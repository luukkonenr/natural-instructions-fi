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Esimerkki 1.822</w:t>
      </w:r>
    </w:p>
    <w:p>
      <w:r>
        <w:t xml:space="preserve">Keskellä: Alfredilla ei ollut ikkunoita avattavana. Loppu: Kun hän meni katsomaan, hän näki poliisien vievän hänen kuolleen naapurinsa pois.</w:t>
      </w:r>
    </w:p>
    <w:p>
      <w:r>
        <w:rPr>
          <w:b/>
        </w:rPr>
        <w:t xml:space="preserve">Tulos</w:t>
      </w:r>
    </w:p>
    <w:p>
      <w:r>
        <w:t xml:space="preserve">Alfred asui pienessä, ahtaassa kellariasunnossa.</w:t>
      </w:r>
    </w:p>
    <w:p>
      <w:r>
        <w:rPr>
          <w:b/>
        </w:rPr>
        <w:t xml:space="preserve">Esimerkki 1.823</w:t>
      </w:r>
    </w:p>
    <w:p>
      <w:r>
        <w:t xml:space="preserve">Keskellä: Tina maistoi näytteitä, ja ne olivat kaikki herkullisia. Loppu: Tina osti kymmenen kertaa enemmän kuin hän alun perin suunnitteli.</w:t>
      </w:r>
    </w:p>
    <w:p>
      <w:r>
        <w:rPr>
          <w:b/>
        </w:rPr>
        <w:t xml:space="preserve">Tulos</w:t>
      </w:r>
    </w:p>
    <w:p>
      <w:r>
        <w:t xml:space="preserve">Tina meni leipomoon.</w:t>
      </w:r>
    </w:p>
    <w:p>
      <w:r>
        <w:rPr>
          <w:b/>
        </w:rPr>
        <w:t xml:space="preserve">Esimerkki 1.824</w:t>
      </w:r>
    </w:p>
    <w:p>
      <w:r>
        <w:t xml:space="preserve">Keskellä: Kelly meni kauppaan ostamaan hattua. Loppu: Kelly oli iloinen siitä.</w:t>
      </w:r>
    </w:p>
    <w:p>
      <w:r>
        <w:rPr>
          <w:b/>
        </w:rPr>
        <w:t xml:space="preserve">Tulos</w:t>
      </w:r>
    </w:p>
    <w:p>
      <w:r>
        <w:t xml:space="preserve">Satoi lunta ja Kelly tarvitsi uuden pipon.</w:t>
      </w:r>
    </w:p>
    <w:p>
      <w:r>
        <w:rPr>
          <w:b/>
        </w:rPr>
        <w:t xml:space="preserve">Esimerkki 1.825</w:t>
      </w:r>
    </w:p>
    <w:p>
      <w:r>
        <w:t xml:space="preserve">Keskellä: Stanley kaipasi epätoivoisesti ruokaa. Loppu: Kun hän puraisi yhden, sen sisällä oli toukkia.</w:t>
      </w:r>
    </w:p>
    <w:p>
      <w:r>
        <w:rPr>
          <w:b/>
        </w:rPr>
        <w:t xml:space="preserve">Tulos</w:t>
      </w:r>
    </w:p>
    <w:p>
      <w:r>
        <w:t xml:space="preserve">Stanley oli pieni poika suuren laman aikana.</w:t>
      </w:r>
    </w:p>
    <w:p>
      <w:r>
        <w:rPr>
          <w:b/>
        </w:rPr>
        <w:t xml:space="preserve">Esimerkki 1.826</w:t>
      </w:r>
    </w:p>
    <w:p>
      <w:r>
        <w:t xml:space="preserve">Keskellä: Jorie pidätti kyyneleitä koko kiertueen ajan. Loppu: Jorie myönsi, että kiertue oli hyvin tunteikas.</w:t>
      </w:r>
    </w:p>
    <w:p>
      <w:r>
        <w:rPr>
          <w:b/>
        </w:rPr>
        <w:t xml:space="preserve">Tulos</w:t>
      </w:r>
    </w:p>
    <w:p>
      <w:r>
        <w:t xml:space="preserve">Jorie kävi perheensä kanssa Anne Frankin kotona Amsterdamissa.</w:t>
      </w:r>
    </w:p>
    <w:p>
      <w:r>
        <w:rPr>
          <w:b/>
        </w:rPr>
        <w:t xml:space="preserve">Esimerkki 1.827</w:t>
      </w:r>
    </w:p>
    <w:p>
      <w:r>
        <w:t xml:space="preserve">Keskimmäinen: Hector alkoi nopeasti menettää näkökykyään ja hankki silmälasit. Loppu: Nyt muut koulun pojat pilkkaavat Hectoria.</w:t>
      </w:r>
    </w:p>
    <w:p>
      <w:r>
        <w:rPr>
          <w:b/>
        </w:rPr>
        <w:t xml:space="preserve">Tulos</w:t>
      </w:r>
    </w:p>
    <w:p>
      <w:r>
        <w:t xml:space="preserve">Hector pilkkasi aina koulussa silmälasipäisiä lapsia.</w:t>
      </w:r>
    </w:p>
    <w:p>
      <w:r>
        <w:rPr>
          <w:b/>
        </w:rPr>
        <w:t xml:space="preserve">Esimerkki 1.828</w:t>
      </w:r>
    </w:p>
    <w:p>
      <w:r>
        <w:t xml:space="preserve">Keskellä: Jotkut lapset halusivat häiritä leikkikentällä olevaa lintua, mutta jotkut lapset estivät heidän tiensä. Loppu: Heidän tukkeutumisensa pelasti linnun muilta lapsilta, kunnes se lensi pois.</w:t>
      </w:r>
    </w:p>
    <w:p>
      <w:r>
        <w:rPr>
          <w:b/>
        </w:rPr>
        <w:t xml:space="preserve">Tulos</w:t>
      </w:r>
    </w:p>
    <w:p>
      <w:r>
        <w:t xml:space="preserve">Leikkikentällä oli kummallinen kohtaus.</w:t>
      </w:r>
    </w:p>
    <w:p>
      <w:r>
        <w:rPr>
          <w:b/>
        </w:rPr>
        <w:t xml:space="preserve">Esimerkki 1.829</w:t>
      </w:r>
    </w:p>
    <w:p>
      <w:r>
        <w:t xml:space="preserve">Keskellä: Kuka laittoi elokuvan YouTubeen, jotta muut voisivat katsoa sen. Loppu: Pat rakasti mainetta ja alkoi tehdä uutta elokuvaa.</w:t>
      </w:r>
    </w:p>
    <w:p>
      <w:r>
        <w:rPr>
          <w:b/>
        </w:rPr>
        <w:t xml:space="preserve">Tulos</w:t>
      </w:r>
    </w:p>
    <w:p>
      <w:r>
        <w:t xml:space="preserve">Pat kuvasi elokuvaa ystäviensä kanssa.</w:t>
      </w:r>
    </w:p>
    <w:p>
      <w:r>
        <w:rPr>
          <w:b/>
        </w:rPr>
        <w:t xml:space="preserve">Esimerkki 1.830</w:t>
      </w:r>
    </w:p>
    <w:p>
      <w:r>
        <w:t xml:space="preserve">Keskellä: Marie näki, että liput oli melkein myyty loppuun, ja halusi mennä konserttiin. Loppu: Marie pääsi onneksi konserttiin.</w:t>
      </w:r>
    </w:p>
    <w:p>
      <w:r>
        <w:rPr>
          <w:b/>
        </w:rPr>
        <w:t xml:space="preserve">Tulos</w:t>
      </w:r>
    </w:p>
    <w:p>
      <w:r>
        <w:t xml:space="preserve">Marie oli Twitterissään.</w:t>
      </w:r>
    </w:p>
    <w:p>
      <w:r>
        <w:rPr>
          <w:b/>
        </w:rPr>
        <w:t xml:space="preserve">Esimerkki 1.831</w:t>
      </w:r>
    </w:p>
    <w:p>
      <w:r>
        <w:t xml:space="preserve">Keskellä: Ben päätti mennä vaihtamaan vaatteet ulkona. Loppu: Kerättyään kaikki vaihtorahat Been tienasi yli viisi dollaria.</w:t>
      </w:r>
    </w:p>
    <w:p>
      <w:r>
        <w:rPr>
          <w:b/>
        </w:rPr>
        <w:t xml:space="preserve">Tulos</w:t>
      </w:r>
    </w:p>
    <w:p>
      <w:r>
        <w:t xml:space="preserve">Ben oli hyvin tylsistynyt kotona.</w:t>
      </w:r>
    </w:p>
    <w:p>
      <w:r>
        <w:rPr>
          <w:b/>
        </w:rPr>
        <w:t xml:space="preserve">Esimerkki 1.832</w:t>
      </w:r>
    </w:p>
    <w:p>
      <w:r>
        <w:t xml:space="preserve">Keskellä: Mies tarjosi 20 dollaria kaikesta, mitä hänellä oli jäljellä. Loppu: Omistaja hyväksyi tarjouksen ja otti maksun.</w:t>
      </w:r>
    </w:p>
    <w:p>
      <w:r>
        <w:rPr>
          <w:b/>
        </w:rPr>
        <w:t xml:space="preserve">Tulos</w:t>
      </w:r>
    </w:p>
    <w:p>
      <w:r>
        <w:t xml:space="preserve">Mies käveli kirpputorille 20 dollaria taskussaan.</w:t>
      </w:r>
    </w:p>
    <w:p>
      <w:r>
        <w:rPr>
          <w:b/>
        </w:rPr>
        <w:t xml:space="preserve">Esimerkki 1.833</w:t>
      </w:r>
    </w:p>
    <w:p>
      <w:r>
        <w:t xml:space="preserve">Keskellä: Heillä oli vaikeuksia saada haluttuja tietoja. Loppu: Hamming-algoritmiin ja se toimi hienosti!</w:t>
      </w:r>
    </w:p>
    <w:p>
      <w:r>
        <w:rPr>
          <w:b/>
        </w:rPr>
        <w:t xml:space="preserve">Tulos</w:t>
      </w:r>
    </w:p>
    <w:p>
      <w:r>
        <w:t xml:space="preserve">Luonnollisen kielen käsittelyn tutkija työskenteli erään aineiston parissa.</w:t>
      </w:r>
    </w:p>
    <w:p>
      <w:r>
        <w:rPr>
          <w:b/>
        </w:rPr>
        <w:t xml:space="preserve">Esimerkki 1.834</w:t>
      </w:r>
    </w:p>
    <w:p>
      <w:r>
        <w:t xml:space="preserve">Keskellä: Ruth antoi koiran pois, koska hän ei pitänyt siitä. Loppu: He saivat poikavauvan, joka kasvoi kerjäämällä koiranpentua.</w:t>
      </w:r>
    </w:p>
    <w:p>
      <w:r>
        <w:rPr>
          <w:b/>
        </w:rPr>
        <w:t xml:space="preserve">Tulos</w:t>
      </w:r>
    </w:p>
    <w:p>
      <w:r>
        <w:t xml:space="preserve">Ruth vihasi poikaystävänsä koiraa.</w:t>
      </w:r>
    </w:p>
    <w:p>
      <w:r>
        <w:rPr>
          <w:b/>
        </w:rPr>
        <w:t xml:space="preserve">Esimerkki 1.835</w:t>
      </w:r>
    </w:p>
    <w:p>
      <w:r>
        <w:t xml:space="preserve">Keskellä: heillä oli nälkä ja he halusivat syödä. Loppu: Sitten he löysivät vanhaa ruokaa, joka oli jäänyt penkin alle.</w:t>
      </w:r>
    </w:p>
    <w:p>
      <w:r>
        <w:rPr>
          <w:b/>
        </w:rPr>
        <w:t xml:space="preserve">Tulos</w:t>
      </w:r>
    </w:p>
    <w:p>
      <w:r>
        <w:t xml:space="preserve">Max oli koulubussissa.</w:t>
      </w:r>
    </w:p>
    <w:p>
      <w:r>
        <w:rPr>
          <w:b/>
        </w:rPr>
        <w:t xml:space="preserve">Esimerkki 1.836</w:t>
      </w:r>
    </w:p>
    <w:p>
      <w:r>
        <w:t xml:space="preserve">Keskellä: Muumio oli aivan uskomaton. Loppu: Olin hämmästynyt ja iloinen, että lähdin.</w:t>
      </w:r>
    </w:p>
    <w:p>
      <w:r>
        <w:rPr>
          <w:b/>
        </w:rPr>
        <w:t xml:space="preserve">Tulos</w:t>
      </w:r>
    </w:p>
    <w:p>
      <w:r>
        <w:t xml:space="preserve">Kävimme museossa katsomassa uutta muumionäyttelyä.</w:t>
      </w:r>
    </w:p>
    <w:p>
      <w:r>
        <w:rPr>
          <w:b/>
        </w:rPr>
        <w:t xml:space="preserve">Esimerkki 1.837</w:t>
      </w:r>
    </w:p>
    <w:p>
      <w:r>
        <w:t xml:space="preserve">Keskellä: Jeremy ei juo kahvia ja pitää teestään jäähdytettynä. Loppu: Hän juo sitä koko yön.</w:t>
      </w:r>
    </w:p>
    <w:p>
      <w:r>
        <w:rPr>
          <w:b/>
        </w:rPr>
        <w:t xml:space="preserve">Tulos</w:t>
      </w:r>
    </w:p>
    <w:p>
      <w:r>
        <w:t xml:space="preserve">Jeremy haluaa teetä.</w:t>
      </w:r>
    </w:p>
    <w:p>
      <w:r>
        <w:rPr>
          <w:b/>
        </w:rPr>
        <w:t xml:space="preserve">Esimerkki 1.838</w:t>
      </w:r>
    </w:p>
    <w:p>
      <w:r>
        <w:t xml:space="preserve">Keskellä: Löysin verkkosivuston, jossa tarinat on julkaistu. Loppu: Nyt tiedän, miten pääsen käsiksi lähettämiini tarinoihin.</w:t>
      </w:r>
    </w:p>
    <w:p>
      <w:r>
        <w:rPr>
          <w:b/>
        </w:rPr>
        <w:t xml:space="preserve">Tulos</w:t>
      </w:r>
    </w:p>
    <w:p>
      <w:r>
        <w:t xml:space="preserve">Lähetän viiden lauseen tarinoita tutkimusta varten.</w:t>
      </w:r>
    </w:p>
    <w:p>
      <w:r>
        <w:rPr>
          <w:b/>
        </w:rPr>
        <w:t xml:space="preserve">Esimerkki 1.839</w:t>
      </w:r>
    </w:p>
    <w:p>
      <w:r>
        <w:t xml:space="preserve">Keskellä: Laura menetti kaikki ystävänsä, koska hän treenasi koko ajan. Loppu: Laura miettii joskus, oliko se kaiken sen arvoista.</w:t>
      </w:r>
    </w:p>
    <w:p>
      <w:r>
        <w:rPr>
          <w:b/>
        </w:rPr>
        <w:t xml:space="preserve">Tulos</w:t>
      </w:r>
    </w:p>
    <w:p>
      <w:r>
        <w:t xml:space="preserve">Laura päätti yrittää laihduttaa.</w:t>
      </w:r>
    </w:p>
    <w:p>
      <w:r>
        <w:rPr>
          <w:b/>
        </w:rPr>
        <w:t xml:space="preserve">Esimerkki 1.840</w:t>
      </w:r>
    </w:p>
    <w:p>
      <w:r>
        <w:t xml:space="preserve">Keskimmäinen: Hän oli juonut useita drinkkejä sinä päivänä. Loppu: Fred heräsi krapulassa.</w:t>
      </w:r>
    </w:p>
    <w:p>
      <w:r>
        <w:rPr>
          <w:b/>
        </w:rPr>
        <w:t xml:space="preserve">Tulos</w:t>
      </w:r>
    </w:p>
    <w:p>
      <w:r>
        <w:t xml:space="preserve">Fred meni rannalle ystäviensä kanssa.</w:t>
      </w:r>
    </w:p>
    <w:p>
      <w:r>
        <w:rPr>
          <w:b/>
        </w:rPr>
        <w:t xml:space="preserve">Esimerkki 1.841</w:t>
      </w:r>
    </w:p>
    <w:p>
      <w:r>
        <w:t xml:space="preserve">Keskimmäinen: Ramona potkaisi jalkapalloa kovaa ja mursi Kellyn nenän. Loppu: Ramona ei ollut tervetullut pelaamaan vähään aikaan.</w:t>
      </w:r>
    </w:p>
    <w:p>
      <w:r>
        <w:rPr>
          <w:b/>
        </w:rPr>
        <w:t xml:space="preserve">Tulos</w:t>
      </w:r>
    </w:p>
    <w:p>
      <w:r>
        <w:t xml:space="preserve">Kelly ja hänen ystävänsä Ramona pelasivat keskenään jalkapalloa.</w:t>
      </w:r>
    </w:p>
    <w:p>
      <w:r>
        <w:rPr>
          <w:b/>
        </w:rPr>
        <w:t xml:space="preserve">Esimerkki 1.842</w:t>
      </w:r>
    </w:p>
    <w:p>
      <w:r>
        <w:t xml:space="preserve">Keskellä: Hän kuuli jonkun olevan talossa. Loppu: Hämärä hahmo ilmestyi käytävästä ja heilutti silmukkaa...</w:t>
      </w:r>
    </w:p>
    <w:p>
      <w:r>
        <w:rPr>
          <w:b/>
        </w:rPr>
        <w:t xml:space="preserve">Tulos</w:t>
      </w:r>
    </w:p>
    <w:p>
      <w:r>
        <w:t xml:space="preserve">Maddie tiesi, että yksin kotiin jääminen ei ollut hyvä ajatus.</w:t>
      </w:r>
    </w:p>
    <w:p>
      <w:r>
        <w:rPr>
          <w:b/>
        </w:rPr>
        <w:t xml:space="preserve">Esimerkki 1.843</w:t>
      </w:r>
    </w:p>
    <w:p>
      <w:r>
        <w:t xml:space="preserve">Keskellä: Ava oli hyvin skeptinen. Loppu: Ava yllätyksekseen todella piti miehestä, jonka he olivat valinneet!</w:t>
      </w:r>
    </w:p>
    <w:p>
      <w:r>
        <w:rPr>
          <w:b/>
        </w:rPr>
        <w:t xml:space="preserve">Tulos</w:t>
      </w:r>
    </w:p>
    <w:p>
      <w:r>
        <w:t xml:space="preserve">Avan ystävät järjestivät hänelle treffit netistä löytämänsä miehen kanssa.</w:t>
      </w:r>
    </w:p>
    <w:p>
      <w:r>
        <w:rPr>
          <w:b/>
        </w:rPr>
        <w:t xml:space="preserve">Esimerkki 1.844</w:t>
      </w:r>
    </w:p>
    <w:p>
      <w:r>
        <w:t xml:space="preserve">Keskellä: Pentu juoksi pallon perässä ja lähti metsään. Loppu: Tim heitti palloa siitä lähtien vain sisätiloissa.</w:t>
      </w:r>
    </w:p>
    <w:p>
      <w:r>
        <w:rPr>
          <w:b/>
        </w:rPr>
        <w:t xml:space="preserve">Tulos</w:t>
      </w:r>
    </w:p>
    <w:p>
      <w:r>
        <w:t xml:space="preserve">Tim heitti pallon koiranpennulleen.</w:t>
      </w:r>
    </w:p>
    <w:p>
      <w:r>
        <w:rPr>
          <w:b/>
        </w:rPr>
        <w:t xml:space="preserve">Esimerkki 1.845</w:t>
      </w:r>
    </w:p>
    <w:p>
      <w:r>
        <w:t xml:space="preserve">Keskellä: Eräänä päivänä hän puolusti itseään. Loppu: Häntä kiusattiin vielä kovemmin seuraavana päivänä.</w:t>
      </w:r>
    </w:p>
    <w:p>
      <w:r>
        <w:rPr>
          <w:b/>
        </w:rPr>
        <w:t xml:space="preserve">Tulos</w:t>
      </w:r>
    </w:p>
    <w:p>
      <w:r>
        <w:t xml:space="preserve">Jakea kiusattiin aina luokassa.</w:t>
      </w:r>
    </w:p>
    <w:p>
      <w:r>
        <w:rPr>
          <w:b/>
        </w:rPr>
        <w:t xml:space="preserve">Esimerkki 1.846</w:t>
      </w:r>
    </w:p>
    <w:p>
      <w:r>
        <w:t xml:space="preserve">Keskimmäinen: He käänsivät asian toisinpäin, ja nyt Lucy laittoi isoäitinsä hiukset. Loppu: Mummon harmaat hiukset olivat nyt ruskeat, eikä väriaine jättänyt jälkeensä hajua.</w:t>
      </w:r>
    </w:p>
    <w:p>
      <w:r>
        <w:rPr>
          <w:b/>
        </w:rPr>
        <w:t xml:space="preserve">Tulos</w:t>
      </w:r>
    </w:p>
    <w:p>
      <w:r>
        <w:t xml:space="preserve">Lucyn isoäiti oli laittamassa hänen hiuksiaan.</w:t>
      </w:r>
    </w:p>
    <w:p>
      <w:r>
        <w:rPr>
          <w:b/>
        </w:rPr>
        <w:t xml:space="preserve">Esimerkki 1.847</w:t>
      </w:r>
    </w:p>
    <w:p>
      <w:r>
        <w:t xml:space="preserve">Keskimmäinen: Hallie astui kynteen ja tarvitsi tikkejä. Loppu: Hallie käyttää nyt kenkiä ollessaan ulkona.</w:t>
      </w:r>
    </w:p>
    <w:p>
      <w:r>
        <w:rPr>
          <w:b/>
        </w:rPr>
        <w:t xml:space="preserve">Tulos</w:t>
      </w:r>
    </w:p>
    <w:p>
      <w:r>
        <w:t xml:space="preserve">Hallie juoksi ulkona paljain jaloin.</w:t>
      </w:r>
    </w:p>
    <w:p>
      <w:r>
        <w:rPr>
          <w:b/>
        </w:rPr>
        <w:t xml:space="preserve">Esimerkki 1.848</w:t>
      </w:r>
    </w:p>
    <w:p>
      <w:r>
        <w:t xml:space="preserve">Keskellä: Poika vietti päivän isänsä kanssa. Loppu: He menivät sen jälkeen pihviravintolaan syömään päivällistä.</w:t>
      </w:r>
    </w:p>
    <w:p>
      <w:r>
        <w:rPr>
          <w:b/>
        </w:rPr>
        <w:t xml:space="preserve">Tulos</w:t>
      </w:r>
    </w:p>
    <w:p>
      <w:r>
        <w:t xml:space="preserve">Oli isänpäivä.</w:t>
      </w:r>
    </w:p>
    <w:p>
      <w:r>
        <w:rPr>
          <w:b/>
        </w:rPr>
        <w:t xml:space="preserve">Esimerkki 1.849</w:t>
      </w:r>
    </w:p>
    <w:p>
      <w:r>
        <w:t xml:space="preserve">Keskellä: Zeta, löi kiusaajansa päähän tappaen hänet. Loppu: Zeta heitti hänen ruumiinsa jokeen.</w:t>
      </w:r>
    </w:p>
    <w:p>
      <w:r>
        <w:rPr>
          <w:b/>
        </w:rPr>
        <w:t xml:space="preserve">Tulos</w:t>
      </w:r>
    </w:p>
    <w:p>
      <w:r>
        <w:t xml:space="preserve">Zetaa oli kiusattu suurimman osan elämästään.</w:t>
      </w:r>
    </w:p>
    <w:p>
      <w:r>
        <w:rPr>
          <w:b/>
        </w:rPr>
        <w:t xml:space="preserve">Esimerkki 1.850</w:t>
      </w:r>
    </w:p>
    <w:p>
      <w:r>
        <w:t xml:space="preserve">Keskellä: Connor nautti kokemuksesta. Loppu: Connor aikoo palata usein.</w:t>
      </w:r>
    </w:p>
    <w:p>
      <w:r>
        <w:rPr>
          <w:b/>
        </w:rPr>
        <w:t xml:space="preserve">Tulos</w:t>
      </w:r>
    </w:p>
    <w:p>
      <w:r>
        <w:t xml:space="preserve">Connoria jännitti latinoklubille meneminen.</w:t>
      </w:r>
    </w:p>
    <w:p>
      <w:r>
        <w:rPr>
          <w:b/>
        </w:rPr>
        <w:t xml:space="preserve">Esimerkki 1.851</w:t>
      </w:r>
    </w:p>
    <w:p>
      <w:r>
        <w:t xml:space="preserve">Keskellä: Mikeyn omistaja ruokki sitä kolme kertaa päivässä. Loppu: Nyt pikku-Mikey on iso lihava kissa.</w:t>
      </w:r>
    </w:p>
    <w:p>
      <w:r>
        <w:rPr>
          <w:b/>
        </w:rPr>
        <w:t xml:space="preserve">Tulos</w:t>
      </w:r>
    </w:p>
    <w:p>
      <w:r>
        <w:t xml:space="preserve">Mikey oli kerran pieni kissa.</w:t>
      </w:r>
    </w:p>
    <w:p>
      <w:r>
        <w:rPr>
          <w:b/>
        </w:rPr>
        <w:t xml:space="preserve">Esimerkki 1.852</w:t>
      </w:r>
    </w:p>
    <w:p>
      <w:r>
        <w:t xml:space="preserve">Keskellä: Debin ystävä liukastui ja kaatui. Loppu: Debin ystävä huusi tuskissaan ja oli järkyttynyt koko loppumatkan.</w:t>
      </w:r>
    </w:p>
    <w:p>
      <w:r>
        <w:rPr>
          <w:b/>
        </w:rPr>
        <w:t xml:space="preserve">Tulos</w:t>
      </w:r>
    </w:p>
    <w:p>
      <w:r>
        <w:t xml:space="preserve">Deb käveli ystävänsä kanssa.</w:t>
      </w:r>
    </w:p>
    <w:p>
      <w:r>
        <w:rPr>
          <w:b/>
        </w:rPr>
        <w:t xml:space="preserve">Esimerkki 1.853</w:t>
      </w:r>
    </w:p>
    <w:p>
      <w:r>
        <w:t xml:space="preserve">Keskellä: Eräänä päivänä näin hänet alkoholin äärellä antamillani rahoilla. Loppu: En enää koskaan antanut miehelle rahaa.</w:t>
      </w:r>
    </w:p>
    <w:p>
      <w:r>
        <w:rPr>
          <w:b/>
        </w:rPr>
        <w:t xml:space="preserve">Tulos</w:t>
      </w:r>
    </w:p>
    <w:p>
      <w:r>
        <w:t xml:space="preserve">Olin antanut tälle kodittomalle miehelle vaihtorahaa joka päivä.</w:t>
      </w:r>
    </w:p>
    <w:p>
      <w:r>
        <w:rPr>
          <w:b/>
        </w:rPr>
        <w:t xml:space="preserve">Esimerkki 1.854</w:t>
      </w:r>
    </w:p>
    <w:p>
      <w:r>
        <w:t xml:space="preserve">Keskellä: Ben pelkäsi, ettei hän saisi lainaa hyväksyttävällä korolla. Loppu: Mutta sitten Ben huomasi, että hänen luottotietonsa olivat erinomaiset!</w:t>
      </w:r>
    </w:p>
    <w:p>
      <w:r>
        <w:rPr>
          <w:b/>
        </w:rPr>
        <w:t xml:space="preserve">Tulos</w:t>
      </w:r>
    </w:p>
    <w:p>
      <w:r>
        <w:t xml:space="preserve">Ben oli valmis ostamaan ensimmäisen kotinsa.</w:t>
      </w:r>
    </w:p>
    <w:p>
      <w:r>
        <w:rPr>
          <w:b/>
        </w:rPr>
        <w:t xml:space="preserve">Esimerkki 1.855</w:t>
      </w:r>
    </w:p>
    <w:p>
      <w:r>
        <w:t xml:space="preserve">Keskellä: Josen puhelimen akku tyhjeni. Loppu: Hän latasi puhelimensa ja nautti esityksestä loppuun.</w:t>
      </w:r>
    </w:p>
    <w:p>
      <w:r>
        <w:rPr>
          <w:b/>
        </w:rPr>
        <w:t xml:space="preserve">Tulos</w:t>
      </w:r>
    </w:p>
    <w:p>
      <w:r>
        <w:t xml:space="preserve">Jose katseli puhelimestaan televisio-ohjelmaa.</w:t>
      </w:r>
    </w:p>
    <w:p>
      <w:r>
        <w:rPr>
          <w:b/>
        </w:rPr>
        <w:t xml:space="preserve">Esimerkki 1.856</w:t>
      </w:r>
    </w:p>
    <w:p>
      <w:r>
        <w:t xml:space="preserve">Keskellä: Hanksin isoisä antoi hänelle kahden dollarin setelin. Loppu: Hank laittoi kahden dollarin setelin kassakaappiin, jossa hän ei voinut käyttää sitä.</w:t>
      </w:r>
    </w:p>
    <w:p>
      <w:r>
        <w:rPr>
          <w:b/>
        </w:rPr>
        <w:t xml:space="preserve">Tulos</w:t>
      </w:r>
    </w:p>
    <w:p>
      <w:r>
        <w:t xml:space="preserve">Hankilla oli isoisä.</w:t>
      </w:r>
    </w:p>
    <w:p>
      <w:r>
        <w:rPr>
          <w:b/>
        </w:rPr>
        <w:t xml:space="preserve">Esimerkki 1.857</w:t>
      </w:r>
    </w:p>
    <w:p>
      <w:r>
        <w:t xml:space="preserve">Keskellä: Mies tapasi ihmisen. Loppu: Hän sai sinä päivänä uuden ystävän.</w:t>
      </w:r>
    </w:p>
    <w:p>
      <w:r>
        <w:rPr>
          <w:b/>
        </w:rPr>
        <w:t xml:space="preserve">Tulos</w:t>
      </w:r>
    </w:p>
    <w:p>
      <w:r>
        <w:t xml:space="preserve">Siellä oli yksinäinen mies.</w:t>
      </w:r>
    </w:p>
    <w:p>
      <w:r>
        <w:rPr>
          <w:b/>
        </w:rPr>
        <w:t xml:space="preserve">Esimerkki 1.858</w:t>
      </w:r>
    </w:p>
    <w:p>
      <w:r>
        <w:t xml:space="preserve">Keskellä: Perhe halusi maalarin maalaavan perhekuvan. Loppu: Perhe oli kuvassa isossa ryhmähalissa.</w:t>
      </w:r>
    </w:p>
    <w:p>
      <w:r>
        <w:rPr>
          <w:b/>
        </w:rPr>
        <w:t xml:space="preserve">Tulos</w:t>
      </w:r>
    </w:p>
    <w:p>
      <w:r>
        <w:t xml:space="preserve">Perhe tuli maalarin luo.</w:t>
      </w:r>
    </w:p>
    <w:p>
      <w:r>
        <w:rPr>
          <w:b/>
        </w:rPr>
        <w:t xml:space="preserve">Esimerkki 1.859</w:t>
      </w:r>
    </w:p>
    <w:p>
      <w:r>
        <w:t xml:space="preserve">Keskellä: Gina tajusi, että klooni voisi ottaa hänen paikkansa, kun hän ei halunnut mennä minnekään. Loppu: Sillä hetkellä Gina todella toivoi, että hänellä olisi klooni itsestään.</w:t>
      </w:r>
    </w:p>
    <w:p>
      <w:r>
        <w:rPr>
          <w:b/>
        </w:rPr>
        <w:t xml:space="preserve">Tulos</w:t>
      </w:r>
    </w:p>
    <w:p>
      <w:r>
        <w:t xml:space="preserve">Gina katsoi kloonien tv-ohjelmaa.</w:t>
      </w:r>
    </w:p>
    <w:p>
      <w:r>
        <w:rPr>
          <w:b/>
        </w:rPr>
        <w:t xml:space="preserve">Esimerkki 1.860</w:t>
      </w:r>
    </w:p>
    <w:p>
      <w:r>
        <w:t xml:space="preserve">Keskellä: Tim sopi päivällistreffit uuden tuttavuuden kanssa. Loppu: Tim oli niin ahdistunut, että hän kaatoi juomansa ravintolassa.</w:t>
      </w:r>
    </w:p>
    <w:p>
      <w:r>
        <w:rPr>
          <w:b/>
        </w:rPr>
        <w:t xml:space="preserve">Tulos</w:t>
      </w:r>
    </w:p>
    <w:p>
      <w:r>
        <w:t xml:space="preserve">Tim oli aina hermostunut uusien ihmisten tapaamisesta.</w:t>
      </w:r>
    </w:p>
    <w:p>
      <w:r>
        <w:rPr>
          <w:b/>
        </w:rPr>
        <w:t xml:space="preserve">Esimerkki 1.861</w:t>
      </w:r>
    </w:p>
    <w:p>
      <w:r>
        <w:t xml:space="preserve">Keskellä: Jimmy nousi ylös, ja Jimmyn vatsa murisi. Loppu: Jimmy muisti sitten, että hänellä oli jääkaapissa voileipä.</w:t>
      </w:r>
    </w:p>
    <w:p>
      <w:r>
        <w:rPr>
          <w:b/>
        </w:rPr>
        <w:t xml:space="preserve">Tulos</w:t>
      </w:r>
    </w:p>
    <w:p>
      <w:r>
        <w:t xml:space="preserve">Oli tauon aika.</w:t>
      </w:r>
    </w:p>
    <w:p>
      <w:r>
        <w:rPr>
          <w:b/>
        </w:rPr>
        <w:t xml:space="preserve">Esimerkki 1.862</w:t>
      </w:r>
    </w:p>
    <w:p>
      <w:r>
        <w:t xml:space="preserve">Keskellä: Adam joutui pysähtymään, koska ketju katkesi. Loppu: Adam joutui työntämään pyörää kotiin asti.</w:t>
      </w:r>
    </w:p>
    <w:p>
      <w:r>
        <w:rPr>
          <w:b/>
        </w:rPr>
        <w:t xml:space="preserve">Tulos</w:t>
      </w:r>
    </w:p>
    <w:p>
      <w:r>
        <w:t xml:space="preserve">Adam ajoi pyörällään puiston läpi.</w:t>
      </w:r>
    </w:p>
    <w:p>
      <w:r>
        <w:rPr>
          <w:b/>
        </w:rPr>
        <w:t xml:space="preserve">Esimerkki 1.863</w:t>
      </w:r>
    </w:p>
    <w:p>
      <w:r>
        <w:t xml:space="preserve">Keskellä: Bill oli huolissaan siitä, että hän teki vaikutuksen pomoonsa, ja laiminlöi asiakkaansa Susanin. Loppu: Hän unohti hermostuneisuutensa ja keskittyi Susaniin.</w:t>
      </w:r>
    </w:p>
    <w:p>
      <w:r>
        <w:rPr>
          <w:b/>
        </w:rPr>
        <w:t xml:space="preserve">Tulos</w:t>
      </w:r>
    </w:p>
    <w:p>
      <w:r>
        <w:t xml:space="preserve">Bill oli juuri saanut uuden työpaikan.</w:t>
      </w:r>
    </w:p>
    <w:p>
      <w:r>
        <w:rPr>
          <w:b/>
        </w:rPr>
        <w:t xml:space="preserve">Esimerkki 1.864</w:t>
      </w:r>
    </w:p>
    <w:p>
      <w:r>
        <w:t xml:space="preserve">Keskellä: Tina meni mäen huipulle kelkkansa kanssa. Loppu: Tina nauroi kovaan ääneen, kun hän syöksyi mäkeä alas uudella kelkallaan.</w:t>
      </w:r>
    </w:p>
    <w:p>
      <w:r>
        <w:rPr>
          <w:b/>
        </w:rPr>
        <w:t xml:space="preserve">Tulos</w:t>
      </w:r>
    </w:p>
    <w:p>
      <w:r>
        <w:t xml:space="preserve">Tänä vuonna Tinan oli tarkoitus päästä kelkkailemaan yksin.</w:t>
      </w:r>
    </w:p>
    <w:p>
      <w:r>
        <w:rPr>
          <w:b/>
        </w:rPr>
        <w:t xml:space="preserve">Esimerkki 1.865</w:t>
      </w:r>
    </w:p>
    <w:p>
      <w:r>
        <w:t xml:space="preserve">Keskimmäinen: Hän perusti limonadikojun. Poliisi sulki sen, koska hänellä ei ollut lupaa. Loppu: Alex purki kojuaan ja vetäytyi takaisin kotiinsa.</w:t>
      </w:r>
    </w:p>
    <w:p>
      <w:r>
        <w:rPr>
          <w:b/>
        </w:rPr>
        <w:t xml:space="preserve">Tulos</w:t>
      </w:r>
    </w:p>
    <w:p>
      <w:r>
        <w:t xml:space="preserve">Alex yritti ansaita rahaa ulkomaanmatkaa varten.</w:t>
      </w:r>
    </w:p>
    <w:p>
      <w:r>
        <w:rPr>
          <w:b/>
        </w:rPr>
        <w:t xml:space="preserve">Esimerkki 1.866</w:t>
      </w:r>
    </w:p>
    <w:p>
      <w:r>
        <w:t xml:space="preserve">Keskellä: Kaapista putosi avattu mansikkahyytelöpurkki, joka valui lattialle. Loppu: Keittiö näytti murhapaikalta, kun pullo pysähtyi.</w:t>
      </w:r>
    </w:p>
    <w:p>
      <w:r>
        <w:rPr>
          <w:b/>
        </w:rPr>
        <w:t xml:space="preserve">Tulos</w:t>
      </w:r>
    </w:p>
    <w:p>
      <w:r>
        <w:t xml:space="preserve">Siivosin yläkaappia ja osuin kyynärpäälläni johonkin.</w:t>
      </w:r>
    </w:p>
    <w:p>
      <w:r>
        <w:rPr>
          <w:b/>
        </w:rPr>
        <w:t xml:space="preserve">Esimerkki 1.867</w:t>
      </w:r>
    </w:p>
    <w:p>
      <w:r>
        <w:t xml:space="preserve">Keskellä: Unohdin viuluni baariin eilen illalla. Loppu: Menin baariin hakemaan viulua.</w:t>
      </w:r>
    </w:p>
    <w:p>
      <w:r>
        <w:rPr>
          <w:b/>
        </w:rPr>
        <w:t xml:space="preserve">Tulos</w:t>
      </w:r>
    </w:p>
    <w:p>
      <w:r>
        <w:t xml:space="preserve">Soitan viulua ja kannan soitinta mukanani kaikkialle.</w:t>
      </w:r>
    </w:p>
    <w:p>
      <w:r>
        <w:rPr>
          <w:b/>
        </w:rPr>
        <w:t xml:space="preserve">Esimerkki 1.868</w:t>
      </w:r>
    </w:p>
    <w:p>
      <w:r>
        <w:t xml:space="preserve">Keskellä: Rob siirtyi aamuvuoroon. Loppu: Robin oli sopeuduttava tavanomaisempaan aikatauluun.</w:t>
      </w:r>
    </w:p>
    <w:p>
      <w:r>
        <w:rPr>
          <w:b/>
        </w:rPr>
        <w:t xml:space="preserve">Tulos</w:t>
      </w:r>
    </w:p>
    <w:p>
      <w:r>
        <w:t xml:space="preserve">Rob teki mieluummin töitä yöllä ja nukkui myöhään päivällä.</w:t>
      </w:r>
    </w:p>
    <w:p>
      <w:r>
        <w:rPr>
          <w:b/>
        </w:rPr>
        <w:t xml:space="preserve">Esimerkki 1.869</w:t>
      </w:r>
    </w:p>
    <w:p>
      <w:r>
        <w:t xml:space="preserve">Keskellä: Riley pitää kovasta musiikista. Loppu: Riley asuu uudessa asuintalossaan kellarissa.</w:t>
      </w:r>
    </w:p>
    <w:p>
      <w:r>
        <w:rPr>
          <w:b/>
        </w:rPr>
        <w:t xml:space="preserve">Tulos</w:t>
      </w:r>
    </w:p>
    <w:p>
      <w:r>
        <w:t xml:space="preserve">Riley on yläkerran naapuri.</w:t>
      </w:r>
    </w:p>
    <w:p>
      <w:r>
        <w:rPr>
          <w:b/>
        </w:rPr>
        <w:t xml:space="preserve">Esimerkki 1.870</w:t>
      </w:r>
    </w:p>
    <w:p>
      <w:r>
        <w:t xml:space="preserve">Keskimmäinen: halusimme ostaa maapähkinärouhetta, mutta se oli loppuunmyyty. Loppu: Siksi olimme pettyneitä.</w:t>
      </w:r>
    </w:p>
    <w:p>
      <w:r>
        <w:rPr>
          <w:b/>
        </w:rPr>
        <w:t xml:space="preserve">Tulos</w:t>
      </w:r>
    </w:p>
    <w:p>
      <w:r>
        <w:t xml:space="preserve">Kadun varrella on karkkitehdas.</w:t>
      </w:r>
    </w:p>
    <w:p>
      <w:r>
        <w:rPr>
          <w:b/>
        </w:rPr>
        <w:t xml:space="preserve">Esimerkki 1.871</w:t>
      </w:r>
    </w:p>
    <w:p>
      <w:r>
        <w:t xml:space="preserve">Keskellä: Bill oli eksynyt metsään. Loppu: Bill oli onnellinen päästessään kotiin äitinsä luo!</w:t>
      </w:r>
    </w:p>
    <w:p>
      <w:r>
        <w:rPr>
          <w:b/>
        </w:rPr>
        <w:t xml:space="preserve">Tulos</w:t>
      </w:r>
    </w:p>
    <w:p>
      <w:r>
        <w:t xml:space="preserve">Bill rakasti leikkiä metsässä.</w:t>
      </w:r>
    </w:p>
    <w:p>
      <w:r>
        <w:rPr>
          <w:b/>
        </w:rPr>
        <w:t xml:space="preserve">Esimerkki 1.872</w:t>
      </w:r>
    </w:p>
    <w:p>
      <w:r>
        <w:t xml:space="preserve">Keskellä: Kävin kalastamassa päivällistä. Loppu: Menin kotiin kalan kanssa ja söin sen.</w:t>
      </w:r>
    </w:p>
    <w:p>
      <w:r>
        <w:rPr>
          <w:b/>
        </w:rPr>
        <w:t xml:space="preserve">Tulos</w:t>
      </w:r>
    </w:p>
    <w:p>
      <w:r>
        <w:t xml:space="preserve">Menin joelle naapurustossani.</w:t>
      </w:r>
    </w:p>
    <w:p>
      <w:r>
        <w:rPr>
          <w:b/>
        </w:rPr>
        <w:t xml:space="preserve">Esimerkki 1.873</w:t>
      </w:r>
    </w:p>
    <w:p>
      <w:r>
        <w:t xml:space="preserve">Keskellä: Kevin kiersi korkeakouluja, joista hän oli kiinnostunut. Loppu: Lopulta hän päätyi loistavaan Community Collegeen.</w:t>
      </w:r>
    </w:p>
    <w:p>
      <w:r>
        <w:rPr>
          <w:b/>
        </w:rPr>
        <w:t xml:space="preserve">Tulos</w:t>
      </w:r>
    </w:p>
    <w:p>
      <w:r>
        <w:t xml:space="preserve">Kevinin oli päätettävä college pian.</w:t>
      </w:r>
    </w:p>
    <w:p>
      <w:r>
        <w:rPr>
          <w:b/>
        </w:rPr>
        <w:t xml:space="preserve">Esimerkki 1.874</w:t>
      </w:r>
    </w:p>
    <w:p>
      <w:r>
        <w:t xml:space="preserve">Keskellä: Tim kaatoi vahingossa kaakaota Kimin päälle. Loppu: Kim päätti nauttia puistosta eikä antanut kaatumisen pilata päiväänsä.</w:t>
      </w:r>
    </w:p>
    <w:p>
      <w:r>
        <w:rPr>
          <w:b/>
        </w:rPr>
        <w:t xml:space="preserve">Tulos</w:t>
      </w:r>
    </w:p>
    <w:p>
      <w:r>
        <w:t xml:space="preserve">Kim ja Tim nauttivat kaakaota puistossa viileänä päivänä.</w:t>
      </w:r>
    </w:p>
    <w:p>
      <w:r>
        <w:rPr>
          <w:b/>
        </w:rPr>
        <w:t xml:space="preserve">Esimerkki 1.875</w:t>
      </w:r>
    </w:p>
    <w:p>
      <w:r>
        <w:t xml:space="preserve">Keskellä: He pakkasivat auton lähtiäkseen. Loppu: He kaikki tappelivat siitä, kuka sai auton etupenkin.</w:t>
      </w:r>
    </w:p>
    <w:p>
      <w:r>
        <w:rPr>
          <w:b/>
        </w:rPr>
        <w:t xml:space="preserve">Tulos</w:t>
      </w:r>
    </w:p>
    <w:p>
      <w:r>
        <w:t xml:space="preserve">Ginan perhe oli matkalla takaisin Minnesotaan.</w:t>
      </w:r>
    </w:p>
    <w:p>
      <w:r>
        <w:rPr>
          <w:b/>
        </w:rPr>
        <w:t xml:space="preserve">Esimerkki 1.876</w:t>
      </w:r>
    </w:p>
    <w:p>
      <w:r>
        <w:t xml:space="preserve">Keskellä: Chuck joutui riitaan Jasonin kanssa ja Chuck tarvitsi aikaa yksin. Loppu: Hän saapui liian myöhään estääkseen Jasonia heittämästä televisiota lattialle.</w:t>
      </w:r>
    </w:p>
    <w:p>
      <w:r>
        <w:rPr>
          <w:b/>
        </w:rPr>
        <w:t xml:space="preserve">Tulos</w:t>
      </w:r>
    </w:p>
    <w:p>
      <w:r>
        <w:t xml:space="preserve">Chuck ja Jason katselivat eräänä iltana tyytyväisinä televisiota.</w:t>
      </w:r>
    </w:p>
    <w:p>
      <w:r>
        <w:rPr>
          <w:b/>
        </w:rPr>
        <w:t xml:space="preserve">Esimerkki 1.877</w:t>
      </w:r>
    </w:p>
    <w:p>
      <w:r>
        <w:t xml:space="preserve">Keskellä: Thomas laittoi siteen verenvuodon hidastamiseksi. Loppu: Pian verenvuoto tyrehtyi.</w:t>
      </w:r>
    </w:p>
    <w:p>
      <w:r>
        <w:rPr>
          <w:b/>
        </w:rPr>
        <w:t xml:space="preserve">Tulos</w:t>
      </w:r>
    </w:p>
    <w:p>
      <w:r>
        <w:t xml:space="preserve">Thomas loukkasi sormensa.</w:t>
      </w:r>
    </w:p>
    <w:p>
      <w:r>
        <w:rPr>
          <w:b/>
        </w:rPr>
        <w:t xml:space="preserve">Esimerkki 1.878</w:t>
      </w:r>
    </w:p>
    <w:p>
      <w:r>
        <w:t xml:space="preserve">Keskellä: Gina oli hiekkaa kasvoillaan. Loppu: Gina pyyhki kasvojensa hiekan ja poistui kylpyhuoneesta.</w:t>
      </w:r>
    </w:p>
    <w:p>
      <w:r>
        <w:rPr>
          <w:b/>
        </w:rPr>
        <w:t xml:space="preserve">Tulos</w:t>
      </w:r>
    </w:p>
    <w:p>
      <w:r>
        <w:t xml:space="preserve">Gina seisoi yksin koulun vessassa.</w:t>
      </w:r>
    </w:p>
    <w:p>
      <w:r>
        <w:rPr>
          <w:b/>
        </w:rPr>
        <w:t xml:space="preserve">Esimerkki 1.879</w:t>
      </w:r>
    </w:p>
    <w:p>
      <w:r>
        <w:t xml:space="preserve">Keskellä: Zach pyysi naapuriaan lähtemään, mutta tämä kieltäytyi. Loppu: Zach on hyvin surullinen, mutta nauttii häistä.</w:t>
      </w:r>
    </w:p>
    <w:p>
      <w:r>
        <w:rPr>
          <w:b/>
        </w:rPr>
        <w:t xml:space="preserve">Tulos</w:t>
      </w:r>
    </w:p>
    <w:p>
      <w:r>
        <w:t xml:space="preserve">Zach tarvitsi päivämäärän veljensä häihin.</w:t>
      </w:r>
    </w:p>
    <w:p>
      <w:r>
        <w:rPr>
          <w:b/>
        </w:rPr>
        <w:t xml:space="preserve">Esimerkki 1.880</w:t>
      </w:r>
    </w:p>
    <w:p>
      <w:r>
        <w:t xml:space="preserve">Keskellä: Yksi juoksi autoni eteen ja alkoi huutaa minulle. Loppu: Ajoin pois, mutta taisin ajaa hänen jalkansa päälle.</w:t>
      </w:r>
    </w:p>
    <w:p>
      <w:r>
        <w:rPr>
          <w:b/>
        </w:rPr>
        <w:t xml:space="preserve">Tulos</w:t>
      </w:r>
    </w:p>
    <w:p>
      <w:r>
        <w:t xml:space="preserve">Ajoin Bush-harrastajien ohi.</w:t>
      </w:r>
    </w:p>
    <w:p>
      <w:r>
        <w:rPr>
          <w:b/>
        </w:rPr>
        <w:t xml:space="preserve">Esimerkki 1.881</w:t>
      </w:r>
    </w:p>
    <w:p>
      <w:r>
        <w:t xml:space="preserve">Keskellä: Lihava mies ei tuonut ruokaa. Loppu: Hänen luurankonsa on yhä luolassa.</w:t>
      </w:r>
    </w:p>
    <w:p>
      <w:r>
        <w:rPr>
          <w:b/>
        </w:rPr>
        <w:t xml:space="preserve">Tulos</w:t>
      </w:r>
    </w:p>
    <w:p>
      <w:r>
        <w:t xml:space="preserve">Lihava mies kiipesi luolaan.</w:t>
      </w:r>
    </w:p>
    <w:p>
      <w:r>
        <w:rPr>
          <w:b/>
        </w:rPr>
        <w:t xml:space="preserve">Esimerkki 1.882</w:t>
      </w:r>
    </w:p>
    <w:p>
      <w:r>
        <w:t xml:space="preserve">Keskimmäinen: Hän huomasi vihdoin, että se oli hänen kenkänsä!. Loppu: Laurence heitti kengät roskikseen ja käytti toista paria.</w:t>
      </w:r>
    </w:p>
    <w:p>
      <w:r>
        <w:rPr>
          <w:b/>
        </w:rPr>
        <w:t xml:space="preserve">Tulos</w:t>
      </w:r>
    </w:p>
    <w:p>
      <w:r>
        <w:t xml:space="preserve">Laurence käveli kotiinsa ja haistoi todella pahan hajun.</w:t>
      </w:r>
    </w:p>
    <w:p>
      <w:r>
        <w:rPr>
          <w:b/>
        </w:rPr>
        <w:t xml:space="preserve">Esimerkki 1.883</w:t>
      </w:r>
    </w:p>
    <w:p>
      <w:r>
        <w:t xml:space="preserve">Keskellä: Fredalla oli aikaa lukea lehtiä. Loppu: Freda on tyytyväinen, että hän nousi ylös, mutta antoi heidän levätä.</w:t>
      </w:r>
    </w:p>
    <w:p>
      <w:r>
        <w:rPr>
          <w:b/>
        </w:rPr>
        <w:t xml:space="preserve">Tulos</w:t>
      </w:r>
    </w:p>
    <w:p>
      <w:r>
        <w:t xml:space="preserve">Freda herää aikaisin, mutta päättää antaa perheensä nukkua pitkään.</w:t>
      </w:r>
    </w:p>
    <w:p>
      <w:r>
        <w:rPr>
          <w:b/>
        </w:rPr>
        <w:t xml:space="preserve">Esimerkki 1.884</w:t>
      </w:r>
    </w:p>
    <w:p>
      <w:r>
        <w:t xml:space="preserve">Keskellä: Ostin pussillisen sipsejä hotellin automaatista. Loppu: Söin ne, mutta tajusin jälkeenpäin, että ne olivat homeisia, joten sairastuin.</w:t>
      </w:r>
    </w:p>
    <w:p>
      <w:r>
        <w:rPr>
          <w:b/>
        </w:rPr>
        <w:t xml:space="preserve">Tulos</w:t>
      </w:r>
    </w:p>
    <w:p>
      <w:r>
        <w:t xml:space="preserve">Olin lomalla Floridassa.</w:t>
      </w:r>
    </w:p>
    <w:p>
      <w:r>
        <w:rPr>
          <w:b/>
        </w:rPr>
        <w:t xml:space="preserve">Esimerkki 1.885</w:t>
      </w:r>
    </w:p>
    <w:p>
      <w:r>
        <w:t xml:space="preserve">Keskellä: Markkinoilla oli tuulisena päivänä leijamyynti. Loppu: Käytin hyväkseni alennusmyyntiä ja vietin iltapäiväni leijan lennättämisessä.</w:t>
      </w:r>
    </w:p>
    <w:p>
      <w:r>
        <w:rPr>
          <w:b/>
        </w:rPr>
        <w:t xml:space="preserve">Tulos</w:t>
      </w:r>
    </w:p>
    <w:p>
      <w:r>
        <w:t xml:space="preserve">Tänään oli tavallista tuulisempaa.</w:t>
      </w:r>
    </w:p>
    <w:p>
      <w:r>
        <w:rPr>
          <w:b/>
        </w:rPr>
        <w:t xml:space="preserve">Esimerkki 1.886</w:t>
      </w:r>
    </w:p>
    <w:p>
      <w:r>
        <w:t xml:space="preserve">Keskellä: Sitten yksi juoksija kompastui ja kaatui. Loppu: Kompastunut juoksija onnitteli voittajaa.</w:t>
      </w:r>
    </w:p>
    <w:p>
      <w:r>
        <w:rPr>
          <w:b/>
        </w:rPr>
        <w:t xml:space="preserve">Tulos</w:t>
      </w:r>
    </w:p>
    <w:p>
      <w:r>
        <w:t xml:space="preserve">Kaksi juoksijaa oli tiukassa kilpailussa mailin juoksussa.</w:t>
      </w:r>
    </w:p>
    <w:p>
      <w:r>
        <w:rPr>
          <w:b/>
        </w:rPr>
        <w:t xml:space="preserve">Esimerkki 1.887</w:t>
      </w:r>
    </w:p>
    <w:p>
      <w:r>
        <w:t xml:space="preserve">Keskellä: Joe ja perhe näkivät kaupassa adoptoitavia lemmikkejä. Loppu: Joe antoi periksi, ja nyt heillä on uusi perheenjäsen.</w:t>
      </w:r>
    </w:p>
    <w:p>
      <w:r>
        <w:rPr>
          <w:b/>
        </w:rPr>
        <w:t xml:space="preserve">Tulos</w:t>
      </w:r>
    </w:p>
    <w:p>
      <w:r>
        <w:t xml:space="preserve">Joe vei perheensä eläinkauppaan hakemaan koiranruokaa.</w:t>
      </w:r>
    </w:p>
    <w:p>
      <w:r>
        <w:rPr>
          <w:b/>
        </w:rPr>
        <w:t xml:space="preserve">Esimerkki 1.888</w:t>
      </w:r>
    </w:p>
    <w:p>
      <w:r>
        <w:t xml:space="preserve">Keskellä: Sam oli pudottanut ja rikkonut lasinsa. Loppu: Hän ei enää koskaan pudottanut mitään.</w:t>
      </w:r>
    </w:p>
    <w:p>
      <w:r>
        <w:rPr>
          <w:b/>
        </w:rPr>
        <w:t xml:space="preserve">Tulos</w:t>
      </w:r>
    </w:p>
    <w:p>
      <w:r>
        <w:t xml:space="preserve">Sam oli surullinen.</w:t>
      </w:r>
    </w:p>
    <w:p>
      <w:r>
        <w:rPr>
          <w:b/>
        </w:rPr>
        <w:t xml:space="preserve">Esimerkki 1.889</w:t>
      </w:r>
    </w:p>
    <w:p>
      <w:r>
        <w:t xml:space="preserve">Keskimmäinen: Hänen kämppiksensä kertoi, että hän voi ostaa niitä käytettynä. Loppu: Hän on erittäin kiitollinen kämppikselleen siitä, että hän näytti tämän hänelle.</w:t>
      </w:r>
    </w:p>
    <w:p>
      <w:r>
        <w:rPr>
          <w:b/>
        </w:rPr>
        <w:t xml:space="preserve">Tulos</w:t>
      </w:r>
    </w:p>
    <w:p>
      <w:r>
        <w:t xml:space="preserve">Jessie on fuksi yliopistossa ja yrittää ostaa kirjojaan.</w:t>
      </w:r>
    </w:p>
    <w:p>
      <w:r>
        <w:rPr>
          <w:b/>
        </w:rPr>
        <w:t xml:space="preserve">Esimerkki 1.890</w:t>
      </w:r>
    </w:p>
    <w:p>
      <w:r>
        <w:t xml:space="preserve">Keskellä: Cindy ei tiennyt, kuinka paljon juoda. Loppu: Hän oli saanut alkoholimyrkytyksen liiasta viinasta.</w:t>
      </w:r>
    </w:p>
    <w:p>
      <w:r>
        <w:rPr>
          <w:b/>
        </w:rPr>
        <w:t xml:space="preserve">Tulos</w:t>
      </w:r>
    </w:p>
    <w:p>
      <w:r>
        <w:t xml:space="preserve">Cindy halusi juoda ystäviensä kanssa.</w:t>
      </w:r>
    </w:p>
    <w:p>
      <w:r>
        <w:rPr>
          <w:b/>
        </w:rPr>
        <w:t xml:space="preserve">Esimerkki 1.891</w:t>
      </w:r>
    </w:p>
    <w:p>
      <w:r>
        <w:t xml:space="preserve">Keskellä: Olimme siellä valaiden vaelluskauden aikana. Loppu: Maalasin kuvan valaista.</w:t>
      </w:r>
    </w:p>
    <w:p>
      <w:r>
        <w:rPr>
          <w:b/>
        </w:rPr>
        <w:t xml:space="preserve">Tulos</w:t>
      </w:r>
    </w:p>
    <w:p>
      <w:r>
        <w:t xml:space="preserve">Vietimme kolmekymmenettä vuosipäiväämme Kalifornian rannikolla.</w:t>
      </w:r>
    </w:p>
    <w:p>
      <w:r>
        <w:rPr>
          <w:b/>
        </w:rPr>
        <w:t xml:space="preserve">Esimerkki 1.892</w:t>
      </w:r>
    </w:p>
    <w:p>
      <w:r>
        <w:t xml:space="preserve">Keskellä: Alexia sai oman tietokoneen. Loppu: Alexia ei vaihtaisi sitä mihinkään maailmassa.</w:t>
      </w:r>
    </w:p>
    <w:p>
      <w:r>
        <w:rPr>
          <w:b/>
        </w:rPr>
        <w:t xml:space="preserve">Tulos</w:t>
      </w:r>
    </w:p>
    <w:p>
      <w:r>
        <w:t xml:space="preserve">Alexia oli ammatiltaan tietokoneohjelmoija.</w:t>
      </w:r>
    </w:p>
    <w:p>
      <w:r>
        <w:rPr>
          <w:b/>
        </w:rPr>
        <w:t xml:space="preserve">Esimerkki 1.893</w:t>
      </w:r>
    </w:p>
    <w:p>
      <w:r>
        <w:t xml:space="preserve">Keskellä: Kissanpentu oli nälkäinen. Loppu: Kissa palaa kotiin, kun se on syönyt kalansa.</w:t>
      </w:r>
    </w:p>
    <w:p>
      <w:r>
        <w:rPr>
          <w:b/>
        </w:rPr>
        <w:t xml:space="preserve">Tulos</w:t>
      </w:r>
    </w:p>
    <w:p>
      <w:r>
        <w:t xml:space="preserve">Kissanpentu vaeltaa ulos talosta.</w:t>
      </w:r>
    </w:p>
    <w:p>
      <w:r>
        <w:rPr>
          <w:b/>
        </w:rPr>
        <w:t xml:space="preserve">Esimerkki 1.894</w:t>
      </w:r>
    </w:p>
    <w:p>
      <w:r>
        <w:t xml:space="preserve">Keskellä: He keräsivät tavaransa ja lähtivät vaellukselle. Loppu: Kun he olivat lopettaneet, he juhlivat yhdessä.</w:t>
      </w:r>
    </w:p>
    <w:p>
      <w:r>
        <w:rPr>
          <w:b/>
        </w:rPr>
        <w:t xml:space="preserve">Tulos</w:t>
      </w:r>
    </w:p>
    <w:p>
      <w:r>
        <w:t xml:space="preserve">Rita ja Trevor halusivat kiivetä osavaltionsa korkeimmalle vuorelle.</w:t>
      </w:r>
    </w:p>
    <w:p>
      <w:r>
        <w:rPr>
          <w:b/>
        </w:rPr>
        <w:t xml:space="preserve">Esimerkki 1.895</w:t>
      </w:r>
    </w:p>
    <w:p>
      <w:r>
        <w:t xml:space="preserve">Keskellä: He tulivat jyrkälle kukkulalle. Loppu: Rich ja Neil selviytyivät lopulta ylpeinä maaliin.</w:t>
      </w:r>
    </w:p>
    <w:p>
      <w:r>
        <w:rPr>
          <w:b/>
        </w:rPr>
        <w:t xml:space="preserve">Tulos</w:t>
      </w:r>
    </w:p>
    <w:p>
      <w:r>
        <w:t xml:space="preserve">Rich ja Neil rakastivat patikointia.</w:t>
      </w:r>
    </w:p>
    <w:p>
      <w:r>
        <w:rPr>
          <w:b/>
        </w:rPr>
        <w:t xml:space="preserve">Esimerkki 1.896</w:t>
      </w:r>
    </w:p>
    <w:p>
      <w:r>
        <w:t xml:space="preserve">Keskellä: Hänen ystävänsä menivät salaa elokuviin, kun hän oli patikoimassa. Loppu: Harry ei enää koskaan puhunut näille ystäville saatuaan tietää asiasta.</w:t>
      </w:r>
    </w:p>
    <w:p>
      <w:r>
        <w:rPr>
          <w:b/>
        </w:rPr>
        <w:t xml:space="preserve">Tulos</w:t>
      </w:r>
    </w:p>
    <w:p>
      <w:r>
        <w:t xml:space="preserve">Harry oli eräänä päivänä vaeltamassa metsässä.</w:t>
      </w:r>
    </w:p>
    <w:p>
      <w:r>
        <w:rPr>
          <w:b/>
        </w:rPr>
        <w:t xml:space="preserve">Esimerkki 1.897</w:t>
      </w:r>
    </w:p>
    <w:p>
      <w:r>
        <w:t xml:space="preserve">Keskimmäinen: Hän hankki tukiopettajan, joka auttoi häntä menestymään paremmin tunneilla. Loppu: Aika pian hän oli vauhdissa ja tunsi olonsa paljon itsevarmemmaksi.</w:t>
      </w:r>
    </w:p>
    <w:p>
      <w:r>
        <w:rPr>
          <w:b/>
        </w:rPr>
        <w:t xml:space="preserve">Tulos</w:t>
      </w:r>
    </w:p>
    <w:p>
      <w:r>
        <w:t xml:space="preserve">John opiskeli lakia.</w:t>
      </w:r>
    </w:p>
    <w:p>
      <w:r>
        <w:rPr>
          <w:b/>
        </w:rPr>
        <w:t xml:space="preserve">Esimerkki 1.898</w:t>
      </w:r>
    </w:p>
    <w:p>
      <w:r>
        <w:t xml:space="preserve">Keskellä: Robbie käytti tunteja täydellisen hatun ostamiseen. Loppu: Hän käytti sitä joka päivä.</w:t>
      </w:r>
    </w:p>
    <w:p>
      <w:r>
        <w:rPr>
          <w:b/>
        </w:rPr>
        <w:t xml:space="preserve">Tulos</w:t>
      </w:r>
    </w:p>
    <w:p>
      <w:r>
        <w:t xml:space="preserve">Robbie halusi ostaa uuden hatun.</w:t>
      </w:r>
    </w:p>
    <w:p>
      <w:r>
        <w:rPr>
          <w:b/>
        </w:rPr>
        <w:t xml:space="preserve">Esimerkki 1.899</w:t>
      </w:r>
    </w:p>
    <w:p>
      <w:r>
        <w:t xml:space="preserve">Keskellä: Tami lakkasi pian vastaamasta puhelimeen. Loppu: Gina alkoi ymmärtää, ettei Tami ollut enää hänen ystävänsä.</w:t>
      </w:r>
    </w:p>
    <w:p>
      <w:r>
        <w:rPr>
          <w:b/>
        </w:rPr>
        <w:t xml:space="preserve">Tulos</w:t>
      </w:r>
    </w:p>
    <w:p>
      <w:r>
        <w:t xml:space="preserve">Gina soitti ystävälleen Tamille.</w:t>
      </w:r>
    </w:p>
    <w:p>
      <w:r>
        <w:rPr>
          <w:b/>
        </w:rPr>
        <w:t xml:space="preserve">Esimerkki 1.900</w:t>
      </w:r>
    </w:p>
    <w:p>
      <w:r>
        <w:t xml:space="preserve">Keskellä: Felicia pudotti mukin. Loppu: Felicia oli hyvin surullinen rikkinäisestä mukistaan.</w:t>
      </w:r>
    </w:p>
    <w:p>
      <w:r>
        <w:rPr>
          <w:b/>
        </w:rPr>
        <w:t xml:space="preserve">Tulos</w:t>
      </w:r>
    </w:p>
    <w:p>
      <w:r>
        <w:t xml:space="preserve">Felician tyttärentytär antoi hänelle syntymäpäivälahjaksi kauniin mukin.</w:t>
      </w:r>
    </w:p>
    <w:p>
      <w:r>
        <w:rPr>
          <w:b/>
        </w:rPr>
        <w:t xml:space="preserve">Esimerkki 1.901</w:t>
      </w:r>
    </w:p>
    <w:p>
      <w:r>
        <w:t xml:space="preserve">Keskimmäinen: Hänestä saappaat olivat upeat. Loppu: Jos hän olisi voinut pitää lumikenkiä joka päivä, hän olisi käyttänyt niitä!</w:t>
      </w:r>
    </w:p>
    <w:p>
      <w:r>
        <w:rPr>
          <w:b/>
        </w:rPr>
        <w:t xml:space="preserve">Tulos</w:t>
      </w:r>
    </w:p>
    <w:p>
      <w:r>
        <w:t xml:space="preserve">Jadonilla oli lumikengät, joita hän rakasti.</w:t>
      </w:r>
    </w:p>
    <w:p>
      <w:r>
        <w:rPr>
          <w:b/>
        </w:rPr>
        <w:t xml:space="preserve">Esimerkki 1.902</w:t>
      </w:r>
    </w:p>
    <w:p>
      <w:r>
        <w:t xml:space="preserve">Keskellä: Bob tilasi suurimmat löytämänsä tuotteet. Loppu: Bob ei juurikaan välittänyt pakettiensa varsinaisesta sisällöstä.</w:t>
      </w:r>
    </w:p>
    <w:p>
      <w:r>
        <w:rPr>
          <w:b/>
        </w:rPr>
        <w:t xml:space="preserve">Tulos</w:t>
      </w:r>
    </w:p>
    <w:p>
      <w:r>
        <w:t xml:space="preserve">Bobin lempiasia postin saamisessa oli pakkaus.</w:t>
      </w:r>
    </w:p>
    <w:p>
      <w:r>
        <w:rPr>
          <w:b/>
        </w:rPr>
        <w:t xml:space="preserve">Esimerkki 1.903</w:t>
      </w:r>
    </w:p>
    <w:p>
      <w:r>
        <w:t xml:space="preserve">Keskellä: Rita harjoitteli joka päivä. Loppu: Rita osaa nyt palvella virheettömästi.</w:t>
      </w:r>
    </w:p>
    <w:p>
      <w:r>
        <w:rPr>
          <w:b/>
        </w:rPr>
        <w:t xml:space="preserve">Tulos</w:t>
      </w:r>
    </w:p>
    <w:p>
      <w:r>
        <w:t xml:space="preserve">Rita pelaa tennistä.</w:t>
      </w:r>
    </w:p>
    <w:p>
      <w:r>
        <w:rPr>
          <w:b/>
        </w:rPr>
        <w:t xml:space="preserve">Esimerkki 1.904</w:t>
      </w:r>
    </w:p>
    <w:p>
      <w:r>
        <w:t xml:space="preserve">Keskellä: Trey vannoi, että ruoka oli hyvää. Loppu: Treyn ja hänen kämppäkavereidensa mielestä ruoka oli melko hyvää.</w:t>
      </w:r>
    </w:p>
    <w:p>
      <w:r>
        <w:rPr>
          <w:b/>
        </w:rPr>
        <w:t xml:space="preserve">Tulos</w:t>
      </w:r>
    </w:p>
    <w:p>
      <w:r>
        <w:t xml:space="preserve">Trey tilasi kiinalaista ruokaa asuntonsa vieressä olevasta ravintolasta.</w:t>
      </w:r>
    </w:p>
    <w:p>
      <w:r>
        <w:rPr>
          <w:b/>
        </w:rPr>
        <w:t xml:space="preserve">Esimerkki 1.905</w:t>
      </w:r>
    </w:p>
    <w:p>
      <w:r>
        <w:t xml:space="preserve">Keskimmäinen: Hän laittoi rahansa patjan alle. Loppu: Hän säästi rahansa asuntoa varten.</w:t>
      </w:r>
    </w:p>
    <w:p>
      <w:r>
        <w:rPr>
          <w:b/>
        </w:rPr>
        <w:t xml:space="preserve">Tulos</w:t>
      </w:r>
    </w:p>
    <w:p>
      <w:r>
        <w:t xml:space="preserve">Koditon mies löysi dollareita maasta.</w:t>
      </w:r>
    </w:p>
    <w:p>
      <w:r>
        <w:rPr>
          <w:b/>
        </w:rPr>
        <w:t xml:space="preserve">Esimerkki 1.906</w:t>
      </w:r>
    </w:p>
    <w:p>
      <w:r>
        <w:t xml:space="preserve">Keskellä: Ryan unohti pakata uimapuvun. Loppu: Ryan katui sitä, että jätti uinnin väliin lomalla.</w:t>
      </w:r>
    </w:p>
    <w:p>
      <w:r>
        <w:rPr>
          <w:b/>
        </w:rPr>
        <w:t xml:space="preserve">Tulos</w:t>
      </w:r>
    </w:p>
    <w:p>
      <w:r>
        <w:t xml:space="preserve">Ryania kehotettiin pakkaamaan matkalaukkunsa perheen lomaa varten.</w:t>
      </w:r>
    </w:p>
    <w:p>
      <w:r>
        <w:rPr>
          <w:b/>
        </w:rPr>
        <w:t xml:space="preserve">Esimerkki 1.907</w:t>
      </w:r>
    </w:p>
    <w:p>
      <w:r>
        <w:t xml:space="preserve">Keskellä: Näytti siltä, että linnut olivat nälkäisiä. Loppu: David päättää ruokkia linnut joka aamu.</w:t>
      </w:r>
    </w:p>
    <w:p>
      <w:r>
        <w:rPr>
          <w:b/>
        </w:rPr>
        <w:t xml:space="preserve">Tulos</w:t>
      </w:r>
    </w:p>
    <w:p>
      <w:r>
        <w:t xml:space="preserve">David huomaa, että hänen ikkunansa ulkopuolelle kerääntyy paljon lintuja.</w:t>
      </w:r>
    </w:p>
    <w:p>
      <w:r>
        <w:rPr>
          <w:b/>
        </w:rPr>
        <w:t xml:space="preserve">Esimerkki 1.908</w:t>
      </w:r>
    </w:p>
    <w:p>
      <w:r>
        <w:t xml:space="preserve">Keskimmäinen: Hän päätti lähteä Toyotalle. Loppu: Eddy ajaa pois uuden autonsa kanssa.</w:t>
      </w:r>
    </w:p>
    <w:p>
      <w:r>
        <w:rPr>
          <w:b/>
        </w:rPr>
        <w:t xml:space="preserve">Tulos</w:t>
      </w:r>
    </w:p>
    <w:p>
      <w:r>
        <w:t xml:space="preserve">Tänään Eddy aikoo ostaa auton.</w:t>
      </w:r>
    </w:p>
    <w:p>
      <w:r>
        <w:rPr>
          <w:b/>
        </w:rPr>
        <w:t xml:space="preserve">Esimerkki 1.909</w:t>
      </w:r>
    </w:p>
    <w:p>
      <w:r>
        <w:t xml:space="preserve">Middle: Hän oli kuitenkin väärässä. Loppu: Hän ei ollut vieläkään löytänyt kyniään.</w:t>
      </w:r>
    </w:p>
    <w:p>
      <w:r>
        <w:rPr>
          <w:b/>
        </w:rPr>
        <w:t xml:space="preserve">Tulos</w:t>
      </w:r>
    </w:p>
    <w:p>
      <w:r>
        <w:t xml:space="preserve">Gina luuli tietävänsä, kuka varasti hänen kynänsä.</w:t>
      </w:r>
    </w:p>
    <w:p>
      <w:r>
        <w:rPr>
          <w:b/>
        </w:rPr>
        <w:t xml:space="preserve">Esimerkki 1.910</w:t>
      </w:r>
    </w:p>
    <w:p>
      <w:r>
        <w:t xml:space="preserve">Keskellä: Bill löysi kulkukoiran, joka etsi ruokaa. Loppu: Bill hoiti koiraa ystävällisesti, kunnes sille löytyi rakastava koti.</w:t>
      </w:r>
    </w:p>
    <w:p>
      <w:r>
        <w:rPr>
          <w:b/>
        </w:rPr>
        <w:t xml:space="preserve">Tulos</w:t>
      </w:r>
    </w:p>
    <w:p>
      <w:r>
        <w:t xml:space="preserve">Bill oli kävelemässä töistä kotiin, kun hän kuuli vinkumista.</w:t>
      </w:r>
    </w:p>
    <w:p>
      <w:r>
        <w:rPr>
          <w:b/>
        </w:rPr>
        <w:t xml:space="preserve">Esimerkki 1.911</w:t>
      </w:r>
    </w:p>
    <w:p>
      <w:r>
        <w:t xml:space="preserve">Keskellä: Drew kiinnostui yhtäkkiä väittelystä. Loppu: Drew oli niin uppoutunut, ettei hän huomannut HIT-ajastinta: se oli umpeutunut.</w:t>
      </w:r>
    </w:p>
    <w:p>
      <w:r>
        <w:rPr>
          <w:b/>
        </w:rPr>
        <w:t xml:space="preserve">Tulos</w:t>
      </w:r>
    </w:p>
    <w:p>
      <w:r>
        <w:t xml:space="preserve">Drew ajatteli, että olisi tarpeeksi aikaa tutkia väitteiden massaa...</w:t>
      </w:r>
    </w:p>
    <w:p>
      <w:r>
        <w:rPr>
          <w:b/>
        </w:rPr>
        <w:t xml:space="preserve">Esimerkki 1.912</w:t>
      </w:r>
    </w:p>
    <w:p>
      <w:r>
        <w:t xml:space="preserve">Keskellä: Vanessa pääsi finaaliin Suea vastaan. Loppu: Sue voitti Vanessan kolmella pisteellä.</w:t>
      </w:r>
    </w:p>
    <w:p>
      <w:r>
        <w:rPr>
          <w:b/>
        </w:rPr>
        <w:t xml:space="preserve">Tulos</w:t>
      </w:r>
    </w:p>
    <w:p>
      <w:r>
        <w:t xml:space="preserve">Vanessa piti itseään loistavana tennispelaajana.</w:t>
      </w:r>
    </w:p>
    <w:p>
      <w:r>
        <w:rPr>
          <w:b/>
        </w:rPr>
        <w:t xml:space="preserve">Esimerkki 1.913</w:t>
      </w:r>
    </w:p>
    <w:p>
      <w:r>
        <w:t xml:space="preserve">Keskellä: Sarah suoritti kilpailun loppuun. Loppu: Sarah oli iloinen siitä, että hän pääsi maaliin.</w:t>
      </w:r>
    </w:p>
    <w:p>
      <w:r>
        <w:rPr>
          <w:b/>
        </w:rPr>
        <w:t xml:space="preserve">Tulos</w:t>
      </w:r>
    </w:p>
    <w:p>
      <w:r>
        <w:t xml:space="preserve">Tänään Sarah juoksi kilpaa.</w:t>
      </w:r>
    </w:p>
    <w:p>
      <w:r>
        <w:rPr>
          <w:b/>
        </w:rPr>
        <w:t xml:space="preserve">Esimerkki 1.914</w:t>
      </w:r>
    </w:p>
    <w:p>
      <w:r>
        <w:t xml:space="preserve">Keskellä: Koti oli erittäin pölyinen. Loppu: Hän maksoi jollekulle siivouksesta.</w:t>
      </w:r>
    </w:p>
    <w:p>
      <w:r>
        <w:rPr>
          <w:b/>
        </w:rPr>
        <w:t xml:space="preserve">Tulos</w:t>
      </w:r>
    </w:p>
    <w:p>
      <w:r>
        <w:t xml:space="preserve">Judy muutti uuteen kotiin.</w:t>
      </w:r>
    </w:p>
    <w:p>
      <w:r>
        <w:rPr>
          <w:b/>
        </w:rPr>
        <w:t xml:space="preserve">Esimerkki 1.915</w:t>
      </w:r>
    </w:p>
    <w:p>
      <w:r>
        <w:t xml:space="preserve">Keskellä: Pietari sai tietää, että läheisessä joessa oli enemmän kaloja. Loppu: Nykyään Pietari ei enää kalasta yhtä paljon järven rannalla.</w:t>
      </w:r>
    </w:p>
    <w:p>
      <w:r>
        <w:rPr>
          <w:b/>
        </w:rPr>
        <w:t xml:space="preserve">Tulos</w:t>
      </w:r>
    </w:p>
    <w:p>
      <w:r>
        <w:t xml:space="preserve">Peter haluaa kalastaa järven rannalla.</w:t>
      </w:r>
    </w:p>
    <w:p>
      <w:r>
        <w:rPr>
          <w:b/>
        </w:rPr>
        <w:t xml:space="preserve">Esimerkki 1.916</w:t>
      </w:r>
    </w:p>
    <w:p>
      <w:r>
        <w:t xml:space="preserve">Keskimmäinen: Henry unohti kanan uunissa. Loppu: Hän huomasi, että kana oli palanut.</w:t>
      </w:r>
    </w:p>
    <w:p>
      <w:r>
        <w:rPr>
          <w:b/>
        </w:rPr>
        <w:t xml:space="preserve">Tulos</w:t>
      </w:r>
    </w:p>
    <w:p>
      <w:r>
        <w:t xml:space="preserve">Henry laittoi kanan uuniin.</w:t>
      </w:r>
    </w:p>
    <w:p>
      <w:r>
        <w:rPr>
          <w:b/>
        </w:rPr>
        <w:t xml:space="preserve">Esimerkki 1.917</w:t>
      </w:r>
    </w:p>
    <w:p>
      <w:r>
        <w:t xml:space="preserve">Keskellä: Ashleyn paras ystävä sai tietää Ashleyn ihastumisesta ja otti Ashleyn vastaan. Loppu: Ashley muuttui punaiseksi ja juoksi pois.</w:t>
      </w:r>
    </w:p>
    <w:p>
      <w:r>
        <w:rPr>
          <w:b/>
        </w:rPr>
        <w:t xml:space="preserve">Tulos</w:t>
      </w:r>
    </w:p>
    <w:p>
      <w:r>
        <w:t xml:space="preserve">Ashley halusi parhaan ystävänsä poikaystävän.</w:t>
      </w:r>
    </w:p>
    <w:p>
      <w:r>
        <w:rPr>
          <w:b/>
        </w:rPr>
        <w:t xml:space="preserve">Esimerkki 1.918</w:t>
      </w:r>
    </w:p>
    <w:p>
      <w:r>
        <w:t xml:space="preserve">Keskellä: Turpinit ostivat tyttärelleen uuden kuorma-auton. Loppu: Tyttö esitteli kuorma-autoa ja tuli yhtäkkiä suosituksi.</w:t>
      </w:r>
    </w:p>
    <w:p>
      <w:r>
        <w:rPr>
          <w:b/>
        </w:rPr>
        <w:t xml:space="preserve">Tulos</w:t>
      </w:r>
    </w:p>
    <w:p>
      <w:r>
        <w:t xml:space="preserve">Turpinin perhe oli innoissaan, kun heidän nuorempi tyttärensä täytti 16 vuotta.</w:t>
      </w:r>
    </w:p>
    <w:p>
      <w:r>
        <w:rPr>
          <w:b/>
        </w:rPr>
        <w:t xml:space="preserve">Esimerkki 1.919</w:t>
      </w:r>
    </w:p>
    <w:p>
      <w:r>
        <w:t xml:space="preserve">Keskellä: Jerry oli tyytyväinen, kun yleisö nauroi hänen vitseilleen. Loppu: Jerry oli tyytyväinen esitykseensä ja päätti jatkaa komediaa.</w:t>
      </w:r>
    </w:p>
    <w:p>
      <w:r>
        <w:rPr>
          <w:b/>
        </w:rPr>
        <w:t xml:space="preserve">Tulos</w:t>
      </w:r>
    </w:p>
    <w:p>
      <w:r>
        <w:t xml:space="preserve">Jerry halusi esiintyä stand up -esiintyjänä avoimessa mikrofoni-illassa.</w:t>
      </w:r>
    </w:p>
    <w:p>
      <w:r>
        <w:rPr>
          <w:b/>
        </w:rPr>
        <w:t xml:space="preserve">Esimerkki 1.920</w:t>
      </w:r>
    </w:p>
    <w:p>
      <w:r>
        <w:t xml:space="preserve">Keskimmäinen: Hän törmäsi erääseen kadunvarressa rysähtäneeseen henkilöön ja päätti pysähtyä auttamaan häntä. Loppu: Tyttö kiitti häntä kiitollisena.</w:t>
      </w:r>
    </w:p>
    <w:p>
      <w:r>
        <w:rPr>
          <w:b/>
        </w:rPr>
        <w:t xml:space="preserve">Tulos</w:t>
      </w:r>
    </w:p>
    <w:p>
      <w:r>
        <w:t xml:space="preserve">Nick ajoi eräänä iltana töistä kotiin.</w:t>
      </w:r>
    </w:p>
    <w:p>
      <w:r>
        <w:rPr>
          <w:b/>
        </w:rPr>
        <w:t xml:space="preserve">Esimerkki 1.921</w:t>
      </w:r>
    </w:p>
    <w:p>
      <w:r>
        <w:t xml:space="preserve">Keskimmäinen: Hän ei liikkunut. Loppu: Kun se lopulta saavutti hänet, hänkin muuttui tomuksi.</w:t>
      </w:r>
    </w:p>
    <w:p>
      <w:r>
        <w:rPr>
          <w:b/>
        </w:rPr>
        <w:t xml:space="preserve">Tulos</w:t>
      </w:r>
    </w:p>
    <w:p>
      <w:r>
        <w:t xml:space="preserve">Hän näki räjähdysaallon kauan ennen kuin tunsi sen.</w:t>
      </w:r>
    </w:p>
    <w:p>
      <w:r>
        <w:rPr>
          <w:b/>
        </w:rPr>
        <w:t xml:space="preserve">Esimerkki 1.922</w:t>
      </w:r>
    </w:p>
    <w:p>
      <w:r>
        <w:t xml:space="preserve">Keskellä: Tein vahingossa virheen ja lähetin työn. Loppu: Olen pettynyt, koska työni oli palkittu.</w:t>
      </w:r>
    </w:p>
    <w:p>
      <w:r>
        <w:rPr>
          <w:b/>
        </w:rPr>
        <w:t xml:space="preserve">Tulos</w:t>
      </w:r>
    </w:p>
    <w:p>
      <w:r>
        <w:t xml:space="preserve">Tein paljon mTurk-työtä eräälle Amazonin tilaajalle.</w:t>
      </w:r>
    </w:p>
    <w:p>
      <w:r>
        <w:rPr>
          <w:b/>
        </w:rPr>
        <w:t xml:space="preserve">Esimerkki 1.923</w:t>
      </w:r>
    </w:p>
    <w:p>
      <w:r>
        <w:t xml:space="preserve">Keskellä: Nautin todella kahden pienen lapsen katselusta. Loppu: Vanhemmat tulivat kotiin, maksoivat minulle ja veivät minut takaisin kotiin.</w:t>
      </w:r>
    </w:p>
    <w:p>
      <w:r>
        <w:rPr>
          <w:b/>
        </w:rPr>
        <w:t xml:space="preserve">Tulos</w:t>
      </w:r>
    </w:p>
    <w:p>
      <w:r>
        <w:t xml:space="preserve">Minut palkattiin vahtimaan kahta pientä lasta eräälle perheelle.</w:t>
      </w:r>
    </w:p>
    <w:p>
      <w:r>
        <w:rPr>
          <w:b/>
        </w:rPr>
        <w:t xml:space="preserve">Esimerkki 1.924</w:t>
      </w:r>
    </w:p>
    <w:p>
      <w:r>
        <w:t xml:space="preserve">Keskellä: Sam teki mielellään voileipiä ystävilleen. Loppu: Hän ei vieläkään pidä voileivistä, mutta ainakin hänen ystävänsä ovat onnellisia.</w:t>
      </w:r>
    </w:p>
    <w:p>
      <w:r>
        <w:rPr>
          <w:b/>
        </w:rPr>
        <w:t xml:space="preserve">Tulos</w:t>
      </w:r>
    </w:p>
    <w:p>
      <w:r>
        <w:t xml:space="preserve">Sam ei koskaan syönyt voileipiä.</w:t>
      </w:r>
    </w:p>
    <w:p>
      <w:r>
        <w:rPr>
          <w:b/>
        </w:rPr>
        <w:t xml:space="preserve">Esimerkki 1.925</w:t>
      </w:r>
    </w:p>
    <w:p>
      <w:r>
        <w:t xml:space="preserve">Keskellä: Martha päätti leipoa "erityisiä" keksejä. Loppu: Keksit olivat täydellisesti paistettuja!</w:t>
      </w:r>
    </w:p>
    <w:p>
      <w:r>
        <w:rPr>
          <w:b/>
        </w:rPr>
        <w:t xml:space="preserve">Tulos</w:t>
      </w:r>
    </w:p>
    <w:p>
      <w:r>
        <w:t xml:space="preserve">Martha rakasti leipoa keksejä.</w:t>
      </w:r>
    </w:p>
    <w:p>
      <w:r>
        <w:rPr>
          <w:b/>
        </w:rPr>
        <w:t xml:space="preserve">Esimerkki 1.926</w:t>
      </w:r>
    </w:p>
    <w:p>
      <w:r>
        <w:t xml:space="preserve">Keskellä: Juri unohti laittaa tyhjennystulpan takaisin paikalleen. Loppu: Juri katseli pelastuslautalta, kun vene upposi veden alle.</w:t>
      </w:r>
    </w:p>
    <w:p>
      <w:r>
        <w:rPr>
          <w:b/>
        </w:rPr>
        <w:t xml:space="preserve">Tulos</w:t>
      </w:r>
    </w:p>
    <w:p>
      <w:r>
        <w:t xml:space="preserve">Juri työnsi veneensä pois laiturilta.</w:t>
      </w:r>
    </w:p>
    <w:p>
      <w:r>
        <w:rPr>
          <w:b/>
        </w:rPr>
        <w:t xml:space="preserve">Esimerkki 1.927</w:t>
      </w:r>
    </w:p>
    <w:p>
      <w:r>
        <w:t xml:space="preserve">Keskellä: Bill teki kovasti töitä oppiakseen sen. Loppu: Bill antaa nyt itse golf-tunteja.</w:t>
      </w:r>
    </w:p>
    <w:p>
      <w:r>
        <w:rPr>
          <w:b/>
        </w:rPr>
        <w:t xml:space="preserve">Tulos</w:t>
      </w:r>
    </w:p>
    <w:p>
      <w:r>
        <w:t xml:space="preserve">Bill on aina halunnut harrastaa golfia.</w:t>
      </w:r>
    </w:p>
    <w:p>
      <w:r>
        <w:rPr>
          <w:b/>
        </w:rPr>
        <w:t xml:space="preserve">Esimerkki 1.928</w:t>
      </w:r>
    </w:p>
    <w:p>
      <w:r>
        <w:t xml:space="preserve">Keskellä: SCA:han liittyminen oli tärkeä askel ritariksi pääsemiseksi. Loppu: Stevenistä tulee jonain päivänä ritari.</w:t>
      </w:r>
    </w:p>
    <w:p>
      <w:r>
        <w:rPr>
          <w:b/>
        </w:rPr>
        <w:t xml:space="preserve">Tulos</w:t>
      </w:r>
    </w:p>
    <w:p>
      <w:r>
        <w:t xml:space="preserve">Steven liittyi SCA:han hiljattain.</w:t>
      </w:r>
    </w:p>
    <w:p>
      <w:r>
        <w:rPr>
          <w:b/>
        </w:rPr>
        <w:t xml:space="preserve">Esimerkki 1.929</w:t>
      </w:r>
    </w:p>
    <w:p>
      <w:r>
        <w:t xml:space="preserve">Keskellä: Philillä oli hauskaa. Loppu: Phil luisteli ystäviensä kanssa loppupäivän.</w:t>
      </w:r>
    </w:p>
    <w:p>
      <w:r>
        <w:rPr>
          <w:b/>
        </w:rPr>
        <w:t xml:space="preserve">Tulos</w:t>
      </w:r>
    </w:p>
    <w:p>
      <w:r>
        <w:t xml:space="preserve">Phil skeittasi ystäviensä kanssa.</w:t>
      </w:r>
    </w:p>
    <w:p>
      <w:r>
        <w:rPr>
          <w:b/>
        </w:rPr>
        <w:t xml:space="preserve">Esimerkki 1.930</w:t>
      </w:r>
    </w:p>
    <w:p>
      <w:r>
        <w:t xml:space="preserve">Keskellä: Hän päätti hankkia pienen bonsain työstettäväksi. Loppu: Emma oli onnellinen siitä, että hänellä oli bonsaipuu, jota hän saattoi ihailla.</w:t>
      </w:r>
    </w:p>
    <w:p>
      <w:r>
        <w:rPr>
          <w:b/>
        </w:rPr>
        <w:t xml:space="preserve">Tulos</w:t>
      </w:r>
    </w:p>
    <w:p>
      <w:r>
        <w:t xml:space="preserve">Emman mielestä puut olivat kauniita.</w:t>
      </w:r>
    </w:p>
    <w:p>
      <w:r>
        <w:rPr>
          <w:b/>
        </w:rPr>
        <w:t xml:space="preserve">Esimerkki 1.931</w:t>
      </w:r>
    </w:p>
    <w:p>
      <w:r>
        <w:t xml:space="preserve">Keskellä: Megan ei pitänyt elokuvasta. Loppu: Megan suuttui ja lähti aikaisin kotiin.</w:t>
      </w:r>
    </w:p>
    <w:p>
      <w:r>
        <w:rPr>
          <w:b/>
        </w:rPr>
        <w:t xml:space="preserve">Tulos</w:t>
      </w:r>
    </w:p>
    <w:p>
      <w:r>
        <w:t xml:space="preserve">Meganin ystävät kutsuivat hänet elokuviin.</w:t>
      </w:r>
    </w:p>
    <w:p>
      <w:r>
        <w:rPr>
          <w:b/>
        </w:rPr>
        <w:t xml:space="preserve">Esimerkki 1.932</w:t>
      </w:r>
    </w:p>
    <w:p>
      <w:r>
        <w:t xml:space="preserve">Keskellä: Bill rakensi yrityksensä alusta alkaen. Loppu: Bill myi jousensa miljoonilla harrastajille!</w:t>
      </w:r>
    </w:p>
    <w:p>
      <w:r>
        <w:rPr>
          <w:b/>
        </w:rPr>
        <w:t xml:space="preserve">Tulos</w:t>
      </w:r>
    </w:p>
    <w:p>
      <w:r>
        <w:t xml:space="preserve">Bill valmisti usein metsästäjille räätälöityjä jousia.</w:t>
      </w:r>
    </w:p>
    <w:p>
      <w:r>
        <w:rPr>
          <w:b/>
        </w:rPr>
        <w:t xml:space="preserve">Esimerkki 1.933</w:t>
      </w:r>
    </w:p>
    <w:p>
      <w:r>
        <w:t xml:space="preserve">Keskellä: Lapset yllättivät isänsä Mikki Hiiren hatulla. Loppu: Lapset olivat innoissaan, kun isä tajusi yllätyksen.</w:t>
      </w:r>
    </w:p>
    <w:p>
      <w:r>
        <w:rPr>
          <w:b/>
        </w:rPr>
        <w:t xml:space="preserve">Tulos</w:t>
      </w:r>
    </w:p>
    <w:p>
      <w:r>
        <w:t xml:space="preserve">Teimme matkan Disney Worldiin Floridaan.</w:t>
      </w:r>
    </w:p>
    <w:p>
      <w:r>
        <w:rPr>
          <w:b/>
        </w:rPr>
        <w:t xml:space="preserve">Esimerkki 1.934</w:t>
      </w:r>
    </w:p>
    <w:p>
      <w:r>
        <w:t xml:space="preserve">Keskellä: Jessica varasi ajan kampaajalle. Loppu: Nainen leikkasi Jessican hiukset.</w:t>
      </w:r>
    </w:p>
    <w:p>
      <w:r>
        <w:rPr>
          <w:b/>
        </w:rPr>
        <w:t xml:space="preserve">Tulos</w:t>
      </w:r>
    </w:p>
    <w:p>
      <w:r>
        <w:t xml:space="preserve">Jessica säästi hiustenleikkuuseen.</w:t>
      </w:r>
    </w:p>
    <w:p>
      <w:r>
        <w:rPr>
          <w:b/>
        </w:rPr>
        <w:t xml:space="preserve">Esimerkki 1.935</w:t>
      </w:r>
    </w:p>
    <w:p>
      <w:r>
        <w:t xml:space="preserve">Keskellä: Iris käytti aikaa valmistautumiseen haastatteluun. Loppu: Iris sai onneksi työpaikan, kun hän käveli ulos.</w:t>
      </w:r>
    </w:p>
    <w:p>
      <w:r>
        <w:rPr>
          <w:b/>
        </w:rPr>
        <w:t xml:space="preserve">Tulos</w:t>
      </w:r>
    </w:p>
    <w:p>
      <w:r>
        <w:t xml:space="preserve">Iris oli työhaastattelussa uutta työpaikkaa varten.</w:t>
      </w:r>
    </w:p>
    <w:p>
      <w:r>
        <w:rPr>
          <w:b/>
        </w:rPr>
        <w:t xml:space="preserve">Esimerkki 1.936</w:t>
      </w:r>
    </w:p>
    <w:p>
      <w:r>
        <w:t xml:space="preserve">Keskellä: Hän tuntee miehen töistä. Loppu: He suunnittelevat päivällistreffit perjantai-illaksi.</w:t>
      </w:r>
    </w:p>
    <w:p>
      <w:r>
        <w:rPr>
          <w:b/>
        </w:rPr>
        <w:t xml:space="preserve">Tulos</w:t>
      </w:r>
    </w:p>
    <w:p>
      <w:r>
        <w:t xml:space="preserve">Jean on ostoksilla ostoskeskuksessa, kun mies lähestyy häntä.</w:t>
      </w:r>
    </w:p>
    <w:p>
      <w:r>
        <w:rPr>
          <w:b/>
        </w:rPr>
        <w:t xml:space="preserve">Esimerkki 1.937</w:t>
      </w:r>
    </w:p>
    <w:p>
      <w:r>
        <w:t xml:space="preserve">Keskellä: Gina ei saanut töitä yhdestäkään liikkeestä. Loppu: Gina tajusi, että hänen olisi haettava töitä myös muista kaupoista.</w:t>
      </w:r>
    </w:p>
    <w:p>
      <w:r>
        <w:rPr>
          <w:b/>
        </w:rPr>
        <w:t xml:space="preserve">Tulos</w:t>
      </w:r>
    </w:p>
    <w:p>
      <w:r>
        <w:t xml:space="preserve">Gina oli hakenut töitä useista keskustan liikkeistä.</w:t>
      </w:r>
    </w:p>
    <w:p>
      <w:r>
        <w:rPr>
          <w:b/>
        </w:rPr>
        <w:t xml:space="preserve">Esimerkki 1.938</w:t>
      </w:r>
    </w:p>
    <w:p>
      <w:r>
        <w:t xml:space="preserve">Keskellä: Johnny harjoitteli, kunnes hänestä tuli erittäin hyvä kosketinsoittaja. Loppu: Hän rakasti soittamista sen jälkeen.</w:t>
      </w:r>
    </w:p>
    <w:p>
      <w:r>
        <w:rPr>
          <w:b/>
        </w:rPr>
        <w:t xml:space="preserve">Tulos</w:t>
      </w:r>
    </w:p>
    <w:p>
      <w:r>
        <w:t xml:space="preserve">Johnny otti lapsena soittotunteja.</w:t>
      </w:r>
    </w:p>
    <w:p>
      <w:r>
        <w:rPr>
          <w:b/>
        </w:rPr>
        <w:t xml:space="preserve">Esimerkki 1.939</w:t>
      </w:r>
    </w:p>
    <w:p>
      <w:r>
        <w:t xml:space="preserve">Keskellä: Pieni maanjäristys. Loppu: Järistys hävisi muutaman sekunnin kuluttua.</w:t>
      </w:r>
    </w:p>
    <w:p>
      <w:r>
        <w:rPr>
          <w:b/>
        </w:rPr>
        <w:t xml:space="preserve">Tulos</w:t>
      </w:r>
    </w:p>
    <w:p>
      <w:r>
        <w:t xml:space="preserve">Ramona oli kotonaan ystäviensä kanssa juhlimassa.</w:t>
      </w:r>
    </w:p>
    <w:p>
      <w:r>
        <w:rPr>
          <w:b/>
        </w:rPr>
        <w:t xml:space="preserve">Esimerkki 1.940</w:t>
      </w:r>
    </w:p>
    <w:p>
      <w:r>
        <w:t xml:space="preserve">Keskellä: Suzy ja Mikey sijoittuivat viimeiseksi. Loppu: Shay jakoi heille kaikille yllätyksekseen palkinnot!</w:t>
      </w:r>
    </w:p>
    <w:p>
      <w:r>
        <w:rPr>
          <w:b/>
        </w:rPr>
        <w:t xml:space="preserve">Tulos</w:t>
      </w:r>
    </w:p>
    <w:p>
      <w:r>
        <w:t xml:space="preserve">Shayllä oli pääsiäismunajahti.</w:t>
      </w:r>
    </w:p>
    <w:p>
      <w:r>
        <w:rPr>
          <w:b/>
        </w:rPr>
        <w:t xml:space="preserve">Esimerkki 1.941</w:t>
      </w:r>
    </w:p>
    <w:p>
      <w:r>
        <w:t xml:space="preserve">Keskellä: Mike lainasi yhden perheeltään. Loppu: Miken perheenjäsenet antavat hänen lopulta pitää pyörän.</w:t>
      </w:r>
    </w:p>
    <w:p>
      <w:r>
        <w:rPr>
          <w:b/>
        </w:rPr>
        <w:t xml:space="preserve">Tulos</w:t>
      </w:r>
    </w:p>
    <w:p>
      <w:r>
        <w:t xml:space="preserve">Mike halusi ostaa pyörän jo pitkään.</w:t>
      </w:r>
    </w:p>
    <w:p>
      <w:r>
        <w:rPr>
          <w:b/>
        </w:rPr>
        <w:t xml:space="preserve">Esimerkki 1.942</w:t>
      </w:r>
    </w:p>
    <w:p>
      <w:r>
        <w:t xml:space="preserve">Keskellä: Tyynyssä oli iso tahra. Loppu: Hän käänsi tyynyn ympäri eikä sanonut siitä sanaakaan.</w:t>
      </w:r>
    </w:p>
    <w:p>
      <w:r>
        <w:rPr>
          <w:b/>
        </w:rPr>
        <w:t xml:space="preserve">Tulos</w:t>
      </w:r>
    </w:p>
    <w:p>
      <w:r>
        <w:t xml:space="preserve">Amy rakasti vierailla serkkunsa luona joka kesä.</w:t>
      </w:r>
    </w:p>
    <w:p>
      <w:r>
        <w:rPr>
          <w:b/>
        </w:rPr>
        <w:t xml:space="preserve">Esimerkki 1.943</w:t>
      </w:r>
    </w:p>
    <w:p>
      <w:r>
        <w:t xml:space="preserve">Keskellä: Jillian vihasi kämppistään. Loppu: Jillian ei enää koskaan etsi kämppistä Craigslistiltä.</w:t>
      </w:r>
    </w:p>
    <w:p>
      <w:r>
        <w:rPr>
          <w:b/>
        </w:rPr>
        <w:t xml:space="preserve">Tulos</w:t>
      </w:r>
    </w:p>
    <w:p>
      <w:r>
        <w:t xml:space="preserve">31-vuotiaana Jillian sai ensimmäisen kämppiksensä.</w:t>
      </w:r>
    </w:p>
    <w:p>
      <w:r>
        <w:rPr>
          <w:b/>
        </w:rPr>
        <w:t xml:space="preserve">Esimerkki 1.944</w:t>
      </w:r>
    </w:p>
    <w:p>
      <w:r>
        <w:t xml:space="preserve">Keskellä: Kaikki tulivat katsomaan uusia norsuja. Loppu: Muut neljä norsua olivat ulkona ja nauttivat auringosta ja vierailijoista.</w:t>
      </w:r>
    </w:p>
    <w:p>
      <w:r>
        <w:rPr>
          <w:b/>
        </w:rPr>
        <w:t xml:space="preserve">Tulos</w:t>
      </w:r>
    </w:p>
    <w:p>
      <w:r>
        <w:t xml:space="preserve">Omahan eläintarha oli saamassa uusia norsuja eläintarhaansa.</w:t>
      </w:r>
    </w:p>
    <w:p>
      <w:r>
        <w:rPr>
          <w:b/>
        </w:rPr>
        <w:t xml:space="preserve">Esimerkki 1.945</w:t>
      </w:r>
    </w:p>
    <w:p>
      <w:r>
        <w:t xml:space="preserve">Keskellä: Siellä oli ihmisiä, jotka jakoivat tavaroita. Loppu: He palasivat kotiin täynnä juotavia matkamuistoja!</w:t>
      </w:r>
    </w:p>
    <w:p>
      <w:r>
        <w:rPr>
          <w:b/>
        </w:rPr>
        <w:t xml:space="preserve">Tulos</w:t>
      </w:r>
    </w:p>
    <w:p>
      <w:r>
        <w:t xml:space="preserve">Becca oli lähdössä kiertueelle miehensä kanssa.</w:t>
      </w:r>
    </w:p>
    <w:p>
      <w:r>
        <w:rPr>
          <w:b/>
        </w:rPr>
        <w:t xml:space="preserve">Esimerkki 1.946</w:t>
      </w:r>
    </w:p>
    <w:p>
      <w:r>
        <w:t xml:space="preserve">Keskimmäinen: Hän päätti mennä all you can eat -buffetiin. Loppu: Jacob lähti täysi vatsa ja sydän täynnä.</w:t>
      </w:r>
    </w:p>
    <w:p>
      <w:r>
        <w:rPr>
          <w:b/>
        </w:rPr>
        <w:t xml:space="preserve">Tulos</w:t>
      </w:r>
    </w:p>
    <w:p>
      <w:r>
        <w:t xml:space="preserve">Jacob heräsi tänä aamuna kauhean nälkäisenä.</w:t>
      </w:r>
    </w:p>
    <w:p>
      <w:r>
        <w:rPr>
          <w:b/>
        </w:rPr>
        <w:t xml:space="preserve">Esimerkki 1.947</w:t>
      </w:r>
    </w:p>
    <w:p>
      <w:r>
        <w:t xml:space="preserve">Keskellä: Joy lisäsi kaikki lelunsa ammeeseen. Loppu: Ne valuivat lattialle ja aiheuttivat sotkua.</w:t>
      </w:r>
    </w:p>
    <w:p>
      <w:r>
        <w:rPr>
          <w:b/>
        </w:rPr>
        <w:t xml:space="preserve">Tulos</w:t>
      </w:r>
    </w:p>
    <w:p>
      <w:r>
        <w:t xml:space="preserve">Joy oli kylvyssä.</w:t>
      </w:r>
    </w:p>
    <w:p>
      <w:r>
        <w:rPr>
          <w:b/>
        </w:rPr>
        <w:t xml:space="preserve">Esimerkki 1.948</w:t>
      </w:r>
    </w:p>
    <w:p>
      <w:r>
        <w:t xml:space="preserve">Middle: Niinpä hän otti esiin paistinpannun. Loppu: Marcus on ylpeä pekonista, jota hän on tarjoillut brunssilla.</w:t>
      </w:r>
    </w:p>
    <w:p>
      <w:r>
        <w:rPr>
          <w:b/>
        </w:rPr>
        <w:t xml:space="preserve">Tulos</w:t>
      </w:r>
    </w:p>
    <w:p>
      <w:r>
        <w:t xml:space="preserve">Marcus tietää, että hänen on tehtävä jotain erityistä brunssille.</w:t>
      </w:r>
    </w:p>
    <w:p>
      <w:r>
        <w:rPr>
          <w:b/>
        </w:rPr>
        <w:t xml:space="preserve">Esimerkki 1.949</w:t>
      </w:r>
    </w:p>
    <w:p>
      <w:r>
        <w:t xml:space="preserve">Keskellä: Kun Nina saapui paikalle, hän huomasi unohtaneensa uimapukunsa. Loppu: Nina joutui lähtemään kotiin pääsemättä uimaan.</w:t>
      </w:r>
    </w:p>
    <w:p>
      <w:r>
        <w:rPr>
          <w:b/>
        </w:rPr>
        <w:t xml:space="preserve">Tulos</w:t>
      </w:r>
    </w:p>
    <w:p>
      <w:r>
        <w:t xml:space="preserve">Nina meni eräänä päivänä rannalle uimaan.</w:t>
      </w:r>
    </w:p>
    <w:p>
      <w:r>
        <w:rPr>
          <w:b/>
        </w:rPr>
        <w:t xml:space="preserve">Esimerkki 1.950</w:t>
      </w:r>
    </w:p>
    <w:p>
      <w:r>
        <w:t xml:space="preserve">Keskellä: Maryann myöhästyi töistä. Loppu: Kaikki sen takia, ettei hän osannut päättää, mitkä alusvaatteet hän pukisi päälleen.</w:t>
      </w:r>
    </w:p>
    <w:p>
      <w:r>
        <w:rPr>
          <w:b/>
        </w:rPr>
        <w:t xml:space="preserve">Tulos</w:t>
      </w:r>
    </w:p>
    <w:p>
      <w:r>
        <w:t xml:space="preserve">Maryann oli hyvin päättämätön.</w:t>
      </w:r>
    </w:p>
    <w:p>
      <w:r>
        <w:rPr>
          <w:b/>
        </w:rPr>
        <w:t xml:space="preserve">Esimerkki 1.951</w:t>
      </w:r>
    </w:p>
    <w:p>
      <w:r>
        <w:t xml:space="preserve">Keskellä: Kissani jäi henkiin eikä kuollut. Loppu: Kissalla on nyt kai kahdeksan elämää jäljellä.</w:t>
      </w:r>
    </w:p>
    <w:p>
      <w:r>
        <w:rPr>
          <w:b/>
        </w:rPr>
        <w:t xml:space="preserve">Tulos</w:t>
      </w:r>
    </w:p>
    <w:p>
      <w:r>
        <w:t xml:space="preserve">Kissani jäi auton alle.</w:t>
      </w:r>
    </w:p>
    <w:p>
      <w:r>
        <w:rPr>
          <w:b/>
        </w:rPr>
        <w:t xml:space="preserve">Esimerkki 1.952</w:t>
      </w:r>
    </w:p>
    <w:p>
      <w:r>
        <w:t xml:space="preserve">Keskellä: Husaari näki Yeomanin ja auttoi hänet pois ojasta. Loppu: Tämä ratsasti pois päätään pudistellen.</w:t>
      </w:r>
    </w:p>
    <w:p>
      <w:r>
        <w:rPr>
          <w:b/>
        </w:rPr>
        <w:t xml:space="preserve">Tulos</w:t>
      </w:r>
    </w:p>
    <w:p>
      <w:r>
        <w:t xml:space="preserve">Eräänä päivänä eräs husaari ratsasti metsässä etsimässä vihollista.</w:t>
      </w:r>
    </w:p>
    <w:p>
      <w:r>
        <w:rPr>
          <w:b/>
        </w:rPr>
        <w:t xml:space="preserve">Esimerkki 1.953</w:t>
      </w:r>
    </w:p>
    <w:p>
      <w:r>
        <w:t xml:space="preserve">Keskellä: Peten äiti palkkasi hänelle opettajan. Loppu: Peten arvosanat paranivat tukiopetuksen ansiosta.</w:t>
      </w:r>
    </w:p>
    <w:p>
      <w:r>
        <w:rPr>
          <w:b/>
        </w:rPr>
        <w:t xml:space="preserve">Tulos</w:t>
      </w:r>
    </w:p>
    <w:p>
      <w:r>
        <w:t xml:space="preserve">Pete tarvitsi lisäapua kotitehtäviensä kanssa.</w:t>
      </w:r>
    </w:p>
    <w:p>
      <w:r>
        <w:rPr>
          <w:b/>
        </w:rPr>
        <w:t xml:space="preserve">Esimerkki 1.954</w:t>
      </w:r>
    </w:p>
    <w:p>
      <w:r>
        <w:t xml:space="preserve">Keskellä: Tienvartijat käynnistivät Billyn auton. Loppu: Billy ajoi onnellisena pois toimivan moottorin kanssa.</w:t>
      </w:r>
    </w:p>
    <w:p>
      <w:r>
        <w:rPr>
          <w:b/>
        </w:rPr>
        <w:t xml:space="preserve">Tulos</w:t>
      </w:r>
    </w:p>
    <w:p>
      <w:r>
        <w:t xml:space="preserve">Billyn auto hajosi moottoritiellä.</w:t>
      </w:r>
    </w:p>
    <w:p>
      <w:r>
        <w:rPr>
          <w:b/>
        </w:rPr>
        <w:t xml:space="preserve">Esimerkki 1.955</w:t>
      </w:r>
    </w:p>
    <w:p>
      <w:r>
        <w:t xml:space="preserve">Keskellä: Kukaan ei katsonut elokuvaa. Loppu: Logan ja Maria häpesivät elokuvaa.</w:t>
      </w:r>
    </w:p>
    <w:p>
      <w:r>
        <w:rPr>
          <w:b/>
        </w:rPr>
        <w:t xml:space="preserve">Tulos</w:t>
      </w:r>
    </w:p>
    <w:p>
      <w:r>
        <w:t xml:space="preserve">Logan ja Maria päättivät tehdä elokuvan yhdessä.</w:t>
      </w:r>
    </w:p>
    <w:p>
      <w:r>
        <w:rPr>
          <w:b/>
        </w:rPr>
        <w:t xml:space="preserve">Esimerkki 1.956</w:t>
      </w:r>
    </w:p>
    <w:p>
      <w:r>
        <w:t xml:space="preserve">Keskellä: Zoey shoppailee joka päivä ja koko päivän. Loppu: Zoey on sertifioitu shoppailuhullu.</w:t>
      </w:r>
    </w:p>
    <w:p>
      <w:r>
        <w:rPr>
          <w:b/>
        </w:rPr>
        <w:t xml:space="preserve">Tulos</w:t>
      </w:r>
    </w:p>
    <w:p>
      <w:r>
        <w:t xml:space="preserve">Zoey rakastaa shoppailua.</w:t>
      </w:r>
    </w:p>
    <w:p>
      <w:r>
        <w:rPr>
          <w:b/>
        </w:rPr>
        <w:t xml:space="preserve">Esimerkki 1.957</w:t>
      </w:r>
    </w:p>
    <w:p>
      <w:r>
        <w:t xml:space="preserve">Keskellä: Joanie näki mehiläisen kamppailevan maassa. Loppu: Muutaman minuutin kuluttua mehiläinen tunsi olonsa paremmaksi ja lensi pois!</w:t>
      </w:r>
    </w:p>
    <w:p>
      <w:r>
        <w:rPr>
          <w:b/>
        </w:rPr>
        <w:t xml:space="preserve">Tulos</w:t>
      </w:r>
    </w:p>
    <w:p>
      <w:r>
        <w:t xml:space="preserve">Joanie leikki ulkona takapihalla.</w:t>
      </w:r>
    </w:p>
    <w:p>
      <w:r>
        <w:rPr>
          <w:b/>
        </w:rPr>
        <w:t xml:space="preserve">Esimerkki 1.958</w:t>
      </w:r>
    </w:p>
    <w:p>
      <w:r>
        <w:t xml:space="preserve">Keskellä: Joe aloitti piirtämisen, mutta turhautui nopeasti. Loppu: Kun Joe laski äkkiä kynänsä, hänen äitinsä tarttui siihen piirtääkseen.</w:t>
      </w:r>
    </w:p>
    <w:p>
      <w:r>
        <w:rPr>
          <w:b/>
        </w:rPr>
        <w:t xml:space="preserve">Tulos</w:t>
      </w:r>
    </w:p>
    <w:p>
      <w:r>
        <w:t xml:space="preserve">Joe kertoi äidilleen, että hänet oli ilmoitettu taidekilpailuun.</w:t>
      </w:r>
    </w:p>
    <w:p>
      <w:r>
        <w:rPr>
          <w:b/>
        </w:rPr>
        <w:t xml:space="preserve">Esimerkki 1.959</w:t>
      </w:r>
    </w:p>
    <w:p>
      <w:r>
        <w:t xml:space="preserve">Keskellä: The Smiths on pakattu ja valmis muuttamaan. Loppu: Huomenna on muuttopäivä.</w:t>
      </w:r>
    </w:p>
    <w:p>
      <w:r>
        <w:rPr>
          <w:b/>
        </w:rPr>
        <w:t xml:space="preserve">Tulos</w:t>
      </w:r>
    </w:p>
    <w:p>
      <w:r>
        <w:t xml:space="preserve">Smithien oli aika ostaa ensimmäinen kotinsa.</w:t>
      </w:r>
    </w:p>
    <w:p>
      <w:r>
        <w:rPr>
          <w:b/>
        </w:rPr>
        <w:t xml:space="preserve">Esimerkki 1.960</w:t>
      </w:r>
    </w:p>
    <w:p>
      <w:r>
        <w:t xml:space="preserve">Keskellä: Hän kaatui ranteeseensa ensimmäisellä oppitunnillaan breakdancea harrastettaessa. Loppu: Joe joutui menemään sairaalaan tarkistuttamaan ranteensa.</w:t>
      </w:r>
    </w:p>
    <w:p>
      <w:r>
        <w:rPr>
          <w:b/>
        </w:rPr>
        <w:t xml:space="preserve">Tulos</w:t>
      </w:r>
    </w:p>
    <w:p>
      <w:r>
        <w:t xml:space="preserve">Joe halusi oppia breakdancea.</w:t>
      </w:r>
    </w:p>
    <w:p>
      <w:r>
        <w:rPr>
          <w:b/>
        </w:rPr>
        <w:t xml:space="preserve">Esimerkki 1.961</w:t>
      </w:r>
    </w:p>
    <w:p>
      <w:r>
        <w:t xml:space="preserve">Keskellä: Kaadoin maitoa, ja muroihin tuli palasia. Loppu: Se oli ällöttävää, joten menin kauppaan ostamaan rasvatonta maitoa.</w:t>
      </w:r>
    </w:p>
    <w:p>
      <w:r>
        <w:rPr>
          <w:b/>
        </w:rPr>
        <w:t xml:space="preserve">Tulos</w:t>
      </w:r>
    </w:p>
    <w:p>
      <w:r>
        <w:t xml:space="preserve">Halusin syödä muroja.</w:t>
      </w:r>
    </w:p>
    <w:p>
      <w:r>
        <w:rPr>
          <w:b/>
        </w:rPr>
        <w:t xml:space="preserve">Esimerkki 1.962</w:t>
      </w:r>
    </w:p>
    <w:p>
      <w:r>
        <w:t xml:space="preserve">Keskellä: Lilly leikki koko päivän auringossa ja aalloilla. Loppu: Lily nukahti väsymyksestä kotimatkalla.</w:t>
      </w:r>
    </w:p>
    <w:p>
      <w:r>
        <w:rPr>
          <w:b/>
        </w:rPr>
        <w:t xml:space="preserve">Tulos</w:t>
      </w:r>
    </w:p>
    <w:p>
      <w:r>
        <w:t xml:space="preserve">Finsterin perhe oli suunnitellut ensimmäistä matkaansa rannalle.</w:t>
      </w:r>
    </w:p>
    <w:p>
      <w:r>
        <w:rPr>
          <w:b/>
        </w:rPr>
        <w:t xml:space="preserve">Esimerkki 1.963</w:t>
      </w:r>
    </w:p>
    <w:p>
      <w:r>
        <w:t xml:space="preserve">Keskellä: Tommy odotti mekaanikkoa korjaamaan autonsa. Loppu: Tommy näki etupenkillä koiran.</w:t>
      </w:r>
    </w:p>
    <w:p>
      <w:r>
        <w:rPr>
          <w:b/>
        </w:rPr>
        <w:t xml:space="preserve">Tulos</w:t>
      </w:r>
    </w:p>
    <w:p>
      <w:r>
        <w:t xml:space="preserve">Tommy tuijotti vihaisesti kelloa.</w:t>
      </w:r>
    </w:p>
    <w:p>
      <w:r>
        <w:rPr>
          <w:b/>
        </w:rPr>
        <w:t xml:space="preserve">Esimerkki 1.964</w:t>
      </w:r>
    </w:p>
    <w:p>
      <w:r>
        <w:t xml:space="preserve">Keskellä: Gina oli ostamassa vaatteita. Loppu: Ginalle ei ollut rahaa ostaa uusia vaatteita.</w:t>
      </w:r>
    </w:p>
    <w:p>
      <w:r>
        <w:rPr>
          <w:b/>
        </w:rPr>
        <w:t xml:space="preserve">Tulos</w:t>
      </w:r>
    </w:p>
    <w:p>
      <w:r>
        <w:t xml:space="preserve">Gina halusi pukeutua värikkäämmin.</w:t>
      </w:r>
    </w:p>
    <w:p>
      <w:r>
        <w:rPr>
          <w:b/>
        </w:rPr>
        <w:t xml:space="preserve">Esimerkki 1.965</w:t>
      </w:r>
    </w:p>
    <w:p>
      <w:r>
        <w:t xml:space="preserve">Keskellä: Liikenne oli hyvin vähäistä tuona aamuna. Loppu: Hän ehti ajoissa töihin.</w:t>
      </w:r>
    </w:p>
    <w:p>
      <w:r>
        <w:rPr>
          <w:b/>
        </w:rPr>
        <w:t xml:space="preserve">Tulos</w:t>
      </w:r>
    </w:p>
    <w:p>
      <w:r>
        <w:t xml:space="preserve">Jerry oli myöhässä töistä.</w:t>
      </w:r>
    </w:p>
    <w:p>
      <w:r>
        <w:rPr>
          <w:b/>
        </w:rPr>
        <w:t xml:space="preserve">Esimerkki 1.966</w:t>
      </w:r>
    </w:p>
    <w:p>
      <w:r>
        <w:t xml:space="preserve">Keskellä: Ystävät maksoivat shekin ja hyvästelivät. Loppu: He poistuivat ravintolasta erillään.</w:t>
      </w:r>
    </w:p>
    <w:p>
      <w:r>
        <w:rPr>
          <w:b/>
        </w:rPr>
        <w:t xml:space="preserve">Tulos</w:t>
      </w:r>
    </w:p>
    <w:p>
      <w:r>
        <w:t xml:space="preserve">Illallisen päätyttyä tarjoilija toi laskun.</w:t>
      </w:r>
    </w:p>
    <w:p>
      <w:r>
        <w:rPr>
          <w:b/>
        </w:rPr>
        <w:t xml:space="preserve">Esimerkki 1.967</w:t>
      </w:r>
    </w:p>
    <w:p>
      <w:r>
        <w:t xml:space="preserve">Keskimmäinen: hän alkoi tanssia kadulla. Loppu: Naapurit heittivät hänelle rahaa hänen suurista kyvyistään.</w:t>
      </w:r>
    </w:p>
    <w:p>
      <w:r>
        <w:rPr>
          <w:b/>
        </w:rPr>
        <w:t xml:space="preserve">Tulos</w:t>
      </w:r>
    </w:p>
    <w:p>
      <w:r>
        <w:t xml:space="preserve">Eräs mies laittoi silinterihatun päähänsä ja löysi kepin.</w:t>
      </w:r>
    </w:p>
    <w:p>
      <w:r>
        <w:rPr>
          <w:b/>
        </w:rPr>
        <w:t xml:space="preserve">Esimerkki 1.968</w:t>
      </w:r>
    </w:p>
    <w:p>
      <w:r>
        <w:t xml:space="preserve">Keskellä: Jayllä oli suhde toisen naisen kanssa. Loppu: Kun Jayn vaimo sai tietää, hän vaati avioeroa.</w:t>
      </w:r>
    </w:p>
    <w:p>
      <w:r>
        <w:rPr>
          <w:b/>
        </w:rPr>
        <w:t xml:space="preserve">Tulos</w:t>
      </w:r>
    </w:p>
    <w:p>
      <w:r>
        <w:t xml:space="preserve">Jay rakasti vaimoaan, mutta hän oli heikko mies.</w:t>
      </w:r>
    </w:p>
    <w:p>
      <w:r>
        <w:rPr>
          <w:b/>
        </w:rPr>
        <w:t xml:space="preserve">Esimerkki 1.969</w:t>
      </w:r>
    </w:p>
    <w:p>
      <w:r>
        <w:t xml:space="preserve">Keskellä: Jasmine huijasi läpäistääkseen kokeen. Loppu: Opettaja sai Jasminin kiinni ja antoi hänelle jälki-istuntoa.</w:t>
      </w:r>
    </w:p>
    <w:p>
      <w:r>
        <w:rPr>
          <w:b/>
        </w:rPr>
        <w:t xml:space="preserve">Tulos</w:t>
      </w:r>
    </w:p>
    <w:p>
      <w:r>
        <w:t xml:space="preserve">Jasmine ei opiskellut suurta matematiikan koetta varten.</w:t>
      </w:r>
    </w:p>
    <w:p>
      <w:r>
        <w:rPr>
          <w:b/>
        </w:rPr>
        <w:t xml:space="preserve">Esimerkki 1.970</w:t>
      </w:r>
    </w:p>
    <w:p>
      <w:r>
        <w:t xml:space="preserve">Keskellä: Ryan pärjäsi hyvin kokeissa kaikkien muiden tavoin. Loppu: Ryan pääsi joukkueeseen, mutta niin pääsivät kaikki muutkin.</w:t>
      </w:r>
    </w:p>
    <w:p>
      <w:r>
        <w:rPr>
          <w:b/>
        </w:rPr>
        <w:t xml:space="preserve">Tulos</w:t>
      </w:r>
    </w:p>
    <w:p>
      <w:r>
        <w:t xml:space="preserve">Ryan halusi kokeilla maastojuoksua.</w:t>
      </w:r>
    </w:p>
    <w:p>
      <w:r>
        <w:rPr>
          <w:b/>
        </w:rPr>
        <w:t xml:space="preserve">Esimerkki 1.971</w:t>
      </w:r>
    </w:p>
    <w:p>
      <w:r>
        <w:t xml:space="preserve">Keskellä: Harjasin hampaani joka päivä. Loppu: En ole koskaan ollut tyytyväisempi hampaideni terveyteen.</w:t>
      </w:r>
    </w:p>
    <w:p>
      <w:r>
        <w:rPr>
          <w:b/>
        </w:rPr>
        <w:t xml:space="preserve">Tulos</w:t>
      </w:r>
    </w:p>
    <w:p>
      <w:r>
        <w:t xml:space="preserve">Äitini käski minua aina harjaamaan hampaat.</w:t>
      </w:r>
    </w:p>
    <w:p>
      <w:r>
        <w:rPr>
          <w:b/>
        </w:rPr>
        <w:t xml:space="preserve">Esimerkki 1.972</w:t>
      </w:r>
    </w:p>
    <w:p>
      <w:r>
        <w:t xml:space="preserve">Keskellä: Matt yritti suudella Jamiea vastoin tämän tahtoa. Loppu: Jamie kieltäytyi tapaamasta Mattia enää.</w:t>
      </w:r>
    </w:p>
    <w:p>
      <w:r>
        <w:rPr>
          <w:b/>
        </w:rPr>
        <w:t xml:space="preserve">Tulos</w:t>
      </w:r>
    </w:p>
    <w:p>
      <w:r>
        <w:t xml:space="preserve">Matt vei Jamien katsomaan auringonlaskua rannalle.</w:t>
      </w:r>
    </w:p>
    <w:p>
      <w:r>
        <w:rPr>
          <w:b/>
        </w:rPr>
        <w:t xml:space="preserve">Esimerkki 1.973</w:t>
      </w:r>
    </w:p>
    <w:p>
      <w:r>
        <w:t xml:space="preserve">Keskellä: John ei saanut solmiotaan sidottua. Loppu: Mies auttoi häntä sitomaan sen.</w:t>
      </w:r>
    </w:p>
    <w:p>
      <w:r>
        <w:rPr>
          <w:b/>
        </w:rPr>
        <w:t xml:space="preserve">Tulos</w:t>
      </w:r>
    </w:p>
    <w:p>
      <w:r>
        <w:t xml:space="preserve">John aikoi osallistua häihin.</w:t>
      </w:r>
    </w:p>
    <w:p>
      <w:r>
        <w:rPr>
          <w:b/>
        </w:rPr>
        <w:t xml:space="preserve">Esimerkki 1.974</w:t>
      </w:r>
    </w:p>
    <w:p>
      <w:r>
        <w:t xml:space="preserve">Keskellä: Chuck näki, että ostoskeskukseen johtava päätie oli suljettu. Niinpä hän otti vaihtoehtoisen reitin. Loppu: Chuckin ei oikeastaan tarvinnut mennä sitä kautta.</w:t>
      </w:r>
    </w:p>
    <w:p>
      <w:r>
        <w:rPr>
          <w:b/>
        </w:rPr>
        <w:t xml:space="preserve">Tulos</w:t>
      </w:r>
    </w:p>
    <w:p>
      <w:r>
        <w:t xml:space="preserve">Chuck ajoi tietä pitkin.</w:t>
      </w:r>
    </w:p>
    <w:p>
      <w:r>
        <w:rPr>
          <w:b/>
        </w:rPr>
        <w:t xml:space="preserve">Esimerkki 1.975</w:t>
      </w:r>
    </w:p>
    <w:p>
      <w:r>
        <w:t xml:space="preserve">Keskellä: Vikkie jäi neljäksi vuodeksi ja teki todella kovasti töitä. Loppu: Hän on nyt värikaartin johtaja.</w:t>
      </w:r>
    </w:p>
    <w:p>
      <w:r>
        <w:rPr>
          <w:b/>
        </w:rPr>
        <w:t xml:space="preserve">Tulos</w:t>
      </w:r>
    </w:p>
    <w:p>
      <w:r>
        <w:t xml:space="preserve">Vikkie kuului junioreiden värikaartiin.</w:t>
      </w:r>
    </w:p>
    <w:p>
      <w:r>
        <w:rPr>
          <w:b/>
        </w:rPr>
        <w:t xml:space="preserve">Esimerkki 1.976</w:t>
      </w:r>
    </w:p>
    <w:p>
      <w:r>
        <w:t xml:space="preserve">Keskellä: Tytöt pitivät konsertista ja seurasta. Loppu: Se oli paras ilta ikinä.</w:t>
      </w:r>
    </w:p>
    <w:p>
      <w:r>
        <w:rPr>
          <w:b/>
        </w:rPr>
        <w:t xml:space="preserve">Tulos</w:t>
      </w:r>
    </w:p>
    <w:p>
      <w:r>
        <w:t xml:space="preserve">Tytöt pakkasivat tavaransa ja lähtivät Spice Girlsin konserttiin.</w:t>
      </w:r>
    </w:p>
    <w:p>
      <w:r>
        <w:rPr>
          <w:b/>
        </w:rPr>
        <w:t xml:space="preserve">Esimerkki 1.977</w:t>
      </w:r>
    </w:p>
    <w:p>
      <w:r>
        <w:t xml:space="preserve">Keskellä: Neil vieraili useissa suosituissa kaupungeissa. Loppu: Neil ei todellakaan pitänyt Soulista lainkaan.</w:t>
      </w:r>
    </w:p>
    <w:p>
      <w:r>
        <w:rPr>
          <w:b/>
        </w:rPr>
        <w:t xml:space="preserve">Tulos</w:t>
      </w:r>
    </w:p>
    <w:p>
      <w:r>
        <w:t xml:space="preserve">Neilillä oli hauskaa Etelä-Korean kiertomatkalla.</w:t>
      </w:r>
    </w:p>
    <w:p>
      <w:r>
        <w:rPr>
          <w:b/>
        </w:rPr>
        <w:t xml:space="preserve">Esimerkki 1.978</w:t>
      </w:r>
    </w:p>
    <w:p>
      <w:r>
        <w:t xml:space="preserve">Keskellä: Madison oli pettänyt Kellyn poikaystävän kanssa. Loppu: Siksi Kelly päätti hylätä Madisonin ystävänä.</w:t>
      </w:r>
    </w:p>
    <w:p>
      <w:r>
        <w:rPr>
          <w:b/>
        </w:rPr>
        <w:t xml:space="preserve">Tulos</w:t>
      </w:r>
    </w:p>
    <w:p>
      <w:r>
        <w:t xml:space="preserve">Kelly oli hyvin vihainen Madisonille ja kieltäytyi puhumasta hänelle.</w:t>
      </w:r>
    </w:p>
    <w:p>
      <w:r>
        <w:rPr>
          <w:b/>
        </w:rPr>
        <w:t xml:space="preserve">Esimerkki 1.979</w:t>
      </w:r>
    </w:p>
    <w:p>
      <w:r>
        <w:t xml:space="preserve">Keskellä: Halusin tuoda kotiin jotain Intiasta. Loppu: Tulli takavarikoi kumkvatit!</w:t>
      </w:r>
    </w:p>
    <w:p>
      <w:r>
        <w:rPr>
          <w:b/>
        </w:rPr>
        <w:t xml:space="preserve">Tulos</w:t>
      </w:r>
    </w:p>
    <w:p>
      <w:r>
        <w:t xml:space="preserve">Olin lomalla Intiassa.</w:t>
      </w:r>
    </w:p>
    <w:p>
      <w:r>
        <w:rPr>
          <w:b/>
        </w:rPr>
        <w:t xml:space="preserve">Esimerkki 1.980</w:t>
      </w:r>
    </w:p>
    <w:p>
      <w:r>
        <w:t xml:space="preserve">Keskellä: Johnny löi kolme kertaa ulos. Loppu: Johnny tunsi pettäneensä vanhempansa.</w:t>
      </w:r>
    </w:p>
    <w:p>
      <w:r>
        <w:rPr>
          <w:b/>
        </w:rPr>
        <w:t xml:space="preserve">Tulos</w:t>
      </w:r>
    </w:p>
    <w:p>
      <w:r>
        <w:t xml:space="preserve">Johnny oli paikallisessa Little League -joukkueessa.</w:t>
      </w:r>
    </w:p>
    <w:p>
      <w:r>
        <w:rPr>
          <w:b/>
        </w:rPr>
        <w:t xml:space="preserve">Esimerkki 1.981</w:t>
      </w:r>
    </w:p>
    <w:p>
      <w:r>
        <w:t xml:space="preserve">Keskellä: Ellan vanhemmat veivät hänet eläinsuojaan etsimään kissanpentua. Loppu: Sieltä hän löysi täydellisen pehmeän ja rakastavan kisun!</w:t>
      </w:r>
    </w:p>
    <w:p>
      <w:r>
        <w:rPr>
          <w:b/>
        </w:rPr>
        <w:t xml:space="preserve">Tulos</w:t>
      </w:r>
    </w:p>
    <w:p>
      <w:r>
        <w:t xml:space="preserve">Ella halusi kissanpennun, ja hän oli vihdoin saanut vanhempansa vakuuttuneiksi.</w:t>
      </w:r>
    </w:p>
    <w:p>
      <w:r>
        <w:rPr>
          <w:b/>
        </w:rPr>
        <w:t xml:space="preserve">Esimerkki 1.982</w:t>
      </w:r>
    </w:p>
    <w:p>
      <w:r>
        <w:t xml:space="preserve">Keskellä: Lentomatka oli hyvin pitkä. Loppu: He eivät malttaneet odottaa laskeutumista.</w:t>
      </w:r>
    </w:p>
    <w:p>
      <w:r>
        <w:rPr>
          <w:b/>
        </w:rPr>
        <w:t xml:space="preserve">Tulos</w:t>
      </w:r>
    </w:p>
    <w:p>
      <w:r>
        <w:t xml:space="preserve">Kelly ja hänen ystävänsä lähtivät matkalle Dubaihin.</w:t>
      </w:r>
    </w:p>
    <w:p>
      <w:r>
        <w:rPr>
          <w:b/>
        </w:rPr>
        <w:t xml:space="preserve">Esimerkki 1.983</w:t>
      </w:r>
    </w:p>
    <w:p>
      <w:r>
        <w:t xml:space="preserve">Middle: Hän valitsi hyvän pääaineen. Loppu: Hän sai hyvin palkatun työpaikan vielä opiskeluaikana.</w:t>
      </w:r>
    </w:p>
    <w:p>
      <w:r>
        <w:rPr>
          <w:b/>
        </w:rPr>
        <w:t xml:space="preserve">Tulos</w:t>
      </w:r>
    </w:p>
    <w:p>
      <w:r>
        <w:t xml:space="preserve">Tim yritti päättää pääaineensa yliopistossa.</w:t>
      </w:r>
    </w:p>
    <w:p>
      <w:r>
        <w:rPr>
          <w:b/>
        </w:rPr>
        <w:t xml:space="preserve">Esimerkki 1.984</w:t>
      </w:r>
    </w:p>
    <w:p>
      <w:r>
        <w:t xml:space="preserve">Keskellä: Amanda näki koiran sidottuna 90 asteen helteessä. Loppu: Amanda halusi sanoa jotain omistajalle, mutta ei uskaltanut.</w:t>
      </w:r>
    </w:p>
    <w:p>
      <w:r>
        <w:rPr>
          <w:b/>
        </w:rPr>
        <w:t xml:space="preserve">Tulos</w:t>
      </w:r>
    </w:p>
    <w:p>
      <w:r>
        <w:t xml:space="preserve">Amanda käveli töihin.</w:t>
      </w:r>
    </w:p>
    <w:p>
      <w:r>
        <w:rPr>
          <w:b/>
        </w:rPr>
        <w:t xml:space="preserve">Esimerkki 1.985</w:t>
      </w:r>
    </w:p>
    <w:p>
      <w:r>
        <w:t xml:space="preserve">Keskellä: Megan meni uuden ystävänsä luokse ja näki outoja symboleja. Loppu: Meganin ystävä selitti, että ne olivat juutalaisia symboleja ja että Megan oli juutalainen.</w:t>
      </w:r>
    </w:p>
    <w:p>
      <w:r>
        <w:rPr>
          <w:b/>
        </w:rPr>
        <w:t xml:space="preserve">Tulos</w:t>
      </w:r>
    </w:p>
    <w:p>
      <w:r>
        <w:t xml:space="preserve">Megan ystävystyi kolmannen luokan uuden tytön kanssa.</w:t>
      </w:r>
    </w:p>
    <w:p>
      <w:r>
        <w:rPr>
          <w:b/>
        </w:rPr>
        <w:t xml:space="preserve">Esimerkki 1.986</w:t>
      </w:r>
    </w:p>
    <w:p>
      <w:r>
        <w:t xml:space="preserve">Keskellä: Ken oli niin uppoutunut työhönsä, ettei hän huomannut, että lähes kaikki muut olivat lähteneet kotiin. Loppu: Hän oli menettänyt ajantajun, koska nautti siitä niin paljon.</w:t>
      </w:r>
    </w:p>
    <w:p>
      <w:r>
        <w:rPr>
          <w:b/>
        </w:rPr>
        <w:t xml:space="preserve">Tulos</w:t>
      </w:r>
    </w:p>
    <w:p>
      <w:r>
        <w:t xml:space="preserve">Kenillä oli pitkä työpäivä.</w:t>
      </w:r>
    </w:p>
    <w:p>
      <w:r>
        <w:rPr>
          <w:b/>
        </w:rPr>
        <w:t xml:space="preserve">Esimerkki 1.987</w:t>
      </w:r>
    </w:p>
    <w:p>
      <w:r>
        <w:t xml:space="preserve">Keskellä: Jonot olivat liian pitkät. Loppu: Hän päätti mennä kotiin itkemään.</w:t>
      </w:r>
    </w:p>
    <w:p>
      <w:r>
        <w:rPr>
          <w:b/>
        </w:rPr>
        <w:t xml:space="preserve">Tulos</w:t>
      </w:r>
    </w:p>
    <w:p>
      <w:r>
        <w:t xml:space="preserve">Fred rakasti huvipuistoja, mutta hän ei koskaan ajanut vuoristoradalla.</w:t>
      </w:r>
    </w:p>
    <w:p>
      <w:r>
        <w:rPr>
          <w:b/>
        </w:rPr>
        <w:t xml:space="preserve">Esimerkki 1.988</w:t>
      </w:r>
    </w:p>
    <w:p>
      <w:r>
        <w:t xml:space="preserve">Keskellä: Jim pyysi myyjältä suklaatötteröä. Loppu: Suklaajäätelö oli loppu.</w:t>
      </w:r>
    </w:p>
    <w:p>
      <w:r>
        <w:rPr>
          <w:b/>
        </w:rPr>
        <w:t xml:space="preserve">Tulos</w:t>
      </w:r>
    </w:p>
    <w:p>
      <w:r>
        <w:t xml:space="preserve">Jimin lempijäätelö oli suklaa.</w:t>
      </w:r>
    </w:p>
    <w:p>
      <w:r>
        <w:rPr>
          <w:b/>
        </w:rPr>
        <w:t xml:space="preserve">Esimerkki 1.989</w:t>
      </w:r>
    </w:p>
    <w:p>
      <w:r>
        <w:t xml:space="preserve">Keskellä: Ricky päätti tehdä pastaa. Loppu: Ricky rakasti italialaista ruokaa!</w:t>
      </w:r>
    </w:p>
    <w:p>
      <w:r>
        <w:rPr>
          <w:b/>
        </w:rPr>
        <w:t xml:space="preserve">Tulos</w:t>
      </w:r>
    </w:p>
    <w:p>
      <w:r>
        <w:t xml:space="preserve">Ricky oli nälissään.</w:t>
      </w:r>
    </w:p>
    <w:p>
      <w:r>
        <w:rPr>
          <w:b/>
        </w:rPr>
        <w:t xml:space="preserve">Esimerkki 1.990</w:t>
      </w:r>
    </w:p>
    <w:p>
      <w:r>
        <w:t xml:space="preserve">Keskellä: Samantha halusi epätoivoisesti kahvia. Loppu: Hän keitti itselleen ison kupin kahvia, kun hän pääsi kotiin.</w:t>
      </w:r>
    </w:p>
    <w:p>
      <w:r>
        <w:rPr>
          <w:b/>
        </w:rPr>
        <w:t xml:space="preserve">Tulos</w:t>
      </w:r>
    </w:p>
    <w:p>
      <w:r>
        <w:t xml:space="preserve">Samanthalla oli päänsärkyä, joka johtui kofeiinin vieroitusoireista.</w:t>
      </w:r>
    </w:p>
    <w:p>
      <w:r>
        <w:rPr>
          <w:b/>
        </w:rPr>
        <w:t xml:space="preserve">Esimerkki 1.991</w:t>
      </w:r>
    </w:p>
    <w:p>
      <w:r>
        <w:t xml:space="preserve">Keskellä: Louisin perhe kieltäytyi lähettämästä häntä pellekouluun. Hän oli loistava oppilas ja meni lääketieteelliseen. Loppu: Louisista tuli lopulta lääkäri, mutta hänen sielunsa oli murskattu.</w:t>
      </w:r>
    </w:p>
    <w:p>
      <w:r>
        <w:rPr>
          <w:b/>
        </w:rPr>
        <w:t xml:space="preserve">Tulos</w:t>
      </w:r>
    </w:p>
    <w:p>
      <w:r>
        <w:t xml:space="preserve">Louis halusi tulla klovniksi.</w:t>
      </w:r>
    </w:p>
    <w:p>
      <w:r>
        <w:rPr>
          <w:b/>
        </w:rPr>
        <w:t xml:space="preserve">Esimerkki 1.992</w:t>
      </w:r>
    </w:p>
    <w:p>
      <w:r>
        <w:t xml:space="preserve">Keskellä: Ellan isoäiti kirjoitti hänelle nopeasti takaisin. Loppu: Ella lähetti kirjeen onnellisena postiin.</w:t>
      </w:r>
    </w:p>
    <w:p>
      <w:r>
        <w:rPr>
          <w:b/>
        </w:rPr>
        <w:t xml:space="preserve">Tulos</w:t>
      </w:r>
    </w:p>
    <w:p>
      <w:r>
        <w:t xml:space="preserve">Ella kirjoitti isoäidilleen kirjeen.</w:t>
      </w:r>
    </w:p>
    <w:p>
      <w:r>
        <w:rPr>
          <w:b/>
        </w:rPr>
        <w:t xml:space="preserve">Esimerkki 1.993</w:t>
      </w:r>
    </w:p>
    <w:p>
      <w:r>
        <w:t xml:space="preserve">Keskellä: Jill lähti aikaisin. Loppu: Jill oli iloinen, että he saapuivat niin nopeasti.</w:t>
      </w:r>
    </w:p>
    <w:p>
      <w:r>
        <w:rPr>
          <w:b/>
        </w:rPr>
        <w:t xml:space="preserve">Tulos</w:t>
      </w:r>
    </w:p>
    <w:p>
      <w:r>
        <w:t xml:space="preserve">Jill lähti viime kuussa automatkalle.</w:t>
      </w:r>
    </w:p>
    <w:p>
      <w:r>
        <w:rPr>
          <w:b/>
        </w:rPr>
        <w:t xml:space="preserve">Esimerkki 1.994</w:t>
      </w:r>
    </w:p>
    <w:p>
      <w:r>
        <w:t xml:space="preserve">Keskellä: Tommy vieraili turvakodissa. Loppu: Tommy päätti adoptoida kissan.</w:t>
      </w:r>
    </w:p>
    <w:p>
      <w:r>
        <w:rPr>
          <w:b/>
        </w:rPr>
        <w:t xml:space="preserve">Tulos</w:t>
      </w:r>
    </w:p>
    <w:p>
      <w:r>
        <w:t xml:space="preserve">Tommy on aina halunnut kissan.</w:t>
      </w:r>
    </w:p>
    <w:p>
      <w:r>
        <w:rPr>
          <w:b/>
        </w:rPr>
        <w:t xml:space="preserve">Esimerkki 1.995</w:t>
      </w:r>
    </w:p>
    <w:p>
      <w:r>
        <w:t xml:space="preserve">Keskimmäinen: hän pelkäsi lentämistä taivaalla. Loppu: Laskeuduttuaan Joe oli kiitollinen siitä, että oli vielä hengissä!</w:t>
      </w:r>
    </w:p>
    <w:p>
      <w:r>
        <w:rPr>
          <w:b/>
        </w:rPr>
        <w:t xml:space="preserve">Tulos</w:t>
      </w:r>
    </w:p>
    <w:p>
      <w:r>
        <w:t xml:space="preserve">Joen kämppäkaveri Steve oli ottamassa lentotunteja.</w:t>
      </w:r>
    </w:p>
    <w:p>
      <w:r>
        <w:rPr>
          <w:b/>
        </w:rPr>
        <w:t xml:space="preserve">Esimerkki 1.996</w:t>
      </w:r>
    </w:p>
    <w:p>
      <w:r>
        <w:t xml:space="preserve">Keskellä: Pidän kirkkaista väreistä, joten istutin keltaisia kukkia. Loppu: Nyt minulla on vihreää ruohoa ja keltaisia kukkia.</w:t>
      </w:r>
    </w:p>
    <w:p>
      <w:r>
        <w:rPr>
          <w:b/>
        </w:rPr>
        <w:t xml:space="preserve">Tulos</w:t>
      </w:r>
    </w:p>
    <w:p>
      <w:r>
        <w:t xml:space="preserve">On kevät ja ruoho vihertää.</w:t>
      </w:r>
    </w:p>
    <w:p>
      <w:r>
        <w:rPr>
          <w:b/>
        </w:rPr>
        <w:t xml:space="preserve">Esimerkki 1.997</w:t>
      </w:r>
    </w:p>
    <w:p>
      <w:r>
        <w:t xml:space="preserve">Keskellä: Muukalainen oli hyvin karmiva. Loppu: Sanoin soittajalle, ettei hän enää soittaisi puhelinnumerooni.</w:t>
      </w:r>
    </w:p>
    <w:p>
      <w:r>
        <w:rPr>
          <w:b/>
        </w:rPr>
        <w:t xml:space="preserve">Tulos</w:t>
      </w:r>
    </w:p>
    <w:p>
      <w:r>
        <w:t xml:space="preserve">Sain tänään puhelun tuntemattomalta ihmiseltä.</w:t>
      </w:r>
    </w:p>
    <w:p>
      <w:r>
        <w:rPr>
          <w:b/>
        </w:rPr>
        <w:t xml:space="preserve">Esimerkki 1.998</w:t>
      </w:r>
    </w:p>
    <w:p>
      <w:r>
        <w:t xml:space="preserve">Keskellä: Steve kuuli suuren myrskyn tulevan. Loppu: Hän huokaisi helpotuksesta nähdessään, että hurrikaani loppuisi pian.</w:t>
      </w:r>
    </w:p>
    <w:p>
      <w:r>
        <w:rPr>
          <w:b/>
        </w:rPr>
        <w:t xml:space="preserve">Tulos</w:t>
      </w:r>
    </w:p>
    <w:p>
      <w:r>
        <w:t xml:space="preserve">Steve heräsi keskellä yötä paniikkiin.</w:t>
      </w:r>
    </w:p>
    <w:p>
      <w:r>
        <w:rPr>
          <w:b/>
        </w:rPr>
        <w:t xml:space="preserve">Esimerkki 1.999</w:t>
      </w:r>
    </w:p>
    <w:p>
      <w:r>
        <w:t xml:space="preserve">Keskellä: Ray näki avoimen autotallin. Loppu: Hän odotti oikeaa hetkeä ja varasti tavaroita autotallista.</w:t>
      </w:r>
    </w:p>
    <w:p>
      <w:r>
        <w:rPr>
          <w:b/>
        </w:rPr>
        <w:t xml:space="preserve">Tulos</w:t>
      </w:r>
    </w:p>
    <w:p>
      <w:r>
        <w:t xml:space="preserve">Ray käveli koulusta kotiin joka päivä.</w:t>
      </w:r>
    </w:p>
    <w:p>
      <w:r>
        <w:rPr>
          <w:b/>
        </w:rPr>
        <w:t xml:space="preserve">Esimerkki 1.1000</w:t>
      </w:r>
    </w:p>
    <w:p>
      <w:r>
        <w:t xml:space="preserve">Keskellä: Darrenin työtoveri soitti sairaalan ambulanssin. Loppu: He saivat hänet hoidettua!</w:t>
      </w:r>
    </w:p>
    <w:p>
      <w:r>
        <w:rPr>
          <w:b/>
        </w:rPr>
        <w:t xml:space="preserve">Tulos</w:t>
      </w:r>
    </w:p>
    <w:p>
      <w:r>
        <w:t xml:space="preserve">Eräänä päivänä töissä Darrenin työtoveri pyörtyi.</w:t>
      </w:r>
    </w:p>
    <w:p>
      <w:r>
        <w:rPr>
          <w:b/>
        </w:rPr>
        <w:t xml:space="preserve">Esimerkki 1.1001</w:t>
      </w:r>
    </w:p>
    <w:p>
      <w:r>
        <w:t xml:space="preserve">Keskellä: Arlene oli väsynyt edellisillan myöhäisestä yöpymisestä. Loppu: Arlene päätti mennä takaisin nukkumaan vielä muutamaksi tunniksi.</w:t>
      </w:r>
    </w:p>
    <w:p>
      <w:r>
        <w:rPr>
          <w:b/>
        </w:rPr>
        <w:t xml:space="preserve">Tulos</w:t>
      </w:r>
    </w:p>
    <w:p>
      <w:r>
        <w:t xml:space="preserve">Arlene heräsi aamulla ja nousi hitaasti sängystä.</w:t>
      </w:r>
    </w:p>
    <w:p>
      <w:r>
        <w:rPr>
          <w:b/>
        </w:rPr>
        <w:t xml:space="preserve">Esimerkki 1.1002</w:t>
      </w:r>
    </w:p>
    <w:p>
      <w:r>
        <w:t xml:space="preserve">Keskellä: Quentin teki kovasti töitä julkaistakseen tulevan elokuvansa. Loppu: Quentinin uusin elokuva on saamassa monia palkintoja.</w:t>
      </w:r>
    </w:p>
    <w:p>
      <w:r>
        <w:rPr>
          <w:b/>
        </w:rPr>
        <w:t xml:space="preserve">Tulos</w:t>
      </w:r>
    </w:p>
    <w:p>
      <w:r>
        <w:t xml:space="preserve">Quentin rakasti liikkuvan kuvan tekemistä.</w:t>
      </w:r>
    </w:p>
    <w:p>
      <w:r>
        <w:rPr>
          <w:b/>
        </w:rPr>
        <w:t xml:space="preserve">Esimerkki 1.1003</w:t>
      </w:r>
    </w:p>
    <w:p>
      <w:r>
        <w:t xml:space="preserve">Keskellä: Larry muutti pois talosta,. Loppu: Larry voi nyt nauttia siitä, ettei hänen äitinsä moiti häntä.</w:t>
      </w:r>
    </w:p>
    <w:p>
      <w:r>
        <w:rPr>
          <w:b/>
        </w:rPr>
        <w:t xml:space="preserve">Tulos</w:t>
      </w:r>
    </w:p>
    <w:p>
      <w:r>
        <w:t xml:space="preserve">Larryllä oli paha tapa purra kynsiään.</w:t>
      </w:r>
    </w:p>
    <w:p>
      <w:r>
        <w:rPr>
          <w:b/>
        </w:rPr>
        <w:t xml:space="preserve">Esimerkki 1.1004</w:t>
      </w:r>
    </w:p>
    <w:p>
      <w:r>
        <w:t xml:space="preserve">Keskellä: Terry erosi ryhmästään ja oli eksyksissä. Loppu: Terryn matkanjohtaja ilmestyi paikalle, kun hän luuli kaiken toivon olevan menetetty.</w:t>
      </w:r>
    </w:p>
    <w:p>
      <w:r>
        <w:rPr>
          <w:b/>
        </w:rPr>
        <w:t xml:space="preserve">Tulos</w:t>
      </w:r>
    </w:p>
    <w:p>
      <w:r>
        <w:t xml:space="preserve">Terry lähti erämaaretkelle lomalle Etelä-Amerikkaan.</w:t>
      </w:r>
    </w:p>
    <w:p>
      <w:r>
        <w:rPr>
          <w:b/>
        </w:rPr>
        <w:t xml:space="preserve">Esimerkki 1.1005</w:t>
      </w:r>
    </w:p>
    <w:p>
      <w:r>
        <w:t xml:space="preserve">Keskellä: Kummitustalo ei ollut kovin pelottava. Loppu: He nauroivat ja kikattavat ja ajoivat kotiin.</w:t>
      </w:r>
    </w:p>
    <w:p>
      <w:r>
        <w:rPr>
          <w:b/>
        </w:rPr>
        <w:t xml:space="preserve">Tulos</w:t>
      </w:r>
    </w:p>
    <w:p>
      <w:r>
        <w:t xml:space="preserve">Troy ja hänen ystävänsä menivät Halloweenina kummitustaloon.</w:t>
      </w:r>
    </w:p>
    <w:p>
      <w:r>
        <w:rPr>
          <w:b/>
        </w:rPr>
        <w:t xml:space="preserve">Esimerkki 1.1006</w:t>
      </w:r>
    </w:p>
    <w:p>
      <w:r>
        <w:t xml:space="preserve">Keskellä: Ted nojasi juostessaan ja hänellä oli selkäkipuja. Loppu: Ted suoristi selkänsä ja huomasi kivun vähenevän juostessaan.</w:t>
      </w:r>
    </w:p>
    <w:p>
      <w:r>
        <w:rPr>
          <w:b/>
        </w:rPr>
        <w:t xml:space="preserve">Tulos</w:t>
      </w:r>
    </w:p>
    <w:p>
      <w:r>
        <w:t xml:space="preserve">Ted aloitti harjoittelun ensimmäistä maratoniaan varten.</w:t>
      </w:r>
    </w:p>
    <w:p>
      <w:r>
        <w:rPr>
          <w:b/>
        </w:rPr>
        <w:t xml:space="preserve">Esimerkki 1.1007</w:t>
      </w:r>
    </w:p>
    <w:p>
      <w:r>
        <w:t xml:space="preserve">Keskellä: Näin kissan, jolla oli avoin haava. Loppu: Vein sen paikalliselle eläinlääkärille, joka sanoi, että sillä oli tulehtunut kissanpurema.</w:t>
      </w:r>
    </w:p>
    <w:p>
      <w:r>
        <w:rPr>
          <w:b/>
        </w:rPr>
        <w:t xml:space="preserve">Tulos</w:t>
      </w:r>
    </w:p>
    <w:p>
      <w:r>
        <w:t xml:space="preserve">Talomme alla asui ennen vanha valkoinen luonnonvarainen kissa.</w:t>
      </w:r>
    </w:p>
    <w:p>
      <w:r>
        <w:rPr>
          <w:b/>
        </w:rPr>
        <w:t xml:space="preserve">Esimerkki 1.1008</w:t>
      </w:r>
    </w:p>
    <w:p>
      <w:r>
        <w:t xml:space="preserve">Keskellä: Dan ja hänen joukkueensa tekivät korkeimman koskaan pelaamansa pelin. Loppu: Kaikkialla yleisössä taputettiin ja pyyhittiin kyyneleitä.</w:t>
      </w:r>
    </w:p>
    <w:p>
      <w:r>
        <w:rPr>
          <w:b/>
        </w:rPr>
        <w:t xml:space="preserve">Tulos</w:t>
      </w:r>
    </w:p>
    <w:p>
      <w:r>
        <w:t xml:space="preserve">Dan ja hänen lukionsa koripallojoukkue olivat mestareita.</w:t>
      </w:r>
    </w:p>
    <w:p>
      <w:r>
        <w:rPr>
          <w:b/>
        </w:rPr>
        <w:t xml:space="preserve">Esimerkki 1.1009</w:t>
      </w:r>
    </w:p>
    <w:p>
      <w:r>
        <w:t xml:space="preserve">Keskellä: Bändi soitti 3 encorea. Loppu: Hän jäi loppuun asti ja nautti siitä todella paljon.</w:t>
      </w:r>
    </w:p>
    <w:p>
      <w:r>
        <w:rPr>
          <w:b/>
        </w:rPr>
        <w:t xml:space="preserve">Tulos</w:t>
      </w:r>
    </w:p>
    <w:p>
      <w:r>
        <w:t xml:space="preserve">Saran suosikkibändi soitti kaupungissa.</w:t>
      </w:r>
    </w:p>
    <w:p>
      <w:r>
        <w:rPr>
          <w:b/>
        </w:rPr>
        <w:t xml:space="preserve">Esimerkki 1.1010</w:t>
      </w:r>
    </w:p>
    <w:p>
      <w:r>
        <w:t xml:space="preserve">Keskellä: Tänä vuonna he vuokrasivat rantatalon Floridasta. Loppu: Nyt he haluavat tehdä rannasta uuden perinteen.</w:t>
      </w:r>
    </w:p>
    <w:p>
      <w:r>
        <w:rPr>
          <w:b/>
        </w:rPr>
        <w:t xml:space="preserve">Tulos</w:t>
      </w:r>
    </w:p>
    <w:p>
      <w:r>
        <w:t xml:space="preserve">Smithit menevät aina kevätlomalla telttailemaan.</w:t>
      </w:r>
    </w:p>
    <w:p>
      <w:r>
        <w:rPr>
          <w:b/>
        </w:rPr>
        <w:t xml:space="preserve">Esimerkki 1.1011</w:t>
      </w:r>
    </w:p>
    <w:p>
      <w:r>
        <w:t xml:space="preserve">Keskellä: Kun hän kävi ostoksilla, hän pystyi käyttämään matematiikkaa alennusten laskemiseen. Loppu: Hän tajusi, että koulu oli hyväksi hänen aivoilleen.</w:t>
      </w:r>
    </w:p>
    <w:p>
      <w:r>
        <w:rPr>
          <w:b/>
        </w:rPr>
        <w:t xml:space="preserve">Tulos</w:t>
      </w:r>
    </w:p>
    <w:p>
      <w:r>
        <w:t xml:space="preserve">Dominick vihasi koulua.</w:t>
      </w:r>
    </w:p>
    <w:p>
      <w:r>
        <w:rPr>
          <w:b/>
        </w:rPr>
        <w:t xml:space="preserve">Esimerkki 1.1012</w:t>
      </w:r>
    </w:p>
    <w:p>
      <w:r>
        <w:t xml:space="preserve">Keskimmäinen: Hän kertoi kansalleen monista urotekoistaan, ja he olivat vaikuttuneita. Loppu: Ennen kaikkea hänen uskollinen sitoutumisensa kansaansa voitti heidän suosionsa.</w:t>
      </w:r>
    </w:p>
    <w:p>
      <w:r>
        <w:rPr>
          <w:b/>
        </w:rPr>
        <w:t xml:space="preserve">Tulos</w:t>
      </w:r>
    </w:p>
    <w:p>
      <w:r>
        <w:t xml:space="preserve">Nuori kuningas halusi osoittaa kansalleen, ettei hän ollut naiivi.</w:t>
      </w:r>
    </w:p>
    <w:p>
      <w:r>
        <w:rPr>
          <w:b/>
        </w:rPr>
        <w:t xml:space="preserve">Esimerkki 1.1013</w:t>
      </w:r>
    </w:p>
    <w:p>
      <w:r>
        <w:t xml:space="preserve">Keskellä: Dawson meni yksin yöllä. Loppu: Dawson löydettiin vasta aamulla, lähes 14 tuntia myöhemmin.</w:t>
      </w:r>
    </w:p>
    <w:p>
      <w:r>
        <w:rPr>
          <w:b/>
        </w:rPr>
        <w:t xml:space="preserve">Tulos</w:t>
      </w:r>
    </w:p>
    <w:p>
      <w:r>
        <w:t xml:space="preserve">Dawson rakasti maastohiihtoa.</w:t>
      </w:r>
    </w:p>
    <w:p>
      <w:r>
        <w:rPr>
          <w:b/>
        </w:rPr>
        <w:t xml:space="preserve">Esimerkki 1.1014</w:t>
      </w:r>
    </w:p>
    <w:p>
      <w:r>
        <w:t xml:space="preserve">Keskellä: Katie katsoi molempiin suuntiin ennen kuin käveli. Loppu: Katie ylitti kadun onnistuneesti ja oli täynnä ylpeyttä.</w:t>
      </w:r>
    </w:p>
    <w:p>
      <w:r>
        <w:rPr>
          <w:b/>
        </w:rPr>
        <w:t xml:space="preserve">Tulos</w:t>
      </w:r>
    </w:p>
    <w:p>
      <w:r>
        <w:t xml:space="preserve">Katien piti ylittää katu yksin.</w:t>
      </w:r>
    </w:p>
    <w:p>
      <w:r>
        <w:rPr>
          <w:b/>
        </w:rPr>
        <w:t xml:space="preserve">Esimerkki 1.1015</w:t>
      </w:r>
    </w:p>
    <w:p>
      <w:r>
        <w:t xml:space="preserve">Keskellä: Minulla oli paljon ylimääräisiä suukkoja jäljellä työn lopussa. Loppu: Päivän päätteeksi sain viedä nipun kotiin.</w:t>
      </w:r>
    </w:p>
    <w:p>
      <w:r>
        <w:rPr>
          <w:b/>
        </w:rPr>
        <w:t xml:space="preserve">Tulos</w:t>
      </w:r>
    </w:p>
    <w:p>
      <w:r>
        <w:t xml:space="preserve">Minulla oli työ, jossa jaoin Hersheyn suukkoja.</w:t>
      </w:r>
    </w:p>
    <w:p>
      <w:r>
        <w:rPr>
          <w:b/>
        </w:rPr>
        <w:t xml:space="preserve">Esimerkki 1.1016</w:t>
      </w:r>
    </w:p>
    <w:p>
      <w:r>
        <w:t xml:space="preserve">Keskellä: Jenny törmäsi töyssyyn ja kaatui. Loppu: Jenny raapaisi polvensa.</w:t>
      </w:r>
    </w:p>
    <w:p>
      <w:r>
        <w:rPr>
          <w:b/>
        </w:rPr>
        <w:t xml:space="preserve">Tulos</w:t>
      </w:r>
    </w:p>
    <w:p>
      <w:r>
        <w:t xml:space="preserve">Jenny ajoi polkupyörällä ympäri kaupunkia.</w:t>
      </w:r>
    </w:p>
    <w:p>
      <w:r>
        <w:rPr>
          <w:b/>
        </w:rPr>
        <w:t xml:space="preserve">Esimerkki 1.1017</w:t>
      </w:r>
    </w:p>
    <w:p>
      <w:r>
        <w:t xml:space="preserve">Keskellä: Jimillä ei ollut tarpeeksi rahaa. Loppu: Jim oli unohtanut veron, mutta onneksi eräs mukava mies antoi hänelle sentin.</w:t>
      </w:r>
    </w:p>
    <w:p>
      <w:r>
        <w:rPr>
          <w:b/>
        </w:rPr>
        <w:t xml:space="preserve">Tulos</w:t>
      </w:r>
    </w:p>
    <w:p>
      <w:r>
        <w:t xml:space="preserve">Jim oli innoissaan saadessaan ostaa itselleen uuden lelun.</w:t>
      </w:r>
    </w:p>
    <w:p>
      <w:r>
        <w:rPr>
          <w:b/>
        </w:rPr>
        <w:t xml:space="preserve">Esimerkki 1.1018</w:t>
      </w:r>
    </w:p>
    <w:p>
      <w:r>
        <w:t xml:space="preserve">Keskimmäinen: Horace heitti kaikki vanhat vaatteensa pois. Loppu: Horatius on onnellinen siitä, että hän siivosi vaatekaappinsa.</w:t>
      </w:r>
    </w:p>
    <w:p>
      <w:r>
        <w:rPr>
          <w:b/>
        </w:rPr>
        <w:t xml:space="preserve">Tulos</w:t>
      </w:r>
    </w:p>
    <w:p>
      <w:r>
        <w:t xml:space="preserve">Horace huomaa, että hänen vaatekaappinsa on täynnä tavaraa.</w:t>
      </w:r>
    </w:p>
    <w:p>
      <w:r>
        <w:rPr>
          <w:b/>
        </w:rPr>
        <w:t xml:space="preserve">Esimerkki 1.1019</w:t>
      </w:r>
    </w:p>
    <w:p>
      <w:r>
        <w:t xml:space="preserve">Keskimmäinen: Hän teki terveellisempää ruokaa ja jopa vähensi makeisten määrää. Loppu: Jose joutui käymään ostoksilla ja ostamaan uuden vaatekaapin.</w:t>
      </w:r>
    </w:p>
    <w:p>
      <w:r>
        <w:rPr>
          <w:b/>
        </w:rPr>
        <w:t xml:space="preserve">Tulos</w:t>
      </w:r>
    </w:p>
    <w:p>
      <w:r>
        <w:t xml:space="preserve">Jose yritti kovasti laihduttaa.</w:t>
      </w:r>
    </w:p>
    <w:p>
      <w:r>
        <w:rPr>
          <w:b/>
        </w:rPr>
        <w:t xml:space="preserve">Esimerkki 1.1020</w:t>
      </w:r>
    </w:p>
    <w:p>
      <w:r>
        <w:t xml:space="preserve">Keskellä: Näin murtovarkaan lähtevän kotoa, kun saavuin paikalle. Loppu: Soitin poliisille, ja he pidättivät hänet.</w:t>
      </w:r>
    </w:p>
    <w:p>
      <w:r>
        <w:rPr>
          <w:b/>
        </w:rPr>
        <w:t xml:space="preserve">Tulos</w:t>
      </w:r>
    </w:p>
    <w:p>
      <w:r>
        <w:t xml:space="preserve">Tulin töistä kotiin.</w:t>
      </w:r>
    </w:p>
    <w:p>
      <w:r>
        <w:rPr>
          <w:b/>
        </w:rPr>
        <w:t xml:space="preserve">Esimerkki 1.1021</w:t>
      </w:r>
    </w:p>
    <w:p>
      <w:r>
        <w:t xml:space="preserve">Keskimmäinen: Hän siirsi tavaroita pakettiautossa. Loppu: Hän pystyi vihdoin raivaamaan riittävästi tilaa tikkaille.</w:t>
      </w:r>
    </w:p>
    <w:p>
      <w:r>
        <w:rPr>
          <w:b/>
        </w:rPr>
        <w:t xml:space="preserve">Tulos</w:t>
      </w:r>
    </w:p>
    <w:p>
      <w:r>
        <w:t xml:space="preserve">Remonttimies vei tikkaat pakettiautolleen ja heitti ne alas.</w:t>
      </w:r>
    </w:p>
    <w:p>
      <w:r>
        <w:rPr>
          <w:b/>
        </w:rPr>
        <w:t xml:space="preserve">Esimerkki 1.1022</w:t>
      </w:r>
    </w:p>
    <w:p>
      <w:r>
        <w:t xml:space="preserve">Keskellä: Gina opiskeli yksin. Loppu: Gina opiskeli hyvin, mutta sillä oli suuri merkitys.</w:t>
      </w:r>
    </w:p>
    <w:p>
      <w:r>
        <w:rPr>
          <w:b/>
        </w:rPr>
        <w:t xml:space="preserve">Tulos</w:t>
      </w:r>
    </w:p>
    <w:p>
      <w:r>
        <w:t xml:space="preserve">Gina istui yksin koulun kirjastossa.</w:t>
      </w:r>
    </w:p>
    <w:p>
      <w:r>
        <w:rPr>
          <w:b/>
        </w:rPr>
        <w:t xml:space="preserve">Esimerkki 1.1023</w:t>
      </w:r>
    </w:p>
    <w:p>
      <w:r>
        <w:t xml:space="preserve">Keskellä: Ben päätti etsiä vaihtorahaa talosta. Loppu: Kun Been oli kerännyt kaikki vaihtorahat, hän tienasi yli viisi dollaria.</w:t>
      </w:r>
    </w:p>
    <w:p>
      <w:r>
        <w:rPr>
          <w:b/>
        </w:rPr>
        <w:t xml:space="preserve">Tulos</w:t>
      </w:r>
    </w:p>
    <w:p>
      <w:r>
        <w:t xml:space="preserve">Ben oli hyvin tylsistynyt kotona.</w:t>
      </w:r>
    </w:p>
    <w:p>
      <w:r>
        <w:rPr>
          <w:b/>
        </w:rPr>
        <w:t xml:space="preserve">Esimerkki 1.1024</w:t>
      </w:r>
    </w:p>
    <w:p>
      <w:r>
        <w:t xml:space="preserve">Keskellä: Max oli hyvin jännittynyt. Loppu: Voitin kumiottelun 3-2.</w:t>
      </w:r>
    </w:p>
    <w:p>
      <w:r>
        <w:rPr>
          <w:b/>
        </w:rPr>
        <w:t xml:space="preserve">Tulos</w:t>
      </w:r>
    </w:p>
    <w:p>
      <w:r>
        <w:t xml:space="preserve">Tänään pelasin shakkia Maxin kanssa.</w:t>
      </w:r>
    </w:p>
    <w:p>
      <w:r>
        <w:rPr>
          <w:b/>
        </w:rPr>
        <w:t xml:space="preserve">Esimerkki 1.1025</w:t>
      </w:r>
    </w:p>
    <w:p>
      <w:r>
        <w:t xml:space="preserve">Keskellä: Christian unohti tankata. Loppu: Christian sai tankattua autonsa.</w:t>
      </w:r>
    </w:p>
    <w:p>
      <w:r>
        <w:rPr>
          <w:b/>
        </w:rPr>
        <w:t xml:space="preserve">Tulos</w:t>
      </w:r>
    </w:p>
    <w:p>
      <w:r>
        <w:t xml:space="preserve">Christian oli telttailemassa tyttöystävänsä Alinen kanssa.</w:t>
      </w:r>
    </w:p>
    <w:p>
      <w:r>
        <w:rPr>
          <w:b/>
        </w:rPr>
        <w:t xml:space="preserve">Esimerkki 1.1026</w:t>
      </w:r>
    </w:p>
    <w:p>
      <w:r>
        <w:t xml:space="preserve">Keskellä: Ken vei autonsa mekaanikolle, jota hänen ystävänsä Charles suositteli. Loppu: Ken pyysi Charlesia hakemaan autonsa, mutta hän ei pystynyt hakemaan sitä, joten hän menetti sen.</w:t>
      </w:r>
    </w:p>
    <w:p>
      <w:r>
        <w:rPr>
          <w:b/>
        </w:rPr>
        <w:t xml:space="preserve">Tulos</w:t>
      </w:r>
    </w:p>
    <w:p>
      <w:r>
        <w:t xml:space="preserve">On vaikea löytää mekaanikkoa, johon voi luottaa.</w:t>
      </w:r>
    </w:p>
    <w:p>
      <w:r>
        <w:rPr>
          <w:b/>
        </w:rPr>
        <w:t xml:space="preserve">Esimerkki 1.1027</w:t>
      </w:r>
    </w:p>
    <w:p>
      <w:r>
        <w:t xml:space="preserve">Keskellä: Tom teki kovasti töitä ja sai ihmiset ostamaan paljon. Loppu: Tom oli hyvin tyytyväinen työntekijäalennukseensa ja työhönsä.</w:t>
      </w:r>
    </w:p>
    <w:p>
      <w:r>
        <w:rPr>
          <w:b/>
        </w:rPr>
        <w:t xml:space="preserve">Tulos</w:t>
      </w:r>
    </w:p>
    <w:p>
      <w:r>
        <w:t xml:space="preserve">Tom työskenteli urheiluvälinekaupassa.</w:t>
      </w:r>
    </w:p>
    <w:p>
      <w:r>
        <w:rPr>
          <w:b/>
        </w:rPr>
        <w:t xml:space="preserve">Esimerkki 1.1028</w:t>
      </w:r>
    </w:p>
    <w:p>
      <w:r>
        <w:t xml:space="preserve">Keskellä: Ann ja Tori riitelivät siitä, että Annilla kesti liian kauan valmistautua. Loppu: Ann ja Tori päättivät lopettaa shoppailun ja selvittää asian.</w:t>
      </w:r>
    </w:p>
    <w:p>
      <w:r>
        <w:rPr>
          <w:b/>
        </w:rPr>
        <w:t xml:space="preserve">Tulos</w:t>
      </w:r>
    </w:p>
    <w:p>
      <w:r>
        <w:t xml:space="preserve">Ann ja Tori olivat olleet ystäviä yli 20 vuotta.</w:t>
      </w:r>
    </w:p>
    <w:p>
      <w:r>
        <w:rPr>
          <w:b/>
        </w:rPr>
        <w:t xml:space="preserve">Esimerkki 1.1029</w:t>
      </w:r>
    </w:p>
    <w:p>
      <w:r>
        <w:t xml:space="preserve">Keskellä: Kun hän käveli huoltoasemalle, hän tapasi kauniin naisen. Loppu: Tony tunsi itsensä tuplasti siunatuksi saatuaan bensaa kotimatkallaan.</w:t>
      </w:r>
    </w:p>
    <w:p>
      <w:r>
        <w:rPr>
          <w:b/>
        </w:rPr>
        <w:t xml:space="preserve">Tulos</w:t>
      </w:r>
    </w:p>
    <w:p>
      <w:r>
        <w:t xml:space="preserve">Tonyn piti tankata matkalla kotiin.</w:t>
      </w:r>
    </w:p>
    <w:p>
      <w:r>
        <w:rPr>
          <w:b/>
        </w:rPr>
        <w:t xml:space="preserve">Esimerkki 1.1030</w:t>
      </w:r>
    </w:p>
    <w:p>
      <w:r>
        <w:t xml:space="preserve">Keskellä: Bill valitti postinkantajansa pomolle. Loppu: Billillä ei ole mitään ongelmia sen jälkeen.</w:t>
      </w:r>
    </w:p>
    <w:p>
      <w:r>
        <w:rPr>
          <w:b/>
        </w:rPr>
        <w:t xml:space="preserve">Tulos</w:t>
      </w:r>
    </w:p>
    <w:p>
      <w:r>
        <w:t xml:space="preserve">Billin postinkantaja haluaa heittää pakettejaan ympäriinsä.</w:t>
      </w:r>
    </w:p>
    <w:p>
      <w:r>
        <w:rPr>
          <w:b/>
        </w:rPr>
        <w:t xml:space="preserve">Esimerkki 1.1031</w:t>
      </w:r>
    </w:p>
    <w:p>
      <w:r>
        <w:t xml:space="preserve">Keskimmäinen: Hänen vanhempansa myivät talonsa ja muuttivat Floridaan. Loppu: Hän ajoi tuon talon ohi, eikä sillä ole enää mitään tekemistä hänen perheensä kanssa.</w:t>
      </w:r>
    </w:p>
    <w:p>
      <w:r>
        <w:rPr>
          <w:b/>
        </w:rPr>
        <w:t xml:space="preserve">Tulos</w:t>
      </w:r>
    </w:p>
    <w:p>
      <w:r>
        <w:t xml:space="preserve">Charles valmistui yliopistosta ja vuokrasi asunnon.</w:t>
      </w:r>
    </w:p>
    <w:p>
      <w:r>
        <w:rPr>
          <w:b/>
        </w:rPr>
        <w:t xml:space="preserve">Esimerkki 1.1032</w:t>
      </w:r>
    </w:p>
    <w:p>
      <w:r>
        <w:t xml:space="preserve">Keskellä: Nick palautti sen. Loppu: Johtaja salli sen, ja Nick lähti juhliin uusi villapaita mukanaan.</w:t>
      </w:r>
    </w:p>
    <w:p>
      <w:r>
        <w:rPr>
          <w:b/>
        </w:rPr>
        <w:t xml:space="preserve">Tulos</w:t>
      </w:r>
    </w:p>
    <w:p>
      <w:r>
        <w:t xml:space="preserve">Nick osti eilen villapaidan ostoskeskuksesta.</w:t>
      </w:r>
    </w:p>
    <w:p>
      <w:r>
        <w:rPr>
          <w:b/>
        </w:rPr>
        <w:t xml:space="preserve">Esimerkki 1.1033</w:t>
      </w:r>
    </w:p>
    <w:p>
      <w:r>
        <w:t xml:space="preserve">Keskellä: Ginan vanhemmat eivät kertoneet hänelle, että he olivat muuttamassa pois. Loppu: Gina ajatteli koko ajan, kuinka hänellä olisi ikävä ystäviään.</w:t>
      </w:r>
    </w:p>
    <w:p>
      <w:r>
        <w:rPr>
          <w:b/>
        </w:rPr>
        <w:t xml:space="preserve">Tulos</w:t>
      </w:r>
    </w:p>
    <w:p>
      <w:r>
        <w:t xml:space="preserve">Gina tuli kotiin ja löysi muuttoauton pihatieltä.</w:t>
      </w:r>
    </w:p>
    <w:p>
      <w:r>
        <w:rPr>
          <w:b/>
        </w:rPr>
        <w:t xml:space="preserve">Esimerkki 1.1034</w:t>
      </w:r>
    </w:p>
    <w:p>
      <w:r>
        <w:t xml:space="preserve">Keskellä: Hämähäkki puri minua. Loppu: Olin niin peloissani, että soitin äidilleni, jotta hän tulisi hakemaan minut.</w:t>
      </w:r>
    </w:p>
    <w:p>
      <w:r>
        <w:rPr>
          <w:b/>
        </w:rPr>
        <w:t xml:space="preserve">Tulos</w:t>
      </w:r>
    </w:p>
    <w:p>
      <w:r>
        <w:t xml:space="preserve">Kävin lapsena leirillä.</w:t>
      </w:r>
    </w:p>
    <w:p>
      <w:r>
        <w:rPr>
          <w:b/>
        </w:rPr>
        <w:t xml:space="preserve">Esimerkki 1.1035</w:t>
      </w:r>
    </w:p>
    <w:p>
      <w:r>
        <w:t xml:space="preserve">Keskellä: Albertin ystävä kertoi hänelle hauskan vitsin. Loppu: Albert oli iloinen, koska hänen ystävänsä sai hänet nauramaan.</w:t>
      </w:r>
    </w:p>
    <w:p>
      <w:r>
        <w:rPr>
          <w:b/>
        </w:rPr>
        <w:t xml:space="preserve">Tulos</w:t>
      </w:r>
    </w:p>
    <w:p>
      <w:r>
        <w:t xml:space="preserve">Albertilla oli rankka päivä.</w:t>
      </w:r>
    </w:p>
    <w:p>
      <w:r>
        <w:rPr>
          <w:b/>
        </w:rPr>
        <w:t xml:space="preserve">Esimerkki 1.1036</w:t>
      </w:r>
    </w:p>
    <w:p>
      <w:r>
        <w:t xml:space="preserve">Keskellä: Charlie kysyi Bethiltä, Beth sanoi ei. Loppu: Charlie pyysi sen sijaan Katea tanssimaan, joka suostui.</w:t>
      </w:r>
    </w:p>
    <w:p>
      <w:r>
        <w:rPr>
          <w:b/>
        </w:rPr>
        <w:t xml:space="preserve">Tulos</w:t>
      </w:r>
    </w:p>
    <w:p>
      <w:r>
        <w:t xml:space="preserve">Charlie oli ihastunut Bethiin ja halusi pyytää häntä kevättansseihin.</w:t>
      </w:r>
    </w:p>
    <w:p>
      <w:r>
        <w:rPr>
          <w:b/>
        </w:rPr>
        <w:t xml:space="preserve">Esimerkki 1.1037</w:t>
      </w:r>
    </w:p>
    <w:p>
      <w:r>
        <w:t xml:space="preserve">Keskellä: Ramona vei koiransa hakemaan lääkkeitä. Loppu: Koira määrättiin ottamaan sitä kahden viikon ajan.</w:t>
      </w:r>
    </w:p>
    <w:p>
      <w:r>
        <w:rPr>
          <w:b/>
        </w:rPr>
        <w:t xml:space="preserve">Tulos</w:t>
      </w:r>
    </w:p>
    <w:p>
      <w:r>
        <w:t xml:space="preserve">Ramonan koira ei voinut kovin hyvin.</w:t>
      </w:r>
    </w:p>
    <w:p>
      <w:r>
        <w:rPr>
          <w:b/>
        </w:rPr>
        <w:t xml:space="preserve">Esimerkki 1.1038</w:t>
      </w:r>
    </w:p>
    <w:p>
      <w:r>
        <w:t xml:space="preserve">Keskellä: Bob meni kauppaan. Loppu: Hän palasi kotiin.</w:t>
      </w:r>
    </w:p>
    <w:p>
      <w:r>
        <w:rPr>
          <w:b/>
        </w:rPr>
        <w:t xml:space="preserve">Tulos</w:t>
      </w:r>
    </w:p>
    <w:p>
      <w:r>
        <w:t xml:space="preserve">Bobin oli saatava ruokaa päivälliseksi.</w:t>
      </w:r>
    </w:p>
    <w:p>
      <w:r>
        <w:rPr>
          <w:b/>
        </w:rPr>
        <w:t xml:space="preserve">Esimerkki 1.1039</w:t>
      </w:r>
    </w:p>
    <w:p>
      <w:r>
        <w:t xml:space="preserve">Keskimmäinen: Hänen ystävänsä tekivät hänelle kukin erityisen kuppikakun syntymäpäiväksi. Loppu: Hän tiesi, että hänen ystävänsä välittivät hänestä, koska he työskentelivät niin kovasti.</w:t>
      </w:r>
    </w:p>
    <w:p>
      <w:r>
        <w:rPr>
          <w:b/>
        </w:rPr>
        <w:t xml:space="preserve">Tulos</w:t>
      </w:r>
    </w:p>
    <w:p>
      <w:r>
        <w:t xml:space="preserve">Brandy rakasti kuppikakkuja.</w:t>
      </w:r>
    </w:p>
    <w:p>
      <w:r>
        <w:rPr>
          <w:b/>
        </w:rPr>
        <w:t xml:space="preserve">Esimerkki 1.1040</w:t>
      </w:r>
    </w:p>
    <w:p>
      <w:r>
        <w:t xml:space="preserve">Keskellä: Kenin isä sanoi olevansa kiireinen ja Ken oli surullinen. Loppu: Kenille tuli paha mieli ja hän meni leikkimään Kenin kanssa.</w:t>
      </w:r>
    </w:p>
    <w:p>
      <w:r>
        <w:rPr>
          <w:b/>
        </w:rPr>
        <w:t xml:space="preserve">Tulos</w:t>
      </w:r>
    </w:p>
    <w:p>
      <w:r>
        <w:t xml:space="preserve">Ken halusi leikkiä isänsä kanssa palloa.</w:t>
      </w:r>
    </w:p>
    <w:p>
      <w:r>
        <w:rPr>
          <w:b/>
        </w:rPr>
        <w:t xml:space="preserve">Esimerkki 1.1041</w:t>
      </w:r>
    </w:p>
    <w:p>
      <w:r>
        <w:t xml:space="preserve">Keskellä: Tori maistoi Hiilikakkua. Loppu: Hän vihasi sitä.</w:t>
      </w:r>
    </w:p>
    <w:p>
      <w:r>
        <w:rPr>
          <w:b/>
        </w:rPr>
        <w:t xml:space="preserve">Tulos</w:t>
      </w:r>
    </w:p>
    <w:p>
      <w:r>
        <w:t xml:space="preserve">Tori rakasti kakkua.</w:t>
      </w:r>
    </w:p>
    <w:p>
      <w:r>
        <w:rPr>
          <w:b/>
        </w:rPr>
        <w:t xml:space="preserve">Esimerkki 1.1042</w:t>
      </w:r>
    </w:p>
    <w:p>
      <w:r>
        <w:t xml:space="preserve">Keskellä: Marie kysyi neuvoa oikealta astronautilta ja asetti henkilökohtaisia tavoitteita. Loppu: Mariesta tuli astronautti!</w:t>
      </w:r>
    </w:p>
    <w:p>
      <w:r>
        <w:rPr>
          <w:b/>
        </w:rPr>
        <w:t xml:space="preserve">Tulos</w:t>
      </w:r>
    </w:p>
    <w:p>
      <w:r>
        <w:t xml:space="preserve">Marie halusi isona astronautiksi.</w:t>
      </w:r>
    </w:p>
    <w:p>
      <w:r>
        <w:rPr>
          <w:b/>
        </w:rPr>
        <w:t xml:space="preserve">Esimerkki 1.1043</w:t>
      </w:r>
    </w:p>
    <w:p>
      <w:r>
        <w:t xml:space="preserve">Keskimmäinen: Hän osti erittäin kalliin. Loppu: Freddy ajelee nyt ympäri kaupunkia uudella kuorma-autollaan.</w:t>
      </w:r>
    </w:p>
    <w:p>
      <w:r>
        <w:rPr>
          <w:b/>
        </w:rPr>
        <w:t xml:space="preserve">Tulos</w:t>
      </w:r>
    </w:p>
    <w:p>
      <w:r>
        <w:t xml:space="preserve">Freddy päätti ostaa uuden kuorma-auton.</w:t>
      </w:r>
    </w:p>
    <w:p>
      <w:r>
        <w:rPr>
          <w:b/>
        </w:rPr>
        <w:t xml:space="preserve">Esimerkki 1.1044</w:t>
      </w:r>
    </w:p>
    <w:p>
      <w:r>
        <w:t xml:space="preserve">Keskellä: Bill saa potkut uskontonsa vuoksi. Loppu: Hän nostaa menestyksekkäästi kanteen WalMartia vastaan ja voittaa miljoonia joukkokanteessa.</w:t>
      </w:r>
    </w:p>
    <w:p>
      <w:r>
        <w:rPr>
          <w:b/>
        </w:rPr>
        <w:t xml:space="preserve">Tulos</w:t>
      </w:r>
    </w:p>
    <w:p>
      <w:r>
        <w:t xml:space="preserve">Bill aloittaa työt WalMartissa.</w:t>
      </w:r>
    </w:p>
    <w:p>
      <w:r>
        <w:rPr>
          <w:b/>
        </w:rPr>
        <w:t xml:space="preserve">Esimerkki 1.1045</w:t>
      </w:r>
    </w:p>
    <w:p>
      <w:r>
        <w:t xml:space="preserve">Keskellä: Vasaroin naulan täydellisesti. Loppu: Aion pian auttaa vasaroimaan nauloja kuvien ripustamiseen.</w:t>
      </w:r>
    </w:p>
    <w:p>
      <w:r>
        <w:rPr>
          <w:b/>
        </w:rPr>
        <w:t xml:space="preserve">Tulos</w:t>
      </w:r>
    </w:p>
    <w:p>
      <w:r>
        <w:t xml:space="preserve">Tänään opettelin vasaroimaan naulaa.</w:t>
      </w:r>
    </w:p>
    <w:p>
      <w:r>
        <w:rPr>
          <w:b/>
        </w:rPr>
        <w:t xml:space="preserve">Esimerkki 1.1046</w:t>
      </w:r>
    </w:p>
    <w:p>
      <w:r>
        <w:t xml:space="preserve">Keskellä: Ennen kuin hän osasi kirjoittaa, hän puhui ystävälleen. Loppu: Kun hän oli valmis, hän unohti, mitä hän halusi kirjoittaa ylös.</w:t>
      </w:r>
    </w:p>
    <w:p>
      <w:r>
        <w:rPr>
          <w:b/>
        </w:rPr>
        <w:t xml:space="preserve">Tulos</w:t>
      </w:r>
    </w:p>
    <w:p>
      <w:r>
        <w:t xml:space="preserve">Bob osti vanhan muistikirjan kirpputorilta.</w:t>
      </w:r>
    </w:p>
    <w:p>
      <w:r>
        <w:rPr>
          <w:b/>
        </w:rPr>
        <w:t xml:space="preserve">Esimerkki 1.1047</w:t>
      </w:r>
    </w:p>
    <w:p>
      <w:r>
        <w:t xml:space="preserve">Keskellä: Benin vaimo nautti kierroksesta. Loppu: He palaavat seuraavana vuosipäivänä samalle kierrokselle.</w:t>
      </w:r>
    </w:p>
    <w:p>
      <w:r>
        <w:rPr>
          <w:b/>
        </w:rPr>
        <w:t xml:space="preserve">Tulos</w:t>
      </w:r>
    </w:p>
    <w:p>
      <w:r>
        <w:t xml:space="preserve">Ben vei vaimonsa studiokierrokselle.</w:t>
      </w:r>
    </w:p>
    <w:p>
      <w:r>
        <w:rPr>
          <w:b/>
        </w:rPr>
        <w:t xml:space="preserve">Esimerkki 1.1048</w:t>
      </w:r>
    </w:p>
    <w:p>
      <w:r>
        <w:t xml:space="preserve">Keskellä: Yritin katsoa 10 näyttöä kerralla. Loppu: Nyt katson vain yhden kerrallaan.</w:t>
      </w:r>
    </w:p>
    <w:p>
      <w:r>
        <w:rPr>
          <w:b/>
        </w:rPr>
        <w:t xml:space="preserve">Tulos</w:t>
      </w:r>
    </w:p>
    <w:p>
      <w:r>
        <w:t xml:space="preserve">Rakastan television katsomista.</w:t>
      </w:r>
    </w:p>
    <w:p>
      <w:r>
        <w:rPr>
          <w:b/>
        </w:rPr>
        <w:t xml:space="preserve">Esimerkki 1.1049</w:t>
      </w:r>
    </w:p>
    <w:p>
      <w:r>
        <w:t xml:space="preserve">Keskellä: Keskellä: Työstin sitä pitkään. Loppu: Tänään sain valitettavasti valmiiksi tämän ihanan sarjan viimeisen osuman.</w:t>
      </w:r>
    </w:p>
    <w:p>
      <w:r>
        <w:rPr>
          <w:b/>
        </w:rPr>
        <w:t xml:space="preserve">Tulos</w:t>
      </w:r>
    </w:p>
    <w:p>
      <w:r>
        <w:t xml:space="preserve">Siitä ei ole kauan, kun aloin työstää tätä verkkosivustoa.</w:t>
      </w:r>
    </w:p>
    <w:p>
      <w:r>
        <w:rPr>
          <w:b/>
        </w:rPr>
        <w:t xml:space="preserve">Esimerkki 1.1050</w:t>
      </w:r>
    </w:p>
    <w:p>
      <w:r>
        <w:t xml:space="preserve">Keskellä: Toinen joukkue sieppasi hänen heittonsa. Loppu: He tekivät myös touchdownin.</w:t>
      </w:r>
    </w:p>
    <w:p>
      <w:r>
        <w:rPr>
          <w:b/>
        </w:rPr>
        <w:t xml:space="preserve">Tulos</w:t>
      </w:r>
    </w:p>
    <w:p>
      <w:r>
        <w:t xml:space="preserve">Pelinrakentaja sai pallon 10 sekuntia ennen loppua.</w:t>
      </w:r>
    </w:p>
    <w:p>
      <w:r>
        <w:rPr>
          <w:b/>
        </w:rPr>
        <w:t xml:space="preserve">Esimerkki 1.1051</w:t>
      </w:r>
    </w:p>
    <w:p>
      <w:r>
        <w:t xml:space="preserve">Keskellä: Brad löysi isänsä, kun hän oli 20-vuotias. Loppu: He tapasivat illallisella ja saivat yhteyden toisiinsa.</w:t>
      </w:r>
    </w:p>
    <w:p>
      <w:r>
        <w:rPr>
          <w:b/>
        </w:rPr>
        <w:t xml:space="preserve">Tulos</w:t>
      </w:r>
    </w:p>
    <w:p>
      <w:r>
        <w:t xml:space="preserve">Bradin isä oli hylännyt hänet, kun hän oli 4-vuotias.</w:t>
      </w:r>
    </w:p>
    <w:p>
      <w:r>
        <w:rPr>
          <w:b/>
        </w:rPr>
        <w:t xml:space="preserve">Esimerkki 1.1052</w:t>
      </w:r>
    </w:p>
    <w:p>
      <w:r>
        <w:t xml:space="preserve">Keskellä: Charles ja Greg päättivät kutsua naapuruston ystäviä paikalliseen uhkapeliturnaukseen, jossa pelataan noppapeliä. Loppu: 24 tunnin älykkään pelaamisen jälkeen heillä oli yhdessä 50 000 dollaria.</w:t>
      </w:r>
    </w:p>
    <w:p>
      <w:r>
        <w:rPr>
          <w:b/>
        </w:rPr>
        <w:t xml:space="preserve">Tulos</w:t>
      </w:r>
    </w:p>
    <w:p>
      <w:r>
        <w:t xml:space="preserve">Charles ja Greg heittivät kotona noppaa rahasta.</w:t>
      </w:r>
    </w:p>
    <w:p>
      <w:r>
        <w:rPr>
          <w:b/>
        </w:rPr>
        <w:t xml:space="preserve">Esimerkki 1.1053</w:t>
      </w:r>
    </w:p>
    <w:p>
      <w:r>
        <w:t xml:space="preserve">Keskimmäinen: Hän käytti penniä raaputtaakseen ja paljastaakseen numerot. Loppu: Hanin lippu oli suuri voittaja!</w:t>
      </w:r>
    </w:p>
    <w:p>
      <w:r>
        <w:rPr>
          <w:b/>
        </w:rPr>
        <w:t xml:space="preserve">Tulos</w:t>
      </w:r>
    </w:p>
    <w:p>
      <w:r>
        <w:t xml:space="preserve">Han osti raaputusarvan.</w:t>
      </w:r>
    </w:p>
    <w:p>
      <w:r>
        <w:rPr>
          <w:b/>
        </w:rPr>
        <w:t xml:space="preserve">Esimerkki 1.1054</w:t>
      </w:r>
    </w:p>
    <w:p>
      <w:r>
        <w:t xml:space="preserve">Keskellä: Mies oli saamassa karpaalitunnelin. Loppu: Hän vaihtoi sen jälkeen kevyempään kynään.</w:t>
      </w:r>
    </w:p>
    <w:p>
      <w:r>
        <w:rPr>
          <w:b/>
        </w:rPr>
        <w:t xml:space="preserve">Tulos</w:t>
      </w:r>
    </w:p>
    <w:p>
      <w:r>
        <w:t xml:space="preserve">Eräs mies työskenteli eräässä työpaikassa.</w:t>
      </w:r>
    </w:p>
    <w:p>
      <w:r>
        <w:rPr>
          <w:b/>
        </w:rPr>
        <w:t xml:space="preserve">Esimerkki 1.1055</w:t>
      </w:r>
    </w:p>
    <w:p>
      <w:r>
        <w:t xml:space="preserve">Keskellä: Pam nautti päivästä. Loppu: Pam tunsi vihdoin aloittaneensa unelmiensa uran.</w:t>
      </w:r>
    </w:p>
    <w:p>
      <w:r>
        <w:rPr>
          <w:b/>
        </w:rPr>
        <w:t xml:space="preserve">Tulos</w:t>
      </w:r>
    </w:p>
    <w:p>
      <w:r>
        <w:t xml:space="preserve">Pamin ensimmäinen päivä sairaanhoitajana oli eilen.</w:t>
      </w:r>
    </w:p>
    <w:p>
      <w:r>
        <w:rPr>
          <w:b/>
        </w:rPr>
        <w:t xml:space="preserve">Esimerkki 1.1056</w:t>
      </w:r>
    </w:p>
    <w:p>
      <w:r>
        <w:t xml:space="preserve">Keskimmäinen: Gina pyysi saada puhua johtajan kanssa. Loppu: 20 minuutin odottelun jälkeen johtaja oli vihdoin valmis.</w:t>
      </w:r>
    </w:p>
    <w:p>
      <w:r>
        <w:rPr>
          <w:b/>
        </w:rPr>
        <w:t xml:space="preserve">Tulos</w:t>
      </w:r>
    </w:p>
    <w:p>
      <w:r>
        <w:t xml:space="preserve">Gina oli paikallisessa pankissa.</w:t>
      </w:r>
    </w:p>
    <w:p>
      <w:r>
        <w:rPr>
          <w:b/>
        </w:rPr>
        <w:t xml:space="preserve">Esimerkki 1.1057</w:t>
      </w:r>
    </w:p>
    <w:p>
      <w:r>
        <w:t xml:space="preserve">Keskellä: Näin miehen piinaavan pariskuntaa. Loppu: Hän alkoi juosta pois heidän luotaan.</w:t>
      </w:r>
    </w:p>
    <w:p>
      <w:r>
        <w:rPr>
          <w:b/>
        </w:rPr>
        <w:t xml:space="preserve">Tulos</w:t>
      </w:r>
    </w:p>
    <w:p>
      <w:r>
        <w:t xml:space="preserve">Perheeni vei korillisen ruokaa rannalle.</w:t>
      </w:r>
    </w:p>
    <w:p>
      <w:r>
        <w:rPr>
          <w:b/>
        </w:rPr>
        <w:t xml:space="preserve">Esimerkki 1.1058</w:t>
      </w:r>
    </w:p>
    <w:p>
      <w:r>
        <w:t xml:space="preserve">Keskimmäinen: Hän kertoi minulle, että hän palasi juuri klubilta kuvaamasta. Loppu: Hän otti useita kuvia klubilla 10 minuuttia sitten.</w:t>
      </w:r>
    </w:p>
    <w:p>
      <w:r>
        <w:rPr>
          <w:b/>
        </w:rPr>
        <w:t xml:space="preserve">Tulos</w:t>
      </w:r>
    </w:p>
    <w:p>
      <w:r>
        <w:t xml:space="preserve">Kysyin serkultani, tekeekö hän tänään mitään.</w:t>
      </w:r>
    </w:p>
    <w:p>
      <w:r>
        <w:rPr>
          <w:b/>
        </w:rPr>
        <w:t xml:space="preserve">Esimerkki 1.1059</w:t>
      </w:r>
    </w:p>
    <w:p>
      <w:r>
        <w:t xml:space="preserve">Keskellä: Timmy rakasti hammaslääkäriään. Loppu: Timmy ei enää pelännyt hammaslääkäriä!</w:t>
      </w:r>
    </w:p>
    <w:p>
      <w:r>
        <w:rPr>
          <w:b/>
        </w:rPr>
        <w:t xml:space="preserve">Tulos</w:t>
      </w:r>
    </w:p>
    <w:p>
      <w:r>
        <w:t xml:space="preserve">Se oli Timmyn ensimmäinen hammaslääkärikäynti.</w:t>
      </w:r>
    </w:p>
    <w:p>
      <w:r>
        <w:rPr>
          <w:b/>
        </w:rPr>
        <w:t xml:space="preserve">Esimerkki 1.1060</w:t>
      </w:r>
    </w:p>
    <w:p>
      <w:r>
        <w:t xml:space="preserve">Keskellä: Ben päätti ajaa hyväntekeväisyyskilpailun. Loppu: Ben oli hyvin ylpeä itsestään, vaikka hän ei voittanutkaan kisaansa.</w:t>
      </w:r>
    </w:p>
    <w:p>
      <w:r>
        <w:rPr>
          <w:b/>
        </w:rPr>
        <w:t xml:space="preserve">Tulos</w:t>
      </w:r>
    </w:p>
    <w:p>
      <w:r>
        <w:t xml:space="preserve">Ben nautti juoksemisesta ja piti itseään melko hyvänä siinä.</w:t>
      </w:r>
    </w:p>
    <w:p>
      <w:r>
        <w:rPr>
          <w:b/>
        </w:rPr>
        <w:t xml:space="preserve">Esimerkki 1.1061</w:t>
      </w:r>
    </w:p>
    <w:p>
      <w:r>
        <w:t xml:space="preserve">Keskellä: Sam nukahti eikä tullut töihin. Loppu: Hän jäi pois työesittelystä ja sai potkut.</w:t>
      </w:r>
    </w:p>
    <w:p>
      <w:r>
        <w:rPr>
          <w:b/>
        </w:rPr>
        <w:t xml:space="preserve">Tulos</w:t>
      </w:r>
    </w:p>
    <w:p>
      <w:r>
        <w:t xml:space="preserve">Sam valvoi koko yön työstääkseen esitystään.</w:t>
      </w:r>
    </w:p>
    <w:p>
      <w:r>
        <w:rPr>
          <w:b/>
        </w:rPr>
        <w:t xml:space="preserve">Esimerkki 1.1062</w:t>
      </w:r>
    </w:p>
    <w:p>
      <w:r>
        <w:t xml:space="preserve">Keskellä: 1000 numeron jälkeen Rickiltä loppui höyry. Loppu: Mutta hän nautti siitä niin paljon.</w:t>
      </w:r>
    </w:p>
    <w:p>
      <w:r>
        <w:rPr>
          <w:b/>
        </w:rPr>
        <w:t xml:space="preserve">Tulos</w:t>
      </w:r>
    </w:p>
    <w:p>
      <w:r>
        <w:t xml:space="preserve">Rick opetteli ulkoa kaikki pi:n luvut.</w:t>
      </w:r>
    </w:p>
    <w:p>
      <w:r>
        <w:rPr>
          <w:b/>
        </w:rPr>
        <w:t xml:space="preserve">Esimerkki 1.1063</w:t>
      </w:r>
    </w:p>
    <w:p>
      <w:r>
        <w:t xml:space="preserve">Keskellä: Tim osti syntymäpäiväkakun ja ilmapalloja. Loppu: Tim oli tyytyväinen tytön reaktioon lahjaan.</w:t>
      </w:r>
    </w:p>
    <w:p>
      <w:r>
        <w:rPr>
          <w:b/>
        </w:rPr>
        <w:t xml:space="preserve">Tulos</w:t>
      </w:r>
    </w:p>
    <w:p>
      <w:r>
        <w:t xml:space="preserve">Tim halusi tehdä jotain tyttöystävälleen tämän syntymäpäivänä.</w:t>
      </w:r>
    </w:p>
    <w:p>
      <w:r>
        <w:rPr>
          <w:b/>
        </w:rPr>
        <w:t xml:space="preserve">Esimerkki 1.1064</w:t>
      </w:r>
    </w:p>
    <w:p>
      <w:r>
        <w:t xml:space="preserve">Keskellä: Lähdimme Floridaan. Loppu: Se oli mukava pieni loma lapsille.</w:t>
      </w:r>
    </w:p>
    <w:p>
      <w:r>
        <w:rPr>
          <w:b/>
        </w:rPr>
        <w:t xml:space="preserve">Tulos</w:t>
      </w:r>
    </w:p>
    <w:p>
      <w:r>
        <w:t xml:space="preserve">New Yorkissa oli viime viikolla kehittymässä suuri myrsky.</w:t>
      </w:r>
    </w:p>
    <w:p>
      <w:r>
        <w:rPr>
          <w:b/>
        </w:rPr>
        <w:t xml:space="preserve">Esimerkki 1.1065</w:t>
      </w:r>
    </w:p>
    <w:p>
      <w:r>
        <w:t xml:space="preserve">Keskellä: Joskus en pysty ratkaisemaan teaseria. Loppu: Ne menevät ylähyllylle teasereina, jotka päihittivät minut.</w:t>
      </w:r>
    </w:p>
    <w:p>
      <w:r>
        <w:rPr>
          <w:b/>
        </w:rPr>
        <w:t xml:space="preserve">Tulos</w:t>
      </w:r>
    </w:p>
    <w:p>
      <w:r>
        <w:t xml:space="preserve">Keräilen uutuuksia aivopähkinöitä.</w:t>
      </w:r>
    </w:p>
    <w:p>
      <w:r>
        <w:rPr>
          <w:b/>
        </w:rPr>
        <w:t xml:space="preserve">Esimerkki 1.1066</w:t>
      </w:r>
    </w:p>
    <w:p>
      <w:r>
        <w:t xml:space="preserve">Keskellä: Neil päätti olla juomatta alkoholia. Loppu: Neil ei ajanut alkoholin vaikutuksen alaisena.</w:t>
      </w:r>
    </w:p>
    <w:p>
      <w:r>
        <w:rPr>
          <w:b/>
        </w:rPr>
        <w:t xml:space="preserve">Tulos</w:t>
      </w:r>
    </w:p>
    <w:p>
      <w:r>
        <w:t xml:space="preserve">Neil tiesi, mitä hänen piti tehdä Dublinin-vierailullaan.</w:t>
      </w:r>
    </w:p>
    <w:p>
      <w:r>
        <w:rPr>
          <w:b/>
        </w:rPr>
        <w:t xml:space="preserve">Esimerkki 1.1067</w:t>
      </w:r>
    </w:p>
    <w:p>
      <w:r>
        <w:t xml:space="preserve">Keskellä: Meillä oli hyvä leiriretki. Loppu: Tulimme kotiin väsyneinä mutta onnellisina.</w:t>
      </w:r>
    </w:p>
    <w:p>
      <w:r>
        <w:rPr>
          <w:b/>
        </w:rPr>
        <w:t xml:space="preserve">Tulos</w:t>
      </w:r>
    </w:p>
    <w:p>
      <w:r>
        <w:t xml:space="preserve">Vanhempani veivät meidät Canobie Lake Parkiin vuonna 1963.</w:t>
      </w:r>
    </w:p>
    <w:p>
      <w:r>
        <w:rPr>
          <w:b/>
        </w:rPr>
        <w:t xml:space="preserve">Esimerkki 1.1068</w:t>
      </w:r>
    </w:p>
    <w:p>
      <w:r>
        <w:t xml:space="preserve">Keskellä: Lary käytti reseptiään ravintolan avaamiseen. Loppu: Nyt hän omistaa useita ravintoloita, jotka kaikki käyttävät hänen perheensä reseptiä!</w:t>
      </w:r>
    </w:p>
    <w:p>
      <w:r>
        <w:rPr>
          <w:b/>
        </w:rPr>
        <w:t xml:space="preserve">Tulos</w:t>
      </w:r>
    </w:p>
    <w:p>
      <w:r>
        <w:t xml:space="preserve">Lary sai isältään opetuksen herkullisen lasagnen tekemisestä.</w:t>
      </w:r>
    </w:p>
    <w:p>
      <w:r>
        <w:rPr>
          <w:b/>
        </w:rPr>
        <w:t xml:space="preserve">Esimerkki 1.1069</w:t>
      </w:r>
    </w:p>
    <w:p>
      <w:r>
        <w:t xml:space="preserve">Keskellä: Ragnar alkoi pelata lentopalloa. Loppu: Ragnar on onnellinen siitä, että hänellä on jotain tekemistä työn ulkopuolella.</w:t>
      </w:r>
    </w:p>
    <w:p>
      <w:r>
        <w:rPr>
          <w:b/>
        </w:rPr>
        <w:t xml:space="preserve">Tulos</w:t>
      </w:r>
    </w:p>
    <w:p>
      <w:r>
        <w:t xml:space="preserve">Ragnar on aina halunnut harrastuksen.</w:t>
      </w:r>
    </w:p>
    <w:p>
      <w:r>
        <w:rPr>
          <w:b/>
        </w:rPr>
        <w:t xml:space="preserve">Esimerkki 1.1070</w:t>
      </w:r>
    </w:p>
    <w:p>
      <w:r>
        <w:t xml:space="preserve">Keskellä: Gina tajusi, että puistossa oli ampuja. Loppu: Lapset piiloutuivat läheiseen metsään ennen kuin heidät saatiin kiinni.</w:t>
      </w:r>
    </w:p>
    <w:p>
      <w:r>
        <w:rPr>
          <w:b/>
        </w:rPr>
        <w:t xml:space="preserve">Tulos</w:t>
      </w:r>
    </w:p>
    <w:p>
      <w:r>
        <w:t xml:space="preserve">Ginan koko perhe oli puistossa.</w:t>
      </w:r>
    </w:p>
    <w:p>
      <w:r>
        <w:rPr>
          <w:b/>
        </w:rPr>
        <w:t xml:space="preserve">Esimerkki 1.1071</w:t>
      </w:r>
    </w:p>
    <w:p>
      <w:r>
        <w:t xml:space="preserve">Keskellä: Jane sai puhelun hätäkokouksesta koululla. Loppu: Brad ja Jane tekivät parhaansa syömällä lounaansa nopeasti loppuun.</w:t>
      </w:r>
    </w:p>
    <w:p>
      <w:r>
        <w:rPr>
          <w:b/>
        </w:rPr>
        <w:t xml:space="preserve">Tulos</w:t>
      </w:r>
    </w:p>
    <w:p>
      <w:r>
        <w:t xml:space="preserve">Brad tapasi Janen kahvilassa.</w:t>
      </w:r>
    </w:p>
    <w:p>
      <w:r>
        <w:rPr>
          <w:b/>
        </w:rPr>
        <w:t xml:space="preserve">Esimerkki 1.1072</w:t>
      </w:r>
    </w:p>
    <w:p>
      <w:r>
        <w:t xml:space="preserve">Keskellä: Lincoln teki tarjouksen jostain kiinteistöstä. Loppu: Myyjä hyväksyi hänen tarjouksensa.</w:t>
      </w:r>
    </w:p>
    <w:p>
      <w:r>
        <w:rPr>
          <w:b/>
        </w:rPr>
        <w:t xml:space="preserve">Tulos</w:t>
      </w:r>
    </w:p>
    <w:p>
      <w:r>
        <w:t xml:space="preserve">Lincoln halusi avata uuden ravintolasalin.</w:t>
      </w:r>
    </w:p>
    <w:p>
      <w:r>
        <w:rPr>
          <w:b/>
        </w:rPr>
        <w:t xml:space="preserve">Esimerkki 1.1073</w:t>
      </w:r>
    </w:p>
    <w:p>
      <w:r>
        <w:t xml:space="preserve">Keskellä: Tyttäreni kysyi häneltä, saako hän tytön vai pojan. Loppu: He saivat lopulta tietää, että he saavat tytön.</w:t>
      </w:r>
    </w:p>
    <w:p>
      <w:r>
        <w:rPr>
          <w:b/>
        </w:rPr>
        <w:t xml:space="preserve">Tulos</w:t>
      </w:r>
    </w:p>
    <w:p>
      <w:r>
        <w:t xml:space="preserve">Tyttäreni hyvä ystävä on raskaana.</w:t>
      </w:r>
    </w:p>
    <w:p>
      <w:r>
        <w:rPr>
          <w:b/>
        </w:rPr>
        <w:t xml:space="preserve">Esimerkki 1.1074</w:t>
      </w:r>
    </w:p>
    <w:p>
      <w:r>
        <w:t xml:space="preserve">Keskellä: Lääkäri kertoi Sylvialle, että hän saa pojan. Loppu: Heidän yllätyksekseen lapsi oli itse asiassa tyttö.</w:t>
      </w:r>
    </w:p>
    <w:p>
      <w:r>
        <w:rPr>
          <w:b/>
        </w:rPr>
        <w:t xml:space="preserve">Tulos</w:t>
      </w:r>
    </w:p>
    <w:p>
      <w:r>
        <w:t xml:space="preserve">Sylvia oli raskaana.</w:t>
      </w:r>
    </w:p>
    <w:p>
      <w:r>
        <w:rPr>
          <w:b/>
        </w:rPr>
        <w:t xml:space="preserve">Esimerkki 1.1075</w:t>
      </w:r>
    </w:p>
    <w:p>
      <w:r>
        <w:t xml:space="preserve">Keskellä: Quentin teki kovasti töitä elokuviensa eteen. Loppu: Quentinin uusin elokuva on saamassa monia palkintoja.</w:t>
      </w:r>
    </w:p>
    <w:p>
      <w:r>
        <w:rPr>
          <w:b/>
        </w:rPr>
        <w:t xml:space="preserve">Tulos</w:t>
      </w:r>
    </w:p>
    <w:p>
      <w:r>
        <w:t xml:space="preserve">Quentin rakasti liikkuvan kuvan tekemistä.</w:t>
      </w:r>
    </w:p>
    <w:p>
      <w:r>
        <w:rPr>
          <w:b/>
        </w:rPr>
        <w:t xml:space="preserve">Esimerkki 1.1076</w:t>
      </w:r>
    </w:p>
    <w:p>
      <w:r>
        <w:t xml:space="preserve">Keskellä: Jen ajatteli, että lepääminen parantaisi hänen oloaan. Loppu: Mutta muutama tunti myöhemmin hänen olonsa paheni huomattavasti.</w:t>
      </w:r>
    </w:p>
    <w:p>
      <w:r>
        <w:rPr>
          <w:b/>
        </w:rPr>
        <w:t xml:space="preserve">Tulos</w:t>
      </w:r>
    </w:p>
    <w:p>
      <w:r>
        <w:t xml:space="preserve">Jen oli sairas.</w:t>
      </w:r>
    </w:p>
    <w:p>
      <w:r>
        <w:rPr>
          <w:b/>
        </w:rPr>
        <w:t xml:space="preserve">Esimerkki 1.1077</w:t>
      </w:r>
    </w:p>
    <w:p>
      <w:r>
        <w:t xml:space="preserve">Keskellä: Koirani pitää koiran käpälää suojatakseen tikkejä. Loppu: Se lakkasi yrittämästä tikkejä ja näytti myös hyvältä!</w:t>
      </w:r>
    </w:p>
    <w:p>
      <w:r>
        <w:rPr>
          <w:b/>
        </w:rPr>
        <w:t xml:space="preserve">Tulos</w:t>
      </w:r>
    </w:p>
    <w:p>
      <w:r>
        <w:t xml:space="preserve">Koirani olkapää leikattiin.</w:t>
      </w:r>
    </w:p>
    <w:p>
      <w:r>
        <w:rPr>
          <w:b/>
        </w:rPr>
        <w:t xml:space="preserve">Esimerkki 1.1078</w:t>
      </w:r>
    </w:p>
    <w:p>
      <w:r>
        <w:t xml:space="preserve">Keskellä: Millyn ryhmä ripusti linnunpöntöt puistoon. Loppu: Noin viikon kuluttua hän huomasi linnun lentävän siihen.</w:t>
      </w:r>
    </w:p>
    <w:p>
      <w:r>
        <w:rPr>
          <w:b/>
        </w:rPr>
        <w:t xml:space="preserve">Tulos</w:t>
      </w:r>
    </w:p>
    <w:p>
      <w:r>
        <w:t xml:space="preserve">Millyn partiotyttöporukka teki yhdessä linnunpönttöjä.</w:t>
      </w:r>
    </w:p>
    <w:p>
      <w:r>
        <w:rPr>
          <w:b/>
        </w:rPr>
        <w:t xml:space="preserve">Esimerkki 1.1079</w:t>
      </w:r>
    </w:p>
    <w:p>
      <w:r>
        <w:t xml:space="preserve">Keskimmäinen: Hän meni uuteen puistoon, koska kuuli, että siellä oli juhlallinen penni. Loppu: Puisto itsessään on kiva, mutta en tullut sen takia.</w:t>
      </w:r>
    </w:p>
    <w:p>
      <w:r>
        <w:rPr>
          <w:b/>
        </w:rPr>
        <w:t xml:space="preserve">Tulos</w:t>
      </w:r>
    </w:p>
    <w:p>
      <w:r>
        <w:t xml:space="preserve">Kerään puristettuja pennejä kaikkialla.</w:t>
      </w:r>
    </w:p>
    <w:p>
      <w:r>
        <w:rPr>
          <w:b/>
        </w:rPr>
        <w:t xml:space="preserve">Esimerkki 1.1080</w:t>
      </w:r>
    </w:p>
    <w:p>
      <w:r>
        <w:t xml:space="preserve">Keskellä: Löysin täydellisen mekon, mutta se oli liian kallis minulle. Loppu: Löysin täydellisen mekon Voguesta ja päätin ommella version itse!</w:t>
      </w:r>
    </w:p>
    <w:p>
      <w:r>
        <w:rPr>
          <w:b/>
        </w:rPr>
        <w:t xml:space="preserve">Tulos</w:t>
      </w:r>
    </w:p>
    <w:p>
      <w:r>
        <w:t xml:space="preserve">Kävin ostoksilla sisarkuntani juhlapukuja varten.</w:t>
      </w:r>
    </w:p>
    <w:p>
      <w:r>
        <w:rPr>
          <w:b/>
        </w:rPr>
        <w:t xml:space="preserve">Esimerkki 1.1081</w:t>
      </w:r>
    </w:p>
    <w:p>
      <w:r>
        <w:t xml:space="preserve">Keskimmäinen: Hänen vaimonsa valmisti sen kerran harvoin. Loppu: Bill rakastaa nyt pihvejä.</w:t>
      </w:r>
    </w:p>
    <w:p>
      <w:r>
        <w:rPr>
          <w:b/>
        </w:rPr>
        <w:t xml:space="preserve">Tulos</w:t>
      </w:r>
    </w:p>
    <w:p>
      <w:r>
        <w:t xml:space="preserve">Bill ei koskaan pitänyt pihvien syömisestä, koska ne olivat liian kovia.</w:t>
      </w:r>
    </w:p>
    <w:p>
      <w:r>
        <w:rPr>
          <w:b/>
        </w:rPr>
        <w:t xml:space="preserve">Esimerkki 1.1082</w:t>
      </w:r>
    </w:p>
    <w:p>
      <w:r>
        <w:t xml:space="preserve">Keskimmäinen: Hänen ystävänsä saivat aikaan väliintulon, ja Julia sai muodonmuutoksen. Loppu: Julia oli sekä järkyttynyt että onnellinen uudesta tyylistään.</w:t>
      </w:r>
    </w:p>
    <w:p>
      <w:r>
        <w:rPr>
          <w:b/>
        </w:rPr>
        <w:t xml:space="preserve">Tulos</w:t>
      </w:r>
    </w:p>
    <w:p>
      <w:r>
        <w:t xml:space="preserve">Julia ei koskaan laittanut hiuksiaan.</w:t>
      </w:r>
    </w:p>
    <w:p>
      <w:r>
        <w:rPr>
          <w:b/>
        </w:rPr>
        <w:t xml:space="preserve">Esimerkki 1.1083</w:t>
      </w:r>
    </w:p>
    <w:p>
      <w:r>
        <w:t xml:space="preserve">Keskellä: Billyn äiti sanoi, että hänen isänsä oli oikeasti Teräsmies, koska hänellä oli isot lihakset. Loppu: Isä jännitti lihaksiaan ja Billy nauroi ja nauroi!</w:t>
      </w:r>
    </w:p>
    <w:p>
      <w:r>
        <w:rPr>
          <w:b/>
        </w:rPr>
        <w:t xml:space="preserve">Tulos</w:t>
      </w:r>
    </w:p>
    <w:p>
      <w:r>
        <w:t xml:space="preserve">Billy kysyi äidiltään, kuka Teräsmies oli.</w:t>
      </w:r>
    </w:p>
    <w:p>
      <w:r>
        <w:rPr>
          <w:b/>
        </w:rPr>
        <w:t xml:space="preserve">Esimerkki 1.1084</w:t>
      </w:r>
    </w:p>
    <w:p>
      <w:r>
        <w:t xml:space="preserve">Keskimmäinen: Hän tilasi ison pizzan, jossa oli kaikkea. Loppu: Fred toivoo, ettei olisi odottanut niin kauan kokeakseen pizzaa.</w:t>
      </w:r>
    </w:p>
    <w:p>
      <w:r>
        <w:rPr>
          <w:b/>
        </w:rPr>
        <w:t xml:space="preserve">Tulos</w:t>
      </w:r>
    </w:p>
    <w:p>
      <w:r>
        <w:t xml:space="preserve">Fred on aina halunnut kokeilla pizzaa.</w:t>
      </w:r>
    </w:p>
    <w:p>
      <w:r>
        <w:rPr>
          <w:b/>
        </w:rPr>
        <w:t xml:space="preserve">Esimerkki 1.1085</w:t>
      </w:r>
    </w:p>
    <w:p>
      <w:r>
        <w:t xml:space="preserve">Keskimmäinen: Hänen siskonsa oli ollut poissa tunnin, ja Ben oli huolissaan. Loppu: Hän mietti, näkisikö hän siskoaan enää koskaan.</w:t>
      </w:r>
    </w:p>
    <w:p>
      <w:r>
        <w:rPr>
          <w:b/>
        </w:rPr>
        <w:t xml:space="preserve">Tulos</w:t>
      </w:r>
    </w:p>
    <w:p>
      <w:r>
        <w:t xml:space="preserve">Benin isosisko karkasi kotoa.</w:t>
      </w:r>
    </w:p>
    <w:p>
      <w:r>
        <w:rPr>
          <w:b/>
        </w:rPr>
        <w:t xml:space="preserve">Esimerkki 1.1086</w:t>
      </w:r>
    </w:p>
    <w:p>
      <w:r>
        <w:t xml:space="preserve">Keskellä: Joe unohti ilmoittautua. Loppu: Hänet valitettavasti lähetettiin kotiin, koska hän ei ollut ilmoittautunut.</w:t>
      </w:r>
    </w:p>
    <w:p>
      <w:r>
        <w:rPr>
          <w:b/>
        </w:rPr>
        <w:t xml:space="preserve">Tulos</w:t>
      </w:r>
    </w:p>
    <w:p>
      <w:r>
        <w:t xml:space="preserve">Joe halusi äänestää.</w:t>
      </w:r>
    </w:p>
    <w:p>
      <w:r>
        <w:rPr>
          <w:b/>
        </w:rPr>
        <w:t xml:space="preserve">Esimerkki 1.1087</w:t>
      </w:r>
    </w:p>
    <w:p>
      <w:r>
        <w:t xml:space="preserve">Keskellä: Veljeni joutui juomaan muutaman oluen. Loppu: Hän lopetti ne lopulta, mutta joutui sitten juoksemaan suoraan vessaan.</w:t>
      </w:r>
    </w:p>
    <w:p>
      <w:r>
        <w:rPr>
          <w:b/>
        </w:rPr>
        <w:t xml:space="preserve">Tulos</w:t>
      </w:r>
    </w:p>
    <w:p>
      <w:r>
        <w:t xml:space="preserve">Veljeni oli menossa naimisiin viikon päästä, joten järjestimme hänelle juhlat.</w:t>
      </w:r>
    </w:p>
    <w:p>
      <w:r>
        <w:rPr>
          <w:b/>
        </w:rPr>
        <w:t xml:space="preserve">Esimerkki 1.1088</w:t>
      </w:r>
    </w:p>
    <w:p>
      <w:r>
        <w:t xml:space="preserve">Keskimmäinen: Hän pyörtyi kesken lennon. Loppu: Kun hän heräsi, hän oli jo laskeutunut.</w:t>
      </w:r>
    </w:p>
    <w:p>
      <w:r>
        <w:rPr>
          <w:b/>
        </w:rPr>
        <w:t xml:space="preserve">Tulos</w:t>
      </w:r>
    </w:p>
    <w:p>
      <w:r>
        <w:t xml:space="preserve">John hyppäsi ensimmäistä kertaa laskuvarjohyppäämään.</w:t>
      </w:r>
    </w:p>
    <w:p>
      <w:r>
        <w:rPr>
          <w:b/>
        </w:rPr>
        <w:t xml:space="preserve">Esimerkki 1.1089</w:t>
      </w:r>
    </w:p>
    <w:p>
      <w:r>
        <w:t xml:space="preserve">Keskellä: Tomin tyttöystävä tuli sen sijaan. Hän luuli, että heillä olisi tylsää. Loppu: Tomilla oli lopulta hauskaa koko ilta.</w:t>
      </w:r>
    </w:p>
    <w:p>
      <w:r>
        <w:rPr>
          <w:b/>
        </w:rPr>
        <w:t xml:space="preserve">Tulos</w:t>
      </w:r>
    </w:p>
    <w:p>
      <w:r>
        <w:t xml:space="preserve">Tom oli menossa juhliin.</w:t>
      </w:r>
    </w:p>
    <w:p>
      <w:r>
        <w:rPr>
          <w:b/>
        </w:rPr>
        <w:t xml:space="preserve">Esimerkki 1.1090</w:t>
      </w:r>
    </w:p>
    <w:p>
      <w:r>
        <w:t xml:space="preserve">Keskellä: Don avasi oven, jotta kärpänen pääsi ulos. Loppu: Don sulki oven, josta kärpänen lensi ulos.</w:t>
      </w:r>
    </w:p>
    <w:p>
      <w:r>
        <w:rPr>
          <w:b/>
        </w:rPr>
        <w:t xml:space="preserve">Tulos</w:t>
      </w:r>
    </w:p>
    <w:p>
      <w:r>
        <w:t xml:space="preserve">Don huomasi kärpäsen menevän olohuoneeseen.</w:t>
      </w:r>
    </w:p>
    <w:p>
      <w:r>
        <w:rPr>
          <w:b/>
        </w:rPr>
        <w:t xml:space="preserve">Esimerkki 1.1091</w:t>
      </w:r>
    </w:p>
    <w:p>
      <w:r>
        <w:t xml:space="preserve">Keskellä: En tiennyt, olivatko hampaani kunnossa. Loppu: Olin hermostunut, mutta hän vakuutti minulle, että kaikki oli hyvin.</w:t>
      </w:r>
    </w:p>
    <w:p>
      <w:r>
        <w:rPr>
          <w:b/>
        </w:rPr>
        <w:t xml:space="preserve">Tulos</w:t>
      </w:r>
    </w:p>
    <w:p>
      <w:r>
        <w:t xml:space="preserve">Kävelin sisään hammaslääkärin vastaanotolle.</w:t>
      </w:r>
    </w:p>
    <w:p>
      <w:r>
        <w:rPr>
          <w:b/>
        </w:rPr>
        <w:t xml:space="preserve">Esimerkki 1.1092</w:t>
      </w:r>
    </w:p>
    <w:p>
      <w:r>
        <w:t xml:space="preserve">Keskellä: Gina etsi kaikkialta isovanhempiensa talosta. Loppu: Hän löysi puhelimensa autosta.</w:t>
      </w:r>
    </w:p>
    <w:p>
      <w:r>
        <w:rPr>
          <w:b/>
        </w:rPr>
        <w:t xml:space="preserve">Tulos</w:t>
      </w:r>
    </w:p>
    <w:p>
      <w:r>
        <w:t xml:space="preserve">Gina hukkasi puhelimensa isovanhempiensa luona.</w:t>
      </w:r>
    </w:p>
    <w:p>
      <w:r>
        <w:rPr>
          <w:b/>
        </w:rPr>
        <w:t xml:space="preserve">Esimerkki 1.1093</w:t>
      </w:r>
    </w:p>
    <w:p>
      <w:r>
        <w:t xml:space="preserve">Keskellä: Maddien biologiaprojekti käsitteli osmoosia. Loppu: Maddie sai ilokseen kiitettävän arvosanan.</w:t>
      </w:r>
    </w:p>
    <w:p>
      <w:r>
        <w:rPr>
          <w:b/>
        </w:rPr>
        <w:t xml:space="preserve">Tulos</w:t>
      </w:r>
    </w:p>
    <w:p>
      <w:r>
        <w:t xml:space="preserve">Maddien tiedemessut olivat tulossa tänään.</w:t>
      </w:r>
    </w:p>
    <w:p>
      <w:r>
        <w:rPr>
          <w:b/>
        </w:rPr>
        <w:t xml:space="preserve">Esimerkki 1.1094</w:t>
      </w:r>
    </w:p>
    <w:p>
      <w:r>
        <w:t xml:space="preserve">Keskellä: Bonnie ja Connie päättivät pukeutua eri vaatteisiin. Loppu: Molemmat tytöt tunsivat olonsa ainutlaatuisemmaksi ja onnellisemmaksi eri asuissa.</w:t>
      </w:r>
    </w:p>
    <w:p>
      <w:r>
        <w:rPr>
          <w:b/>
        </w:rPr>
        <w:t xml:space="preserve">Tulos</w:t>
      </w:r>
    </w:p>
    <w:p>
      <w:r>
        <w:t xml:space="preserve">Bonnie ja Connie olivat kyllästyneet käyttämään samanlaisia vaatteita.</w:t>
      </w:r>
    </w:p>
    <w:p>
      <w:r>
        <w:rPr>
          <w:b/>
        </w:rPr>
        <w:t xml:space="preserve">Esimerkki 1.1095</w:t>
      </w:r>
    </w:p>
    <w:p>
      <w:r>
        <w:t xml:space="preserve">Keskellä: Myrsky, jossa satoi kaksi metriä lunta. Loppu: Billy ei pitänyt jalkakäytävän lapioimisesta.</w:t>
      </w:r>
    </w:p>
    <w:p>
      <w:r>
        <w:rPr>
          <w:b/>
        </w:rPr>
        <w:t xml:space="preserve">Tulos</w:t>
      </w:r>
    </w:p>
    <w:p>
      <w:r>
        <w:t xml:space="preserve">Billyä käskettiin lapioimaan talon edessä oleva jalkakäytävä.</w:t>
      </w:r>
    </w:p>
    <w:p>
      <w:r>
        <w:rPr>
          <w:b/>
        </w:rPr>
        <w:t xml:space="preserve">Esimerkki 1.1096</w:t>
      </w:r>
    </w:p>
    <w:p>
      <w:r>
        <w:t xml:space="preserve">Keskellä: Kyle halusi rakentaa tulivuoren. Loppu: Kun kilpailu oli ohi, Kyle sijoittui kolmanneksi.</w:t>
      </w:r>
    </w:p>
    <w:p>
      <w:r>
        <w:rPr>
          <w:b/>
        </w:rPr>
        <w:t xml:space="preserve">Tulos</w:t>
      </w:r>
    </w:p>
    <w:p>
      <w:r>
        <w:t xml:space="preserve">Kylen koulussa järjestettiin tiedemessut hänen luokka-asteellaan.</w:t>
      </w:r>
    </w:p>
    <w:p>
      <w:r>
        <w:rPr>
          <w:b/>
        </w:rPr>
        <w:t xml:space="preserve">Esimerkki 1.1097</w:t>
      </w:r>
    </w:p>
    <w:p>
      <w:r>
        <w:t xml:space="preserve">Keskellä: John juoksi jäisellä parkkipaikalla, kompastui ja löi kätensä sementtiin. Loppu: John ei enää juokse parkkipaikan poikki jäisinä päivinä.</w:t>
      </w:r>
    </w:p>
    <w:p>
      <w:r>
        <w:rPr>
          <w:b/>
        </w:rPr>
        <w:t xml:space="preserve">Tulos</w:t>
      </w:r>
    </w:p>
    <w:p>
      <w:r>
        <w:t xml:space="preserve">John oli myöhässä tunnilta.</w:t>
      </w:r>
    </w:p>
    <w:p>
      <w:r>
        <w:rPr>
          <w:b/>
        </w:rPr>
        <w:t xml:space="preserve">Esimerkki 1.1098</w:t>
      </w:r>
    </w:p>
    <w:p>
      <w:r>
        <w:t xml:space="preserve">Keskellä: Heidän autonsa hajosi ja tarvitsi korjausta. Loppu: He saapuivat päivän myöhässä Etelä-Carolinaan.</w:t>
      </w:r>
    </w:p>
    <w:p>
      <w:r>
        <w:rPr>
          <w:b/>
        </w:rPr>
        <w:t xml:space="preserve">Tulos</w:t>
      </w:r>
    </w:p>
    <w:p>
      <w:r>
        <w:t xml:space="preserve">Johnsonin perhe oli lähdössä Hilton Headiin, Etelä-Carolinaan.</w:t>
      </w:r>
    </w:p>
    <w:p>
      <w:r>
        <w:rPr>
          <w:b/>
        </w:rPr>
        <w:t xml:space="preserve">Esimerkki 1.1099</w:t>
      </w:r>
    </w:p>
    <w:p>
      <w:r>
        <w:t xml:space="preserve">Keskellä: Don odottaa innoissaan pelin julkaisua. Loppu: Don ei ole ainoa, joka ei malta odottaa julkaisua.</w:t>
      </w:r>
    </w:p>
    <w:p>
      <w:r>
        <w:rPr>
          <w:b/>
        </w:rPr>
        <w:t xml:space="preserve">Tulos</w:t>
      </w:r>
    </w:p>
    <w:p>
      <w:r>
        <w:t xml:space="preserve">Don työskentelee kokopäiväisesti pelinkehittäjänä.</w:t>
      </w:r>
    </w:p>
    <w:p>
      <w:r>
        <w:rPr>
          <w:b/>
        </w:rPr>
        <w:t xml:space="preserve">Esimerkki 1.1100</w:t>
      </w:r>
    </w:p>
    <w:p>
      <w:r>
        <w:t xml:space="preserve">Keskimmäinen: hän halusi saada ystäviä, mutta pelkäsi. Loppu: Ally lähti lopulta ovesta ulos.</w:t>
      </w:r>
    </w:p>
    <w:p>
      <w:r>
        <w:rPr>
          <w:b/>
        </w:rPr>
        <w:t xml:space="preserve">Tulos</w:t>
      </w:r>
    </w:p>
    <w:p>
      <w:r>
        <w:t xml:space="preserve">Ally oli koulunsa uusi tyttö.</w:t>
      </w:r>
    </w:p>
    <w:p>
      <w:r>
        <w:rPr>
          <w:b/>
        </w:rPr>
        <w:t xml:space="preserve">Esimerkki 1.1101</w:t>
      </w:r>
    </w:p>
    <w:p>
      <w:r>
        <w:t xml:space="preserve">Keskimmäinen: Hän tutustuisi silti moniin ihmisiin. Loppu: Donald työskenteli osa-aikaisesti kirkossa, kunnes jäi eläkkeelle.</w:t>
      </w:r>
    </w:p>
    <w:p>
      <w:r>
        <w:rPr>
          <w:b/>
        </w:rPr>
        <w:t xml:space="preserve">Tulos</w:t>
      </w:r>
    </w:p>
    <w:p>
      <w:r>
        <w:t xml:space="preserve">Ystäväni Donald on hyvin introvertti.</w:t>
      </w:r>
    </w:p>
    <w:p>
      <w:r>
        <w:rPr>
          <w:b/>
        </w:rPr>
        <w:t xml:space="preserve">Esimerkki 1.1102</w:t>
      </w:r>
    </w:p>
    <w:p>
      <w:r>
        <w:t xml:space="preserve">Keskimmäinen: Hän kutsui minut vierailulle ja ostimme marihuanaa luvanvaraisesta kaupasta. Loppu: Tuntui niin hyvältä ostaa laillista marihuanaa.</w:t>
      </w:r>
    </w:p>
    <w:p>
      <w:r>
        <w:rPr>
          <w:b/>
        </w:rPr>
        <w:t xml:space="preserve">Tulos</w:t>
      </w:r>
    </w:p>
    <w:p>
      <w:r>
        <w:t xml:space="preserve">Sean asui Oregonissa.</w:t>
      </w:r>
    </w:p>
    <w:p>
      <w:r>
        <w:rPr>
          <w:b/>
        </w:rPr>
        <w:t xml:space="preserve">Esimerkki 1.1103</w:t>
      </w:r>
    </w:p>
    <w:p>
      <w:r>
        <w:t xml:space="preserve">Keskellä: Amy näki kodittoman lapsen ilman takkia. Loppu: Amy jätti takin leikkikentälle seuraavana päivänä.</w:t>
      </w:r>
    </w:p>
    <w:p>
      <w:r>
        <w:rPr>
          <w:b/>
        </w:rPr>
        <w:t xml:space="preserve">Tulos</w:t>
      </w:r>
    </w:p>
    <w:p>
      <w:r>
        <w:t xml:space="preserve">Amyn äiti tilasi joka vuosi talvitakkeja kuvastosta.</w:t>
      </w:r>
    </w:p>
    <w:p>
      <w:r>
        <w:rPr>
          <w:b/>
        </w:rPr>
        <w:t xml:space="preserve">Esimerkki 1.1104</w:t>
      </w:r>
    </w:p>
    <w:p>
      <w:r>
        <w:t xml:space="preserve">Keskellä: Salonki leikkasi Donnan hiukset liian lyhyiksi. Loppu: Donna oli murtunut ja itki viikon ajan.</w:t>
      </w:r>
    </w:p>
    <w:p>
      <w:r>
        <w:rPr>
          <w:b/>
        </w:rPr>
        <w:t xml:space="preserve">Tulos</w:t>
      </w:r>
    </w:p>
    <w:p>
      <w:r>
        <w:t xml:space="preserve">Donna meni parturiin.</w:t>
      </w:r>
    </w:p>
    <w:p>
      <w:r>
        <w:rPr>
          <w:b/>
        </w:rPr>
        <w:t xml:space="preserve">Esimerkki 1.1105</w:t>
      </w:r>
    </w:p>
    <w:p>
      <w:r>
        <w:t xml:space="preserve">Keskellä: Sammy pelkäsi koskea säteen. Loppu: Sammy kohtasi lopulta pelkonsa ja kosketti säteen selkää.</w:t>
      </w:r>
    </w:p>
    <w:p>
      <w:r>
        <w:rPr>
          <w:b/>
        </w:rPr>
        <w:t xml:space="preserve">Tulos</w:t>
      </w:r>
    </w:p>
    <w:p>
      <w:r>
        <w:t xml:space="preserve">Sammy oli Seaworldissa vanhempiensa kanssa.</w:t>
      </w:r>
    </w:p>
    <w:p>
      <w:r>
        <w:rPr>
          <w:b/>
        </w:rPr>
        <w:t xml:space="preserve">Esimerkki 1.1106</w:t>
      </w:r>
    </w:p>
    <w:p>
      <w:r>
        <w:t xml:space="preserve">Keskellä: Tyttö juoksi alas selvittämään, mitä tapahtui. Loppu: Tytön koira oli jäänyt auton alle ja kuollut.</w:t>
      </w:r>
    </w:p>
    <w:p>
      <w:r>
        <w:rPr>
          <w:b/>
        </w:rPr>
        <w:t xml:space="preserve">Tulos</w:t>
      </w:r>
    </w:p>
    <w:p>
      <w:r>
        <w:t xml:space="preserve">Tyttö kuuli äitinsä huutavan hänen nimeään alakerrasta.</w:t>
      </w:r>
    </w:p>
    <w:p>
      <w:r>
        <w:rPr>
          <w:b/>
        </w:rPr>
        <w:t xml:space="preserve">Esimerkki 1.1107</w:t>
      </w:r>
    </w:p>
    <w:p>
      <w:r>
        <w:t xml:space="preserve">Keskellä: Rina ratsasti pyörivällä teekupilla. Loppu: Ajelun jälkeen hän sairastui eikä halua enää koskaan ratsastaa sellaisella.</w:t>
      </w:r>
    </w:p>
    <w:p>
      <w:r>
        <w:rPr>
          <w:b/>
        </w:rPr>
        <w:t xml:space="preserve">Tulos</w:t>
      </w:r>
    </w:p>
    <w:p>
      <w:r>
        <w:t xml:space="preserve">Rina meni huvipuistoon perheensä kanssa.</w:t>
      </w:r>
    </w:p>
    <w:p>
      <w:r>
        <w:rPr>
          <w:b/>
        </w:rPr>
        <w:t xml:space="preserve">Esimerkki 1.1108</w:t>
      </w:r>
    </w:p>
    <w:p>
      <w:r>
        <w:t xml:space="preserve">Keskellä: Sallyn äiti oli surullinen hänen lähdöstään. Loppu: Sallyn äiti antoi hänelle jäähyväissuukon ja itki koko päivän.</w:t>
      </w:r>
    </w:p>
    <w:p>
      <w:r>
        <w:rPr>
          <w:b/>
        </w:rPr>
        <w:t xml:space="preserve">Tulos</w:t>
      </w:r>
    </w:p>
    <w:p>
      <w:r>
        <w:t xml:space="preserve">Sally aloitti lastentarhan.</w:t>
      </w:r>
    </w:p>
    <w:p>
      <w:r>
        <w:rPr>
          <w:b/>
        </w:rPr>
        <w:t xml:space="preserve">Esimerkki 1.1109</w:t>
      </w:r>
    </w:p>
    <w:p>
      <w:r>
        <w:t xml:space="preserve">Keskellä: Juoksumatto oli asetettu Bethille liian korkeaksi. Loppu: Hän kaatui ja liukui juoksumatolta.</w:t>
      </w:r>
    </w:p>
    <w:p>
      <w:r>
        <w:rPr>
          <w:b/>
        </w:rPr>
        <w:t xml:space="preserve">Tulos</w:t>
      </w:r>
    </w:p>
    <w:p>
      <w:r>
        <w:t xml:space="preserve">Beth päätti treenata kuntosalilla juoksumatolla.</w:t>
      </w:r>
    </w:p>
    <w:p>
      <w:r>
        <w:rPr>
          <w:b/>
        </w:rPr>
        <w:t xml:space="preserve">Esimerkki 1.1110</w:t>
      </w:r>
    </w:p>
    <w:p>
      <w:r>
        <w:t xml:space="preserve">Keskellä: Hän syötti joukkuetoverilleen, joka teki kolmen pisteen korin. Lopetus: Summeri soi ja hänen joukkueensa voitti pelin.</w:t>
      </w:r>
    </w:p>
    <w:p>
      <w:r>
        <w:rPr>
          <w:b/>
        </w:rPr>
        <w:t xml:space="preserve">Tulos</w:t>
      </w:r>
    </w:p>
    <w:p>
      <w:r>
        <w:t xml:space="preserve">Alex juoksenteli kenttää pitkin, ja hänen joukkueensa oli kaksi pistettä tappiolla.</w:t>
      </w:r>
    </w:p>
    <w:p>
      <w:r>
        <w:rPr>
          <w:b/>
        </w:rPr>
        <w:t xml:space="preserve">Esimerkki 1.1111</w:t>
      </w:r>
    </w:p>
    <w:p>
      <w:r>
        <w:t xml:space="preserve">Keskellä: Aliza löysi poikaystävänsä puhelinnumeron ja soitti hänelle. Loppu: Mies rakastui Alizaan ja he menivät naimisiin.</w:t>
      </w:r>
    </w:p>
    <w:p>
      <w:r>
        <w:rPr>
          <w:b/>
        </w:rPr>
        <w:t xml:space="preserve">Tulos</w:t>
      </w:r>
    </w:p>
    <w:p>
      <w:r>
        <w:t xml:space="preserve">Alizalla oli kauan kadoksissa ollut ex-poikaystävä, jonka hän oli pakko löytää.</w:t>
      </w:r>
    </w:p>
    <w:p>
      <w:r>
        <w:rPr>
          <w:b/>
        </w:rPr>
        <w:t xml:space="preserve">Esimerkki 1.1112</w:t>
      </w:r>
    </w:p>
    <w:p>
      <w:r>
        <w:t xml:space="preserve">Keskellä: Tyttäreni synnytti pian joulun jälkeen lapsenlapsemme. Loppu: Holgalla otin kuvia lapsenlapsestani.</w:t>
      </w:r>
    </w:p>
    <w:p>
      <w:r>
        <w:rPr>
          <w:b/>
        </w:rPr>
        <w:t xml:space="preserve">Tulos</w:t>
      </w:r>
    </w:p>
    <w:p>
      <w:r>
        <w:t xml:space="preserve">Tyttäreni osti minulle joululahjaksi Holga-kameran.</w:t>
      </w:r>
    </w:p>
    <w:p>
      <w:r>
        <w:rPr>
          <w:b/>
        </w:rPr>
        <w:t xml:space="preserve">Esimerkki 1.1113</w:t>
      </w:r>
    </w:p>
    <w:p>
      <w:r>
        <w:t xml:space="preserve">Keskellä: Reed perusti naapurustovartion. Loppu: He kannustivat Reediä asettumaan ehdolle kunnanvaltuutetuksi.</w:t>
      </w:r>
    </w:p>
    <w:p>
      <w:r>
        <w:rPr>
          <w:b/>
        </w:rPr>
        <w:t xml:space="preserve">Tulos</w:t>
      </w:r>
    </w:p>
    <w:p>
      <w:r>
        <w:t xml:space="preserve">Reedin kaupungin taloja ryöstettiin.</w:t>
      </w:r>
    </w:p>
    <w:p>
      <w:r>
        <w:rPr>
          <w:b/>
        </w:rPr>
        <w:t xml:space="preserve">Esimerkki 1.1114</w:t>
      </w:r>
    </w:p>
    <w:p>
      <w:r>
        <w:t xml:space="preserve">Keskellä: Ali valmistui lukiosta. Loppu: Kun hän aloitti lukion, Alilla ei ollut ongelmia saada ystäviä!</w:t>
      </w:r>
    </w:p>
    <w:p>
      <w:r>
        <w:rPr>
          <w:b/>
        </w:rPr>
        <w:t xml:space="preserve">Tulos</w:t>
      </w:r>
    </w:p>
    <w:p>
      <w:r>
        <w:t xml:space="preserve">Ali oli aina hyvin ujo tyttö.</w:t>
      </w:r>
    </w:p>
    <w:p>
      <w:r>
        <w:rPr>
          <w:b/>
        </w:rPr>
        <w:t xml:space="preserve">Esimerkki 1.1115</w:t>
      </w:r>
    </w:p>
    <w:p>
      <w:r>
        <w:t xml:space="preserve">Keskellä: Kat katsoi peiliin ja inhosi itseään. Loppu: Seuraavana vuonna hän juoksi maratonin ja sai sen päätökseen.</w:t>
      </w:r>
    </w:p>
    <w:p>
      <w:r>
        <w:rPr>
          <w:b/>
        </w:rPr>
        <w:t xml:space="preserve">Tulos</w:t>
      </w:r>
    </w:p>
    <w:p>
      <w:r>
        <w:t xml:space="preserve">Katilla oli viisikymmentä kiloa ylipainoa.</w:t>
      </w:r>
    </w:p>
    <w:p>
      <w:r>
        <w:rPr>
          <w:b/>
        </w:rPr>
        <w:t xml:space="preserve">Esimerkki 1.1116</w:t>
      </w:r>
    </w:p>
    <w:p>
      <w:r>
        <w:t xml:space="preserve">Keskellä: Sam päätti ryhdistäytyä ja lähteä ajelulle. Loppu: Lopulta hän selvisi ja pääsi määränpäähänsä.</w:t>
      </w:r>
    </w:p>
    <w:p>
      <w:r>
        <w:rPr>
          <w:b/>
        </w:rPr>
        <w:t xml:space="preserve">Tulos</w:t>
      </w:r>
    </w:p>
    <w:p>
      <w:r>
        <w:t xml:space="preserve">Sam pelkäsi ajamista.</w:t>
      </w:r>
    </w:p>
    <w:p>
      <w:r>
        <w:rPr>
          <w:b/>
        </w:rPr>
        <w:t xml:space="preserve">Esimerkki 1.1117</w:t>
      </w:r>
    </w:p>
    <w:p>
      <w:r>
        <w:t xml:space="preserve">Keskellä: Viinikierros oli Kaliforniassa. Loppu: Otimme muutamia pulloja kotiin ja suunnittelimme, että teemme sen uudelleen.</w:t>
      </w:r>
    </w:p>
    <w:p>
      <w:r>
        <w:rPr>
          <w:b/>
        </w:rPr>
        <w:t xml:space="preserve">Tulos</w:t>
      </w:r>
    </w:p>
    <w:p>
      <w:r>
        <w:t xml:space="preserve">Kävimme viinikierroksella vaimoni syntymäpäivänä.</w:t>
      </w:r>
    </w:p>
    <w:p>
      <w:r>
        <w:rPr>
          <w:b/>
        </w:rPr>
        <w:t xml:space="preserve">Esimerkki 1.1118</w:t>
      </w:r>
    </w:p>
    <w:p>
      <w:r>
        <w:t xml:space="preserve">Keskellä: Asensimme satelliittiantennin. Loppu: Vuokranantaja ei koskaan tehnyt asiasta numeroa.</w:t>
      </w:r>
    </w:p>
    <w:p>
      <w:r>
        <w:rPr>
          <w:b/>
        </w:rPr>
        <w:t xml:space="preserve">Tulos</w:t>
      </w:r>
    </w:p>
    <w:p>
      <w:r>
        <w:t xml:space="preserve">Saimme kaapeli-tv:n vuonna 1986.</w:t>
      </w:r>
    </w:p>
    <w:p>
      <w:r>
        <w:rPr>
          <w:b/>
        </w:rPr>
        <w:t xml:space="preserve">Esimerkki 1.1119</w:t>
      </w:r>
    </w:p>
    <w:p>
      <w:r>
        <w:t xml:space="preserve">Keskellä: Robyn tekee omat työaikansa. Loppu: Hänen perheensä rakastaa sitä, että hän voi viettää enemmän aikaa heidän kanssaan.</w:t>
      </w:r>
    </w:p>
    <w:p>
      <w:r>
        <w:rPr>
          <w:b/>
        </w:rPr>
        <w:t xml:space="preserve">Tulos</w:t>
      </w:r>
    </w:p>
    <w:p>
      <w:r>
        <w:t xml:space="preserve">Robyn on ammattimainen freelance-kirjailija.</w:t>
      </w:r>
    </w:p>
    <w:p>
      <w:r>
        <w:rPr>
          <w:b/>
        </w:rPr>
        <w:t xml:space="preserve">Esimerkki 1.1120</w:t>
      </w:r>
    </w:p>
    <w:p>
      <w:r>
        <w:t xml:space="preserve">Keskellä: Nate pelasi erittäin kovaa voittaakseen joukkueensa. Loppu: Nate voitti pelin joukkueelleen ja juhli oluella.</w:t>
      </w:r>
    </w:p>
    <w:p>
      <w:r>
        <w:rPr>
          <w:b/>
        </w:rPr>
        <w:t xml:space="preserve">Tulos</w:t>
      </w:r>
    </w:p>
    <w:p>
      <w:r>
        <w:t xml:space="preserve">Tasatilanteessa Nate tiesi, että koripallo-ottelu oli voitettava.</w:t>
      </w:r>
    </w:p>
    <w:p>
      <w:r>
        <w:rPr>
          <w:b/>
        </w:rPr>
        <w:t xml:space="preserve">Esimerkki 1.1121</w:t>
      </w:r>
    </w:p>
    <w:p>
      <w:r>
        <w:t xml:space="preserve">Keskellä: Nancy osti paremmat stereot. Loppu: Nyt hänen ystävänsä kuuntelivat hänen stereoitaan.</w:t>
      </w:r>
    </w:p>
    <w:p>
      <w:r>
        <w:rPr>
          <w:b/>
        </w:rPr>
        <w:t xml:space="preserve">Tulos</w:t>
      </w:r>
    </w:p>
    <w:p>
      <w:r>
        <w:t xml:space="preserve">Nancy rakasti kuunnella musiikkia ystävänsä stereoista.</w:t>
      </w:r>
    </w:p>
    <w:p>
      <w:r>
        <w:rPr>
          <w:b/>
        </w:rPr>
        <w:t xml:space="preserve">Esimerkki 1.1122</w:t>
      </w:r>
    </w:p>
    <w:p>
      <w:r>
        <w:t xml:space="preserve">Keskellä: Tony käytti luottokorttinsa loppuun ostamalla videopelejä ja muuta kallista tavaraa hänen tietämättään. Sam vei kaikki tavarat takaisin kauppaan ja sai rahat takaisin. Loppu: Pankki pystyi perumaan Samin maksut.</w:t>
      </w:r>
    </w:p>
    <w:p>
      <w:r>
        <w:rPr>
          <w:b/>
        </w:rPr>
        <w:t xml:space="preserve">Tulos</w:t>
      </w:r>
    </w:p>
    <w:p>
      <w:r>
        <w:t xml:space="preserve">Sam tarkisti pankkitilinsä.</w:t>
      </w:r>
    </w:p>
    <w:p>
      <w:r>
        <w:rPr>
          <w:b/>
        </w:rPr>
        <w:t xml:space="preserve">Esimerkki 1.1123</w:t>
      </w:r>
    </w:p>
    <w:p>
      <w:r>
        <w:t xml:space="preserve">Keskellä: Manny teki kovasti töitä ja antoi kaikkensa joka päivä. Loppu: Kuukauden kuluttua Manny ylennettiin grillikokiksi.</w:t>
      </w:r>
    </w:p>
    <w:p>
      <w:r>
        <w:rPr>
          <w:b/>
        </w:rPr>
        <w:t xml:space="preserve">Tulos</w:t>
      </w:r>
    </w:p>
    <w:p>
      <w:r>
        <w:t xml:space="preserve">Manny oli pikaruokalan kokki.</w:t>
      </w:r>
    </w:p>
    <w:p>
      <w:r>
        <w:rPr>
          <w:b/>
        </w:rPr>
        <w:t xml:space="preserve">Esimerkki 1.1124</w:t>
      </w:r>
    </w:p>
    <w:p>
      <w:r>
        <w:t xml:space="preserve">Keskellä: Ruokakauppa heitti pois kaiken, mitä ei ollut ostettu. Loppu: Tämä oli suurinta tuhlausta, mitä olen nähnyt.</w:t>
      </w:r>
    </w:p>
    <w:p>
      <w:r>
        <w:rPr>
          <w:b/>
        </w:rPr>
        <w:t xml:space="preserve">Tulos</w:t>
      </w:r>
    </w:p>
    <w:p>
      <w:r>
        <w:t xml:space="preserve">David ja minä menimme töihin ruokakauppaan.</w:t>
      </w:r>
    </w:p>
    <w:p>
      <w:r>
        <w:rPr>
          <w:b/>
        </w:rPr>
        <w:t xml:space="preserve">Esimerkki 1.1125</w:t>
      </w:r>
    </w:p>
    <w:p>
      <w:r>
        <w:t xml:space="preserve">Keskellä: Tiskasin tuntikausia. Loppu: Tilasin astianpesukoneen netistä seuraavana päivänä.</w:t>
      </w:r>
    </w:p>
    <w:p>
      <w:r>
        <w:rPr>
          <w:b/>
        </w:rPr>
        <w:t xml:space="preserve">Tulos</w:t>
      </w:r>
    </w:p>
    <w:p>
      <w:r>
        <w:t xml:space="preserve">Inhoan tiskaamista.</w:t>
      </w:r>
    </w:p>
    <w:p>
      <w:r>
        <w:rPr>
          <w:b/>
        </w:rPr>
        <w:t xml:space="preserve">Esimerkki 1.1126</w:t>
      </w:r>
    </w:p>
    <w:p>
      <w:r>
        <w:t xml:space="preserve">Keskellä: Kaikki tulivat Janen joulujuhliin. Loppu: Jane oli onnellinen ja tyytyväinen.</w:t>
      </w:r>
    </w:p>
    <w:p>
      <w:r>
        <w:rPr>
          <w:b/>
        </w:rPr>
        <w:t xml:space="preserve">Tulos</w:t>
      </w:r>
    </w:p>
    <w:p>
      <w:r>
        <w:t xml:space="preserve">Jane järjesti joulujuhlat.</w:t>
      </w:r>
    </w:p>
    <w:p>
      <w:r>
        <w:rPr>
          <w:b/>
        </w:rPr>
        <w:t xml:space="preserve">Esimerkki 1.1127</w:t>
      </w:r>
    </w:p>
    <w:p>
      <w:r>
        <w:t xml:space="preserve">Keskellä: Päätin ilmoittaa koiraprinsessani. Loppu: Prinsessa voitti toisen palkinnon komeimpana koirana.</w:t>
      </w:r>
    </w:p>
    <w:p>
      <w:r>
        <w:rPr>
          <w:b/>
        </w:rPr>
        <w:t xml:space="preserve">Tulos</w:t>
      </w:r>
    </w:p>
    <w:p>
      <w:r>
        <w:t xml:space="preserve">Ystävä kertoi minulle, että alueellamme järjestetään koirakilpailu.</w:t>
      </w:r>
    </w:p>
    <w:p>
      <w:r>
        <w:rPr>
          <w:b/>
        </w:rPr>
        <w:t xml:space="preserve">Esimerkki 1.1128</w:t>
      </w:r>
    </w:p>
    <w:p>
      <w:r>
        <w:t xml:space="preserve">Keskellä: Billy näytti Jeffille kaikki saapuneet paketit. Loppu: Billy ihmetteli, miksei Jeff ollut yhtä innoissaan paketeista kuin hän.</w:t>
      </w:r>
    </w:p>
    <w:p>
      <w:r>
        <w:rPr>
          <w:b/>
        </w:rPr>
        <w:t xml:space="preserve">Tulos</w:t>
      </w:r>
    </w:p>
    <w:p>
      <w:r>
        <w:t xml:space="preserve">Postinkantaja toi laatikon Billyn kotiin.</w:t>
      </w:r>
    </w:p>
    <w:p>
      <w:r>
        <w:rPr>
          <w:b/>
        </w:rPr>
        <w:t xml:space="preserve">Esimerkki 1.1129</w:t>
      </w:r>
    </w:p>
    <w:p>
      <w:r>
        <w:t xml:space="preserve">Keskellä: Miles käveli kukkapuutarhassa, mutta se sai hänen allergiansa puhkeamaan. Loppu: Miles päättää olla enää kävelemättä kukkien luona.</w:t>
      </w:r>
    </w:p>
    <w:p>
      <w:r>
        <w:rPr>
          <w:b/>
        </w:rPr>
        <w:t xml:space="preserve">Tulos</w:t>
      </w:r>
    </w:p>
    <w:p>
      <w:r>
        <w:t xml:space="preserve">Miles on levoton työskenneltyään koko päivän.</w:t>
      </w:r>
    </w:p>
    <w:p>
      <w:r>
        <w:rPr>
          <w:b/>
        </w:rPr>
        <w:t xml:space="preserve">Esimerkki 1.1130</w:t>
      </w:r>
    </w:p>
    <w:p>
      <w:r>
        <w:t xml:space="preserve">Keskellä: Annoin hänelle Jalapeno-lastun. Loppu: Se juoksi kuitenkin heti minuutin kuluttua vesiperustukseen.</w:t>
      </w:r>
    </w:p>
    <w:p>
      <w:r>
        <w:rPr>
          <w:b/>
        </w:rPr>
        <w:t xml:space="preserve">Tulos</w:t>
      </w:r>
    </w:p>
    <w:p>
      <w:r>
        <w:t xml:space="preserve">Ystäväni kysyi, voiko hän saada sirun.</w:t>
      </w:r>
    </w:p>
    <w:p>
      <w:r>
        <w:rPr>
          <w:b/>
        </w:rPr>
        <w:t xml:space="preserve">Esimerkki 1.1131</w:t>
      </w:r>
    </w:p>
    <w:p>
      <w:r>
        <w:t xml:space="preserve">Keskellä: John ehti nähdä pelin televisiosta. Loppu: Pariskunta katsoi ottelun kotona ja piti hauskaa!</w:t>
      </w:r>
    </w:p>
    <w:p>
      <w:r>
        <w:rPr>
          <w:b/>
        </w:rPr>
        <w:t xml:space="preserve">Tulos</w:t>
      </w:r>
    </w:p>
    <w:p>
      <w:r>
        <w:t xml:space="preserve">John oli pyytänyt Amandaa treffeille.</w:t>
      </w:r>
    </w:p>
    <w:p>
      <w:r>
        <w:rPr>
          <w:b/>
        </w:rPr>
        <w:t xml:space="preserve">Esimerkki 1.1132</w:t>
      </w:r>
    </w:p>
    <w:p>
      <w:r>
        <w:t xml:space="preserve">Keskimmäinen: Hänen ystävänsä Beth auttoi häntä. Loppu: Beth ratkaisi ongelmansa pitkän työn jälkeen ja tunsi itsensä ylpeäksi.</w:t>
      </w:r>
    </w:p>
    <w:p>
      <w:r>
        <w:rPr>
          <w:b/>
        </w:rPr>
        <w:t xml:space="preserve">Tulos</w:t>
      </w:r>
    </w:p>
    <w:p>
      <w:r>
        <w:t xml:space="preserve">Page oli vaikeuksissa matemaattisen ongelman kanssa.</w:t>
      </w:r>
    </w:p>
    <w:p>
      <w:r>
        <w:rPr>
          <w:b/>
        </w:rPr>
        <w:t xml:space="preserve">Esimerkki 1.1133</w:t>
      </w:r>
    </w:p>
    <w:p>
      <w:r>
        <w:t xml:space="preserve">Keskellä: Jane laittoi kahvinsa termospulloon. Loppu: Neljä tuntia myöhemmin kahvi oli yhä kuumaa.</w:t>
      </w:r>
    </w:p>
    <w:p>
      <w:r>
        <w:rPr>
          <w:b/>
        </w:rPr>
        <w:t xml:space="preserve">Tulos</w:t>
      </w:r>
    </w:p>
    <w:p>
      <w:r>
        <w:t xml:space="preserve">Jane halusi kylmää kahvia, koska oli kuuma päivä.</w:t>
      </w:r>
    </w:p>
    <w:p>
      <w:r>
        <w:rPr>
          <w:b/>
        </w:rPr>
        <w:t xml:space="preserve">Esimerkki 1.1134</w:t>
      </w:r>
    </w:p>
    <w:p>
      <w:r>
        <w:t xml:space="preserve">Keskellä: Söimme lounaan autossa. Loppu: Se oli outoa mutta mielenkiintoista.</w:t>
      </w:r>
    </w:p>
    <w:p>
      <w:r>
        <w:rPr>
          <w:b/>
        </w:rPr>
        <w:t xml:space="preserve">Tulos</w:t>
      </w:r>
    </w:p>
    <w:p>
      <w:r>
        <w:t xml:space="preserve">Kävin tänään lounaalla työtovereideni kanssa.</w:t>
      </w:r>
    </w:p>
    <w:p>
      <w:r>
        <w:rPr>
          <w:b/>
        </w:rPr>
        <w:t xml:space="preserve">Esimerkki 1.1135</w:t>
      </w:r>
    </w:p>
    <w:p>
      <w:r>
        <w:t xml:space="preserve">Keskellä: Izzy unohti levittää aurinkovoiteen uudelleen kahden tunnin kuluttua. Loppu: Izzy joutui istumaan seuraavana päivänä sateenvarjon alla pitääkseen auringon poissa.</w:t>
      </w:r>
    </w:p>
    <w:p>
      <w:r>
        <w:rPr>
          <w:b/>
        </w:rPr>
        <w:t xml:space="preserve">Tulos</w:t>
      </w:r>
    </w:p>
    <w:p>
      <w:r>
        <w:t xml:space="preserve">Izzy käytti rannalla huolellisesti aurinkovoidetta.</w:t>
      </w:r>
    </w:p>
    <w:p>
      <w:r>
        <w:rPr>
          <w:b/>
        </w:rPr>
        <w:t xml:space="preserve">Esimerkki 1.1136</w:t>
      </w:r>
    </w:p>
    <w:p>
      <w:r>
        <w:t xml:space="preserve">Keskellä: Kaveri, josta pidin, näki minun kaatuvan. Loppu: Häpesin edelleen, mutta en läheskään yhtä paljon.</w:t>
      </w:r>
    </w:p>
    <w:p>
      <w:r>
        <w:rPr>
          <w:b/>
        </w:rPr>
        <w:t xml:space="preserve">Tulos</w:t>
      </w:r>
    </w:p>
    <w:p>
      <w:r>
        <w:t xml:space="preserve">Kompastuin töihin mennessäni yhtenä päivänä.</w:t>
      </w:r>
    </w:p>
    <w:p>
      <w:r>
        <w:rPr>
          <w:b/>
        </w:rPr>
        <w:t xml:space="preserve">Esimerkki 1.1137</w:t>
      </w:r>
    </w:p>
    <w:p>
      <w:r>
        <w:t xml:space="preserve">Keskellä: Ann oli hermostunut, mutta he molemmat löysivät toisensa ja rakastuivat. Loppu: Ann päätti, että hän oli sittenkin iloinen, että oli jäänyt yöksi!</w:t>
      </w:r>
    </w:p>
    <w:p>
      <w:r>
        <w:rPr>
          <w:b/>
        </w:rPr>
        <w:t xml:space="preserve">Tulos</w:t>
      </w:r>
    </w:p>
    <w:p>
      <w:r>
        <w:t xml:space="preserve">Annin pomo pyysi häntä jäämään yöksi.</w:t>
      </w:r>
    </w:p>
    <w:p>
      <w:r>
        <w:rPr>
          <w:b/>
        </w:rPr>
        <w:t xml:space="preserve">Esimerkki 1.1138</w:t>
      </w:r>
    </w:p>
    <w:p>
      <w:r>
        <w:t xml:space="preserve">Keskellä: Aivan kuten vaimoni. Loppu: Me menimme naimisiin ja meillä on nyt kaksi lasta.</w:t>
      </w:r>
    </w:p>
    <w:p>
      <w:r>
        <w:rPr>
          <w:b/>
        </w:rPr>
        <w:t xml:space="preserve">Tulos</w:t>
      </w:r>
    </w:p>
    <w:p>
      <w:r>
        <w:t xml:space="preserve">Nuorena miehenä ihastuin moniin naisiin.</w:t>
      </w:r>
    </w:p>
    <w:p>
      <w:r>
        <w:rPr>
          <w:b/>
        </w:rPr>
        <w:t xml:space="preserve">Esimerkki 1.1139</w:t>
      </w:r>
    </w:p>
    <w:p>
      <w:r>
        <w:t xml:space="preserve">Keskellä: Roxy käveli ruokakauppaan. Loppu: Se oli suljettu juhlapyhien takia.</w:t>
      </w:r>
    </w:p>
    <w:p>
      <w:r>
        <w:rPr>
          <w:b/>
        </w:rPr>
        <w:t xml:space="preserve">Tulos</w:t>
      </w:r>
    </w:p>
    <w:p>
      <w:r>
        <w:t xml:space="preserve">Roxylla oli todella paha ruoanhimo.</w:t>
      </w:r>
    </w:p>
    <w:p>
      <w:r>
        <w:rPr>
          <w:b/>
        </w:rPr>
        <w:t xml:space="preserve">Esimerkki 1.1140</w:t>
      </w:r>
    </w:p>
    <w:p>
      <w:r>
        <w:t xml:space="preserve">Keskellä: Cooley karkasi eräänä päivänä, kun Asa oli töissä. Loppu: Seuraavana päivänä Cooley palasi mutapeitteisenä, ja Asa oli hyvin iloinen.</w:t>
      </w:r>
    </w:p>
    <w:p>
      <w:r>
        <w:rPr>
          <w:b/>
        </w:rPr>
        <w:t xml:space="preserve">Tulos</w:t>
      </w:r>
    </w:p>
    <w:p>
      <w:r>
        <w:t xml:space="preserve">Asalla oli koira nimeltä Cooley.</w:t>
      </w:r>
    </w:p>
    <w:p>
      <w:r>
        <w:rPr>
          <w:b/>
        </w:rPr>
        <w:t xml:space="preserve">Esimerkki 1.1141</w:t>
      </w:r>
    </w:p>
    <w:p>
      <w:r>
        <w:t xml:space="preserve">Keskellä: Maria sai syntymäpäivälahjaksi alkoholia. Loppu: Maria oli iloinen, että hän täytti 21 vuotta.</w:t>
      </w:r>
    </w:p>
    <w:p>
      <w:r>
        <w:rPr>
          <w:b/>
        </w:rPr>
        <w:t xml:space="preserve">Tulos</w:t>
      </w:r>
    </w:p>
    <w:p>
      <w:r>
        <w:t xml:space="preserve">Marialla oli syntymäpäiväjuhlat.</w:t>
      </w:r>
    </w:p>
    <w:p>
      <w:r>
        <w:rPr>
          <w:b/>
        </w:rPr>
        <w:t xml:space="preserve">Esimerkki 1.1142</w:t>
      </w:r>
    </w:p>
    <w:p>
      <w:r>
        <w:t xml:space="preserve">Middle: Hän halusi jotain hyvin ammattimaista. Loppu: Hinta on korkea, mutta Justin on tyytyväinen.</w:t>
      </w:r>
    </w:p>
    <w:p>
      <w:r>
        <w:rPr>
          <w:b/>
        </w:rPr>
        <w:t xml:space="preserve">Tulos</w:t>
      </w:r>
    </w:p>
    <w:p>
      <w:r>
        <w:t xml:space="preserve">Justin etsii uutta jääkiekkomailaa.</w:t>
      </w:r>
    </w:p>
    <w:p>
      <w:r>
        <w:rPr>
          <w:b/>
        </w:rPr>
        <w:t xml:space="preserve">Esimerkki 1.1143</w:t>
      </w:r>
    </w:p>
    <w:p>
      <w:r>
        <w:t xml:space="preserve">Keskellä: Maxwell erosi tänään Brendasta. Loppu: Brenda käveli pois ja nyt hän on kaikista surullisin tyttö.</w:t>
      </w:r>
    </w:p>
    <w:p>
      <w:r>
        <w:rPr>
          <w:b/>
        </w:rPr>
        <w:t xml:space="preserve">Tulos</w:t>
      </w:r>
    </w:p>
    <w:p>
      <w:r>
        <w:t xml:space="preserve">Brenda oli rakastunut poikaystäväänsä Maxwelliin.</w:t>
      </w:r>
    </w:p>
    <w:p>
      <w:r>
        <w:rPr>
          <w:b/>
        </w:rPr>
        <w:t xml:space="preserve">Esimerkki 1.1144</w:t>
      </w:r>
    </w:p>
    <w:p>
      <w:r>
        <w:t xml:space="preserve">Keskellä: Kelly osti uuden mekon ostoskeskuksesta. Loppu: Kellyllä oli tanssi-iltana koko koulun kaunein mekko!</w:t>
      </w:r>
    </w:p>
    <w:p>
      <w:r>
        <w:rPr>
          <w:b/>
        </w:rPr>
        <w:t xml:space="preserve">Tulos</w:t>
      </w:r>
    </w:p>
    <w:p>
      <w:r>
        <w:t xml:space="preserve">Kelly oli kutsuttu tanssiaisiin!</w:t>
      </w:r>
    </w:p>
    <w:p>
      <w:r>
        <w:rPr>
          <w:b/>
        </w:rPr>
        <w:t xml:space="preserve">Esimerkki 1.1145</w:t>
      </w:r>
    </w:p>
    <w:p>
      <w:r>
        <w:t xml:space="preserve">Keskellä: Johnny loukkasi nilkkansa jalkapalloa pelatessaan eikä voinut enää pelata. Loppu: Johnny ei pystynyt ryhtymään ammattilaiseksi eikä hänellä ollut tarmoa löytää työtä.</w:t>
      </w:r>
    </w:p>
    <w:p>
      <w:r>
        <w:rPr>
          <w:b/>
        </w:rPr>
        <w:t xml:space="preserve">Tulos</w:t>
      </w:r>
    </w:p>
    <w:p>
      <w:r>
        <w:t xml:space="preserve">Johnnyn ainoa urasuunnitelma oli olla urheilija.</w:t>
      </w:r>
    </w:p>
    <w:p>
      <w:r>
        <w:rPr>
          <w:b/>
        </w:rPr>
        <w:t xml:space="preserve">Esimerkki 1.1146</w:t>
      </w:r>
    </w:p>
    <w:p>
      <w:r>
        <w:t xml:space="preserve">Keskellä: Larry heitti spagettia tarjoilijaa. Loppu: Hän sai vielä lisämaksun päälle.</w:t>
      </w:r>
    </w:p>
    <w:p>
      <w:r>
        <w:rPr>
          <w:b/>
        </w:rPr>
        <w:t xml:space="preserve">Tulos</w:t>
      </w:r>
    </w:p>
    <w:p>
      <w:r>
        <w:t xml:space="preserve">Larry oli syömässä.</w:t>
      </w:r>
    </w:p>
    <w:p>
      <w:r>
        <w:rPr>
          <w:b/>
        </w:rPr>
        <w:t xml:space="preserve">Esimerkki 1.1147</w:t>
      </w:r>
    </w:p>
    <w:p>
      <w:r>
        <w:t xml:space="preserve">Keskellä: Minä tein keksejä sillä aikaa, kun hän oli töissä. Loppu: Hän meni keittiöön ja söi monta niistä.</w:t>
      </w:r>
    </w:p>
    <w:p>
      <w:r>
        <w:rPr>
          <w:b/>
        </w:rPr>
        <w:t xml:space="preserve">Tulos</w:t>
      </w:r>
    </w:p>
    <w:p>
      <w:r>
        <w:t xml:space="preserve">Lily tuli töistä kotiin.</w:t>
      </w:r>
    </w:p>
    <w:p>
      <w:r>
        <w:rPr>
          <w:b/>
        </w:rPr>
        <w:t xml:space="preserve">Esimerkki 1.1148</w:t>
      </w:r>
    </w:p>
    <w:p>
      <w:r>
        <w:t xml:space="preserve">Keskellä: Tim sai uuden tietokoneen. Loppu: Sen jälkeen tietokone oli hyvin nopea.</w:t>
      </w:r>
    </w:p>
    <w:p>
      <w:r>
        <w:rPr>
          <w:b/>
        </w:rPr>
        <w:t xml:space="preserve">Tulos</w:t>
      </w:r>
    </w:p>
    <w:p>
      <w:r>
        <w:t xml:space="preserve">Tim käytti vanhaa tietokonetta.</w:t>
      </w:r>
    </w:p>
    <w:p>
      <w:r>
        <w:rPr>
          <w:b/>
        </w:rPr>
        <w:t xml:space="preserve">Esimerkki 1.1149</w:t>
      </w:r>
    </w:p>
    <w:p>
      <w:r>
        <w:t xml:space="preserve">Keskellä: Davidin lempibändi soi kaiuttimista. Loppu: Hän oli yllättänyt laboratorioapulaisensa!</w:t>
      </w:r>
    </w:p>
    <w:p>
      <w:r>
        <w:rPr>
          <w:b/>
        </w:rPr>
        <w:t xml:space="preserve">Tulos</w:t>
      </w:r>
    </w:p>
    <w:p>
      <w:r>
        <w:t xml:space="preserve">David virnisti äänestä.</w:t>
      </w:r>
    </w:p>
    <w:p>
      <w:r>
        <w:rPr>
          <w:b/>
        </w:rPr>
        <w:t xml:space="preserve">Esimerkki 1.1150</w:t>
      </w:r>
    </w:p>
    <w:p>
      <w:r>
        <w:t xml:space="preserve">Keskimmäinen: Hänen ystävänsä Lisa tuli pyöräretkelle. Loppu: He olivat järkyttyneitä, kun Lisa käski heitä laittamaan pyörät ylös ja menemään sisälle.</w:t>
      </w:r>
    </w:p>
    <w:p>
      <w:r>
        <w:rPr>
          <w:b/>
        </w:rPr>
        <w:t xml:space="preserve">Tulos</w:t>
      </w:r>
    </w:p>
    <w:p>
      <w:r>
        <w:t xml:space="preserve">Amy oli viikonlopun äitinsä luona.</w:t>
      </w:r>
    </w:p>
    <w:p>
      <w:r>
        <w:rPr>
          <w:b/>
        </w:rPr>
        <w:t xml:space="preserve">Esimerkki 1.1151</w:t>
      </w:r>
    </w:p>
    <w:p>
      <w:r>
        <w:t xml:space="preserve">Keskellä: Hän sai hyvän ystävän kämppiksestään. Loppu: He pitivät yhteyttä vuosia valmistumisen jälkeen.</w:t>
      </w:r>
    </w:p>
    <w:p>
      <w:r>
        <w:rPr>
          <w:b/>
        </w:rPr>
        <w:t xml:space="preserve">Tulos</w:t>
      </w:r>
    </w:p>
    <w:p>
      <w:r>
        <w:t xml:space="preserve">Hänet jätettiin yliopistoon seuraavana päivänä sen jälkeen, kun hän täytti 18 vuotta.</w:t>
      </w:r>
    </w:p>
    <w:p>
      <w:r>
        <w:rPr>
          <w:b/>
        </w:rPr>
        <w:t xml:space="preserve">Esimerkki 1.1152</w:t>
      </w:r>
    </w:p>
    <w:p>
      <w:r>
        <w:t xml:space="preserve">Keskimmäinen: James lukitsi avaimensa autoonsa. Loppu: Poliisi pääsi avaimiin käsiksi vaatehenkarilla.</w:t>
      </w:r>
    </w:p>
    <w:p>
      <w:r>
        <w:rPr>
          <w:b/>
        </w:rPr>
        <w:t xml:space="preserve">Tulos</w:t>
      </w:r>
    </w:p>
    <w:p>
      <w:r>
        <w:t xml:space="preserve">James oli tankkaamassa bensaa huoltoasemalla.</w:t>
      </w:r>
    </w:p>
    <w:p>
      <w:r>
        <w:rPr>
          <w:b/>
        </w:rPr>
        <w:t xml:space="preserve">Esimerkki 1.1153</w:t>
      </w:r>
    </w:p>
    <w:p>
      <w:r>
        <w:t xml:space="preserve">Keskellä: Lainan korko oli liian korkea. Loppu: Page katui, että otti lainan.</w:t>
      </w:r>
    </w:p>
    <w:p>
      <w:r>
        <w:rPr>
          <w:b/>
        </w:rPr>
        <w:t xml:space="preserve">Tulos</w:t>
      </w:r>
    </w:p>
    <w:p>
      <w:r>
        <w:t xml:space="preserve">Paige otti lainaa uutta taloa varten.</w:t>
      </w:r>
    </w:p>
    <w:p>
      <w:r>
        <w:rPr>
          <w:b/>
        </w:rPr>
        <w:t xml:space="preserve">Esimerkki 1.1154</w:t>
      </w:r>
    </w:p>
    <w:p>
      <w:r>
        <w:t xml:space="preserve">Keskimmäinen: Hän lähetti uuden biisitiedoston levytysjohtajalle. Loppu: Johtaja piti kappaleesta ja kutsui Brandonin studioon.</w:t>
      </w:r>
    </w:p>
    <w:p>
      <w:r>
        <w:rPr>
          <w:b/>
        </w:rPr>
        <w:t xml:space="preserve">Tulos</w:t>
      </w:r>
    </w:p>
    <w:p>
      <w:r>
        <w:t xml:space="preserve">Brandon on ollut räppäri 22 vuotta.</w:t>
      </w:r>
    </w:p>
    <w:p>
      <w:r>
        <w:rPr>
          <w:b/>
        </w:rPr>
        <w:t xml:space="preserve">Esimerkki 1.1155</w:t>
      </w:r>
    </w:p>
    <w:p>
      <w:r>
        <w:t xml:space="preserve">Keskellä: Sam huomasi unohtaneensa lounaansa. Loppu: Sam joutui syömään sipsejä automaatista.</w:t>
      </w:r>
    </w:p>
    <w:p>
      <w:r>
        <w:rPr>
          <w:b/>
        </w:rPr>
        <w:t xml:space="preserve">Tulos</w:t>
      </w:r>
    </w:p>
    <w:p>
      <w:r>
        <w:t xml:space="preserve">Sam oli todella nälkäinen.</w:t>
      </w:r>
    </w:p>
    <w:p>
      <w:r>
        <w:rPr>
          <w:b/>
        </w:rPr>
        <w:t xml:space="preserve">Esimerkki 1.1156</w:t>
      </w:r>
    </w:p>
    <w:p>
      <w:r>
        <w:t xml:space="preserve">Keskimmäinen: Hänen tyttöystävänsä halusi kuitenkin vegaaniravintolan. Loppu: Kumpikaan heistä ei ollut kovin tyytyväinen kompromissiin.</w:t>
      </w:r>
    </w:p>
    <w:p>
      <w:r>
        <w:rPr>
          <w:b/>
        </w:rPr>
        <w:t xml:space="preserve">Tulos</w:t>
      </w:r>
    </w:p>
    <w:p>
      <w:r>
        <w:t xml:space="preserve">Bobby etsi kaupungin parasta pihviravintolaa.</w:t>
      </w:r>
    </w:p>
    <w:p>
      <w:r>
        <w:rPr>
          <w:b/>
        </w:rPr>
        <w:t xml:space="preserve">Esimerkki 1.1157</w:t>
      </w:r>
    </w:p>
    <w:p>
      <w:r>
        <w:t xml:space="preserve">Keskellä: Shaun löysi vaimoltaan viestin, jossa hän käski lämmittää illallisen mikroaaltouunissa. Loppu: Shawn nautti vaimonsa ruoanlaitosta silloinkin, kun tämä ei ollut paikalla.</w:t>
      </w:r>
    </w:p>
    <w:p>
      <w:r>
        <w:rPr>
          <w:b/>
        </w:rPr>
        <w:t xml:space="preserve">Tulos</w:t>
      </w:r>
    </w:p>
    <w:p>
      <w:r>
        <w:t xml:space="preserve">Shawn tuli myöhään töistä kotiin odottaen ruoan tuoksua kotonaan -</w:t>
      </w:r>
    </w:p>
    <w:p>
      <w:r>
        <w:rPr>
          <w:b/>
        </w:rPr>
        <w:t xml:space="preserve">Esimerkki 1.1158</w:t>
      </w:r>
    </w:p>
    <w:p>
      <w:r>
        <w:t xml:space="preserve">Keskellä: Xavier näki unta tietystä hevosesta ja osti sen. Loppu: Xavier toi sen maatilalleen ja oli siellä niin onnellinen!</w:t>
      </w:r>
    </w:p>
    <w:p>
      <w:r>
        <w:rPr>
          <w:b/>
        </w:rPr>
        <w:t xml:space="preserve">Tulos</w:t>
      </w:r>
    </w:p>
    <w:p>
      <w:r>
        <w:t xml:space="preserve">Xavier on aina halunnut hevosen.</w:t>
      </w:r>
    </w:p>
    <w:p>
      <w:r>
        <w:rPr>
          <w:b/>
        </w:rPr>
        <w:t xml:space="preserve">Esimerkki 1.1159</w:t>
      </w:r>
    </w:p>
    <w:p>
      <w:r>
        <w:t xml:space="preserve">Keskellä: Jenny oli heidän hoitajansa. Loppu: Jenny sattuu olemaan Heatherin tytär, josta Brad oli eronnut aiemmin.</w:t>
      </w:r>
    </w:p>
    <w:p>
      <w:r>
        <w:rPr>
          <w:b/>
        </w:rPr>
        <w:t xml:space="preserve">Tulos</w:t>
      </w:r>
    </w:p>
    <w:p>
      <w:r>
        <w:t xml:space="preserve">Brad ja Angela olivat naimisissa ja odottivat innoissaan ensimmäistä lastaan -</w:t>
      </w:r>
    </w:p>
    <w:p>
      <w:r>
        <w:rPr>
          <w:b/>
        </w:rPr>
        <w:t xml:space="preserve">Esimerkki 1.1160</w:t>
      </w:r>
    </w:p>
    <w:p>
      <w:r>
        <w:t xml:space="preserve">Keskellä: Drake halusi myydä lisää. Loppu: Hän osti 100 kappaletta.</w:t>
      </w:r>
    </w:p>
    <w:p>
      <w:r>
        <w:rPr>
          <w:b/>
        </w:rPr>
        <w:t xml:space="preserve">Tulos</w:t>
      </w:r>
    </w:p>
    <w:p>
      <w:r>
        <w:t xml:space="preserve">Drake oli innoissaan uudesta cd:stä.</w:t>
      </w:r>
    </w:p>
    <w:p>
      <w:r>
        <w:rPr>
          <w:b/>
        </w:rPr>
        <w:t xml:space="preserve">Esimerkki 1.1161</w:t>
      </w:r>
    </w:p>
    <w:p>
      <w:r>
        <w:t xml:space="preserve">Keskellä: Yritin tehdä apinatangot yksin. Loppu: Minun piti saada kirkkaan vihreä kipsi.</w:t>
      </w:r>
    </w:p>
    <w:p>
      <w:r>
        <w:rPr>
          <w:b/>
        </w:rPr>
        <w:t xml:space="preserve">Tulos</w:t>
      </w:r>
    </w:p>
    <w:p>
      <w:r>
        <w:t xml:space="preserve">Kävin leikkipuistossa, kun olin nuori.</w:t>
      </w:r>
    </w:p>
    <w:p>
      <w:r>
        <w:rPr>
          <w:b/>
        </w:rPr>
        <w:t xml:space="preserve">Esimerkki 1.1162</w:t>
      </w:r>
    </w:p>
    <w:p>
      <w:r>
        <w:t xml:space="preserve">Keskellä: Nora lainasi kirjan kirjastosta. Loppu: Kirjastossa on nyt paljon lisää kirjoja, joita Nora voi lukea.</w:t>
      </w:r>
    </w:p>
    <w:p>
      <w:r>
        <w:rPr>
          <w:b/>
        </w:rPr>
        <w:t xml:space="preserve">Tulos</w:t>
      </w:r>
    </w:p>
    <w:p>
      <w:r>
        <w:t xml:space="preserve">Nora rakastaa kirjojen lukemista.</w:t>
      </w:r>
    </w:p>
    <w:p>
      <w:r>
        <w:rPr>
          <w:b/>
        </w:rPr>
        <w:t xml:space="preserve">Esimerkki 1.1163</w:t>
      </w:r>
    </w:p>
    <w:p>
      <w:r>
        <w:t xml:space="preserve">Keskellä: Lacy ei ollut koskaan aiemmin pelannut. Loppu: Lacy oli niin yllättynyt kuullessaan, että hän oli päässyt joukkueeseen.</w:t>
      </w:r>
    </w:p>
    <w:p>
      <w:r>
        <w:rPr>
          <w:b/>
        </w:rPr>
        <w:t xml:space="preserve">Tulos</w:t>
      </w:r>
    </w:p>
    <w:p>
      <w:r>
        <w:t xml:space="preserve">Lacy halusi kokeilla softball-joukkuetta.</w:t>
      </w:r>
    </w:p>
    <w:p>
      <w:r>
        <w:rPr>
          <w:b/>
        </w:rPr>
        <w:t xml:space="preserve">Esimerkki 1.1164</w:t>
      </w:r>
    </w:p>
    <w:p>
      <w:r>
        <w:t xml:space="preserve">Keskellä: Jane valmistautui esittämään sen pomolleen. Loppu: Jane oli helpottunut, kun pomo oli vaikuttunut hänen työstään.</w:t>
      </w:r>
    </w:p>
    <w:p>
      <w:r>
        <w:rPr>
          <w:b/>
        </w:rPr>
        <w:t xml:space="preserve">Tulos</w:t>
      </w:r>
    </w:p>
    <w:p>
      <w:r>
        <w:t xml:space="preserve">Jane työskenteli ahkerasti suuren projektin parissa töissä.</w:t>
      </w:r>
    </w:p>
    <w:p>
      <w:r>
        <w:rPr>
          <w:b/>
        </w:rPr>
        <w:t xml:space="preserve">Esimerkki 1.1165</w:t>
      </w:r>
    </w:p>
    <w:p>
      <w:r>
        <w:t xml:space="preserve">Keskellä: Willie ja Amy tekivät tullinsa. Loppu: He kiinnittivät ne kasvoihinsa narulla, ja heillä oli laskut!</w:t>
      </w:r>
    </w:p>
    <w:p>
      <w:r>
        <w:rPr>
          <w:b/>
        </w:rPr>
        <w:t xml:space="preserve">Tulos</w:t>
      </w:r>
    </w:p>
    <w:p>
      <w:r>
        <w:t xml:space="preserve">Willie ja Amy päättivät teeskennellä ankkoja.</w:t>
      </w:r>
    </w:p>
    <w:p>
      <w:r>
        <w:rPr>
          <w:b/>
        </w:rPr>
        <w:t xml:space="preserve">Esimerkki 1.1166</w:t>
      </w:r>
    </w:p>
    <w:p>
      <w:r>
        <w:t xml:space="preserve">Keskellä: Darcy voi lopulta paljon paremmin. Loppu: Darcy oli sen jälkeen ystävällinen Ryanille.</w:t>
      </w:r>
    </w:p>
    <w:p>
      <w:r>
        <w:rPr>
          <w:b/>
        </w:rPr>
        <w:t xml:space="preserve">Tulos</w:t>
      </w:r>
    </w:p>
    <w:p>
      <w:r>
        <w:t xml:space="preserve">Ryan halusi hieroa Darcya.</w:t>
      </w:r>
    </w:p>
    <w:p>
      <w:r>
        <w:rPr>
          <w:b/>
        </w:rPr>
        <w:t xml:space="preserve">Esimerkki 1.1167</w:t>
      </w:r>
    </w:p>
    <w:p>
      <w:r>
        <w:t xml:space="preserve">Keskellä: Hän sai sieltä kaiken haluamansa. Loppu: Hän oli tyytyväinen.</w:t>
      </w:r>
    </w:p>
    <w:p>
      <w:r>
        <w:rPr>
          <w:b/>
        </w:rPr>
        <w:t xml:space="preserve">Tulos</w:t>
      </w:r>
    </w:p>
    <w:p>
      <w:r>
        <w:t xml:space="preserve">Marian piti mennä ruokaostoksille.</w:t>
      </w:r>
    </w:p>
    <w:p>
      <w:r>
        <w:rPr>
          <w:b/>
        </w:rPr>
        <w:t xml:space="preserve">Esimerkki 1.1168</w:t>
      </w:r>
    </w:p>
    <w:p>
      <w:r>
        <w:t xml:space="preserve">Keskellä: Rob pelkäsi, että kissa oli sairas. Loppu: Kävi ilmi, että kissa oli vain nälkäinen ja Rob nautti sen seurasta.</w:t>
      </w:r>
    </w:p>
    <w:p>
      <w:r>
        <w:rPr>
          <w:b/>
        </w:rPr>
        <w:t xml:space="preserve">Tulos</w:t>
      </w:r>
    </w:p>
    <w:p>
      <w:r>
        <w:t xml:space="preserve">Rob meni kauppaan ostamaan uutta kissaa.</w:t>
      </w:r>
    </w:p>
    <w:p>
      <w:r>
        <w:rPr>
          <w:b/>
        </w:rPr>
        <w:t xml:space="preserve">Esimerkki 1.1169</w:t>
      </w:r>
    </w:p>
    <w:p>
      <w:r>
        <w:t xml:space="preserve">Keskellä: Janice tapasi ystävän, kun hän piileskeli myrskyä. Loppu: Kun myrsky oli ohi, he päättivät mennä yhdessä syömään.</w:t>
      </w:r>
    </w:p>
    <w:p>
      <w:r>
        <w:rPr>
          <w:b/>
        </w:rPr>
        <w:t xml:space="preserve">Tulos</w:t>
      </w:r>
    </w:p>
    <w:p>
      <w:r>
        <w:t xml:space="preserve">Janice oli puistossa, mutta alkoi sataa, joten hän piiloutui.</w:t>
      </w:r>
    </w:p>
    <w:p>
      <w:r>
        <w:rPr>
          <w:b/>
        </w:rPr>
        <w:t xml:space="preserve">Esimerkki 1.1170</w:t>
      </w:r>
    </w:p>
    <w:p>
      <w:r>
        <w:t xml:space="preserve">Keskellä: Amy kertoi uudesta ravintolasta. Loppu: Amy kehotti kaikkia ystäviään kokeilemaan sitä, kun he ovat keskustassa.</w:t>
      </w:r>
    </w:p>
    <w:p>
      <w:r>
        <w:rPr>
          <w:b/>
        </w:rPr>
        <w:t xml:space="preserve">Tulos</w:t>
      </w:r>
    </w:p>
    <w:p>
      <w:r>
        <w:t xml:space="preserve">Amy ja työtoveri olivat lounastauolla.</w:t>
      </w:r>
    </w:p>
    <w:p>
      <w:r>
        <w:rPr>
          <w:b/>
        </w:rPr>
        <w:t xml:space="preserve">Esimerkki 1.1171</w:t>
      </w:r>
    </w:p>
    <w:p>
      <w:r>
        <w:t xml:space="preserve">Keskellä: Mies toi tietokoneen oppiakseen. Loppu: Kun hän yksinkertaisesti yritti rakentaa verkkosivuja tyhjästä, hän parani.</w:t>
      </w:r>
    </w:p>
    <w:p>
      <w:r>
        <w:rPr>
          <w:b/>
        </w:rPr>
        <w:t xml:space="preserve">Tulos</w:t>
      </w:r>
    </w:p>
    <w:p>
      <w:r>
        <w:t xml:space="preserve">Eräs mies halusi oppia rakentamaan verkkosivuja.</w:t>
      </w:r>
    </w:p>
    <w:p>
      <w:r>
        <w:rPr>
          <w:b/>
        </w:rPr>
        <w:t xml:space="preserve">Esimerkki 1.1172</w:t>
      </w:r>
    </w:p>
    <w:p>
      <w:r>
        <w:t xml:space="preserve">Keskellä: Kirja oli hänen mielestään paljon mielenkiintoisempi. Loppu: Lopulta hän päätti pysyä kirjoissa ja jättää sarjan sikseen.</w:t>
      </w:r>
    </w:p>
    <w:p>
      <w:r>
        <w:rPr>
          <w:b/>
        </w:rPr>
        <w:t xml:space="preserve">Tulos</w:t>
      </w:r>
    </w:p>
    <w:p>
      <w:r>
        <w:t xml:space="preserve">He olivat tekemässä ohjelmaa Amyn lempikirjoista.</w:t>
      </w:r>
    </w:p>
    <w:p>
      <w:r>
        <w:rPr>
          <w:b/>
        </w:rPr>
        <w:t xml:space="preserve">Esimerkki 1.1173</w:t>
      </w:r>
    </w:p>
    <w:p>
      <w:r>
        <w:t xml:space="preserve">Keskimmäinen: Hän pyysi minua tapaamaan hänet mahdollisimman pian. Loppu: Lääkäri diagnosoi minulla leukemian.</w:t>
      </w:r>
    </w:p>
    <w:p>
      <w:r>
        <w:rPr>
          <w:b/>
        </w:rPr>
        <w:t xml:space="preserve">Tulos</w:t>
      </w:r>
    </w:p>
    <w:p>
      <w:r>
        <w:t xml:space="preserve">Sairaalasta soitettiin minulle.</w:t>
      </w:r>
    </w:p>
    <w:p>
      <w:r>
        <w:rPr>
          <w:b/>
        </w:rPr>
        <w:t xml:space="preserve">Esimerkki 1.1174</w:t>
      </w:r>
    </w:p>
    <w:p>
      <w:r>
        <w:t xml:space="preserve">Keskellä: Jack avasi yrityksen, mutta se kävi vaikeuksia. Loppu: Jack joutui sulkemaan ravintolansa huonon liiketoiminnan vuoksi.</w:t>
      </w:r>
    </w:p>
    <w:p>
      <w:r>
        <w:rPr>
          <w:b/>
        </w:rPr>
        <w:t xml:space="preserve">Tulos</w:t>
      </w:r>
    </w:p>
    <w:p>
      <w:r>
        <w:t xml:space="preserve">Jack halusi todella avata ravintolan.</w:t>
      </w:r>
    </w:p>
    <w:p>
      <w:r>
        <w:rPr>
          <w:b/>
        </w:rPr>
        <w:t xml:space="preserve">Esimerkki 1.1175</w:t>
      </w:r>
    </w:p>
    <w:p>
      <w:r>
        <w:t xml:space="preserve">Keskellä: Koira kiersi kodin ympäri etsien ruokaa Miken ollessa poissa. Loppu: Mike ruokki koiransa kotiin palattuaan, ja se oli onnellinen.</w:t>
      </w:r>
    </w:p>
    <w:p>
      <w:r>
        <w:rPr>
          <w:b/>
        </w:rPr>
        <w:t xml:space="preserve">Tulos</w:t>
      </w:r>
    </w:p>
    <w:p>
      <w:r>
        <w:t xml:space="preserve">Miken koiralla oli nälkä.</w:t>
      </w:r>
    </w:p>
    <w:p>
      <w:r>
        <w:rPr>
          <w:b/>
        </w:rPr>
        <w:t xml:space="preserve">Esimerkki 1.1176</w:t>
      </w:r>
    </w:p>
    <w:p>
      <w:r>
        <w:t xml:space="preserve">Keskellä: Max nukkui seuraavana aamuna liian myöhään, eikä päässyt esitykseensä. Loppu: Max ei päässyt esitykseen töihin, ja hän sai potkut.</w:t>
      </w:r>
    </w:p>
    <w:p>
      <w:r>
        <w:rPr>
          <w:b/>
        </w:rPr>
        <w:t xml:space="preserve">Tulos</w:t>
      </w:r>
    </w:p>
    <w:p>
      <w:r>
        <w:t xml:space="preserve">Sam valvoi koko yön työstääkseen esitystään.</w:t>
      </w:r>
    </w:p>
    <w:p>
      <w:r>
        <w:rPr>
          <w:b/>
        </w:rPr>
        <w:t xml:space="preserve">Esimerkki 1.1177</w:t>
      </w:r>
    </w:p>
    <w:p>
      <w:r>
        <w:t xml:space="preserve">Keskimmäinen: Hänet kutsuttiin jonnekin. Loppu: Kun Charles otti uudelleen yhteyttä Anthonyyn, Anthony oli vankilassa.</w:t>
      </w:r>
    </w:p>
    <w:p>
      <w:r>
        <w:rPr>
          <w:b/>
        </w:rPr>
        <w:t xml:space="preserve">Tulos</w:t>
      </w:r>
    </w:p>
    <w:p>
      <w:r>
        <w:t xml:space="preserve">Anthony oli Charlesin pikkuserkku.</w:t>
      </w:r>
    </w:p>
    <w:p>
      <w:r>
        <w:rPr>
          <w:b/>
        </w:rPr>
        <w:t xml:space="preserve">Esimerkki 1.1178</w:t>
      </w:r>
    </w:p>
    <w:p>
      <w:r>
        <w:t xml:space="preserve">Keskellä: Ava osti pojalleen erittäin terveellisiä välipaloja. Loppu: Ava piti pojastaan hyvää huolta.</w:t>
      </w:r>
    </w:p>
    <w:p>
      <w:r>
        <w:rPr>
          <w:b/>
        </w:rPr>
        <w:t xml:space="preserve">Tulos</w:t>
      </w:r>
    </w:p>
    <w:p>
      <w:r>
        <w:t xml:space="preserve">Avan piti mennä ostoksille kaksivuotiaan kanssa.</w:t>
      </w:r>
    </w:p>
    <w:p>
      <w:r>
        <w:rPr>
          <w:b/>
        </w:rPr>
        <w:t xml:space="preserve">Esimerkki 1.1179</w:t>
      </w:r>
    </w:p>
    <w:p>
      <w:r>
        <w:t xml:space="preserve">Keskellä: John ei pitänyt pyörästä. Loppu: Hän tajusi, ettei pyöräily ollut häntä varten, ja otti sen sijaan päiväunet.</w:t>
      </w:r>
    </w:p>
    <w:p>
      <w:r>
        <w:rPr>
          <w:b/>
        </w:rPr>
        <w:t xml:space="preserve">Tulos</w:t>
      </w:r>
    </w:p>
    <w:p>
      <w:r>
        <w:t xml:space="preserve">John sai syntymäpäivälahjaksi polkupyörän.</w:t>
      </w:r>
    </w:p>
    <w:p>
      <w:r>
        <w:rPr>
          <w:b/>
        </w:rPr>
        <w:t xml:space="preserve">Esimerkki 1.1180</w:t>
      </w:r>
    </w:p>
    <w:p>
      <w:r>
        <w:t xml:space="preserve">Keskellä: Nell istui alas lukemaan, eikä edes huomannut, että kuorma-auto liikkui. Loppu: Kun Nell sai tarinansa valmiiksi, hän huomasi olevansa kaukana kotoa.</w:t>
      </w:r>
    </w:p>
    <w:p>
      <w:r>
        <w:rPr>
          <w:b/>
        </w:rPr>
        <w:t xml:space="preserve">Tulos</w:t>
      </w:r>
    </w:p>
    <w:p>
      <w:r>
        <w:t xml:space="preserve">Nell odotti innolla kirjakännykän vierailua.</w:t>
      </w:r>
    </w:p>
    <w:p>
      <w:r>
        <w:rPr>
          <w:b/>
        </w:rPr>
        <w:t xml:space="preserve">Esimerkki 1.1181</w:t>
      </w:r>
    </w:p>
    <w:p>
      <w:r>
        <w:t xml:space="preserve">Keskellä: Heillä oli suuri kilpailu, jonka he todella halusivat voittaa. Loppu: Soutujoukkue voitti kaikki kaksitoista muuta joukkuetta sinä päivänä.</w:t>
      </w:r>
    </w:p>
    <w:p>
      <w:r>
        <w:rPr>
          <w:b/>
        </w:rPr>
        <w:t xml:space="preserve">Tulos</w:t>
      </w:r>
    </w:p>
    <w:p>
      <w:r>
        <w:t xml:space="preserve">Souturyhmä oli harjoitellut useita kuukausia.</w:t>
      </w:r>
    </w:p>
    <w:p>
      <w:r>
        <w:rPr>
          <w:b/>
        </w:rPr>
        <w:t xml:space="preserve">Esimerkki 1.1182</w:t>
      </w:r>
    </w:p>
    <w:p>
      <w:r>
        <w:t xml:space="preserve">Keskellä: Ostin lempilevyjäni. Loppu: Toin levyt kotiin ja kuuntelin ne kokonaan.</w:t>
      </w:r>
    </w:p>
    <w:p>
      <w:r>
        <w:rPr>
          <w:b/>
        </w:rPr>
        <w:t xml:space="preserve">Tulos</w:t>
      </w:r>
    </w:p>
    <w:p>
      <w:r>
        <w:t xml:space="preserve">Menin eräänä päivänä paikalliseen levykauppaan.</w:t>
      </w:r>
    </w:p>
    <w:p>
      <w:r>
        <w:rPr>
          <w:b/>
        </w:rPr>
        <w:t xml:space="preserve">Esimerkki 1.1183</w:t>
      </w:r>
    </w:p>
    <w:p>
      <w:r>
        <w:t xml:space="preserve">Keskellä: Cindyn vanhemmat itkivät. Loppu: Cindy meni sitten takaisin huoneeseensa ja alkoi myös itkeä.</w:t>
      </w:r>
    </w:p>
    <w:p>
      <w:r>
        <w:rPr>
          <w:b/>
        </w:rPr>
        <w:t xml:space="preserve">Tulos</w:t>
      </w:r>
    </w:p>
    <w:p>
      <w:r>
        <w:t xml:space="preserve">Cindyn vanhemmat olivat eroamassa.</w:t>
      </w:r>
    </w:p>
    <w:p>
      <w:r>
        <w:rPr>
          <w:b/>
        </w:rPr>
        <w:t xml:space="preserve">Esimerkki 1.1184</w:t>
      </w:r>
    </w:p>
    <w:p>
      <w:r>
        <w:t xml:space="preserve">Keskellä: Stevenin äiti hymyili katsellessaan. Loppu: Hänen poikansa näytti niin rennolta ja täysin onnelliselta.</w:t>
      </w:r>
    </w:p>
    <w:p>
      <w:r>
        <w:rPr>
          <w:b/>
        </w:rPr>
        <w:t xml:space="preserve">Tulos</w:t>
      </w:r>
    </w:p>
    <w:p>
      <w:r>
        <w:t xml:space="preserve">Steven istui sohvallaan ja pelasi pelejä iPadillaan.</w:t>
      </w:r>
    </w:p>
    <w:p>
      <w:r>
        <w:rPr>
          <w:b/>
        </w:rPr>
        <w:t xml:space="preserve">Esimerkki 1.1185</w:t>
      </w:r>
    </w:p>
    <w:p>
      <w:r>
        <w:t xml:space="preserve">Keskellä: Marcyn poikaystävä kosi häntä. Loppu: Marcy antoi poikaystävälleen suukon ja sanoi kyllä.</w:t>
      </w:r>
    </w:p>
    <w:p>
      <w:r>
        <w:rPr>
          <w:b/>
        </w:rPr>
        <w:t xml:space="preserve">Tulos</w:t>
      </w:r>
    </w:p>
    <w:p>
      <w:r>
        <w:t xml:space="preserve">Marcy sai poikaystävältään ystävänpäiväkortin.</w:t>
      </w:r>
    </w:p>
    <w:p>
      <w:r>
        <w:rPr>
          <w:b/>
        </w:rPr>
        <w:t xml:space="preserve">Esimerkki 1.1186</w:t>
      </w:r>
    </w:p>
    <w:p>
      <w:r>
        <w:t xml:space="preserve">Keskellä: Kävin katsomassa uuden Star Wars -elokuvan. Loppu: Rakastin uutta Star Wars -elokuvaa.</w:t>
      </w:r>
    </w:p>
    <w:p>
      <w:r>
        <w:rPr>
          <w:b/>
        </w:rPr>
        <w:t xml:space="preserve">Tulos</w:t>
      </w:r>
    </w:p>
    <w:p>
      <w:r>
        <w:t xml:space="preserve">En ole koskaan ollut Tähtien sodan fani.</w:t>
      </w:r>
    </w:p>
    <w:p>
      <w:r>
        <w:rPr>
          <w:b/>
        </w:rPr>
        <w:t xml:space="preserve">Esimerkki 1.1187</w:t>
      </w:r>
    </w:p>
    <w:p>
      <w:r>
        <w:t xml:space="preserve">Keskellä: He juoksivat niin nopeasti kuin pystyivät. Loppu: He tekivät myös touchdownin.</w:t>
      </w:r>
    </w:p>
    <w:p>
      <w:r>
        <w:rPr>
          <w:b/>
        </w:rPr>
        <w:t xml:space="preserve">Tulos</w:t>
      </w:r>
    </w:p>
    <w:p>
      <w:r>
        <w:t xml:space="preserve">Pelinrakentaja sai pallon 10 sekuntia ennen loppua.</w:t>
      </w:r>
    </w:p>
    <w:p>
      <w:r>
        <w:rPr>
          <w:b/>
        </w:rPr>
        <w:t xml:space="preserve">Esimerkki 1.1188</w:t>
      </w:r>
    </w:p>
    <w:p>
      <w:r>
        <w:t xml:space="preserve">Keskellä: Lucy sai kissan, mutta se karkasi. Loppu: Lucy antoi Lucyn olla yksinäinen kissa ja hankki uuden kissan.</w:t>
      </w:r>
    </w:p>
    <w:p>
      <w:r>
        <w:rPr>
          <w:b/>
        </w:rPr>
        <w:t xml:space="preserve">Tulos</w:t>
      </w:r>
    </w:p>
    <w:p>
      <w:r>
        <w:t xml:space="preserve">Lucy oli aina halunnut lemmikkikissan.</w:t>
      </w:r>
    </w:p>
    <w:p>
      <w:r>
        <w:rPr>
          <w:b/>
        </w:rPr>
        <w:t xml:space="preserve">Esimerkki 1.1189</w:t>
      </w:r>
    </w:p>
    <w:p>
      <w:r>
        <w:t xml:space="preserve">Keskellä: Kim ja Ted kuulivat ukkosen ja pelkäsivät kastuvansa. Loppu: Kim ja Ted jatkoivat kävelyä ja onnistuivat lopulta pysymään kuivina!</w:t>
      </w:r>
    </w:p>
    <w:p>
      <w:r>
        <w:rPr>
          <w:b/>
        </w:rPr>
        <w:t xml:space="preserve">Tulos</w:t>
      </w:r>
    </w:p>
    <w:p>
      <w:r>
        <w:t xml:space="preserve">Kim ja Ted kävelivät kaupungilla elokuvatreffien jälkeen.</w:t>
      </w:r>
    </w:p>
    <w:p>
      <w:r>
        <w:rPr>
          <w:b/>
        </w:rPr>
        <w:t xml:space="preserve">Esimerkki 1.1190</w:t>
      </w:r>
    </w:p>
    <w:p>
      <w:r>
        <w:t xml:space="preserve">Keskellä: Bill vaati räätälöityä menutilausta. Loppu: He valmistivat hänelle hänen haluamansa ruokalistan vain pelosta!</w:t>
      </w:r>
    </w:p>
    <w:p>
      <w:r>
        <w:rPr>
          <w:b/>
        </w:rPr>
        <w:t xml:space="preserve">Tulos</w:t>
      </w:r>
    </w:p>
    <w:p>
      <w:r>
        <w:t xml:space="preserve">Bill tykkäsi käydä pikaruokapaikoissa.</w:t>
      </w:r>
    </w:p>
    <w:p>
      <w:r>
        <w:rPr>
          <w:b/>
        </w:rPr>
        <w:t xml:space="preserve">Esimerkki 1.1191</w:t>
      </w:r>
    </w:p>
    <w:p>
      <w:r>
        <w:t xml:space="preserve">Keskellä: Tyttäreni lapsivedet menivät kesken hääseremonian. Loppu: Hän synnytti hääyönä.</w:t>
      </w:r>
    </w:p>
    <w:p>
      <w:r>
        <w:rPr>
          <w:b/>
        </w:rPr>
        <w:t xml:space="preserve">Tulos</w:t>
      </w:r>
    </w:p>
    <w:p>
      <w:r>
        <w:t xml:space="preserve">Tyttäreni oli menossa häihin viime maanantaina.</w:t>
      </w:r>
    </w:p>
    <w:p>
      <w:r>
        <w:rPr>
          <w:b/>
        </w:rPr>
        <w:t xml:space="preserve">Esimerkki 1.1192</w:t>
      </w:r>
    </w:p>
    <w:p>
      <w:r>
        <w:t xml:space="preserve">Keskellä: Äitini oli sairas. Loppu: Äiti oli kuollut, kun pääsin sinne.</w:t>
      </w:r>
    </w:p>
    <w:p>
      <w:r>
        <w:rPr>
          <w:b/>
        </w:rPr>
        <w:t xml:space="preserve">Tulos</w:t>
      </w:r>
    </w:p>
    <w:p>
      <w:r>
        <w:t xml:space="preserve">Isäni soitti minulle.</w:t>
      </w:r>
    </w:p>
    <w:p>
      <w:r>
        <w:rPr>
          <w:b/>
        </w:rPr>
        <w:t xml:space="preserve">Esimerkki 1.1193</w:t>
      </w:r>
    </w:p>
    <w:p>
      <w:r>
        <w:t xml:space="preserve">Keskellä: Olin niin innoissani siitä, että aloin ottaa kuvia. Loppu: Holgalla otin kuvia lapsenlapsestani.</w:t>
      </w:r>
    </w:p>
    <w:p>
      <w:r>
        <w:rPr>
          <w:b/>
        </w:rPr>
        <w:t xml:space="preserve">Tulos</w:t>
      </w:r>
    </w:p>
    <w:p>
      <w:r>
        <w:t xml:space="preserve">Tyttäreni osti minulle joululahjaksi Holga-kameran.</w:t>
      </w:r>
    </w:p>
    <w:p>
      <w:r>
        <w:rPr>
          <w:b/>
        </w:rPr>
        <w:t xml:space="preserve">Esimerkki 1.1194</w:t>
      </w:r>
    </w:p>
    <w:p>
      <w:r>
        <w:t xml:space="preserve">Keskellä: Heidän isänsä yhtiö oli erottanut hänet. Loppu: Lapset löysivät isän kuolleena toimistostaan.</w:t>
      </w:r>
    </w:p>
    <w:p>
      <w:r>
        <w:rPr>
          <w:b/>
        </w:rPr>
        <w:t xml:space="preserve">Tulos</w:t>
      </w:r>
    </w:p>
    <w:p>
      <w:r>
        <w:t xml:space="preserve">Lapset olivat kotona collegesta, mutta heidän isänsä oli yhä töissä.</w:t>
      </w:r>
    </w:p>
    <w:p>
      <w:r>
        <w:rPr>
          <w:b/>
        </w:rPr>
        <w:t xml:space="preserve">Esimerkki 1.1195</w:t>
      </w:r>
    </w:p>
    <w:p>
      <w:r>
        <w:t xml:space="preserve">Keskellä: Pelin tekeminen on todella hauskaa. Loppu: Odotan innolla, että saan sen valmiiksi ja jaan sen ystävien ja perheen kanssa.</w:t>
      </w:r>
    </w:p>
    <w:p>
      <w:r>
        <w:rPr>
          <w:b/>
        </w:rPr>
        <w:t xml:space="preserve">Tulos</w:t>
      </w:r>
    </w:p>
    <w:p>
      <w:r>
        <w:t xml:space="preserve">Aloin hiljattain luoda omaa tietokonepeliäni.</w:t>
      </w:r>
    </w:p>
    <w:p>
      <w:r>
        <w:rPr>
          <w:b/>
        </w:rPr>
        <w:t xml:space="preserve">Esimerkki 1.1196</w:t>
      </w:r>
    </w:p>
    <w:p>
      <w:r>
        <w:t xml:space="preserve">Keskellä: Linda päätti mennä pyytämään miestä vaimokseen. Loppu: Linda ajoi eräänä iltana osoitteeseen ja näki miehen toisen tytön kanssa.</w:t>
      </w:r>
    </w:p>
    <w:p>
      <w:r>
        <w:rPr>
          <w:b/>
        </w:rPr>
        <w:t xml:space="preserve">Tulos</w:t>
      </w:r>
    </w:p>
    <w:p>
      <w:r>
        <w:t xml:space="preserve">Linda oli rakastunut poikaystäväänsä ja halusi mennä tämän kanssa naimisiin.</w:t>
      </w:r>
    </w:p>
    <w:p>
      <w:r>
        <w:rPr>
          <w:b/>
        </w:rPr>
        <w:t xml:space="preserve">Esimerkki 1.1197</w:t>
      </w:r>
    </w:p>
    <w:p>
      <w:r>
        <w:t xml:space="preserve">Keskellä: Ystävät löysivät laulajan kadulta. Loppu: Hän lauloi niin hyvin, että Tim päätti soittaa hänen kanssaan.</w:t>
      </w:r>
    </w:p>
    <w:p>
      <w:r>
        <w:rPr>
          <w:b/>
        </w:rPr>
        <w:t xml:space="preserve">Tulos</w:t>
      </w:r>
    </w:p>
    <w:p>
      <w:r>
        <w:t xml:space="preserve">Timin ystävät pelasivat.</w:t>
      </w:r>
    </w:p>
    <w:p>
      <w:r>
        <w:rPr>
          <w:b/>
        </w:rPr>
        <w:t xml:space="preserve">Esimerkki 1.1198</w:t>
      </w:r>
    </w:p>
    <w:p>
      <w:r>
        <w:t xml:space="preserve">Keskellä: Roy päätti kasvattaa riisiä. Loppu: Nyt Roy tuottaa miljoonia kiloja riisiä ja myy sitä maailmanlaajuisesti!</w:t>
      </w:r>
    </w:p>
    <w:p>
      <w:r>
        <w:rPr>
          <w:b/>
        </w:rPr>
        <w:t xml:space="preserve">Tulos</w:t>
      </w:r>
    </w:p>
    <w:p>
      <w:r>
        <w:t xml:space="preserve">Roy rakasti kaikkea riisiä.</w:t>
      </w:r>
    </w:p>
    <w:p>
      <w:r>
        <w:rPr>
          <w:b/>
        </w:rPr>
        <w:t xml:space="preserve">Esimerkki 1.1199</w:t>
      </w:r>
    </w:p>
    <w:p>
      <w:r>
        <w:t xml:space="preserve">Keskellä: Maxin sisko halusi antaa Maxille kirjoja. Loppu: Maxin sisko käveli sisään kirjaston kirjojen kanssa.</w:t>
      </w:r>
    </w:p>
    <w:p>
      <w:r>
        <w:rPr>
          <w:b/>
        </w:rPr>
        <w:t xml:space="preserve">Tulos</w:t>
      </w:r>
    </w:p>
    <w:p>
      <w:r>
        <w:t xml:space="preserve">Max rakasti kaunokirjallisuuden lukemista.</w:t>
      </w:r>
    </w:p>
    <w:p>
      <w:r>
        <w:rPr>
          <w:b/>
        </w:rPr>
        <w:t xml:space="preserve">Esimerkki 1.1200</w:t>
      </w:r>
    </w:p>
    <w:p>
      <w:r>
        <w:t xml:space="preserve">Keskellä: Marissa tajusi, että hänen ystävällään oli morsiusrekisteri. Loppu: Sitten hän päätti lisätä oman nimensä.</w:t>
      </w:r>
    </w:p>
    <w:p>
      <w:r>
        <w:rPr>
          <w:b/>
        </w:rPr>
        <w:t xml:space="preserve">Tulos</w:t>
      </w:r>
    </w:p>
    <w:p>
      <w:r>
        <w:t xml:space="preserve">Marissa oli ostoskeskuksessa.</w:t>
      </w:r>
    </w:p>
    <w:p>
      <w:r>
        <w:rPr>
          <w:b/>
        </w:rPr>
        <w:t xml:space="preserve">Esimerkki 1.1201</w:t>
      </w:r>
    </w:p>
    <w:p>
      <w:r>
        <w:t xml:space="preserve">Keskellä: Vauva veti itsensä ylös ja lähti eteiseen. Loppu: Hän lähti kävelemään käytävää pitkin.</w:t>
      </w:r>
    </w:p>
    <w:p>
      <w:r>
        <w:rPr>
          <w:b/>
        </w:rPr>
        <w:t xml:space="preserve">Tulos</w:t>
      </w:r>
    </w:p>
    <w:p>
      <w:r>
        <w:t xml:space="preserve">Pieni vauva oli valmis lähtemään.</w:t>
      </w:r>
    </w:p>
    <w:p>
      <w:r>
        <w:rPr>
          <w:b/>
        </w:rPr>
        <w:t xml:space="preserve">Esimerkki 1.1202</w:t>
      </w:r>
    </w:p>
    <w:p>
      <w:r>
        <w:t xml:space="preserve">Keskellä: Tim löysi vuokratalon aivan kadun päästä. Loppu: Hän soitti numeroon ja pääsi muuttamaan samana päivänä!</w:t>
      </w:r>
    </w:p>
    <w:p>
      <w:r>
        <w:rPr>
          <w:b/>
        </w:rPr>
        <w:t xml:space="preserve">Tulos</w:t>
      </w:r>
    </w:p>
    <w:p>
      <w:r>
        <w:t xml:space="preserve">Tim halusi muuttaa pois vanhempiensa talosta.</w:t>
      </w:r>
    </w:p>
    <w:p>
      <w:r>
        <w:rPr>
          <w:b/>
        </w:rPr>
        <w:t xml:space="preserve">Esimerkki 1.1203</w:t>
      </w:r>
    </w:p>
    <w:p>
      <w:r>
        <w:t xml:space="preserve">Keskellä: Uuteen puhelimeen oli pitkä jono. Loppu: Kun sain puhelimeni, olin onnellinen ja helpottunut.</w:t>
      </w:r>
    </w:p>
    <w:p>
      <w:r>
        <w:rPr>
          <w:b/>
        </w:rPr>
        <w:t xml:space="preserve">Tulos</w:t>
      </w:r>
    </w:p>
    <w:p>
      <w:r>
        <w:t xml:space="preserve">Toissa päivänä olin Apple Storessa, kun puhelimet tulivat ulos.</w:t>
      </w:r>
    </w:p>
    <w:p>
      <w:r>
        <w:rPr>
          <w:b/>
        </w:rPr>
        <w:t xml:space="preserve">Esimerkki 1.1204</w:t>
      </w:r>
    </w:p>
    <w:p>
      <w:r>
        <w:t xml:space="preserve">Keskimmäinen: hän oli kuolemaisillaan, mutta hänen suosikkityttärentyttärentyttärensä ei päässyt vierailulle kuukauteen. Loppu: Maddie selviytyi tapaamaan lapsenlastaan silkkaa tahdonvoimaa käyttäen.</w:t>
      </w:r>
    </w:p>
    <w:p>
      <w:r>
        <w:rPr>
          <w:b/>
        </w:rPr>
        <w:t xml:space="preserve">Tulos</w:t>
      </w:r>
    </w:p>
    <w:p>
      <w:r>
        <w:t xml:space="preserve">Maddie oli sairastanut syöpää.</w:t>
      </w:r>
    </w:p>
    <w:p>
      <w:r>
        <w:rPr>
          <w:b/>
        </w:rPr>
        <w:t xml:space="preserve">Esimerkki 1.1205</w:t>
      </w:r>
    </w:p>
    <w:p>
      <w:r>
        <w:t xml:space="preserve">Keskellä: Tina tunsi itsensä motivoituneeksi kaiken ansaitsemansa kullan ansiosta. Loppu: Tina vietti loppupäivän ostamalla tavaroita kaikella kullalla.</w:t>
      </w:r>
    </w:p>
    <w:p>
      <w:r>
        <w:rPr>
          <w:b/>
        </w:rPr>
        <w:t xml:space="preserve">Tulos</w:t>
      </w:r>
    </w:p>
    <w:p>
      <w:r>
        <w:t xml:space="preserve">Tina pelasi videopeliä verkossa.</w:t>
      </w:r>
    </w:p>
    <w:p>
      <w:r>
        <w:rPr>
          <w:b/>
        </w:rPr>
        <w:t xml:space="preserve">Esimerkki 1.1206</w:t>
      </w:r>
    </w:p>
    <w:p>
      <w:r>
        <w:t xml:space="preserve">Keskellä: Maajussi Joe hoiti jättimäisiä kurpitsojaan useita kertoja päivässä. Loppu: Hänen kurpitsansa voittivat helposti messut sinä vuonna!</w:t>
      </w:r>
    </w:p>
    <w:p>
      <w:r>
        <w:rPr>
          <w:b/>
        </w:rPr>
        <w:t xml:space="preserve">Tulos</w:t>
      </w:r>
    </w:p>
    <w:p>
      <w:r>
        <w:t xml:space="preserve">Maanviljelijä Joe ei aikonut antaa naapurinsa voittaa häntä tänä vuonna.</w:t>
      </w:r>
    </w:p>
    <w:p>
      <w:r>
        <w:rPr>
          <w:b/>
        </w:rPr>
        <w:t xml:space="preserve">Esimerkki 1.1207</w:t>
      </w:r>
    </w:p>
    <w:p>
      <w:r>
        <w:t xml:space="preserve">Keskellä: Mike soitti töihin, koska hänen työtoverinsa olivat tulossa sairaaksi. Loppu: Viikon kuluttua Mike sai potkut.</w:t>
      </w:r>
    </w:p>
    <w:p>
      <w:r>
        <w:rPr>
          <w:b/>
        </w:rPr>
        <w:t xml:space="preserve">Tulos</w:t>
      </w:r>
    </w:p>
    <w:p>
      <w:r>
        <w:t xml:space="preserve">Mike oli aina terveystietoinen.</w:t>
      </w:r>
    </w:p>
    <w:p>
      <w:r>
        <w:rPr>
          <w:b/>
        </w:rPr>
        <w:t xml:space="preserve">Esimerkki 1.1208</w:t>
      </w:r>
    </w:p>
    <w:p>
      <w:r>
        <w:t xml:space="preserve">Keskellä: Shawnin ystävä joutui yllättäen perumaan. Loppu: Shawn ei myöskään päässyt matkalle.</w:t>
      </w:r>
    </w:p>
    <w:p>
      <w:r>
        <w:rPr>
          <w:b/>
        </w:rPr>
        <w:t xml:space="preserve">Tulos</w:t>
      </w:r>
    </w:p>
    <w:p>
      <w:r>
        <w:t xml:space="preserve">Shawn osti pyöräilyvarusteita valmistautuakseen matkaan.</w:t>
      </w:r>
    </w:p>
    <w:p>
      <w:r>
        <w:rPr>
          <w:b/>
        </w:rPr>
        <w:t xml:space="preserve">Esimerkki 1.1209</w:t>
      </w:r>
    </w:p>
    <w:p>
      <w:r>
        <w:t xml:space="preserve">Keskellä: Miken veli oli tehnyt monia palveluksia Miken kanssa. Loppu: Hänen veljensä oli ikuisesti kiitollinen Mikelle.</w:t>
      </w:r>
    </w:p>
    <w:p>
      <w:r>
        <w:rPr>
          <w:b/>
        </w:rPr>
        <w:t xml:space="preserve">Tulos</w:t>
      </w:r>
    </w:p>
    <w:p>
      <w:r>
        <w:t xml:space="preserve">Mike oli huolehtiva mies.</w:t>
      </w:r>
    </w:p>
    <w:p>
      <w:r>
        <w:rPr>
          <w:b/>
        </w:rPr>
        <w:t xml:space="preserve">Esimerkki 1.1210</w:t>
      </w:r>
    </w:p>
    <w:p>
      <w:r>
        <w:t xml:space="preserve">Keskellä: Tom näki vanhan koulukiusaajansa ja oli hermostunut. Loppu: Onneksi mies lähestyi häntä ja pyysi anteeksi.</w:t>
      </w:r>
    </w:p>
    <w:p>
      <w:r>
        <w:rPr>
          <w:b/>
        </w:rPr>
        <w:t xml:space="preserve">Tulos</w:t>
      </w:r>
    </w:p>
    <w:p>
      <w:r>
        <w:t xml:space="preserve">Tom oli menossa lukiotapaamiseensa.</w:t>
      </w:r>
    </w:p>
    <w:p>
      <w:r>
        <w:rPr>
          <w:b/>
        </w:rPr>
        <w:t xml:space="preserve">Esimerkki 1.1211</w:t>
      </w:r>
    </w:p>
    <w:p>
      <w:r>
        <w:t xml:space="preserve">Keskellä: Bob päätti sitten silputa korttinsa. Loppu: Se oli parasta, mitä he olisivat voineet tehdä.</w:t>
      </w:r>
    </w:p>
    <w:p>
      <w:r>
        <w:rPr>
          <w:b/>
        </w:rPr>
        <w:t xml:space="preserve">Tulos</w:t>
      </w:r>
    </w:p>
    <w:p>
      <w:r>
        <w:t xml:space="preserve">Bobilla oli aina vaikeuksia luottokorttien kanssa.</w:t>
      </w:r>
    </w:p>
    <w:p>
      <w:r>
        <w:rPr>
          <w:b/>
        </w:rPr>
        <w:t xml:space="preserve">Esimerkki 1.1212</w:t>
      </w:r>
    </w:p>
    <w:p>
      <w:r>
        <w:t xml:space="preserve">Keskellä: Gene päätti tehdä kalkkunaleivän. Loppu: Gene oli silti nälkäinen.</w:t>
      </w:r>
    </w:p>
    <w:p>
      <w:r>
        <w:rPr>
          <w:b/>
        </w:rPr>
        <w:t xml:space="preserve">Tulos</w:t>
      </w:r>
    </w:p>
    <w:p>
      <w:r>
        <w:t xml:space="preserve">Genellä oli nälkä.</w:t>
      </w:r>
    </w:p>
    <w:p>
      <w:r>
        <w:rPr>
          <w:b/>
        </w:rPr>
        <w:t xml:space="preserve">Esimerkki 1.1213</w:t>
      </w:r>
    </w:p>
    <w:p>
      <w:r>
        <w:t xml:space="preserve">Keskimmäinen: Hänen äitinsä piti kissoista. Loppu: Äiti lähetti hänelle myöhemmin kissagifsejä.</w:t>
      </w:r>
    </w:p>
    <w:p>
      <w:r>
        <w:rPr>
          <w:b/>
        </w:rPr>
        <w:t xml:space="preserve">Tulos</w:t>
      </w:r>
    </w:p>
    <w:p>
      <w:r>
        <w:t xml:space="preserve">Lee yritti opettaa äidilleen tietokoneen käyttöä.</w:t>
      </w:r>
    </w:p>
    <w:p>
      <w:r>
        <w:rPr>
          <w:b/>
        </w:rPr>
        <w:t xml:space="preserve">Esimerkki 1.1214</w:t>
      </w:r>
    </w:p>
    <w:p>
      <w:r>
        <w:t xml:space="preserve">Keskellä: Onneksi hän antoi minulle opetussuunnitelman. Loppu: Hän selitti minulle, mitä minun oli tehtävä, jotta läpäisin hänen kurssinsa.</w:t>
      </w:r>
    </w:p>
    <w:p>
      <w:r>
        <w:rPr>
          <w:b/>
        </w:rPr>
        <w:t xml:space="preserve">Tulos</w:t>
      </w:r>
    </w:p>
    <w:p>
      <w:r>
        <w:t xml:space="preserve">Professori Mumbles puhui niin hiljaa, etten juuri ja juuri kuullut häntä.</w:t>
      </w:r>
    </w:p>
    <w:p>
      <w:r>
        <w:rPr>
          <w:b/>
        </w:rPr>
        <w:t xml:space="preserve">Esimerkki 1.1215</w:t>
      </w:r>
    </w:p>
    <w:p>
      <w:r>
        <w:t xml:space="preserve">Keskellä: He sopivat kättelevänsä ja tekevänsä sovinnon. Loppu: Äiti seisoi ylpeänä tyttöjen kypsyydestä.</w:t>
      </w:r>
    </w:p>
    <w:p>
      <w:r>
        <w:rPr>
          <w:b/>
        </w:rPr>
        <w:t xml:space="preserve">Tulos</w:t>
      </w:r>
    </w:p>
    <w:p>
      <w:r>
        <w:t xml:space="preserve">Gina ja hänen siskonsa Jenny riitelivät.</w:t>
      </w:r>
    </w:p>
    <w:p>
      <w:r>
        <w:rPr>
          <w:b/>
        </w:rPr>
        <w:t xml:space="preserve">Esimerkki 1.1216</w:t>
      </w:r>
    </w:p>
    <w:p>
      <w:r>
        <w:t xml:space="preserve">Keskellä: Veljentyttäreni alkoi hiljattain seurustella marokkolaisen miehen kanssa. Loppu: Perhe on epävarma tästä suhteesta.</w:t>
      </w:r>
    </w:p>
    <w:p>
      <w:r>
        <w:rPr>
          <w:b/>
        </w:rPr>
        <w:t xml:space="preserve">Tulos</w:t>
      </w:r>
    </w:p>
    <w:p>
      <w:r>
        <w:t xml:space="preserve">Vaimoni veljentytär opiskelee kolmatta vuotta yliopistossa.</w:t>
      </w:r>
    </w:p>
    <w:p>
      <w:r>
        <w:rPr>
          <w:b/>
        </w:rPr>
        <w:t xml:space="preserve">Esimerkki 1.1217</w:t>
      </w:r>
    </w:p>
    <w:p>
      <w:r>
        <w:t xml:space="preserve">Keskellä: Cathyn ystävä Paul suostui tulemaan. Loppu: Cathy ei lähtenyt, vaikka hänen piti lähteä, ja Cathy lähti yksin.</w:t>
      </w:r>
    </w:p>
    <w:p>
      <w:r>
        <w:rPr>
          <w:b/>
        </w:rPr>
        <w:t xml:space="preserve">Tulos</w:t>
      </w:r>
    </w:p>
    <w:p>
      <w:r>
        <w:t xml:space="preserve">Cathy halusi mennä rannalle.</w:t>
      </w:r>
    </w:p>
    <w:p>
      <w:r>
        <w:rPr>
          <w:b/>
        </w:rPr>
        <w:t xml:space="preserve">Esimerkki 1.1218</w:t>
      </w:r>
    </w:p>
    <w:p>
      <w:r>
        <w:t xml:space="preserve">Keskellä: Leirin lapset päättivät järjestää konsertin kaikille. Loppu: Leirin päätteeksi he esittivät konsertin yhteisölle.</w:t>
      </w:r>
    </w:p>
    <w:p>
      <w:r>
        <w:rPr>
          <w:b/>
        </w:rPr>
        <w:t xml:space="preserve">Tulos</w:t>
      </w:r>
    </w:p>
    <w:p>
      <w:r>
        <w:t xml:space="preserve">Männyn tuoksu ja musiikin äänet täyttivät ilman.</w:t>
      </w:r>
    </w:p>
    <w:p>
      <w:r>
        <w:rPr>
          <w:b/>
        </w:rPr>
        <w:t xml:space="preserve">Esimerkki 1.1219</w:t>
      </w:r>
    </w:p>
    <w:p>
      <w:r>
        <w:t xml:space="preserve">Keskellä: Vaimoni ja minä vietimme kokonaisen viikon yhdessä. Loppu: Se lähensi meitä pariskuntana.</w:t>
      </w:r>
    </w:p>
    <w:p>
      <w:r>
        <w:rPr>
          <w:b/>
        </w:rPr>
        <w:t xml:space="preserve">Tulos</w:t>
      </w:r>
    </w:p>
    <w:p>
      <w:r>
        <w:t xml:space="preserve">Menimme vaimoni kanssa häämatkalle Havaijille.</w:t>
      </w:r>
    </w:p>
    <w:p>
      <w:r>
        <w:rPr>
          <w:b/>
        </w:rPr>
        <w:t xml:space="preserve">Esimerkki 1.1220</w:t>
      </w:r>
    </w:p>
    <w:p>
      <w:r>
        <w:t xml:space="preserve">Keskellä: Bob oli uudenvuodenparaatissa ajamassa kuorma-autoa. Loppu: Bob päätti ajaa paraatissa ensi vuonna uudelleen.</w:t>
      </w:r>
    </w:p>
    <w:p>
      <w:r>
        <w:rPr>
          <w:b/>
        </w:rPr>
        <w:t xml:space="preserve">Tulos</w:t>
      </w:r>
    </w:p>
    <w:p>
      <w:r>
        <w:t xml:space="preserve">Bob oli palomies.</w:t>
      </w:r>
    </w:p>
    <w:p>
      <w:r>
        <w:rPr>
          <w:b/>
        </w:rPr>
        <w:t xml:space="preserve">Esimerkki 1.1221</w:t>
      </w:r>
    </w:p>
    <w:p>
      <w:r>
        <w:t xml:space="preserve">Keskellä: Äitini jätti pannun vartioimatta kovalle lämmölle. Loppu: Se alkoi tulvia liedelle.</w:t>
      </w:r>
    </w:p>
    <w:p>
      <w:r>
        <w:rPr>
          <w:b/>
        </w:rPr>
        <w:t xml:space="preserve">Tulos</w:t>
      </w:r>
    </w:p>
    <w:p>
      <w:r>
        <w:t xml:space="preserve">Äitini keitti keittoa.</w:t>
      </w:r>
    </w:p>
    <w:p>
      <w:r>
        <w:rPr>
          <w:b/>
        </w:rPr>
        <w:t xml:space="preserve">Esimerkki 1.1222</w:t>
      </w:r>
    </w:p>
    <w:p>
      <w:r>
        <w:t xml:space="preserve">Keskellä: Chrisillä oli sinä päivänä matikan koe, eikä hänen äitinsä uskonut hänen olevan sairas. Loppu: Chris tunnusti, että hän yritti vain selvitä siitä.</w:t>
      </w:r>
    </w:p>
    <w:p>
      <w:r>
        <w:rPr>
          <w:b/>
        </w:rPr>
        <w:t xml:space="preserve">Tulos</w:t>
      </w:r>
    </w:p>
    <w:p>
      <w:r>
        <w:t xml:space="preserve">Chris heräsi ja meni alakertaan yskien kovaa.</w:t>
      </w:r>
    </w:p>
    <w:p>
      <w:r>
        <w:rPr>
          <w:b/>
        </w:rPr>
        <w:t xml:space="preserve">Esimerkki 1.1223</w:t>
      </w:r>
    </w:p>
    <w:p>
      <w:r>
        <w:t xml:space="preserve">Keskellä: Läheltä löytyi mies, joka oli ammuttu ja haavoittunut kuolettavasti. Loppu: Juoksimme kotiin ja pysyimme hiljaa, kunnes poliisi lähti.</w:t>
      </w:r>
    </w:p>
    <w:p>
      <w:r>
        <w:rPr>
          <w:b/>
        </w:rPr>
        <w:t xml:space="preserve">Tulos</w:t>
      </w:r>
    </w:p>
    <w:p>
      <w:r>
        <w:t xml:space="preserve">Vuonna 1998 sytytimme ilotulitteita lammen luona, jossa asumme.</w:t>
      </w:r>
    </w:p>
    <w:p>
      <w:r>
        <w:rPr>
          <w:b/>
        </w:rPr>
        <w:t xml:space="preserve">Esimerkki 1.1224</w:t>
      </w:r>
    </w:p>
    <w:p>
      <w:r>
        <w:t xml:space="preserve">Keskellä: Pian sen jälkeen hän joutui kauheaan onnettomuuteen. Loppu: Dawson oli surullinen siitä, että hänen uusi autonsa oli jo pilalla.</w:t>
      </w:r>
    </w:p>
    <w:p>
      <w:r>
        <w:rPr>
          <w:b/>
        </w:rPr>
        <w:t xml:space="preserve">Tulos</w:t>
      </w:r>
    </w:p>
    <w:p>
      <w:r>
        <w:t xml:space="preserve">Dawson sai uuden auton.</w:t>
      </w:r>
    </w:p>
    <w:p>
      <w:r>
        <w:rPr>
          <w:b/>
        </w:rPr>
        <w:t xml:space="preserve">Esimerkki 1.1225</w:t>
      </w:r>
    </w:p>
    <w:p>
      <w:r>
        <w:t xml:space="preserve">Keskimmäinen: Hän sai vakavia hengitysvaikeuksia. Loppu: Thomas sai keuhkoahtaumataudin ja kuoli muutaman vuoden kuluttua.</w:t>
      </w:r>
    </w:p>
    <w:p>
      <w:r>
        <w:rPr>
          <w:b/>
        </w:rPr>
        <w:t xml:space="preserve">Tulos</w:t>
      </w:r>
    </w:p>
    <w:p>
      <w:r>
        <w:t xml:space="preserve">Thomas poltti 2-3 askia savukkeita päivässä.</w:t>
      </w:r>
    </w:p>
    <w:p>
      <w:r>
        <w:rPr>
          <w:b/>
        </w:rPr>
        <w:t xml:space="preserve">Esimerkki 1.1226</w:t>
      </w:r>
    </w:p>
    <w:p>
      <w:r>
        <w:t xml:space="preserve">Keskellä: Rick pudotti puhelimensa. Loppu: Rick sai uuden puhelimen vakuutuksensa kautta.</w:t>
      </w:r>
    </w:p>
    <w:p>
      <w:r>
        <w:rPr>
          <w:b/>
        </w:rPr>
        <w:t xml:space="preserve">Tulos</w:t>
      </w:r>
    </w:p>
    <w:p>
      <w:r>
        <w:t xml:space="preserve">Rick nauhoitti tytärtään keinuissa.</w:t>
      </w:r>
    </w:p>
    <w:p>
      <w:r>
        <w:rPr>
          <w:b/>
        </w:rPr>
        <w:t xml:space="preserve">Esimerkki 1.1227</w:t>
      </w:r>
    </w:p>
    <w:p>
      <w:r>
        <w:t xml:space="preserve">Keskellä: Julian teki paperikortin. Loppu: Sitten hän ripusti sen naruun ja teki siitä koristeen.</w:t>
      </w:r>
    </w:p>
    <w:p>
      <w:r>
        <w:rPr>
          <w:b/>
        </w:rPr>
        <w:t xml:space="preserve">Tulos</w:t>
      </w:r>
    </w:p>
    <w:p>
      <w:r>
        <w:t xml:space="preserve">Julian ja hänen perheensä tekivät joululeipiä.</w:t>
      </w:r>
    </w:p>
    <w:p>
      <w:r>
        <w:rPr>
          <w:b/>
        </w:rPr>
        <w:t xml:space="preserve">Esimerkki 1.1228</w:t>
      </w:r>
    </w:p>
    <w:p>
      <w:r>
        <w:t xml:space="preserve">Keskellä: Larry ei edes tiennyt, mistä aloittaa. Loppu: Larry päätti lopulta luovuttaa.</w:t>
      </w:r>
    </w:p>
    <w:p>
      <w:r>
        <w:rPr>
          <w:b/>
        </w:rPr>
        <w:t xml:space="preserve">Tulos</w:t>
      </w:r>
    </w:p>
    <w:p>
      <w:r>
        <w:t xml:space="preserve">Larry päätti maalata kuvan.</w:t>
      </w:r>
    </w:p>
    <w:p>
      <w:r>
        <w:rPr>
          <w:b/>
        </w:rPr>
        <w:t xml:space="preserve">Esimerkki 1.1229</w:t>
      </w:r>
    </w:p>
    <w:p>
      <w:r>
        <w:t xml:space="preserve">Keskellä: Lisan ystävä Terry ehdotti, että hän laittaisi lämpöä kaulaansa. Loppu: Lisan kipu hävisi, ja hän oli kiitollinen Terryn neuvosta.</w:t>
      </w:r>
    </w:p>
    <w:p>
      <w:r>
        <w:rPr>
          <w:b/>
        </w:rPr>
        <w:t xml:space="preserve">Tulos</w:t>
      </w:r>
    </w:p>
    <w:p>
      <w:r>
        <w:t xml:space="preserve">Lisa heräsi eräänä päivänä niskakipuun.</w:t>
      </w:r>
    </w:p>
    <w:p>
      <w:r>
        <w:rPr>
          <w:b/>
        </w:rPr>
        <w:t xml:space="preserve">Esimerkki 1.1230</w:t>
      </w:r>
    </w:p>
    <w:p>
      <w:r>
        <w:t xml:space="preserve">Keskellä: Vanhempieni piti tulla auttamaan. Loppu: Lopulta he tulivat auttamaan, ja pääsin kotiin.</w:t>
      </w:r>
    </w:p>
    <w:p>
      <w:r>
        <w:rPr>
          <w:b/>
        </w:rPr>
        <w:t xml:space="preserve">Tulos</w:t>
      </w:r>
    </w:p>
    <w:p>
      <w:r>
        <w:t xml:space="preserve">Ratsastin kaukana sijaitsevaan paikkaan.</w:t>
      </w:r>
    </w:p>
    <w:p>
      <w:r>
        <w:rPr>
          <w:b/>
        </w:rPr>
        <w:t xml:space="preserve">Esimerkki 1.1231</w:t>
      </w:r>
    </w:p>
    <w:p>
      <w:r>
        <w:t xml:space="preserve">Keskellä: Pam luuli nähneensä hain evän. Loppu: Mutta sitten hän näki delfiiniryhmän hyppäävän merestä.</w:t>
      </w:r>
    </w:p>
    <w:p>
      <w:r>
        <w:rPr>
          <w:b/>
        </w:rPr>
        <w:t xml:space="preserve">Tulos</w:t>
      </w:r>
    </w:p>
    <w:p>
      <w:r>
        <w:t xml:space="preserve">Pam oli risteilyaluksella.</w:t>
      </w:r>
    </w:p>
    <w:p>
      <w:r>
        <w:rPr>
          <w:b/>
        </w:rPr>
        <w:t xml:space="preserve">Esimerkki 1.1232</w:t>
      </w:r>
    </w:p>
    <w:p>
      <w:r>
        <w:t xml:space="preserve">Keskellä: Jake keskittyi kokeeseen. Loppu: Hän läpäisi kokeen ja luokan hyvällä arvosanalla.</w:t>
      </w:r>
    </w:p>
    <w:p>
      <w:r>
        <w:rPr>
          <w:b/>
        </w:rPr>
        <w:t xml:space="preserve">Tulos</w:t>
      </w:r>
    </w:p>
    <w:p>
      <w:r>
        <w:t xml:space="preserve">Jaken välikoe lähestyi kovaa vauhtia.</w:t>
      </w:r>
    </w:p>
    <w:p>
      <w:r>
        <w:rPr>
          <w:b/>
        </w:rPr>
        <w:t xml:space="preserve">Esimerkki 1.1233</w:t>
      </w:r>
    </w:p>
    <w:p>
      <w:r>
        <w:t xml:space="preserve">Keskellä: Mathew teki ylimääräisiä työtunteja säästääkseen rahaa. Loppu: Matteus lähtee veneellään ajelulle.</w:t>
      </w:r>
    </w:p>
    <w:p>
      <w:r>
        <w:rPr>
          <w:b/>
        </w:rPr>
        <w:t xml:space="preserve">Tulos</w:t>
      </w:r>
    </w:p>
    <w:p>
      <w:r>
        <w:t xml:space="preserve">Matthew on aina halunnut veneen.</w:t>
      </w:r>
    </w:p>
    <w:p>
      <w:r>
        <w:rPr>
          <w:b/>
        </w:rPr>
        <w:t xml:space="preserve">Esimerkki 1.1234</w:t>
      </w:r>
    </w:p>
    <w:p>
      <w:r>
        <w:t xml:space="preserve">Keskellä: Ellen päätti muuttaa kaupunkiin. Loppu: Ellen viihtyi täydellisesti.</w:t>
      </w:r>
    </w:p>
    <w:p>
      <w:r>
        <w:rPr>
          <w:b/>
        </w:rPr>
        <w:t xml:space="preserve">Tulos</w:t>
      </w:r>
    </w:p>
    <w:p>
      <w:r>
        <w:t xml:space="preserve">Ellen asui ennen maalla.</w:t>
      </w:r>
    </w:p>
    <w:p>
      <w:r>
        <w:rPr>
          <w:b/>
        </w:rPr>
        <w:t xml:space="preserve">Esimerkki 1.1235</w:t>
      </w:r>
    </w:p>
    <w:p>
      <w:r>
        <w:t xml:space="preserve">Keskellä: Boris löi kunnarin. Loppu: Hänen joukkueensa voitti pelin, koska Boris löi voittavan kunnarin.</w:t>
      </w:r>
    </w:p>
    <w:p>
      <w:r>
        <w:rPr>
          <w:b/>
        </w:rPr>
        <w:t xml:space="preserve">Tulos</w:t>
      </w:r>
    </w:p>
    <w:p>
      <w:r>
        <w:t xml:space="preserve">Borisilla oli tulossa baseball-peli.</w:t>
      </w:r>
    </w:p>
    <w:p>
      <w:r>
        <w:rPr>
          <w:b/>
        </w:rPr>
        <w:t xml:space="preserve">Esimerkki 1.1236</w:t>
      </w:r>
    </w:p>
    <w:p>
      <w:r>
        <w:t xml:space="preserve">Keskellä: Mortimer harjoitteli syömäpuikkojen käyttöä. Loppu: Mortimer on ylpeä, kun ystävät näkevät hänen käyttävän syömäpuikkoja.</w:t>
      </w:r>
    </w:p>
    <w:p>
      <w:r>
        <w:rPr>
          <w:b/>
        </w:rPr>
        <w:t xml:space="preserve">Tulos</w:t>
      </w:r>
    </w:p>
    <w:p>
      <w:r>
        <w:t xml:space="preserve">Mortimer oli aina halunnut oppia käyttämään syömäpuikkoja.</w:t>
      </w:r>
    </w:p>
    <w:p>
      <w:r>
        <w:rPr>
          <w:b/>
        </w:rPr>
        <w:t xml:space="preserve">Esimerkki 1.1237</w:t>
      </w:r>
    </w:p>
    <w:p>
      <w:r>
        <w:t xml:space="preserve">Keskellä: Cassien vanhemmat menivät hänen huoneeseensa juuri, kun hän oli hiipimässä ulos tapaamaan ystäviään. Loppu: Cassie jäi kiinni ja sai kotiarestia tanssiaisiin menemisestä.</w:t>
      </w:r>
    </w:p>
    <w:p>
      <w:r>
        <w:rPr>
          <w:b/>
        </w:rPr>
        <w:t xml:space="preserve">Tulos</w:t>
      </w:r>
    </w:p>
    <w:p>
      <w:r>
        <w:t xml:space="preserve">Cassie oli aina haaveillut tanssiaisiin menemisestä.</w:t>
      </w:r>
    </w:p>
    <w:p>
      <w:r>
        <w:rPr>
          <w:b/>
        </w:rPr>
        <w:t xml:space="preserve">Esimerkki 1.1238</w:t>
      </w:r>
    </w:p>
    <w:p>
      <w:r>
        <w:t xml:space="preserve">Keskellä: Kirjailija piti tauon ja palasi kirjoittamaan. Loppu: Aamun loppuun mennessä hän oli laatinut viisi hienoa lausetta.</w:t>
      </w:r>
    </w:p>
    <w:p>
      <w:r>
        <w:rPr>
          <w:b/>
        </w:rPr>
        <w:t xml:space="preserve">Tulos</w:t>
      </w:r>
    </w:p>
    <w:p>
      <w:r>
        <w:t xml:space="preserve">Kirjailija tuijotti tyhjää sivua.</w:t>
      </w:r>
    </w:p>
    <w:p>
      <w:r>
        <w:rPr>
          <w:b/>
        </w:rPr>
        <w:t xml:space="preserve">Esimerkki 1.1239</w:t>
      </w:r>
    </w:p>
    <w:p>
      <w:r>
        <w:t xml:space="preserve">Keskellä: Meille otettiin ihana perhekuva. Loppu: Aion tulostaa valokuvan.</w:t>
      </w:r>
    </w:p>
    <w:p>
      <w:r>
        <w:rPr>
          <w:b/>
        </w:rPr>
        <w:t xml:space="preserve">Tulos</w:t>
      </w:r>
    </w:p>
    <w:p>
      <w:r>
        <w:t xml:space="preserve">Kävimme eilen illalla syömässä.</w:t>
      </w:r>
    </w:p>
    <w:p>
      <w:r>
        <w:rPr>
          <w:b/>
        </w:rPr>
        <w:t xml:space="preserve">Esimerkki 1.1240</w:t>
      </w:r>
    </w:p>
    <w:p>
      <w:r>
        <w:t xml:space="preserve">Keskellä: Dayna ei ottanut huomioon äitinsä keksien reseptin mittoja. Loppu: Dayna ei huomannut, että mittaaminen oli aina kunnioitettavaa.</w:t>
      </w:r>
    </w:p>
    <w:p>
      <w:r>
        <w:rPr>
          <w:b/>
        </w:rPr>
        <w:t xml:space="preserve">Tulos</w:t>
      </w:r>
    </w:p>
    <w:p>
      <w:r>
        <w:t xml:space="preserve">Dayna oli kiittämätön nainen.</w:t>
      </w:r>
    </w:p>
    <w:p>
      <w:r>
        <w:rPr>
          <w:b/>
        </w:rPr>
        <w:t xml:space="preserve">Esimerkki 1.1241</w:t>
      </w:r>
    </w:p>
    <w:p>
      <w:r>
        <w:t xml:space="preserve">Keskellä: Williamsin lapset olivat kävelemässä koulusta kotiin. Loppu: He näkivät hänet, rakastuivat ja adoptoivat hänet myöhemmin samana päivänä.</w:t>
      </w:r>
    </w:p>
    <w:p>
      <w:r>
        <w:rPr>
          <w:b/>
        </w:rPr>
        <w:t xml:space="preserve">Tulos</w:t>
      </w:r>
    </w:p>
    <w:p>
      <w:r>
        <w:t xml:space="preserve">Olipa kerran koditon koira, joka vaelteli kaduilla.</w:t>
      </w:r>
    </w:p>
    <w:p>
      <w:r>
        <w:rPr>
          <w:b/>
        </w:rPr>
        <w:t xml:space="preserve">Esimerkki 1.1242</w:t>
      </w:r>
    </w:p>
    <w:p>
      <w:r>
        <w:t xml:space="preserve">Keskimmäinen: Hänen äitinsä siirsi salaisen kätkönsä. Loppu: Lopulta hän löysi ne äitinsä pöytälaatikosta.</w:t>
      </w:r>
    </w:p>
    <w:p>
      <w:r>
        <w:rPr>
          <w:b/>
        </w:rPr>
        <w:t xml:space="preserve">Tulos</w:t>
      </w:r>
    </w:p>
    <w:p>
      <w:r>
        <w:t xml:space="preserve">Lisa tiesi, että hänen äidillään oli salainen kätkö nallekarkkeja.</w:t>
      </w:r>
    </w:p>
    <w:p>
      <w:r>
        <w:rPr>
          <w:b/>
        </w:rPr>
        <w:t xml:space="preserve">Esimerkki 1.1243</w:t>
      </w:r>
    </w:p>
    <w:p>
      <w:r>
        <w:t xml:space="preserve">Keskimmäinen: Hän otti oppitunteja lomallaan. Loppu: Eric ja Ron onnistuivat sitten laskettelemaan onnistuneesti alas mestaririnnettä.</w:t>
      </w:r>
    </w:p>
    <w:p>
      <w:r>
        <w:rPr>
          <w:b/>
        </w:rPr>
        <w:t xml:space="preserve">Tulos</w:t>
      </w:r>
    </w:p>
    <w:p>
      <w:r>
        <w:t xml:space="preserve">Ron ei ollut koskaan käynyt hiihtämässä.</w:t>
      </w:r>
    </w:p>
    <w:p>
      <w:r>
        <w:rPr>
          <w:b/>
        </w:rPr>
        <w:t xml:space="preserve">Esimerkki 1.1244</w:t>
      </w:r>
    </w:p>
    <w:p>
      <w:r>
        <w:t xml:space="preserve">Keskellä: Mies otti veitsen ja syytti toista. Loppu: Toinen mies pelästyi ja juoksi pois.</w:t>
      </w:r>
    </w:p>
    <w:p>
      <w:r>
        <w:rPr>
          <w:b/>
        </w:rPr>
        <w:t xml:space="preserve">Tulos</w:t>
      </w:r>
    </w:p>
    <w:p>
      <w:r>
        <w:t xml:space="preserve">Veitsi makasi pöydällä pimeässä ja savuisessa baarissa.</w:t>
      </w:r>
    </w:p>
    <w:p>
      <w:r>
        <w:rPr>
          <w:b/>
        </w:rPr>
        <w:t xml:space="preserve">Esimerkki 1.1245</w:t>
      </w:r>
    </w:p>
    <w:p>
      <w:r>
        <w:t xml:space="preserve">Keskellä: Tom vei kaiken kierrätyskeskukseen. Loppu: Tom käytti rahat ostaakseen lisää siivoustarvikkeita.</w:t>
      </w:r>
    </w:p>
    <w:p>
      <w:r>
        <w:rPr>
          <w:b/>
        </w:rPr>
        <w:t xml:space="preserve">Tulos</w:t>
      </w:r>
    </w:p>
    <w:p>
      <w:r>
        <w:t xml:space="preserve">Tom jätti kaiken lasin, alumiinin ja muovin autotalliinsa.</w:t>
      </w:r>
    </w:p>
    <w:p>
      <w:r>
        <w:rPr>
          <w:b/>
        </w:rPr>
        <w:t xml:space="preserve">Esimerkki 1.1246</w:t>
      </w:r>
    </w:p>
    <w:p>
      <w:r>
        <w:t xml:space="preserve">Keskellä: Kaikki sekosivat. Loppu: Loppu: Taistelu oli niin paha, että tuottajien oli pakko käyttää split screeniä.</w:t>
      </w:r>
    </w:p>
    <w:p>
      <w:r>
        <w:rPr>
          <w:b/>
        </w:rPr>
        <w:t xml:space="preserve">Tulos</w:t>
      </w:r>
    </w:p>
    <w:p>
      <w:r>
        <w:t xml:space="preserve">Tänään näkymässä oli paljon taistelua.</w:t>
      </w:r>
    </w:p>
    <w:p>
      <w:r>
        <w:rPr>
          <w:b/>
        </w:rPr>
        <w:t xml:space="preserve">Esimerkki 1.1247</w:t>
      </w:r>
    </w:p>
    <w:p>
      <w:r>
        <w:t xml:space="preserve">Keskellä: Seth joutui sairaalaan sen vuoksi. Loppu: Sethin virtsassa on uraanijäämiä, vaikka hän jäi henkiin.</w:t>
      </w:r>
    </w:p>
    <w:p>
      <w:r>
        <w:rPr>
          <w:b/>
        </w:rPr>
        <w:t xml:space="preserve">Tulos</w:t>
      </w:r>
    </w:p>
    <w:p>
      <w:r>
        <w:t xml:space="preserve">Seth kaivoi uraania.</w:t>
      </w:r>
    </w:p>
    <w:p>
      <w:r>
        <w:rPr>
          <w:b/>
        </w:rPr>
        <w:t xml:space="preserve">Esimerkki 1.1248</w:t>
      </w:r>
    </w:p>
    <w:p>
      <w:r>
        <w:t xml:space="preserve">Keskellä: Greg päätti sen sijaan ostaa uuden polkupyörän. Loppu: Hän ajoi sillä ulos ja romutti vanhan.</w:t>
      </w:r>
    </w:p>
    <w:p>
      <w:r>
        <w:rPr>
          <w:b/>
        </w:rPr>
        <w:t xml:space="preserve">Tulos</w:t>
      </w:r>
    </w:p>
    <w:p>
      <w:r>
        <w:t xml:space="preserve">Greg halusi korjata polkupyöränsä.</w:t>
      </w:r>
    </w:p>
    <w:p>
      <w:r>
        <w:rPr>
          <w:b/>
        </w:rPr>
        <w:t xml:space="preserve">Esimerkki 1.1249</w:t>
      </w:r>
    </w:p>
    <w:p>
      <w:r>
        <w:t xml:space="preserve">Keskellä: Gina tuli ulos ja huomasi koiran kadonneen. Loppu: Gina oli unohtanut, että mies pystyi avaamaan portin.</w:t>
      </w:r>
    </w:p>
    <w:p>
      <w:r>
        <w:rPr>
          <w:b/>
        </w:rPr>
        <w:t xml:space="preserve">Tulos</w:t>
      </w:r>
    </w:p>
    <w:p>
      <w:r>
        <w:t xml:space="preserve">Gina oli sitonut kulkukoiran pihalleen.</w:t>
      </w:r>
    </w:p>
    <w:p>
      <w:r>
        <w:rPr>
          <w:b/>
        </w:rPr>
        <w:t xml:space="preserve">Esimerkki 1.1250</w:t>
      </w:r>
    </w:p>
    <w:p>
      <w:r>
        <w:t xml:space="preserve">Keskellä: Bill meni metsästäjien harrastajatapahtumaan. Loppu: Bill myi jousensa miljoonilla harrastajille!</w:t>
      </w:r>
    </w:p>
    <w:p>
      <w:r>
        <w:rPr>
          <w:b/>
        </w:rPr>
        <w:t xml:space="preserve">Tulos</w:t>
      </w:r>
    </w:p>
    <w:p>
      <w:r>
        <w:t xml:space="preserve">Bill valmisti usein metsästäjille räätälöityjä jousia.</w:t>
      </w:r>
    </w:p>
    <w:p>
      <w:r>
        <w:rPr>
          <w:b/>
        </w:rPr>
        <w:t xml:space="preserve">Esimerkki 1.1251</w:t>
      </w:r>
    </w:p>
    <w:p>
      <w:r>
        <w:t xml:space="preserve">Keskellä: Tämä oli uusi taidefestivaali. Loppu: Sen jälkeen kaikki saivat viedä paperilyhdyn kotiin.</w:t>
      </w:r>
    </w:p>
    <w:p>
      <w:r>
        <w:rPr>
          <w:b/>
        </w:rPr>
        <w:t xml:space="preserve">Tulos</w:t>
      </w:r>
    </w:p>
    <w:p>
      <w:r>
        <w:t xml:space="preserve">Kävimme ystävieni kanssa taidefestivaaleilla läheisessä kaupungissa.</w:t>
      </w:r>
    </w:p>
    <w:p>
      <w:r>
        <w:rPr>
          <w:b/>
        </w:rPr>
        <w:t xml:space="preserve">Esimerkki 1.1252</w:t>
      </w:r>
    </w:p>
    <w:p>
      <w:r>
        <w:t xml:space="preserve">Keskellä: Tom otti lääkeannoksen. Loppu: Sen jälkeen Tom tunsi olonsa paljon paremmaksi.</w:t>
      </w:r>
    </w:p>
    <w:p>
      <w:r>
        <w:rPr>
          <w:b/>
        </w:rPr>
        <w:t xml:space="preserve">Tulos</w:t>
      </w:r>
    </w:p>
    <w:p>
      <w:r>
        <w:t xml:space="preserve">Tom oli vilustunut.</w:t>
      </w:r>
    </w:p>
    <w:p>
      <w:r>
        <w:rPr>
          <w:b/>
        </w:rPr>
        <w:t xml:space="preserve">Esimerkki 1.1253</w:t>
      </w:r>
    </w:p>
    <w:p>
      <w:r>
        <w:t xml:space="preserve">Keskellä: Jerry lahjoitti rahaa paikalliselle orpokodille. Loppu: Jerry tunsi olonsa hyväksi, kun hän auttoi muita.</w:t>
      </w:r>
    </w:p>
    <w:p>
      <w:r>
        <w:rPr>
          <w:b/>
        </w:rPr>
        <w:t xml:space="preserve">Tulos</w:t>
      </w:r>
    </w:p>
    <w:p>
      <w:r>
        <w:t xml:space="preserve">Jerry oli tänään avokätinen.</w:t>
      </w:r>
    </w:p>
    <w:p>
      <w:r>
        <w:rPr>
          <w:b/>
        </w:rPr>
        <w:t xml:space="preserve">Esimerkki 1.1254</w:t>
      </w:r>
    </w:p>
    <w:p>
      <w:r>
        <w:t xml:space="preserve">Keskellä: Unohdin aurinkovoiteen. Loppu: Kaiken kaikkiaan hauskanpitomme oli suurempi kuin auringonpolttama kipu.</w:t>
      </w:r>
    </w:p>
    <w:p>
      <w:r>
        <w:rPr>
          <w:b/>
        </w:rPr>
        <w:t xml:space="preserve">Tulos</w:t>
      </w:r>
    </w:p>
    <w:p>
      <w:r>
        <w:t xml:space="preserve">Viime vuonna perheeni lähti Havaijille kevätlomalle.</w:t>
      </w:r>
    </w:p>
    <w:p>
      <w:r>
        <w:rPr>
          <w:b/>
        </w:rPr>
        <w:t xml:space="preserve">Esimerkki 1.1255</w:t>
      </w:r>
    </w:p>
    <w:p>
      <w:r>
        <w:t xml:space="preserve">Keskellä: Adam asetti kulhon uunin päälle. Loppu: Se sulatti muovin ja taikina valui kaikkialle.</w:t>
      </w:r>
    </w:p>
    <w:p>
      <w:r>
        <w:rPr>
          <w:b/>
        </w:rPr>
        <w:t xml:space="preserve">Tulos</w:t>
      </w:r>
    </w:p>
    <w:p>
      <w:r>
        <w:t xml:space="preserve">Adam oli tekemässä pannukakkuja.</w:t>
      </w:r>
    </w:p>
    <w:p>
      <w:r>
        <w:rPr>
          <w:b/>
        </w:rPr>
        <w:t xml:space="preserve">Esimerkki 1.1256</w:t>
      </w:r>
    </w:p>
    <w:p>
      <w:r>
        <w:t xml:space="preserve">Keskellä: Tom kertoi Tinalle vihaavansa hänen pastaansa. Loppu: Tina kysyi Tomilta, miksi hän söi ruokaa, ja Tom vastasi rakastavansa Tiinaa.</w:t>
      </w:r>
    </w:p>
    <w:p>
      <w:r>
        <w:rPr>
          <w:b/>
        </w:rPr>
        <w:t xml:space="preserve">Tulos</w:t>
      </w:r>
    </w:p>
    <w:p>
      <w:r>
        <w:t xml:space="preserve">Tina ja Tom menivät naimisiin viime viikolla.</w:t>
      </w:r>
    </w:p>
    <w:p>
      <w:r>
        <w:rPr>
          <w:b/>
        </w:rPr>
        <w:t xml:space="preserve">Esimerkki 1.1257</w:t>
      </w:r>
    </w:p>
    <w:p>
      <w:r>
        <w:t xml:space="preserve">Keskellä: Charles tiedusteli tietokoneesta. Loppu: Mutta se ei ollut sellainen tietokone, jossa käytettiin Adobe Creative Suitea.</w:t>
      </w:r>
    </w:p>
    <w:p>
      <w:r>
        <w:rPr>
          <w:b/>
        </w:rPr>
        <w:t xml:space="preserve">Tulos</w:t>
      </w:r>
    </w:p>
    <w:p>
      <w:r>
        <w:t xml:space="preserve">Charles luki ilmoitustaululla olevan viestin.</w:t>
      </w:r>
    </w:p>
    <w:p>
      <w:r>
        <w:rPr>
          <w:b/>
        </w:rPr>
        <w:t xml:space="preserve">Esimerkki 1.1258</w:t>
      </w:r>
    </w:p>
    <w:p>
      <w:r>
        <w:t xml:space="preserve">Keskellä: He päättivät ostaa uuden talon. Loppu: Kaikki rakastuivat siihen, ja he asuivat siellä kaksi vuosikymmentä.</w:t>
      </w:r>
    </w:p>
    <w:p>
      <w:r>
        <w:rPr>
          <w:b/>
        </w:rPr>
        <w:t xml:space="preserve">Tulos</w:t>
      </w:r>
    </w:p>
    <w:p>
      <w:r>
        <w:t xml:space="preserve">Jonesin perhe oli jo pitkään halunnut muuttaa suurempaan kotiin.</w:t>
      </w:r>
    </w:p>
    <w:p>
      <w:r>
        <w:rPr>
          <w:b/>
        </w:rPr>
        <w:t xml:space="preserve">Esimerkki 1.1259</w:t>
      </w:r>
    </w:p>
    <w:p>
      <w:r>
        <w:t xml:space="preserve">Keskellä: He löysivät harhailevan melan. Loppu: Lopulta he päättivät pitää sen.</w:t>
      </w:r>
    </w:p>
    <w:p>
      <w:r>
        <w:rPr>
          <w:b/>
        </w:rPr>
        <w:t xml:space="preserve">Tulos</w:t>
      </w:r>
    </w:p>
    <w:p>
      <w:r>
        <w:t xml:space="preserve">Marilyn oli järvellä perheensä kanssa.</w:t>
      </w:r>
    </w:p>
    <w:p>
      <w:r>
        <w:rPr>
          <w:b/>
        </w:rPr>
        <w:t xml:space="preserve">Esimerkki 1.1260</w:t>
      </w:r>
    </w:p>
    <w:p>
      <w:r>
        <w:t xml:space="preserve">Keskellä: Nick pyysi ystäväänsä mukaansa. Loppu: He molemmat nauttivat päättäjäistanssiaisista.</w:t>
      </w:r>
    </w:p>
    <w:p>
      <w:r>
        <w:rPr>
          <w:b/>
        </w:rPr>
        <w:t xml:space="preserve">Tulos</w:t>
      </w:r>
    </w:p>
    <w:p>
      <w:r>
        <w:t xml:space="preserve">Nickillä ei ollut seuralaista tanssiaisiinsa.</w:t>
      </w:r>
    </w:p>
    <w:p>
      <w:r>
        <w:rPr>
          <w:b/>
        </w:rPr>
        <w:t xml:space="preserve">Esimerkki 1.1261</w:t>
      </w:r>
    </w:p>
    <w:p>
      <w:r>
        <w:t xml:space="preserve">Keskellä: Trevor näki tilaisuutensa. Loppu: Trevor lähti juosten ja oli vapaa.</w:t>
      </w:r>
    </w:p>
    <w:p>
      <w:r>
        <w:rPr>
          <w:b/>
        </w:rPr>
        <w:t xml:space="preserve">Tulos</w:t>
      </w:r>
    </w:p>
    <w:p>
      <w:r>
        <w:t xml:space="preserve">Trevor yritti paeta internointileiriltä.</w:t>
      </w:r>
    </w:p>
    <w:p>
      <w:r>
        <w:rPr>
          <w:b/>
        </w:rPr>
        <w:t xml:space="preserve">Esimerkki 1.1262</w:t>
      </w:r>
    </w:p>
    <w:p>
      <w:r>
        <w:t xml:space="preserve">Keskellä: Dan ei löytänyt kaupasta paholaisasua. Loppu: Dan teki oman paholaispuvun.</w:t>
      </w:r>
    </w:p>
    <w:p>
      <w:r>
        <w:rPr>
          <w:b/>
        </w:rPr>
        <w:t xml:space="preserve">Tulos</w:t>
      </w:r>
    </w:p>
    <w:p>
      <w:r>
        <w:t xml:space="preserve">Dan halusi mennä kouluun Halloweenina paholaiseksi pukeutuneena.</w:t>
      </w:r>
    </w:p>
    <w:p>
      <w:r>
        <w:rPr>
          <w:b/>
        </w:rPr>
        <w:t xml:space="preserve">Esimerkki 1.1263</w:t>
      </w:r>
    </w:p>
    <w:p>
      <w:r>
        <w:t xml:space="preserve">Keskellä: Paul vei pojat telttailemaan metsään lähelle puroa. Loppu: Pojat kahlasivat viileässä, kirkkaassa vedessä.</w:t>
      </w:r>
    </w:p>
    <w:p>
      <w:r>
        <w:rPr>
          <w:b/>
        </w:rPr>
        <w:t xml:space="preserve">Tulos</w:t>
      </w:r>
    </w:p>
    <w:p>
      <w:r>
        <w:t xml:space="preserve">Paul päätti lähteä tutkimusmatkalle.</w:t>
      </w:r>
    </w:p>
    <w:p>
      <w:r>
        <w:rPr>
          <w:b/>
        </w:rPr>
        <w:t xml:space="preserve">Esimerkki 1.1264</w:t>
      </w:r>
    </w:p>
    <w:p>
      <w:r>
        <w:t xml:space="preserve">Keskellä: Tomilla oli historian koe, jota hän ei voinut jättää väliin. Loppu: Tom oli vihainen siitä, että hänen vanhempansa pakottivat hänet kouluun.</w:t>
      </w:r>
    </w:p>
    <w:p>
      <w:r>
        <w:rPr>
          <w:b/>
        </w:rPr>
        <w:t xml:space="preserve">Tulos</w:t>
      </w:r>
    </w:p>
    <w:p>
      <w:r>
        <w:t xml:space="preserve">Tom oli sairas.</w:t>
      </w:r>
    </w:p>
    <w:p>
      <w:r>
        <w:rPr>
          <w:b/>
        </w:rPr>
        <w:t xml:space="preserve">Esimerkki 1.1265</w:t>
      </w:r>
    </w:p>
    <w:p>
      <w:r>
        <w:t xml:space="preserve">Keskellä: Nick pyysi tyttöä tanssiaisiin. Loppu: He molemmat nauttivat tanssiaisista.</w:t>
      </w:r>
    </w:p>
    <w:p>
      <w:r>
        <w:rPr>
          <w:b/>
        </w:rPr>
        <w:t xml:space="preserve">Tulos</w:t>
      </w:r>
    </w:p>
    <w:p>
      <w:r>
        <w:t xml:space="preserve">Nickillä ei ollut seuralaista tanssiaisiinsa.</w:t>
      </w:r>
    </w:p>
    <w:p>
      <w:r>
        <w:rPr>
          <w:b/>
        </w:rPr>
        <w:t xml:space="preserve">Esimerkki 1.1266</w:t>
      </w:r>
    </w:p>
    <w:p>
      <w:r>
        <w:t xml:space="preserve">Keskellä: Sireneä vastaan ajoi tuuletin. Loppu: Sirene valehteli nimikirjoituksen pyytäjälle ja esitti tietämätöntä.</w:t>
      </w:r>
    </w:p>
    <w:p>
      <w:r>
        <w:rPr>
          <w:b/>
        </w:rPr>
        <w:t xml:space="preserve">Tulos</w:t>
      </w:r>
    </w:p>
    <w:p>
      <w:r>
        <w:t xml:space="preserve">Sirene oli ollut kuuluisa valkokangasnäyttelijä.</w:t>
      </w:r>
    </w:p>
    <w:p>
      <w:r>
        <w:rPr>
          <w:b/>
        </w:rPr>
        <w:t xml:space="preserve">Esimerkki 1.1267</w:t>
      </w:r>
    </w:p>
    <w:p>
      <w:r>
        <w:t xml:space="preserve">Keskellä: Cilly ajatteli mennä tytön kotiin ja yllättää hänet. Loppu: Hänen talossaan oli toinen mies.</w:t>
      </w:r>
    </w:p>
    <w:p>
      <w:r>
        <w:rPr>
          <w:b/>
        </w:rPr>
        <w:t xml:space="preserve">Tulos</w:t>
      </w:r>
    </w:p>
    <w:p>
      <w:r>
        <w:t xml:space="preserve">Billy luuli tyttöystävänsä pettävän häntä.</w:t>
      </w:r>
    </w:p>
    <w:p>
      <w:r>
        <w:rPr>
          <w:b/>
        </w:rPr>
        <w:t xml:space="preserve">Esimerkki 1.1268</w:t>
      </w:r>
    </w:p>
    <w:p>
      <w:r>
        <w:t xml:space="preserve">Keskellä: Korjaus on kallista, joten lääkäri ehdottaa hammaslääketieteellistä korkeakoulua. Loppu: Lopulta otan yhteyttä yliopistoon, ja he tekevät työn.</w:t>
      </w:r>
    </w:p>
    <w:p>
      <w:r>
        <w:rPr>
          <w:b/>
        </w:rPr>
        <w:t xml:space="preserve">Tulos</w:t>
      </w:r>
    </w:p>
    <w:p>
      <w:r>
        <w:t xml:space="preserve">Minulla oli lohjennut hammas, joten menin hammaslääkäriin.</w:t>
      </w:r>
    </w:p>
    <w:p>
      <w:r>
        <w:rPr>
          <w:b/>
        </w:rPr>
        <w:t xml:space="preserve">Esimerkki 1.1269</w:t>
      </w:r>
    </w:p>
    <w:p>
      <w:r>
        <w:t xml:space="preserve">Keskellä: Chester säästi rahaa mennäkseen naimisiin kihlattunsa kanssa työskennellessään. Loppu: Chester oli niin innoissaan päästessään kotiin kosimaan!</w:t>
      </w:r>
    </w:p>
    <w:p>
      <w:r>
        <w:rPr>
          <w:b/>
        </w:rPr>
        <w:t xml:space="preserve">Tulos</w:t>
      </w:r>
    </w:p>
    <w:p>
      <w:r>
        <w:t xml:space="preserve">Chester oli työskennellyt koko kesän.</w:t>
      </w:r>
    </w:p>
    <w:p>
      <w:r>
        <w:rPr>
          <w:b/>
        </w:rPr>
        <w:t xml:space="preserve">Esimerkki 1.1270</w:t>
      </w:r>
    </w:p>
    <w:p>
      <w:r>
        <w:t xml:space="preserve">Keskellä: Alice ja hänen miehensä riitelivät hänen riippuvuudestaan. Loppu: He joutuivat suureen riitaan eivätkä ole puhuneet sen jälkeen.</w:t>
      </w:r>
    </w:p>
    <w:p>
      <w:r>
        <w:rPr>
          <w:b/>
        </w:rPr>
        <w:t xml:space="preserve">Tulos</w:t>
      </w:r>
    </w:p>
    <w:p>
      <w:r>
        <w:t xml:space="preserve">Alice yritti lopettaa tupakoinnin.</w:t>
      </w:r>
    </w:p>
    <w:p>
      <w:r>
        <w:rPr>
          <w:b/>
        </w:rPr>
        <w:t xml:space="preserve">Esimerkki 1.1271</w:t>
      </w:r>
    </w:p>
    <w:p>
      <w:r>
        <w:t xml:space="preserve">Keskellä: Bill vihasi tammea, mutta yritti parhaansa. Loppu: Ja Bill voitti sen pelin, viimeisen tammipelin, jota hän koskaan pelasi.</w:t>
      </w:r>
    </w:p>
    <w:p>
      <w:r>
        <w:rPr>
          <w:b/>
        </w:rPr>
        <w:t xml:space="preserve">Tulos</w:t>
      </w:r>
    </w:p>
    <w:p>
      <w:r>
        <w:t xml:space="preserve">Bob pelasi Billin kanssa tammea.</w:t>
      </w:r>
    </w:p>
    <w:p>
      <w:r>
        <w:rPr>
          <w:b/>
        </w:rPr>
        <w:t xml:space="preserve">Esimerkki 1.1272</w:t>
      </w:r>
    </w:p>
    <w:p>
      <w:r>
        <w:t xml:space="preserve">Keskellä: Seos alkoi kuplia ja valui käsilleni. Loppu: Onneksi selvisin ilman vammoja.</w:t>
      </w:r>
    </w:p>
    <w:p>
      <w:r>
        <w:rPr>
          <w:b/>
        </w:rPr>
        <w:t xml:space="preserve">Tulos</w:t>
      </w:r>
    </w:p>
    <w:p>
      <w:r>
        <w:t xml:space="preserve">Kaadoin kemikaalia dekantterilasiin.</w:t>
      </w:r>
    </w:p>
    <w:p>
      <w:r>
        <w:rPr>
          <w:b/>
        </w:rPr>
        <w:t xml:space="preserve">Esimerkki 1.1273</w:t>
      </w:r>
    </w:p>
    <w:p>
      <w:r>
        <w:t xml:space="preserve">Keskellä: Karan äiti oli narkomaani. Loppu: Karan äiti oli kuollut lattialla, kun hän astui taloon.</w:t>
      </w:r>
    </w:p>
    <w:p>
      <w:r>
        <w:rPr>
          <w:b/>
        </w:rPr>
        <w:t xml:space="preserve">Tulos</w:t>
      </w:r>
    </w:p>
    <w:p>
      <w:r>
        <w:t xml:space="preserve">Kara oli hyvin läheinen äitinsä kanssa, kun hän kasvoi.</w:t>
      </w:r>
    </w:p>
    <w:p>
      <w:r>
        <w:rPr>
          <w:b/>
        </w:rPr>
        <w:t xml:space="preserve">Esimerkki 1.1274</w:t>
      </w:r>
    </w:p>
    <w:p>
      <w:r>
        <w:t xml:space="preserve">Keskellä: Shane ei lopulta ollut nälkäinen. Loppu: Emma söi pizzan, mutta jakoi palan Shanen kanssa.</w:t>
      </w:r>
    </w:p>
    <w:p>
      <w:r>
        <w:rPr>
          <w:b/>
        </w:rPr>
        <w:t xml:space="preserve">Tulos</w:t>
      </w:r>
    </w:p>
    <w:p>
      <w:r>
        <w:t xml:space="preserve">Shane ja Emma olivat tilanneet pizzaa.</w:t>
      </w:r>
    </w:p>
    <w:p>
      <w:r>
        <w:rPr>
          <w:b/>
        </w:rPr>
        <w:t xml:space="preserve">Esimerkki 1.1275</w:t>
      </w:r>
    </w:p>
    <w:p>
      <w:r>
        <w:t xml:space="preserve">Keskellä: He olivat rannalla. Loppu: Mutta he kokoontuivat yhteen ja lupasivat pysyä yhdessä ja päästä kotiin.</w:t>
      </w:r>
    </w:p>
    <w:p>
      <w:r>
        <w:rPr>
          <w:b/>
        </w:rPr>
        <w:t xml:space="preserve">Tulos</w:t>
      </w:r>
    </w:p>
    <w:p>
      <w:r>
        <w:t xml:space="preserve">Mike ja Molly ajautuivat rantaan.</w:t>
      </w:r>
    </w:p>
    <w:p>
      <w:r>
        <w:rPr>
          <w:b/>
        </w:rPr>
        <w:t xml:space="preserve">Esimerkki 1.1276</w:t>
      </w:r>
    </w:p>
    <w:p>
      <w:r>
        <w:t xml:space="preserve">Keskellä: Allisonilla kesti kauemmin kuin hän oli suunnitellut. Loppu: Alison myöhästyi lopulta.</w:t>
      </w:r>
    </w:p>
    <w:p>
      <w:r>
        <w:rPr>
          <w:b/>
        </w:rPr>
        <w:t xml:space="preserve">Tulos</w:t>
      </w:r>
    </w:p>
    <w:p>
      <w:r>
        <w:t xml:space="preserve">Alison valmistautui tanssiaisiin.</w:t>
      </w:r>
    </w:p>
    <w:p>
      <w:r>
        <w:rPr>
          <w:b/>
        </w:rPr>
        <w:t xml:space="preserve">Esimerkki 1.1277</w:t>
      </w:r>
    </w:p>
    <w:p>
      <w:r>
        <w:t xml:space="preserve">Keskellä: Dan tajusi, että oli typerää näyttää natsipropagandaa. Loppu: Dan maalasi symbolit nopeasti keltaisella maalilla.</w:t>
      </w:r>
    </w:p>
    <w:p>
      <w:r>
        <w:rPr>
          <w:b/>
        </w:rPr>
        <w:t xml:space="preserve">Tulos</w:t>
      </w:r>
    </w:p>
    <w:p>
      <w:r>
        <w:t xml:space="preserve">Dan maalasi talonsa edessä olevaan jalkakäytävään hakaristit.</w:t>
      </w:r>
    </w:p>
    <w:p>
      <w:r>
        <w:rPr>
          <w:b/>
        </w:rPr>
        <w:t xml:space="preserve">Esimerkki 1.1278</w:t>
      </w:r>
    </w:p>
    <w:p>
      <w:r>
        <w:t xml:space="preserve">Keskellä: Lenan autosta loppui bensa matkalla. Loppu: Lena joutui soittamaan poikaystävälleen, jotta tämä tulisi hakemaan hänet.</w:t>
      </w:r>
    </w:p>
    <w:p>
      <w:r>
        <w:rPr>
          <w:b/>
        </w:rPr>
        <w:t xml:space="preserve">Tulos</w:t>
      </w:r>
    </w:p>
    <w:p>
      <w:r>
        <w:t xml:space="preserve">Lena ajoi kotiin ostoskeskuksesta.</w:t>
      </w:r>
    </w:p>
    <w:p>
      <w:r>
        <w:rPr>
          <w:b/>
        </w:rPr>
        <w:t xml:space="preserve">Esimerkki 1.1279</w:t>
      </w:r>
    </w:p>
    <w:p>
      <w:r>
        <w:t xml:space="preserve">Keskellä: Lääkärini määräsi lääkkeitä. Loppu: Kuusi kuukautta myöhemmin olin tavoitepainossa, eikä minulla ollut verenpainetautia!</w:t>
      </w:r>
    </w:p>
    <w:p>
      <w:r>
        <w:rPr>
          <w:b/>
        </w:rPr>
        <w:t xml:space="preserve">Tulos</w:t>
      </w:r>
    </w:p>
    <w:p>
      <w:r>
        <w:t xml:space="preserve">Sain selville, että minulla on lievä verenpainetauti.</w:t>
      </w:r>
    </w:p>
    <w:p>
      <w:r>
        <w:rPr>
          <w:b/>
        </w:rPr>
        <w:t xml:space="preserve">Esimerkki 1.1280</w:t>
      </w:r>
    </w:p>
    <w:p>
      <w:r>
        <w:t xml:space="preserve">Keskellä: Janien serkku Vinny kiusasi häntä toistuvasti ja ruhjoi hänen kätensä. Loppu: Janie sai aseen ja ampui luodin sukulaisensa varpaaseen.</w:t>
      </w:r>
    </w:p>
    <w:p>
      <w:r>
        <w:rPr>
          <w:b/>
        </w:rPr>
        <w:t xml:space="preserve">Tulos</w:t>
      </w:r>
    </w:p>
    <w:p>
      <w:r>
        <w:t xml:space="preserve">Perheenjäsen kohteli Janieta usein huonosti.</w:t>
      </w:r>
    </w:p>
    <w:p>
      <w:r>
        <w:rPr>
          <w:b/>
        </w:rPr>
        <w:t xml:space="preserve">Esimerkki 1.1281</w:t>
      </w:r>
    </w:p>
    <w:p>
      <w:r>
        <w:t xml:space="preserve">Keskellä: Shawnin vaimo joutui hoitamaan hätätapauksen, mutta jätti illallisen. Loppu: Shawn nautti vaimonsa ruoasta, vaikka tämä ei ollut paikalla.</w:t>
      </w:r>
    </w:p>
    <w:p>
      <w:r>
        <w:rPr>
          <w:b/>
        </w:rPr>
        <w:t xml:space="preserve">Tulos</w:t>
      </w:r>
    </w:p>
    <w:p>
      <w:r>
        <w:t xml:space="preserve">Shawn tuli myöhään töistä kotiin odottaen ruoan tuoksua kotonaan -</w:t>
      </w:r>
    </w:p>
    <w:p>
      <w:r>
        <w:rPr>
          <w:b/>
        </w:rPr>
        <w:t xml:space="preserve">Esimerkki 1.1282</w:t>
      </w:r>
    </w:p>
    <w:p>
      <w:r>
        <w:t xml:space="preserve">Keskellä: Tom päätti tehdä hyvin äärimmäisen näytelmän. Loppu: Tom teki pelin voittaneen touchdownin!</w:t>
      </w:r>
    </w:p>
    <w:p>
      <w:r>
        <w:rPr>
          <w:b/>
        </w:rPr>
        <w:t xml:space="preserve">Tulos</w:t>
      </w:r>
    </w:p>
    <w:p>
      <w:r>
        <w:t xml:space="preserve">Se oli neljännen neljänneksen loppupuolella.</w:t>
      </w:r>
    </w:p>
    <w:p>
      <w:r>
        <w:rPr>
          <w:b/>
        </w:rPr>
        <w:t xml:space="preserve">Esimerkki 1.1283</w:t>
      </w:r>
    </w:p>
    <w:p>
      <w:r>
        <w:t xml:space="preserve">Keskellä: Leahia pidettiin pelin arvokkaimpana pelaajana. Loppu: Leah oli hyvin iloinen kuullessaan uutisen.</w:t>
      </w:r>
    </w:p>
    <w:p>
      <w:r>
        <w:rPr>
          <w:b/>
        </w:rPr>
        <w:t xml:space="preserve">Tulos</w:t>
      </w:r>
    </w:p>
    <w:p>
      <w:r>
        <w:t xml:space="preserve">Leahilla oli jääkiekkopeli.</w:t>
      </w:r>
    </w:p>
    <w:p>
      <w:r>
        <w:rPr>
          <w:b/>
        </w:rPr>
        <w:t xml:space="preserve">Esimerkki 1.1284</w:t>
      </w:r>
    </w:p>
    <w:p>
      <w:r>
        <w:t xml:space="preserve">Keskellä: Todd päätti yrittää puhua parturin kanssa. Loppu: Todd pitää nyt parturista.</w:t>
      </w:r>
    </w:p>
    <w:p>
      <w:r>
        <w:rPr>
          <w:b/>
        </w:rPr>
        <w:t xml:space="preserve">Tulos</w:t>
      </w:r>
    </w:p>
    <w:p>
      <w:r>
        <w:t xml:space="preserve">Todd inhoaa käydä kampaajalla.</w:t>
      </w:r>
    </w:p>
    <w:p>
      <w:r>
        <w:rPr>
          <w:b/>
        </w:rPr>
        <w:t xml:space="preserve">Esimerkki 1.1285</w:t>
      </w:r>
    </w:p>
    <w:p>
      <w:r>
        <w:t xml:space="preserve">Keskellä: Nina ymmärsi, että he olivat ujoja ja epävarmoja. Loppu: He kolme viettivät tuntikausia maalaten kirkkaita luomuksiaan!</w:t>
      </w:r>
    </w:p>
    <w:p>
      <w:r>
        <w:rPr>
          <w:b/>
        </w:rPr>
        <w:t xml:space="preserve">Tulos</w:t>
      </w:r>
    </w:p>
    <w:p>
      <w:r>
        <w:t xml:space="preserve">Nina oli lapsenvahtina parille teini-ikäisille sisaruksille.</w:t>
      </w:r>
    </w:p>
    <w:p>
      <w:r>
        <w:rPr>
          <w:b/>
        </w:rPr>
        <w:t xml:space="preserve">Esimerkki 1.1286</w:t>
      </w:r>
    </w:p>
    <w:p>
      <w:r>
        <w:t xml:space="preserve">Keskellä: Hän vetäytyi kuusi tuumaa edelle. Loppu: Jasmine voitti kisan kädet ojennettuina!</w:t>
      </w:r>
    </w:p>
    <w:p>
      <w:r>
        <w:rPr>
          <w:b/>
        </w:rPr>
        <w:t xml:space="preserve">Tulos</w:t>
      </w:r>
    </w:p>
    <w:p>
      <w:r>
        <w:t xml:space="preserve">Jasmine oli niin lähellä voittoa.</w:t>
      </w:r>
    </w:p>
    <w:p>
      <w:r>
        <w:rPr>
          <w:b/>
        </w:rPr>
        <w:t xml:space="preserve">Esimerkki 1.1287</w:t>
      </w:r>
    </w:p>
    <w:p>
      <w:r>
        <w:t xml:space="preserve">Keskellä: Huomasin, että hänellä menee kuitenkin melko hyvin. Loppu: Toivottavasti tein oikein.</w:t>
      </w:r>
    </w:p>
    <w:p>
      <w:r>
        <w:rPr>
          <w:b/>
        </w:rPr>
        <w:t xml:space="preserve">Tulos</w:t>
      </w:r>
    </w:p>
    <w:p>
      <w:r>
        <w:t xml:space="preserve">On olemassa syy, miksi X:ni on X:ni.</w:t>
      </w:r>
    </w:p>
    <w:p>
      <w:r>
        <w:rPr>
          <w:b/>
        </w:rPr>
        <w:t xml:space="preserve">Esimerkki 1.1288</w:t>
      </w:r>
    </w:p>
    <w:p>
      <w:r>
        <w:t xml:space="preserve">Keskellä: Ruoka alkoi houkutella haisunäätä. Loppu: Eve lakkasi jättämästä kissanruokaa ulos.</w:t>
      </w:r>
    </w:p>
    <w:p>
      <w:r>
        <w:rPr>
          <w:b/>
        </w:rPr>
        <w:t xml:space="preserve">Tulos</w:t>
      </w:r>
    </w:p>
    <w:p>
      <w:r>
        <w:t xml:space="preserve">Eve jätti kissanruokaa ulos ruokkimaan kulkukissoja.</w:t>
      </w:r>
    </w:p>
    <w:p>
      <w:r>
        <w:rPr>
          <w:b/>
        </w:rPr>
        <w:t xml:space="preserve">Esimerkki 1.1289</w:t>
      </w:r>
    </w:p>
    <w:p>
      <w:r>
        <w:t xml:space="preserve">Keskellä: Kohtaamani peuranpoikanen. Loppu: Katsoin ulos ikkunastani ja näin peuranpoikasen postilaatikkoni luona.</w:t>
      </w:r>
    </w:p>
    <w:p>
      <w:r>
        <w:rPr>
          <w:b/>
        </w:rPr>
        <w:t xml:space="preserve">Tulos</w:t>
      </w:r>
    </w:p>
    <w:p>
      <w:r>
        <w:t xml:space="preserve">Menin eräänä aamuna ulos nauttimaan savukkeesta.</w:t>
      </w:r>
    </w:p>
    <w:p>
      <w:r>
        <w:rPr>
          <w:b/>
        </w:rPr>
        <w:t xml:space="preserve">Esimerkki 1.1290</w:t>
      </w:r>
    </w:p>
    <w:p>
      <w:r>
        <w:t xml:space="preserve">Keskellä: Abby päätti kokeilla sitä. Loppu: Hänen äitinsä sai selville ja torui Abbyn.</w:t>
      </w:r>
    </w:p>
    <w:p>
      <w:r>
        <w:rPr>
          <w:b/>
        </w:rPr>
        <w:t xml:space="preserve">Tulos</w:t>
      </w:r>
    </w:p>
    <w:p>
      <w:r>
        <w:t xml:space="preserve">Abby leikki äitinsä huoneessa ja löysi huulipunaputken.</w:t>
      </w:r>
    </w:p>
    <w:p>
      <w:r>
        <w:rPr>
          <w:b/>
        </w:rPr>
        <w:t xml:space="preserve">Esimerkki 1.1291</w:t>
      </w:r>
    </w:p>
    <w:p>
      <w:r>
        <w:t xml:space="preserve">Keskellä: Mary sai nimettömänä karkkipussin. Loppu: Mary ei yrityksistään huolimatta koskaan saanut selville, kuka karkit lähetti.</w:t>
      </w:r>
    </w:p>
    <w:p>
      <w:r>
        <w:rPr>
          <w:b/>
        </w:rPr>
        <w:t xml:space="preserve">Tulos</w:t>
      </w:r>
    </w:p>
    <w:p>
      <w:r>
        <w:t xml:space="preserve">Mary oli biologian tunnilla.</w:t>
      </w:r>
    </w:p>
    <w:p>
      <w:r>
        <w:rPr>
          <w:b/>
        </w:rPr>
        <w:t xml:space="preserve">Esimerkki 1.1292</w:t>
      </w:r>
    </w:p>
    <w:p>
      <w:r>
        <w:t xml:space="preserve">Keskellä: Autopesulaan, jossa auto puhdistettiin. Loppu: Olin hyvin iloinen, että pesin autoni ja hemmottelin itseäni rahoilla.</w:t>
      </w:r>
    </w:p>
    <w:p>
      <w:r>
        <w:rPr>
          <w:b/>
        </w:rPr>
        <w:t xml:space="preserve">Tulos</w:t>
      </w:r>
    </w:p>
    <w:p>
      <w:r>
        <w:t xml:space="preserve">Autooni on kertynyt paljon roskia.</w:t>
      </w:r>
    </w:p>
    <w:p>
      <w:r>
        <w:rPr>
          <w:b/>
        </w:rPr>
        <w:t xml:space="preserve">Esimerkki 1.1293</w:t>
      </w:r>
    </w:p>
    <w:p>
      <w:r>
        <w:t xml:space="preserve">Keskellä: Caleb onnistui esityksessään. Loppu: Caleb kuuli jälleen äitinsä hurraahuudot.</w:t>
      </w:r>
    </w:p>
    <w:p>
      <w:r>
        <w:rPr>
          <w:b/>
        </w:rPr>
        <w:t xml:space="preserve">Tulos</w:t>
      </w:r>
    </w:p>
    <w:p>
      <w:r>
        <w:t xml:space="preserve">Caleb oli sitomassa luistimia, tänään oli erittäin tärkeä peli.</w:t>
      </w:r>
    </w:p>
    <w:p>
      <w:r>
        <w:rPr>
          <w:b/>
        </w:rPr>
        <w:t xml:space="preserve">Esimerkki 1.1294</w:t>
      </w:r>
    </w:p>
    <w:p>
      <w:r>
        <w:t xml:space="preserve">Keskellä: Jana kirjoitti jutun uuden seniorikeskuksen avajaisista. Loppu: Janan artikkeli pääsi etusivulle!</w:t>
      </w:r>
    </w:p>
    <w:p>
      <w:r>
        <w:rPr>
          <w:b/>
        </w:rPr>
        <w:t xml:space="preserve">Tulos</w:t>
      </w:r>
    </w:p>
    <w:p>
      <w:r>
        <w:t xml:space="preserve">Jana sai juuri työpaikan sanomalehden kirjoittajana.</w:t>
      </w:r>
    </w:p>
    <w:p>
      <w:r>
        <w:rPr>
          <w:b/>
        </w:rPr>
        <w:t xml:space="preserve">Esimerkki 1.1295</w:t>
      </w:r>
    </w:p>
    <w:p>
      <w:r>
        <w:t xml:space="preserve">Keskellä: Mary rakastaa pandoja. Loppu: Mary ei malttanut odottaa raporttinsa esittämistä.</w:t>
      </w:r>
    </w:p>
    <w:p>
      <w:r>
        <w:rPr>
          <w:b/>
        </w:rPr>
        <w:t xml:space="preserve">Tulos</w:t>
      </w:r>
    </w:p>
    <w:p>
      <w:r>
        <w:t xml:space="preserve">Koulussa Mary sai tehtäväkseen kirjoittaa esseen pandoista.</w:t>
      </w:r>
    </w:p>
    <w:p>
      <w:r>
        <w:rPr>
          <w:b/>
        </w:rPr>
        <w:t xml:space="preserve">Esimerkki 1.1296</w:t>
      </w:r>
    </w:p>
    <w:p>
      <w:r>
        <w:t xml:space="preserve">Keskimmäinen: Hän jätti sen ulos, ja sen päällä oli myslipatukka. Loppu: Hän löysi paperinsa ja muropaketin pureskeltuna koiransa sängyn vierestä.</w:t>
      </w:r>
    </w:p>
    <w:p>
      <w:r>
        <w:rPr>
          <w:b/>
        </w:rPr>
        <w:t xml:space="preserve">Tulos</w:t>
      </w:r>
    </w:p>
    <w:p>
      <w:r>
        <w:t xml:space="preserve">Kolmen tunnin kuluttua Ed sai vihdoin valmiiksi laskutehtävänsä.</w:t>
      </w:r>
    </w:p>
    <w:p>
      <w:r>
        <w:rPr>
          <w:b/>
        </w:rPr>
        <w:t xml:space="preserve">Esimerkki 1.1297</w:t>
      </w:r>
    </w:p>
    <w:p>
      <w:r>
        <w:t xml:space="preserve">Keskellä: Kalsi löysi kaupasta hyvän parin. Loppu: Kalsi oli innoissaan ja osti ne.</w:t>
      </w:r>
    </w:p>
    <w:p>
      <w:r>
        <w:rPr>
          <w:b/>
        </w:rPr>
        <w:t xml:space="preserve">Tulos</w:t>
      </w:r>
    </w:p>
    <w:p>
      <w:r>
        <w:t xml:space="preserve">Kalsi ei malttanut odottaa, että saisi tänään upouudet kengät.</w:t>
      </w:r>
    </w:p>
    <w:p>
      <w:r>
        <w:rPr>
          <w:b/>
        </w:rPr>
        <w:t xml:space="preserve">Esimerkki 1.1298</w:t>
      </w:r>
    </w:p>
    <w:p>
      <w:r>
        <w:t xml:space="preserve">Keskellä: Slamball-liigasta tuli elitistinen ja liian kilpailuhenkinen. Loppu: Jon luopui slamballista turhautuneena.</w:t>
      </w:r>
    </w:p>
    <w:p>
      <w:r>
        <w:rPr>
          <w:b/>
        </w:rPr>
        <w:t xml:space="preserve">Tulos</w:t>
      </w:r>
    </w:p>
    <w:p>
      <w:r>
        <w:t xml:space="preserve">Jon rakasti pelata slamballia.</w:t>
      </w:r>
    </w:p>
    <w:p>
      <w:r>
        <w:rPr>
          <w:b/>
        </w:rPr>
        <w:t xml:space="preserve">Esimerkki 1.1299</w:t>
      </w:r>
    </w:p>
    <w:p>
      <w:r>
        <w:t xml:space="preserve">Keskellä: Janen ystävien mielestä hänen pitäisi kasvattaa sitä. Loppu: Jane päätti olla leikkaamatta hiuksiaan.</w:t>
      </w:r>
    </w:p>
    <w:p>
      <w:r>
        <w:rPr>
          <w:b/>
        </w:rPr>
        <w:t xml:space="preserve">Tulos</w:t>
      </w:r>
    </w:p>
    <w:p>
      <w:r>
        <w:t xml:space="preserve">Jane halusi antaa hiustensa kasvaa pitkiksi.</w:t>
      </w:r>
    </w:p>
    <w:p>
      <w:r>
        <w:rPr>
          <w:b/>
        </w:rPr>
        <w:t xml:space="preserve">Esimerkki 1.1300</w:t>
      </w:r>
    </w:p>
    <w:p>
      <w:r>
        <w:t xml:space="preserve">Keskellä: Kävin kaikissa nähtävyyksissä. Loppu: Se oli ihana kokemus, jonka toivon voivani luoda uudelleen.</w:t>
      </w:r>
    </w:p>
    <w:p>
      <w:r>
        <w:rPr>
          <w:b/>
        </w:rPr>
        <w:t xml:space="preserve">Tulos</w:t>
      </w:r>
    </w:p>
    <w:p>
      <w:r>
        <w:t xml:space="preserve">Ensimmäinen ulkomaanmatkani suuntautui Pariisiin.</w:t>
      </w:r>
    </w:p>
    <w:p>
      <w:r>
        <w:rPr>
          <w:b/>
        </w:rPr>
        <w:t xml:space="preserve">Esimerkki 1.1301</w:t>
      </w:r>
    </w:p>
    <w:p>
      <w:r>
        <w:t xml:space="preserve">Keskellä: Sandy ei aloittanut kovin huonosti alkuvaiheessa. Loppu: Iltaan mennessä hänen nenänsä oli hyvin punainen ja hänen kasvonsa olivat turvoksissa.</w:t>
      </w:r>
    </w:p>
    <w:p>
      <w:r>
        <w:rPr>
          <w:b/>
        </w:rPr>
        <w:t xml:space="preserve">Tulos</w:t>
      </w:r>
    </w:p>
    <w:p>
      <w:r>
        <w:t xml:space="preserve">Sandy vilustui ja jäi kotiin koko päiväksi.</w:t>
      </w:r>
    </w:p>
    <w:p>
      <w:r>
        <w:rPr>
          <w:b/>
        </w:rPr>
        <w:t xml:space="preserve">Esimerkki 1.1302</w:t>
      </w:r>
    </w:p>
    <w:p>
      <w:r>
        <w:t xml:space="preserve">Keskellä: John pärjäsi hyvin. Loppu: Johnille tarjottiin lopulta paikkaa ammattilaisjoukkueesta.</w:t>
      </w:r>
    </w:p>
    <w:p>
      <w:r>
        <w:rPr>
          <w:b/>
        </w:rPr>
        <w:t xml:space="preserve">Tulos</w:t>
      </w:r>
    </w:p>
    <w:p>
      <w:r>
        <w:t xml:space="preserve">John yritti päästä lukionsa koripallojoukkueeseen -</w:t>
      </w:r>
    </w:p>
    <w:p>
      <w:r>
        <w:rPr>
          <w:b/>
        </w:rPr>
        <w:t xml:space="preserve">Esimerkki 1.1303</w:t>
      </w:r>
    </w:p>
    <w:p>
      <w:r>
        <w:t xml:space="preserve">Keskellä: Aurella rakasti jäätelöä. Loppu: Aurella alkoi ideoida uutta jäätelöreseptiä.</w:t>
      </w:r>
    </w:p>
    <w:p>
      <w:r>
        <w:rPr>
          <w:b/>
        </w:rPr>
        <w:t xml:space="preserve">Tulos</w:t>
      </w:r>
    </w:p>
    <w:p>
      <w:r>
        <w:t xml:space="preserve">Aurelia sai syntymäpäivälahjaksi jäätelökoneen.</w:t>
      </w:r>
    </w:p>
    <w:p>
      <w:r>
        <w:rPr>
          <w:b/>
        </w:rPr>
        <w:t xml:space="preserve">Esimerkki 1.1304</w:t>
      </w:r>
    </w:p>
    <w:p>
      <w:r>
        <w:t xml:space="preserve">Keskellä: Pelastin lapsen hukkumiselta. Loppu: Minut tunnettiin paikallisena sankarina muutaman viikon ajan!</w:t>
      </w:r>
    </w:p>
    <w:p>
      <w:r>
        <w:rPr>
          <w:b/>
        </w:rPr>
        <w:t xml:space="preserve">Tulos</w:t>
      </w:r>
    </w:p>
    <w:p>
      <w:r>
        <w:t xml:space="preserve">Olin altaalla.</w:t>
      </w:r>
    </w:p>
    <w:p>
      <w:r>
        <w:rPr>
          <w:b/>
        </w:rPr>
        <w:t xml:space="preserve">Esimerkki 1.1305</w:t>
      </w:r>
    </w:p>
    <w:p>
      <w:r>
        <w:t xml:space="preserve">Keskellä: Nyt juon kahvia mieluummin mukista. Loppu: Vihaan vain sitä, että olen jo pudottanut ja rikkonut monta!</w:t>
      </w:r>
    </w:p>
    <w:p>
      <w:r>
        <w:rPr>
          <w:b/>
        </w:rPr>
        <w:t xml:space="preserve">Tulos</w:t>
      </w:r>
    </w:p>
    <w:p>
      <w:r>
        <w:t xml:space="preserve">Join ennen paperimukeista.</w:t>
      </w:r>
    </w:p>
    <w:p>
      <w:r>
        <w:rPr>
          <w:b/>
        </w:rPr>
        <w:t xml:space="preserve">Esimerkki 1.1306</w:t>
      </w:r>
    </w:p>
    <w:p>
      <w:r>
        <w:t xml:space="preserve">Keskellä: Keskellä: Työstän pelin rakennetta. Loppu: Odotan innolla, että saan sen valmiiksi ja jaan sen ystävien ja perheen kanssa.</w:t>
      </w:r>
    </w:p>
    <w:p>
      <w:r>
        <w:rPr>
          <w:b/>
        </w:rPr>
        <w:t xml:space="preserve">Tulos</w:t>
      </w:r>
    </w:p>
    <w:p>
      <w:r>
        <w:t xml:space="preserve">Aloin hiljattain luoda omaa tietokonepeliäni.</w:t>
      </w:r>
    </w:p>
    <w:p>
      <w:r>
        <w:rPr>
          <w:b/>
        </w:rPr>
        <w:t xml:space="preserve">Esimerkki 1.1307</w:t>
      </w:r>
    </w:p>
    <w:p>
      <w:r>
        <w:t xml:space="preserve">Keskellä: Spencer haki kolmeen turvalliseen kouluun. Loppu: Vain turvalliset koulut hyväksyivät Spencerin.</w:t>
      </w:r>
    </w:p>
    <w:p>
      <w:r>
        <w:rPr>
          <w:b/>
        </w:rPr>
        <w:t xml:space="preserve">Tulos</w:t>
      </w:r>
    </w:p>
    <w:p>
      <w:r>
        <w:t xml:space="preserve">Spencer haki yhdeksään eri korkeakouluun.</w:t>
      </w:r>
    </w:p>
    <w:p>
      <w:r>
        <w:rPr>
          <w:b/>
        </w:rPr>
        <w:t xml:space="preserve">Esimerkki 1.1308</w:t>
      </w:r>
    </w:p>
    <w:p>
      <w:r>
        <w:t xml:space="preserve">Keskellä: Tara piti sarjasta ja päätti etsiä lisää jaksoja. Loppu: Hän katsoi suosikkiohjelmaansa koko iltapäivän.</w:t>
      </w:r>
    </w:p>
    <w:p>
      <w:r>
        <w:rPr>
          <w:b/>
        </w:rPr>
        <w:t xml:space="preserve">Tulos</w:t>
      </w:r>
    </w:p>
    <w:p>
      <w:r>
        <w:t xml:space="preserve">Tara katseli tv-ohjelmaa internetistä.</w:t>
      </w:r>
    </w:p>
    <w:p>
      <w:r>
        <w:rPr>
          <w:b/>
        </w:rPr>
        <w:t xml:space="preserve">Esimerkki 1.1309</w:t>
      </w:r>
    </w:p>
    <w:p>
      <w:r>
        <w:t xml:space="preserve">Keskellä: He kaikki tiesivät, miten hän nolasi itsensä edellisenä iltana. Loppu: Hänen ystävänsä myönsi, että hän jakoi tiedot.</w:t>
      </w:r>
    </w:p>
    <w:p>
      <w:r>
        <w:rPr>
          <w:b/>
        </w:rPr>
        <w:t xml:space="preserve">Tulos</w:t>
      </w:r>
    </w:p>
    <w:p>
      <w:r>
        <w:t xml:space="preserve">Kaikki nauroivat Jackille tänään.</w:t>
      </w:r>
    </w:p>
    <w:p>
      <w:r>
        <w:rPr>
          <w:b/>
        </w:rPr>
        <w:t xml:space="preserve">Esimerkki 1.1310</w:t>
      </w:r>
    </w:p>
    <w:p>
      <w:r>
        <w:t xml:space="preserve">Keskellä: Ellen rakasti sitä, miten hiljaista maaseutu oli. Loppu: Ellen viihtyi täydellisesti.</w:t>
      </w:r>
    </w:p>
    <w:p>
      <w:r>
        <w:rPr>
          <w:b/>
        </w:rPr>
        <w:t xml:space="preserve">Tulos</w:t>
      </w:r>
    </w:p>
    <w:p>
      <w:r>
        <w:t xml:space="preserve">Ellen asui ennen maalla.</w:t>
      </w:r>
    </w:p>
    <w:p>
      <w:r>
        <w:rPr>
          <w:b/>
        </w:rPr>
        <w:t xml:space="preserve">Esimerkki 1.1311</w:t>
      </w:r>
    </w:p>
    <w:p>
      <w:r>
        <w:t xml:space="preserve">Keskellä: Cara alkoi yrittää syödä terveellisiä välipaloja, kuten porkkanoita ja selleriä. Loppu: Pian Cara ei edes ajatellut roskaruokaa lainkaan!</w:t>
      </w:r>
    </w:p>
    <w:p>
      <w:r>
        <w:rPr>
          <w:b/>
        </w:rPr>
        <w:t xml:space="preserve">Tulos</w:t>
      </w:r>
    </w:p>
    <w:p>
      <w:r>
        <w:t xml:space="preserve">Cara halusi lopettaa sipsien ja keksien napostelun.</w:t>
      </w:r>
    </w:p>
    <w:p>
      <w:r>
        <w:rPr>
          <w:b/>
        </w:rPr>
        <w:t xml:space="preserve">Esimerkki 1.1312</w:t>
      </w:r>
    </w:p>
    <w:p>
      <w:r>
        <w:t xml:space="preserve">Keskellä: Sean ja Sara kilpailivat kovasti keskenään. Loppu: Sara voitti lopulta.</w:t>
      </w:r>
    </w:p>
    <w:p>
      <w:r>
        <w:rPr>
          <w:b/>
        </w:rPr>
        <w:t xml:space="preserve">Tulos</w:t>
      </w:r>
    </w:p>
    <w:p>
      <w:r>
        <w:t xml:space="preserve">Sean ja Sara pelasivat lautapeliä.</w:t>
      </w:r>
    </w:p>
    <w:p>
      <w:r>
        <w:rPr>
          <w:b/>
        </w:rPr>
        <w:t xml:space="preserve">Esimerkki 1.1313</w:t>
      </w:r>
    </w:p>
    <w:p>
      <w:r>
        <w:t xml:space="preserve">Keskellä: Gina yritti livahtaa ulos ikkunasta. Loppu: Äiti pakotti hänet sulkemaan ikkunan ja antoi hänelle kotiarestia.</w:t>
      </w:r>
    </w:p>
    <w:p>
      <w:r>
        <w:rPr>
          <w:b/>
        </w:rPr>
        <w:t xml:space="preserve">Tulos</w:t>
      </w:r>
    </w:p>
    <w:p>
      <w:r>
        <w:t xml:space="preserve">Gina istui huoneessaan ikkunan ääressä.</w:t>
      </w:r>
    </w:p>
    <w:p>
      <w:r>
        <w:rPr>
          <w:b/>
        </w:rPr>
        <w:t xml:space="preserve">Esimerkki 1.1314</w:t>
      </w:r>
    </w:p>
    <w:p>
      <w:r>
        <w:t xml:space="preserve">Keskellä: Johnnyn isoisän vaihtorahat putosivat eräänä päivänä. Loppu: Isoisä antoi Johnnyn pitää sen!</w:t>
      </w:r>
    </w:p>
    <w:p>
      <w:r>
        <w:rPr>
          <w:b/>
        </w:rPr>
        <w:t xml:space="preserve">Tulos</w:t>
      </w:r>
    </w:p>
    <w:p>
      <w:r>
        <w:t xml:space="preserve">Johnny-ukki otti aina iltaisin vaihtorahat taskustaan.</w:t>
      </w:r>
    </w:p>
    <w:p>
      <w:r>
        <w:rPr>
          <w:b/>
        </w:rPr>
        <w:t xml:space="preserve">Esimerkki 1.1315</w:t>
      </w:r>
    </w:p>
    <w:p>
      <w:r>
        <w:t xml:space="preserve">Keskellä: Billy heitti pallonsa liian kovaa ja menetti sen. Loppu: Billy oli hyvin järkyttynyt.</w:t>
      </w:r>
    </w:p>
    <w:p>
      <w:r>
        <w:rPr>
          <w:b/>
        </w:rPr>
        <w:t xml:space="preserve">Tulos</w:t>
      </w:r>
    </w:p>
    <w:p>
      <w:r>
        <w:t xml:space="preserve">Billyllä oli lelupallo.</w:t>
      </w:r>
    </w:p>
    <w:p>
      <w:r>
        <w:rPr>
          <w:b/>
        </w:rPr>
        <w:t xml:space="preserve">Esimerkki 1.1316</w:t>
      </w:r>
    </w:p>
    <w:p>
      <w:r>
        <w:t xml:space="preserve">Keskellä: Lauren sai selville, että Ashley valehteli, ja se loukkasi hänen tunteitaan. Loppu: Lauren tajusi, ettei valehteleminen ystäville ole koskaan hyvä idea.</w:t>
      </w:r>
    </w:p>
    <w:p>
      <w:r>
        <w:rPr>
          <w:b/>
        </w:rPr>
        <w:t xml:space="preserve">Tulos</w:t>
      </w:r>
    </w:p>
    <w:p>
      <w:r>
        <w:t xml:space="preserve">Ashley valehteli ystävälleen Laurenille.</w:t>
      </w:r>
    </w:p>
    <w:p>
      <w:r>
        <w:rPr>
          <w:b/>
        </w:rPr>
        <w:t xml:space="preserve">Esimerkki 1.1317</w:t>
      </w:r>
    </w:p>
    <w:p>
      <w:r>
        <w:t xml:space="preserve">Keskellä: Menimme kirkkoon. Loppu: Kirkon jälkeen palasimme kotiin.</w:t>
      </w:r>
    </w:p>
    <w:p>
      <w:r>
        <w:rPr>
          <w:b/>
        </w:rPr>
        <w:t xml:space="preserve">Tulos</w:t>
      </w:r>
    </w:p>
    <w:p>
      <w:r>
        <w:t xml:space="preserve">Olimme isoäitini kanssa viettämässä viikonloppua yhdessä.</w:t>
      </w:r>
    </w:p>
    <w:p>
      <w:r>
        <w:rPr>
          <w:b/>
        </w:rPr>
        <w:t xml:space="preserve">Esimerkki 1.1318</w:t>
      </w:r>
    </w:p>
    <w:p>
      <w:r>
        <w:t xml:space="preserve">Keskellä: Kevin päätti valmentaa nappulaliigajoukkuetta. Loppu: Hänen joukkueensa voitti mestaruuden sinä vuonna.</w:t>
      </w:r>
    </w:p>
    <w:p>
      <w:r>
        <w:rPr>
          <w:b/>
        </w:rPr>
        <w:t xml:space="preserve">Tulos</w:t>
      </w:r>
    </w:p>
    <w:p>
      <w:r>
        <w:t xml:space="preserve">Kevin oli aina nauttinut lasten kanssa vietetystä ajasta.</w:t>
      </w:r>
    </w:p>
    <w:p>
      <w:r>
        <w:rPr>
          <w:b/>
        </w:rPr>
        <w:t xml:space="preserve">Esimerkki 1.1319</w:t>
      </w:r>
    </w:p>
    <w:p>
      <w:r>
        <w:t xml:space="preserve">Keskellä: Yleisö valitti Carriesta. Loppu: Carrie ei ole enää koomikko.</w:t>
      </w:r>
    </w:p>
    <w:p>
      <w:r>
        <w:rPr>
          <w:b/>
        </w:rPr>
        <w:t xml:space="preserve">Tulos</w:t>
      </w:r>
    </w:p>
    <w:p>
      <w:r>
        <w:t xml:space="preserve">Carrie on mauton koomikko.</w:t>
      </w:r>
    </w:p>
    <w:p>
      <w:r>
        <w:rPr>
          <w:b/>
        </w:rPr>
        <w:t xml:space="preserve">Esimerkki 1.1320</w:t>
      </w:r>
    </w:p>
    <w:p>
      <w:r>
        <w:t xml:space="preserve">Keskellä: David aiheutti vahingossa teensä kiehumisen. Loppu: Nyt hänen on siivottava se ja aloitettava alusta.</w:t>
      </w:r>
    </w:p>
    <w:p>
      <w:r>
        <w:rPr>
          <w:b/>
        </w:rPr>
        <w:t xml:space="preserve">Tulos</w:t>
      </w:r>
    </w:p>
    <w:p>
      <w:r>
        <w:t xml:space="preserve">David halusi keittää teetä.</w:t>
      </w:r>
    </w:p>
    <w:p>
      <w:r>
        <w:rPr>
          <w:b/>
        </w:rPr>
        <w:t xml:space="preserve">Esimerkki 1.1321</w:t>
      </w:r>
    </w:p>
    <w:p>
      <w:r>
        <w:t xml:space="preserve">Keskellä: Gina hidastui lumen takia. Loppu: Ginan harmiksi yhden korttelin ajaminen kesti 5 minuuttia.</w:t>
      </w:r>
    </w:p>
    <w:p>
      <w:r>
        <w:rPr>
          <w:b/>
        </w:rPr>
        <w:t xml:space="preserve">Tulos</w:t>
      </w:r>
    </w:p>
    <w:p>
      <w:r>
        <w:t xml:space="preserve">Gina ajoi kotiin lumisateessa.</w:t>
      </w:r>
    </w:p>
    <w:p>
      <w:r>
        <w:rPr>
          <w:b/>
        </w:rPr>
        <w:t xml:space="preserve">Esimerkki 1.1322</w:t>
      </w:r>
    </w:p>
    <w:p>
      <w:r>
        <w:t xml:space="preserve">Keskellä: Aamulla sade lakkasi. Loppu: Aamulla sade oli loppunut ja jätti kauniin sinisen taivaan.</w:t>
      </w:r>
    </w:p>
    <w:p>
      <w:r>
        <w:rPr>
          <w:b/>
        </w:rPr>
        <w:t xml:space="preserve">Tulos</w:t>
      </w:r>
    </w:p>
    <w:p>
      <w:r>
        <w:t xml:space="preserve">Heräsin keskellä yötä siihen, että sade hakkasi kattoa.</w:t>
      </w:r>
    </w:p>
    <w:p>
      <w:r>
        <w:rPr>
          <w:b/>
        </w:rPr>
        <w:t xml:space="preserve">Esimerkki 1.1323</w:t>
      </w:r>
    </w:p>
    <w:p>
      <w:r>
        <w:t xml:space="preserve">Keskellä: Hän ei halunnut ottaa korvalävistystä. Loppu: Hän painoi liipaisinta ja lävisti korvansa muutamassa sekunnissa.</w:t>
      </w:r>
    </w:p>
    <w:p>
      <w:r>
        <w:rPr>
          <w:b/>
        </w:rPr>
        <w:t xml:space="preserve">Tulos</w:t>
      </w:r>
    </w:p>
    <w:p>
      <w:r>
        <w:t xml:space="preserve">Tyttäreni meni ostoskeskukseen.</w:t>
      </w:r>
    </w:p>
    <w:p>
      <w:r>
        <w:rPr>
          <w:b/>
        </w:rPr>
        <w:t xml:space="preserve">Esimerkki 1.1324</w:t>
      </w:r>
    </w:p>
    <w:p>
      <w:r>
        <w:t xml:space="preserve">Keskimmäinen: Heather huomasi myös, että hänen kuukautisensa olivat myöhässä. Loppu: Silloin hän tiesi saavansa lapsen.</w:t>
      </w:r>
    </w:p>
    <w:p>
      <w:r>
        <w:rPr>
          <w:b/>
        </w:rPr>
        <w:t xml:space="preserve">Tulos</w:t>
      </w:r>
    </w:p>
    <w:p>
      <w:r>
        <w:t xml:space="preserve">Heather oli sairastunut joka aamu.</w:t>
      </w:r>
    </w:p>
    <w:p>
      <w:r>
        <w:rPr>
          <w:b/>
        </w:rPr>
        <w:t xml:space="preserve">Esimerkki 1.1325</w:t>
      </w:r>
    </w:p>
    <w:p>
      <w:r>
        <w:t xml:space="preserve">Keskellä: Ampujat olivat aggressiivisia. Loppu: He yrittivät siirtää kaikkia, mutta he taistelivat vastaan.</w:t>
      </w:r>
    </w:p>
    <w:p>
      <w:r>
        <w:rPr>
          <w:b/>
        </w:rPr>
        <w:t xml:space="preserve">Tulos</w:t>
      </w:r>
    </w:p>
    <w:p>
      <w:r>
        <w:t xml:space="preserve">Minun koulussani tapahtui kouluammuskelu.</w:t>
      </w:r>
    </w:p>
    <w:p>
      <w:r>
        <w:rPr>
          <w:b/>
        </w:rPr>
        <w:t xml:space="preserve">Esimerkki 1.1326</w:t>
      </w:r>
    </w:p>
    <w:p>
      <w:r>
        <w:t xml:space="preserve">Keskellä: Ensimmäinen testi ei tuottanut tulosta, joten hän teki toisen testin. Loppu: Loppujen lopuksi hän läpäisi testin.</w:t>
      </w:r>
    </w:p>
    <w:p>
      <w:r>
        <w:rPr>
          <w:b/>
        </w:rPr>
        <w:t xml:space="preserve">Tulos</w:t>
      </w:r>
    </w:p>
    <w:p>
      <w:r>
        <w:t xml:space="preserve">Melissa oli raskaana ja tarvitsi glukoositestin.</w:t>
      </w:r>
    </w:p>
    <w:p>
      <w:r>
        <w:rPr>
          <w:b/>
        </w:rPr>
        <w:t xml:space="preserve">Esimerkki 1.1327</w:t>
      </w:r>
    </w:p>
    <w:p>
      <w:r>
        <w:t xml:space="preserve">Keskellä: Näin vaimoni puhelimen saavan ilmoituksia toiselta mieheltä. Loppu: Tajusin, että vaimoni oli kauhea nainen.</w:t>
      </w:r>
    </w:p>
    <w:p>
      <w:r>
        <w:rPr>
          <w:b/>
        </w:rPr>
        <w:t xml:space="preserve">Tulos</w:t>
      </w:r>
    </w:p>
    <w:p>
      <w:r>
        <w:t xml:space="preserve">Heräsin eräänä yönä.</w:t>
      </w:r>
    </w:p>
    <w:p>
      <w:r>
        <w:rPr>
          <w:b/>
        </w:rPr>
        <w:t xml:space="preserve">Esimerkki 1.1328</w:t>
      </w:r>
    </w:p>
    <w:p>
      <w:r>
        <w:t xml:space="preserve">Keskimmäinen: Hän meni keittiöön hakemaan muroja. Loppu: Hän istui alas ja nautti murokuppinsa.</w:t>
      </w:r>
    </w:p>
    <w:p>
      <w:r>
        <w:rPr>
          <w:b/>
        </w:rPr>
        <w:t xml:space="preserve">Tulos</w:t>
      </w:r>
    </w:p>
    <w:p>
      <w:r>
        <w:t xml:space="preserve">Adam istui tuolissa, kun hänen vatsansa alkoi murista.</w:t>
      </w:r>
    </w:p>
    <w:p>
      <w:r>
        <w:rPr>
          <w:b/>
        </w:rPr>
        <w:t xml:space="preserve">Esimerkki 1.1329</w:t>
      </w:r>
    </w:p>
    <w:p>
      <w:r>
        <w:t xml:space="preserve">Keskellä: Etsin päivällistäni. Loppu: En löytänyt sitä autostani.</w:t>
      </w:r>
    </w:p>
    <w:p>
      <w:r>
        <w:rPr>
          <w:b/>
        </w:rPr>
        <w:t xml:space="preserve">Tulos</w:t>
      </w:r>
    </w:p>
    <w:p>
      <w:r>
        <w:t xml:space="preserve">Nousin autooni ja lähdin ajamaan kotiin.</w:t>
      </w:r>
    </w:p>
    <w:p>
      <w:r>
        <w:rPr>
          <w:b/>
        </w:rPr>
        <w:t xml:space="preserve">Esimerkki 1.1330</w:t>
      </w:r>
    </w:p>
    <w:p>
      <w:r>
        <w:t xml:space="preserve">Keskimmäinen: Hän halusi pyytää anteeksi isältään. Loppu: Sen jälkeen Jay pystyi soittamaan kotiin milloin halusi.</w:t>
      </w:r>
    </w:p>
    <w:p>
      <w:r>
        <w:rPr>
          <w:b/>
        </w:rPr>
        <w:t xml:space="preserve">Tulos</w:t>
      </w:r>
    </w:p>
    <w:p>
      <w:r>
        <w:t xml:space="preserve">Jayn piti soittaa kotiin.</w:t>
      </w:r>
    </w:p>
    <w:p>
      <w:r>
        <w:rPr>
          <w:b/>
        </w:rPr>
        <w:t xml:space="preserve">Esimerkki 1.1331</w:t>
      </w:r>
    </w:p>
    <w:p>
      <w:r>
        <w:t xml:space="preserve">Keskellä: Louisa voitti metsästyksen. Loppu: Kun he olivat valmiit, he voittivat palkinnon.</w:t>
      </w:r>
    </w:p>
    <w:p>
      <w:r>
        <w:rPr>
          <w:b/>
        </w:rPr>
        <w:t xml:space="preserve">Tulos</w:t>
      </w:r>
    </w:p>
    <w:p>
      <w:r>
        <w:t xml:space="preserve">Louisa halusi lähteä aarrejahtiin.</w:t>
      </w:r>
    </w:p>
    <w:p>
      <w:r>
        <w:rPr>
          <w:b/>
        </w:rPr>
        <w:t xml:space="preserve">Esimerkki 1.1332</w:t>
      </w:r>
    </w:p>
    <w:p>
      <w:r>
        <w:t xml:space="preserve">Keskellä: Mike läikytti koko limsansa paidalleen juuri ennen tärkeitä treffejään. Loppu: Hänen treffinsä olivat kuitenkin katastrofi ja hän nauroi kaikelle.</w:t>
      </w:r>
    </w:p>
    <w:p>
      <w:r>
        <w:rPr>
          <w:b/>
        </w:rPr>
        <w:t xml:space="preserve">Tulos</w:t>
      </w:r>
    </w:p>
    <w:p>
      <w:r>
        <w:t xml:space="preserve">Mike osti kesällä kaupasta limsaa.</w:t>
      </w:r>
    </w:p>
    <w:p>
      <w:r>
        <w:rPr>
          <w:b/>
        </w:rPr>
        <w:t xml:space="preserve">Esimerkki 1.1333</w:t>
      </w:r>
    </w:p>
    <w:p>
      <w:r>
        <w:t xml:space="preserve">Keskellä: Oppikirja tuli nopeasti ja oli täydellisessä kunnossa. Loppu: Hän aikoi ostaa heiltä uudelleen.</w:t>
      </w:r>
    </w:p>
    <w:p>
      <w:r>
        <w:rPr>
          <w:b/>
        </w:rPr>
        <w:t xml:space="preserve">Tulos</w:t>
      </w:r>
    </w:p>
    <w:p>
      <w:r>
        <w:t xml:space="preserve">Allie tilasi oppikirjan netistä.</w:t>
      </w:r>
    </w:p>
    <w:p>
      <w:r>
        <w:rPr>
          <w:b/>
        </w:rPr>
        <w:t xml:space="preserve">Esimerkki 1.1334</w:t>
      </w:r>
    </w:p>
    <w:p>
      <w:r>
        <w:t xml:space="preserve">Keskellä: Pariskunta sytytti kaupungin tuleen. Loppu: Koko kaupunki paloi, kun he ratsastivat pois.</w:t>
      </w:r>
    </w:p>
    <w:p>
      <w:r>
        <w:rPr>
          <w:b/>
        </w:rPr>
        <w:t xml:space="preserve">Tulos</w:t>
      </w:r>
    </w:p>
    <w:p>
      <w:r>
        <w:t xml:space="preserve">Eräänä päivänä kaupunkiin saapui tuore aviopari.</w:t>
      </w:r>
    </w:p>
    <w:p>
      <w:r>
        <w:rPr>
          <w:b/>
        </w:rPr>
        <w:t xml:space="preserve">Esimerkki 1.1335</w:t>
      </w:r>
    </w:p>
    <w:p>
      <w:r>
        <w:t xml:space="preserve">Keskellä: Tom luki kirjaa, joka sisälsi muistia parantavia temppuja. Loppu: Tekniikat toimivat ja Tomin muisti parani.</w:t>
      </w:r>
    </w:p>
    <w:p>
      <w:r>
        <w:rPr>
          <w:b/>
        </w:rPr>
        <w:t xml:space="preserve">Tulos</w:t>
      </w:r>
    </w:p>
    <w:p>
      <w:r>
        <w:t xml:space="preserve">Tom halusi parantaa muistiaan.</w:t>
      </w:r>
    </w:p>
    <w:p>
      <w:r>
        <w:rPr>
          <w:b/>
        </w:rPr>
        <w:t xml:space="preserve">Esimerkki 1.1336</w:t>
      </w:r>
    </w:p>
    <w:p>
      <w:r>
        <w:t xml:space="preserve">Keskellä: Jeremy osui vahingossa kiveen ja kaatui maahan. Loppu: Jeremy jäi onneksi ruohon pehmusteeksi, eikä hän saanut vammoja.</w:t>
      </w:r>
    </w:p>
    <w:p>
      <w:r>
        <w:rPr>
          <w:b/>
        </w:rPr>
        <w:t xml:space="preserve">Tulos</w:t>
      </w:r>
    </w:p>
    <w:p>
      <w:r>
        <w:t xml:space="preserve">Jeremy rakasti polkupyöräilyä.</w:t>
      </w:r>
    </w:p>
    <w:p>
      <w:r>
        <w:rPr>
          <w:b/>
        </w:rPr>
        <w:t xml:space="preserve">Esimerkki 1.1337</w:t>
      </w:r>
    </w:p>
    <w:p>
      <w:r>
        <w:t xml:space="preserve">Keskellä: He olivat hyvin äänekkäitä ja hallitsemattomia. Loppu: Museon galleristit eivät olleet huvittuneita.</w:t>
      </w:r>
    </w:p>
    <w:p>
      <w:r>
        <w:rPr>
          <w:b/>
        </w:rPr>
        <w:t xml:space="preserve">Tulos</w:t>
      </w:r>
    </w:p>
    <w:p>
      <w:r>
        <w:t xml:space="preserve">Eräs lapsiryhmä oli aarteenmetsästysretkellä.</w:t>
      </w:r>
    </w:p>
    <w:p>
      <w:r>
        <w:rPr>
          <w:b/>
        </w:rPr>
        <w:t xml:space="preserve">Esimerkki 1.1338</w:t>
      </w:r>
    </w:p>
    <w:p>
      <w:r>
        <w:t xml:space="preserve">Keskellä: Jaken äiti löysi hänet pelaamasta videopeliä. Loppu: Jake hyppäsi yllättäen ylös ja nyrjäytti nilkkansa.</w:t>
      </w:r>
    </w:p>
    <w:p>
      <w:r>
        <w:rPr>
          <w:b/>
        </w:rPr>
        <w:t xml:space="preserve">Tulos</w:t>
      </w:r>
    </w:p>
    <w:p>
      <w:r>
        <w:t xml:space="preserve">Äiti pyysi Jakea siivoamaan jääkaapin.</w:t>
      </w:r>
    </w:p>
    <w:p>
      <w:r>
        <w:rPr>
          <w:b/>
        </w:rPr>
        <w:t xml:space="preserve">Esimerkki 1.1339</w:t>
      </w:r>
    </w:p>
    <w:p>
      <w:r>
        <w:t xml:space="preserve">Keskellä: Celia päätti vihdoin lähteä. Loppu: Celia ei koskaan katsonut taakseen eikä koskaan palannut takaisin.</w:t>
      </w:r>
    </w:p>
    <w:p>
      <w:r>
        <w:rPr>
          <w:b/>
        </w:rPr>
        <w:t xml:space="preserve">Tulos</w:t>
      </w:r>
    </w:p>
    <w:p>
      <w:r>
        <w:t xml:space="preserve">Celia ei ollut varma, oliko hänellä rohkeutta lähteä.</w:t>
      </w:r>
    </w:p>
    <w:p>
      <w:r>
        <w:rPr>
          <w:b/>
        </w:rPr>
        <w:t xml:space="preserve">Esimerkki 1.1340</w:t>
      </w:r>
    </w:p>
    <w:p>
      <w:r>
        <w:t xml:space="preserve">Keskellä: Jackilla ei ollut talossa ruokaa. Loppu: Joku oli lähettänyt hänelle rahaa pizzaa varten.</w:t>
      </w:r>
    </w:p>
    <w:p>
      <w:r>
        <w:rPr>
          <w:b/>
        </w:rPr>
        <w:t xml:space="preserve">Tulos</w:t>
      </w:r>
    </w:p>
    <w:p>
      <w:r>
        <w:t xml:space="preserve">Jack etsi jotain syötävää.</w:t>
      </w:r>
    </w:p>
    <w:p>
      <w:r>
        <w:rPr>
          <w:b/>
        </w:rPr>
        <w:t xml:space="preserve">Esimerkki 1.1341</w:t>
      </w:r>
    </w:p>
    <w:p>
      <w:r>
        <w:t xml:space="preserve">Keskellä: Rowan joutui potkaisemaan palloa. Loppu: Hän potkaisi palloa kovaa ja katseli, kun se purjehti maaliin.</w:t>
      </w:r>
    </w:p>
    <w:p>
      <w:r>
        <w:rPr>
          <w:b/>
        </w:rPr>
        <w:t xml:space="preserve">Tulos</w:t>
      </w:r>
    </w:p>
    <w:p>
      <w:r>
        <w:t xml:space="preserve">Rowan pyyhki hikeä otsaltaan.</w:t>
      </w:r>
    </w:p>
    <w:p>
      <w:r>
        <w:rPr>
          <w:b/>
        </w:rPr>
        <w:t xml:space="preserve">Esimerkki 1.1342</w:t>
      </w:r>
    </w:p>
    <w:p>
      <w:r>
        <w:t xml:space="preserve">Keskellä: Browniet paistuvat uunissa. Loppu: Hän toi brownie-lautasen miehen luo, ja mies hymyili.</w:t>
      </w:r>
    </w:p>
    <w:p>
      <w:r>
        <w:rPr>
          <w:b/>
        </w:rPr>
        <w:t xml:space="preserve">Tulos</w:t>
      </w:r>
    </w:p>
    <w:p>
      <w:r>
        <w:t xml:space="preserve">Adam rakasti vaimonsa leivonnaisia kovasti.</w:t>
      </w:r>
    </w:p>
    <w:p>
      <w:r>
        <w:rPr>
          <w:b/>
        </w:rPr>
        <w:t xml:space="preserve">Esimerkki 1.1343</w:t>
      </w:r>
    </w:p>
    <w:p>
      <w:r>
        <w:t xml:space="preserve">Keskellä: Sarahin setä oli grillaamassa, kun saavuimme sinne. Loppu: Hän tarjosi meille hot dogeja päivälliseksi.</w:t>
      </w:r>
    </w:p>
    <w:p>
      <w:r>
        <w:rPr>
          <w:b/>
        </w:rPr>
        <w:t xml:space="preserve">Tulos</w:t>
      </w:r>
    </w:p>
    <w:p>
      <w:r>
        <w:t xml:space="preserve">Sarah ja minä vierailimme hänen muinaisen isoäitinsä luona.</w:t>
      </w:r>
    </w:p>
    <w:p>
      <w:r>
        <w:rPr>
          <w:b/>
        </w:rPr>
        <w:t xml:space="preserve">Esimerkki 1.1344</w:t>
      </w:r>
    </w:p>
    <w:p>
      <w:r>
        <w:t xml:space="preserve">Keskellä: Jatkan sitä, kun minulla on aikaa. Loppu: Odotan innolla, että saan sen valmiiksi ja jaan sen ystävien ja perheen kanssa.</w:t>
      </w:r>
    </w:p>
    <w:p>
      <w:r>
        <w:rPr>
          <w:b/>
        </w:rPr>
        <w:t xml:space="preserve">Tulos</w:t>
      </w:r>
    </w:p>
    <w:p>
      <w:r>
        <w:t xml:space="preserve">Aloin hiljattain luoda omaa tietokonepeliäni.</w:t>
      </w:r>
    </w:p>
    <w:p>
      <w:r>
        <w:rPr>
          <w:b/>
        </w:rPr>
        <w:t xml:space="preserve">Esimerkki 1.1345</w:t>
      </w:r>
    </w:p>
    <w:p>
      <w:r>
        <w:t xml:space="preserve">Keskellä: Bobby kaatoi suklaamaitoa paidalleen. Loppu: Bobby joutui vaikeuksiin, koska ei ollut varovainen.</w:t>
      </w:r>
    </w:p>
    <w:p>
      <w:r>
        <w:rPr>
          <w:b/>
        </w:rPr>
        <w:t xml:space="preserve">Tulos</w:t>
      </w:r>
    </w:p>
    <w:p>
      <w:r>
        <w:t xml:space="preserve">Bobby oli pukeutunut kirkkoon valkoiseen pukupaitaansa.</w:t>
      </w:r>
    </w:p>
    <w:p>
      <w:r>
        <w:rPr>
          <w:b/>
        </w:rPr>
        <w:t xml:space="preserve">Esimerkki 1.1346</w:t>
      </w:r>
    </w:p>
    <w:p>
      <w:r>
        <w:t xml:space="preserve">Keskimmäinen: Hän loukkasi itsensä ja joutui kolariin. Loppu: Hän hakee lopulta pitkäaikaista apua miehelle.</w:t>
      </w:r>
    </w:p>
    <w:p>
      <w:r>
        <w:rPr>
          <w:b/>
        </w:rPr>
        <w:t xml:space="preserve">Tulos</w:t>
      </w:r>
    </w:p>
    <w:p>
      <w:r>
        <w:t xml:space="preserve">Paloman aviomies on alkoholisti.</w:t>
      </w:r>
    </w:p>
    <w:p>
      <w:r>
        <w:rPr>
          <w:b/>
        </w:rPr>
        <w:t xml:space="preserve">Esimerkki 1.1347</w:t>
      </w:r>
    </w:p>
    <w:p>
      <w:r>
        <w:t xml:space="preserve">Keskellä: Lentoyhtiö oli 5 tuntia myöhässä. Loppu: Vaihdoimme konetta ja lensimme Kaliforniaan ilman suurempia ongelmia.</w:t>
      </w:r>
    </w:p>
    <w:p>
      <w:r>
        <w:rPr>
          <w:b/>
        </w:rPr>
        <w:t xml:space="preserve">Tulos</w:t>
      </w:r>
    </w:p>
    <w:p>
      <w:r>
        <w:t xml:space="preserve">Tein vuosittain perheeni kanssa matkan Disneylandiin lentokoneella.</w:t>
      </w:r>
    </w:p>
    <w:p>
      <w:r>
        <w:rPr>
          <w:b/>
        </w:rPr>
        <w:t xml:space="preserve">Esimerkki 1.1348</w:t>
      </w:r>
    </w:p>
    <w:p>
      <w:r>
        <w:t xml:space="preserve">Keskellä: Karlilla oli kuitenkin paljon työtä tehtävänä. Loppu: Hän päätti kuitenkin valvoa pidempään.</w:t>
      </w:r>
    </w:p>
    <w:p>
      <w:r>
        <w:rPr>
          <w:b/>
        </w:rPr>
        <w:t xml:space="preserve">Tulos</w:t>
      </w:r>
    </w:p>
    <w:p>
      <w:r>
        <w:t xml:space="preserve">Karl halusi mennä aikaisin nukkumaan.</w:t>
      </w:r>
    </w:p>
    <w:p>
      <w:r>
        <w:rPr>
          <w:b/>
        </w:rPr>
        <w:t xml:space="preserve">Esimerkki 1.1349</w:t>
      </w:r>
    </w:p>
    <w:p>
      <w:r>
        <w:t xml:space="preserve">Keskellä: Ethel laittoi hienon mekon pesukoneeseen valkaisuaineen kanssa. Loppu: Ethel oli surullinen nähdessään, että mekko oli pilalla.</w:t>
      </w:r>
    </w:p>
    <w:p>
      <w:r>
        <w:rPr>
          <w:b/>
        </w:rPr>
        <w:t xml:space="preserve">Tulos</w:t>
      </w:r>
    </w:p>
    <w:p>
      <w:r>
        <w:t xml:space="preserve">Ethel ei ole koskaan pessyt pyykkiä.</w:t>
      </w:r>
    </w:p>
    <w:p>
      <w:r>
        <w:rPr>
          <w:b/>
        </w:rPr>
        <w:t xml:space="preserve">Esimerkki 1.1350</w:t>
      </w:r>
    </w:p>
    <w:p>
      <w:r>
        <w:t xml:space="preserve">Keskellä: Charles näki yhtäkkiä tunkeilijan. Loppu: Charles pyörtyi kauhusta veden huuhtoessa hänen kehoaan.</w:t>
      </w:r>
    </w:p>
    <w:p>
      <w:r>
        <w:rPr>
          <w:b/>
        </w:rPr>
        <w:t xml:space="preserve">Tulos</w:t>
      </w:r>
    </w:p>
    <w:p>
      <w:r>
        <w:t xml:space="preserve">Charles päätti käydä suihkussa ennen nukkumaanmenoa.</w:t>
      </w:r>
    </w:p>
    <w:p>
      <w:r>
        <w:rPr>
          <w:b/>
        </w:rPr>
        <w:t xml:space="preserve">Esimerkki 1.1351</w:t>
      </w:r>
    </w:p>
    <w:p>
      <w:r>
        <w:t xml:space="preserve">Keskellä: Karl joutui nousemaan aikaisin seuraavana päivänä. Loppu: Hän päätti kuitenkin valvoa pidempään.</w:t>
      </w:r>
    </w:p>
    <w:p>
      <w:r>
        <w:rPr>
          <w:b/>
        </w:rPr>
        <w:t xml:space="preserve">Tulos</w:t>
      </w:r>
    </w:p>
    <w:p>
      <w:r>
        <w:t xml:space="preserve">Karl halusi mennä aikaisin nukkumaan.</w:t>
      </w:r>
    </w:p>
    <w:p>
      <w:r>
        <w:rPr>
          <w:b/>
        </w:rPr>
        <w:t xml:space="preserve">Esimerkki 1.1352</w:t>
      </w:r>
    </w:p>
    <w:p>
      <w:r>
        <w:t xml:space="preserve">Keskellä: Hän osti kinkun illanistujaisia varten, mutta unohti asettaa uunin ajastimen. Loppu: Kinkku oli ylikypsä.</w:t>
      </w:r>
    </w:p>
    <w:p>
      <w:r>
        <w:rPr>
          <w:b/>
        </w:rPr>
        <w:t xml:space="preserve">Tulos</w:t>
      </w:r>
    </w:p>
    <w:p>
      <w:r>
        <w:t xml:space="preserve">Candi rakasti kokkaamista.</w:t>
      </w:r>
    </w:p>
    <w:p>
      <w:r>
        <w:rPr>
          <w:b/>
        </w:rPr>
        <w:t xml:space="preserve">Esimerkki 1.1353</w:t>
      </w:r>
    </w:p>
    <w:p>
      <w:r>
        <w:t xml:space="preserve">Keskellä: Oswaldille ensimmäinen ajotunti meni huonosti. Loppu: Oswald päätti olla ajamatta enää koskaan.</w:t>
      </w:r>
    </w:p>
    <w:p>
      <w:r>
        <w:rPr>
          <w:b/>
        </w:rPr>
        <w:t xml:space="preserve">Tulos</w:t>
      </w:r>
    </w:p>
    <w:p>
      <w:r>
        <w:t xml:space="preserve">Oswald halusi oppia ajamaan.</w:t>
      </w:r>
    </w:p>
    <w:p>
      <w:r>
        <w:rPr>
          <w:b/>
        </w:rPr>
        <w:t xml:space="preserve">Esimerkki 1.1354</w:t>
      </w:r>
    </w:p>
    <w:p>
      <w:r>
        <w:t xml:space="preserve">Keskellä: Minulla oli hauskaa Chinatownissa. Loppu: Suosittelin sitä kaikille ystävilleni.</w:t>
      </w:r>
    </w:p>
    <w:p>
      <w:r>
        <w:rPr>
          <w:b/>
        </w:rPr>
        <w:t xml:space="preserve">Tulos</w:t>
      </w:r>
    </w:p>
    <w:p>
      <w:r>
        <w:t xml:space="preserve">Viime viikolla menin ystäväni kanssa Chinatowniin.</w:t>
      </w:r>
    </w:p>
    <w:p>
      <w:r>
        <w:rPr>
          <w:b/>
        </w:rPr>
        <w:t xml:space="preserve">Esimerkki 1.1355</w:t>
      </w:r>
    </w:p>
    <w:p>
      <w:r>
        <w:t xml:space="preserve">Keskellä: Anna löysi loistavan kalkkunareseptin. Loppu: Annan kalkkunasta tuli mukavan mehukas!</w:t>
      </w:r>
    </w:p>
    <w:p>
      <w:r>
        <w:rPr>
          <w:b/>
        </w:rPr>
        <w:t xml:space="preserve">Tulos</w:t>
      </w:r>
    </w:p>
    <w:p>
      <w:r>
        <w:t xml:space="preserve">Anna oli tekemässä kiitospäivän päivällistä.</w:t>
      </w:r>
    </w:p>
    <w:p>
      <w:r>
        <w:rPr>
          <w:b/>
        </w:rPr>
        <w:t xml:space="preserve">Esimerkki 1.1356</w:t>
      </w:r>
    </w:p>
    <w:p>
      <w:r>
        <w:t xml:space="preserve">Keskimmäinen: Hänen äitinsä vei hänet ostoskeskukseen katsomaan joulupukkia. Loppu: Hän istui pukin sylissä ja kertoi pukille ensimmäistä kertaa toivelistansa.</w:t>
      </w:r>
    </w:p>
    <w:p>
      <w:r>
        <w:rPr>
          <w:b/>
        </w:rPr>
        <w:t xml:space="preserve">Tulos</w:t>
      </w:r>
    </w:p>
    <w:p>
      <w:r>
        <w:t xml:space="preserve">Alice halusi joululahjoja.</w:t>
      </w:r>
    </w:p>
    <w:p>
      <w:r>
        <w:rPr>
          <w:b/>
        </w:rPr>
        <w:t xml:space="preserve">Esimerkki 1.1357</w:t>
      </w:r>
    </w:p>
    <w:p>
      <w:r>
        <w:t xml:space="preserve">Keskimmäinen: autossa oli puhjennut rengas, eikä sitä osattu vaihtaa. Loppu: En pystynyt parhaista yrityksistäni huolimatta siirtämään sitä ja jouduin jättämään sen taakseni.</w:t>
      </w:r>
    </w:p>
    <w:p>
      <w:r>
        <w:rPr>
          <w:b/>
        </w:rPr>
        <w:t xml:space="preserve">Tulos</w:t>
      </w:r>
    </w:p>
    <w:p>
      <w:r>
        <w:t xml:space="preserve">Eräänä päivänä matkustin yksin tien varrella.</w:t>
      </w:r>
    </w:p>
    <w:p>
      <w:r>
        <w:rPr>
          <w:b/>
        </w:rPr>
        <w:t xml:space="preserve">Esimerkki 1.1358</w:t>
      </w:r>
    </w:p>
    <w:p>
      <w:r>
        <w:t xml:space="preserve">Keskellä: Joan alkoi käydä hedelmällisyysasiantuntijalla. Loppu: Joanin pitäisi pystyä aloittamaan hoidot muutaman viikon kuluttua.</w:t>
      </w:r>
    </w:p>
    <w:p>
      <w:r>
        <w:rPr>
          <w:b/>
        </w:rPr>
        <w:t xml:space="preserve">Tulos</w:t>
      </w:r>
    </w:p>
    <w:p>
      <w:r>
        <w:t xml:space="preserve">Joan halusi epätoivoisesti saada lapsen.</w:t>
      </w:r>
    </w:p>
    <w:p>
      <w:r>
        <w:rPr>
          <w:b/>
        </w:rPr>
        <w:t xml:space="preserve">Esimerkki 1.1359</w:t>
      </w:r>
    </w:p>
    <w:p>
      <w:r>
        <w:t xml:space="preserve">Keskellä: Bob ei pysty ostamaan aamiaista, koska hän ei löydä lompakkoaan. Loppu: Bob on helpottunut, kun poliisi kertoo, että hänen lompakkonsa on löytynyt.</w:t>
      </w:r>
    </w:p>
    <w:p>
      <w:r>
        <w:rPr>
          <w:b/>
        </w:rPr>
        <w:t xml:space="preserve">Tulos</w:t>
      </w:r>
    </w:p>
    <w:p>
      <w:r>
        <w:t xml:space="preserve">Bob valmistautuu lähtemään.</w:t>
      </w:r>
    </w:p>
    <w:p>
      <w:r>
        <w:rPr>
          <w:b/>
        </w:rPr>
        <w:t xml:space="preserve">Esimerkki 1.1360</w:t>
      </w:r>
    </w:p>
    <w:p>
      <w:r>
        <w:t xml:space="preserve">Keskellä: Brian koki oppineensa monia taitoja. Loppu: Brian tunsi kokemuksen rikastuttaneen häntä, kun hän palasi matkalta kotiin.</w:t>
      </w:r>
    </w:p>
    <w:p>
      <w:r>
        <w:rPr>
          <w:b/>
        </w:rPr>
        <w:t xml:space="preserve">Tulos</w:t>
      </w:r>
    </w:p>
    <w:p>
      <w:r>
        <w:t xml:space="preserve">Brian teki ahkerasti töitä koko kesän loman aikana.</w:t>
      </w:r>
    </w:p>
    <w:p>
      <w:r>
        <w:rPr>
          <w:b/>
        </w:rPr>
        <w:t xml:space="preserve">Esimerkki 1.1361</w:t>
      </w:r>
    </w:p>
    <w:p>
      <w:r>
        <w:t xml:space="preserve">Keskellä: Mattilla oli niin paljon sanottavaa. Loppu: Hän meni sisään ja he juttelivat pitkään.</w:t>
      </w:r>
    </w:p>
    <w:p>
      <w:r>
        <w:rPr>
          <w:b/>
        </w:rPr>
        <w:t xml:space="preserve">Tulos</w:t>
      </w:r>
    </w:p>
    <w:p>
      <w:r>
        <w:t xml:space="preserve">Matt ei ollut nähnyt isäänsä moneen vuoteen.</w:t>
      </w:r>
    </w:p>
    <w:p>
      <w:r>
        <w:rPr>
          <w:b/>
        </w:rPr>
        <w:t xml:space="preserve">Esimerkki 1.1362</w:t>
      </w:r>
    </w:p>
    <w:p>
      <w:r>
        <w:t xml:space="preserve">Keskellä: Gina huomautti auton huonosta väsymisestä. Loppu: Gina kertoi isälleen, kuinka vaarallista se oli hänen veljentyttärelleen.</w:t>
      </w:r>
    </w:p>
    <w:p>
      <w:r>
        <w:rPr>
          <w:b/>
        </w:rPr>
        <w:t xml:space="preserve">Tulos</w:t>
      </w:r>
    </w:p>
    <w:p>
      <w:r>
        <w:t xml:space="preserve">Ginan isä ja äiti istuivat autotallissa.</w:t>
      </w:r>
    </w:p>
    <w:p>
      <w:r>
        <w:rPr>
          <w:b/>
        </w:rPr>
        <w:t xml:space="preserve">Esimerkki 1.1363</w:t>
      </w:r>
    </w:p>
    <w:p>
      <w:r>
        <w:t xml:space="preserve">Keskellä: Ethan suoritti kokeen ja tunsi olevansa hyvin valmistautunut. Loppu: Ethan sai kokeesta täydet pisteet!</w:t>
      </w:r>
    </w:p>
    <w:p>
      <w:r>
        <w:rPr>
          <w:b/>
        </w:rPr>
        <w:t xml:space="preserve">Tulos</w:t>
      </w:r>
    </w:p>
    <w:p>
      <w:r>
        <w:t xml:space="preserve">Ethan oli opiskellut koko viikon englannin koettaan varten.</w:t>
      </w:r>
    </w:p>
    <w:p>
      <w:r>
        <w:rPr>
          <w:b/>
        </w:rPr>
        <w:t xml:space="preserve">Esimerkki 1.1364</w:t>
      </w:r>
    </w:p>
    <w:p>
      <w:r>
        <w:t xml:space="preserve">Keskellä: Rob ryntäsi kotiin kytkemään sen. Loppu: Robilla oli hauskaa pelata peliä koko viikonlopun.</w:t>
      </w:r>
    </w:p>
    <w:p>
      <w:r>
        <w:rPr>
          <w:b/>
        </w:rPr>
        <w:t xml:space="preserve">Tulos</w:t>
      </w:r>
    </w:p>
    <w:p>
      <w:r>
        <w:t xml:space="preserve">Rob oli innoissaan uudesta Sega Genesiksestään.</w:t>
      </w:r>
    </w:p>
    <w:p>
      <w:r>
        <w:rPr>
          <w:b/>
        </w:rPr>
        <w:t xml:space="preserve">Esimerkki 1.1365</w:t>
      </w:r>
    </w:p>
    <w:p>
      <w:r>
        <w:t xml:space="preserve">Keskellä: Sara oli myös hiljaa, mutta lähetti ensin tekstiviestin Samille. Loppu: Sam ja Sara ovat iloisia, että he tapasivat toisensa.</w:t>
      </w:r>
    </w:p>
    <w:p>
      <w:r>
        <w:rPr>
          <w:b/>
        </w:rPr>
        <w:t xml:space="preserve">Tulos</w:t>
      </w:r>
    </w:p>
    <w:p>
      <w:r>
        <w:t xml:space="preserve">Sam oli aina hiljainen ja varautunut.</w:t>
      </w:r>
    </w:p>
    <w:p>
      <w:r>
        <w:rPr>
          <w:b/>
        </w:rPr>
        <w:t xml:space="preserve">Esimerkki 1.1366</w:t>
      </w:r>
    </w:p>
    <w:p>
      <w:r>
        <w:t xml:space="preserve">Keskellä: Lian pysäytettiin. Loppu: Lian sanoi, että hänen piti hakea jotain autostaan, ja lähti pois.</w:t>
      </w:r>
    </w:p>
    <w:p>
      <w:r>
        <w:rPr>
          <w:b/>
        </w:rPr>
        <w:t xml:space="preserve">Tulos</w:t>
      </w:r>
    </w:p>
    <w:p>
      <w:r>
        <w:t xml:space="preserve">Lian ajoi yöllä kohti kotiaan.</w:t>
      </w:r>
    </w:p>
    <w:p>
      <w:r>
        <w:rPr>
          <w:b/>
        </w:rPr>
        <w:t xml:space="preserve">Esimerkki 1.1367</w:t>
      </w:r>
    </w:p>
    <w:p>
      <w:r>
        <w:t xml:space="preserve">Keskellä: Gina näki siskojensa pääsevän karkuun. Loppu: Gina halusi heidän odottavan, mutta he jatkoivat kävelemistä, kun Gina huusi heille.</w:t>
      </w:r>
    </w:p>
    <w:p>
      <w:r>
        <w:rPr>
          <w:b/>
        </w:rPr>
        <w:t xml:space="preserve">Tulos</w:t>
      </w:r>
    </w:p>
    <w:p>
      <w:r>
        <w:t xml:space="preserve">Ginan siskot olivat jättäneet hänet.</w:t>
      </w:r>
    </w:p>
    <w:p>
      <w:r>
        <w:rPr>
          <w:b/>
        </w:rPr>
        <w:t xml:space="preserve">Esimerkki 1.1368</w:t>
      </w:r>
    </w:p>
    <w:p>
      <w:r>
        <w:t xml:space="preserve">Keskellä: Daniel kertoi Julian isälle rakastavansa Juliaa. Loppu: Julian isä ei välittänyt ja pyysi Danielia pysymään erossa Juliasta.</w:t>
      </w:r>
    </w:p>
    <w:p>
      <w:r>
        <w:rPr>
          <w:b/>
        </w:rPr>
        <w:t xml:space="preserve">Tulos</w:t>
      </w:r>
    </w:p>
    <w:p>
      <w:r>
        <w:t xml:space="preserve">Daniel halasi Juliaa ennen kuin tämä lähti.</w:t>
      </w:r>
    </w:p>
    <w:p>
      <w:r>
        <w:rPr>
          <w:b/>
        </w:rPr>
        <w:t xml:space="preserve">Esimerkki 1.1369</w:t>
      </w:r>
    </w:p>
    <w:p>
      <w:r>
        <w:t xml:space="preserve">Keskellä: Sean joutui käyttämään kuukauden viikkorahat maljakon vaihtamiseen. Loppu: Sean oppi, että hänen pitäisi olla varovaisempi talossa.</w:t>
      </w:r>
    </w:p>
    <w:p>
      <w:r>
        <w:rPr>
          <w:b/>
        </w:rPr>
        <w:t xml:space="preserve">Tulos</w:t>
      </w:r>
    </w:p>
    <w:p>
      <w:r>
        <w:t xml:space="preserve">Sean rikkoi äitinsä lempimaljakon.</w:t>
      </w:r>
    </w:p>
    <w:p>
      <w:r>
        <w:rPr>
          <w:b/>
        </w:rPr>
        <w:t xml:space="preserve">Esimerkki 1.1370</w:t>
      </w:r>
    </w:p>
    <w:p>
      <w:r>
        <w:t xml:space="preserve">Keskellä: Koira tiesi, että oli aika lähteä, kun omistaja tarttui hihnaan. Loppu: Koira oli hyvin onnellinen, kun pääsi rannalle.</w:t>
      </w:r>
    </w:p>
    <w:p>
      <w:r>
        <w:rPr>
          <w:b/>
        </w:rPr>
        <w:t xml:space="preserve">Tulos</w:t>
      </w:r>
    </w:p>
    <w:p>
      <w:r>
        <w:t xml:space="preserve">Olipa kerran koira, joka rakasti sitä, kun omistaja vei sen rannalle.</w:t>
      </w:r>
    </w:p>
    <w:p>
      <w:r>
        <w:rPr>
          <w:b/>
        </w:rPr>
        <w:t xml:space="preserve">Esimerkki 1.1371</w:t>
      </w:r>
    </w:p>
    <w:p>
      <w:r>
        <w:t xml:space="preserve">Keskellä: Mauricen koko perhe tuli käymään ja nauttimaan ateriasta. Loppu: Maurice on ylpeä siitä, että hän järjesti kiitospäivän illallisen.</w:t>
      </w:r>
    </w:p>
    <w:p>
      <w:r>
        <w:rPr>
          <w:b/>
        </w:rPr>
        <w:t xml:space="preserve">Tulos</w:t>
      </w:r>
    </w:p>
    <w:p>
      <w:r>
        <w:t xml:space="preserve">Maurice valmistautuu juhlimaan kiitospäivän päivällistä kotonaan.</w:t>
      </w:r>
    </w:p>
    <w:p>
      <w:r>
        <w:rPr>
          <w:b/>
        </w:rPr>
        <w:t xml:space="preserve">Esimerkki 1.1372</w:t>
      </w:r>
    </w:p>
    <w:p>
      <w:r>
        <w:t xml:space="preserve">Keskimmäinen: Hän löysi sisältä haisevan vihreän voileivän. Loppu: Jake heitti voileivän pois.</w:t>
      </w:r>
    </w:p>
    <w:p>
      <w:r>
        <w:rPr>
          <w:b/>
        </w:rPr>
        <w:t xml:space="preserve">Tulos</w:t>
      </w:r>
    </w:p>
    <w:p>
      <w:r>
        <w:t xml:space="preserve">Jake avasi jääkaapin etsien ruokaa.</w:t>
      </w:r>
    </w:p>
    <w:p>
      <w:r>
        <w:rPr>
          <w:b/>
        </w:rPr>
        <w:t xml:space="preserve">Esimerkki 1.1373</w:t>
      </w:r>
    </w:p>
    <w:p>
      <w:r>
        <w:t xml:space="preserve">Keskellä: Jacelyn sai ystäviä pitkän ensimmäisen päivän aikana. Loppu: Jacelyn tuli kotiin väsyneenä mutta innoissaan seuraavaa koulupäivää varten.</w:t>
      </w:r>
    </w:p>
    <w:p>
      <w:r>
        <w:rPr>
          <w:b/>
        </w:rPr>
        <w:t xml:space="preserve">Tulos</w:t>
      </w:r>
    </w:p>
    <w:p>
      <w:r>
        <w:t xml:space="preserve">Jacelyn oli hyvin innoissaan ensimmäisestä koulupäivästään.</w:t>
      </w:r>
    </w:p>
    <w:p>
      <w:r>
        <w:rPr>
          <w:b/>
        </w:rPr>
        <w:t xml:space="preserve">Esimerkki 1.1374</w:t>
      </w:r>
    </w:p>
    <w:p>
      <w:r>
        <w:t xml:space="preserve">Keskellä: Vanhempani ostivat minulle Elmo-nuken. Loppu: Elmo-nukke: En voinut kiittää vanhempiani tarpeeksi siitä, että he hankkivat sen minulle.</w:t>
      </w:r>
    </w:p>
    <w:p>
      <w:r>
        <w:rPr>
          <w:b/>
        </w:rPr>
        <w:t xml:space="preserve">Tulos</w:t>
      </w:r>
    </w:p>
    <w:p>
      <w:r>
        <w:t xml:space="preserve">Kun olin pieni tyttö, rakastin Elmoa.</w:t>
      </w:r>
    </w:p>
    <w:p>
      <w:r>
        <w:rPr>
          <w:b/>
        </w:rPr>
        <w:t xml:space="preserve">Esimerkki 1.1375</w:t>
      </w:r>
    </w:p>
    <w:p>
      <w:r>
        <w:t xml:space="preserve">Keskellä: Amanda osti uuden auton. Loppu: Amanda oli tyytyväinen päätökseen ostaa uusi auto.</w:t>
      </w:r>
    </w:p>
    <w:p>
      <w:r>
        <w:rPr>
          <w:b/>
        </w:rPr>
        <w:t xml:space="preserve">Tulos</w:t>
      </w:r>
    </w:p>
    <w:p>
      <w:r>
        <w:t xml:space="preserve">Amanda oli ostamassa autoa.</w:t>
      </w:r>
    </w:p>
    <w:p>
      <w:r>
        <w:rPr>
          <w:b/>
        </w:rPr>
        <w:t xml:space="preserve">Esimerkki 1.1376</w:t>
      </w:r>
    </w:p>
    <w:p>
      <w:r>
        <w:t xml:space="preserve">Keskellä: Setäni etsi nauloja, jotka auttaisivat tuolin rakentamisessa, mutta siellä oli sotku. Loppu: Setäni otti sen paikan ja järjesteli sen uudelleen.</w:t>
      </w:r>
    </w:p>
    <w:p>
      <w:r>
        <w:rPr>
          <w:b/>
        </w:rPr>
        <w:t xml:space="preserve">Tulos</w:t>
      </w:r>
    </w:p>
    <w:p>
      <w:r>
        <w:t xml:space="preserve">Perheeni oli rakentamassa tuolia.</w:t>
      </w:r>
    </w:p>
    <w:p>
      <w:r>
        <w:rPr>
          <w:b/>
        </w:rPr>
        <w:t xml:space="preserve">Esimerkki 1.1377</w:t>
      </w:r>
    </w:p>
    <w:p>
      <w:r>
        <w:t xml:space="preserve">Keskimmäinen: Harry osti vaellusvarusteet, mutta ei koskaan lähtenyt. Loppu: Kaikki rahat menivät lopulta hukkaan.</w:t>
      </w:r>
    </w:p>
    <w:p>
      <w:r>
        <w:rPr>
          <w:b/>
        </w:rPr>
        <w:t xml:space="preserve">Tulos</w:t>
      </w:r>
    </w:p>
    <w:p>
      <w:r>
        <w:t xml:space="preserve">Harryn piti lähteä viime viikolla patikoimaan.</w:t>
      </w:r>
    </w:p>
    <w:p>
      <w:r>
        <w:rPr>
          <w:b/>
        </w:rPr>
        <w:t xml:space="preserve">Esimerkki 1.1378</w:t>
      </w:r>
    </w:p>
    <w:p>
      <w:r>
        <w:t xml:space="preserve">Keskimmäinen: Hän päätti ottaa vapaapäivän töistä. Loppu: Hän voi paljon paremmin sen jälkeen, kun Jim oli levännyt ja ottanut lääkkeensä.</w:t>
      </w:r>
    </w:p>
    <w:p>
      <w:r>
        <w:rPr>
          <w:b/>
        </w:rPr>
        <w:t xml:space="preserve">Tulos</w:t>
      </w:r>
    </w:p>
    <w:p>
      <w:r>
        <w:t xml:space="preserve">Jimillä oli kuumetta ja hän tunsi itsensä hyvin heikoksi.</w:t>
      </w:r>
    </w:p>
    <w:p>
      <w:r>
        <w:rPr>
          <w:b/>
        </w:rPr>
        <w:t xml:space="preserve">Esimerkki 1.1379</w:t>
      </w:r>
    </w:p>
    <w:p>
      <w:r>
        <w:t xml:space="preserve">Keskellä: Lääkäri määräsi hänelle ruokavalion. Loppu: Laihduin kolmekymmentä kiloa!</w:t>
      </w:r>
    </w:p>
    <w:p>
      <w:r>
        <w:rPr>
          <w:b/>
        </w:rPr>
        <w:t xml:space="preserve">Tulos</w:t>
      </w:r>
    </w:p>
    <w:p>
      <w:r>
        <w:t xml:space="preserve">Lääkäri sanoi, että olin liian lihava.</w:t>
      </w:r>
    </w:p>
    <w:p>
      <w:r>
        <w:rPr>
          <w:b/>
        </w:rPr>
        <w:t xml:space="preserve">Esimerkki 1.1380</w:t>
      </w:r>
    </w:p>
    <w:p>
      <w:r>
        <w:t xml:space="preserve">Keskimmäinen: Hän huomasi, että nainen oli liikkunut ennen kuin tämä tapahtui. Loppu: Toimitsija hylkäsi hänet.</w:t>
      </w:r>
    </w:p>
    <w:p>
      <w:r>
        <w:rPr>
          <w:b/>
        </w:rPr>
        <w:t xml:space="preserve">Tulos</w:t>
      </w:r>
    </w:p>
    <w:p>
      <w:r>
        <w:t xml:space="preserve">Toimitsija puhalsi pilliin ja kilpailu alkoi.</w:t>
      </w:r>
    </w:p>
    <w:p>
      <w:r>
        <w:rPr>
          <w:b/>
        </w:rPr>
        <w:t xml:space="preserve">Esimerkki 1.1381</w:t>
      </w:r>
    </w:p>
    <w:p>
      <w:r>
        <w:t xml:space="preserve">Keskellä: Olin hyvin hermostunut kuullessani tulokset. Loppu: Lääkäri keskusteli kanssani tuloksista.</w:t>
      </w:r>
    </w:p>
    <w:p>
      <w:r>
        <w:rPr>
          <w:b/>
        </w:rPr>
        <w:t xml:space="preserve">Tulos</w:t>
      </w:r>
    </w:p>
    <w:p>
      <w:r>
        <w:t xml:space="preserve">Menin toimistolle seuraamaan tapaamistani.</w:t>
      </w:r>
    </w:p>
    <w:p>
      <w:r>
        <w:rPr>
          <w:b/>
        </w:rPr>
        <w:t xml:space="preserve">Esimerkki 1.1382</w:t>
      </w:r>
    </w:p>
    <w:p>
      <w:r>
        <w:t xml:space="preserve">Keskellä: Cuy pyysi Evaa opettamaan häntä. Loppu: Ja sitten, mikä parasta, Eva pyysi häntä treffeille!</w:t>
      </w:r>
    </w:p>
    <w:p>
      <w:r>
        <w:rPr>
          <w:b/>
        </w:rPr>
        <w:t xml:space="preserve">Tulos</w:t>
      </w:r>
    </w:p>
    <w:p>
      <w:r>
        <w:t xml:space="preserve">Cuy pärjäsi hyvin huonosti espanjan tunnilla.</w:t>
      </w:r>
    </w:p>
    <w:p>
      <w:r>
        <w:rPr>
          <w:b/>
        </w:rPr>
        <w:t xml:space="preserve">Esimerkki 1.1383</w:t>
      </w:r>
    </w:p>
    <w:p>
      <w:r>
        <w:t xml:space="preserve">Keskellä: Jaken koira karkasi kissaa jahdatessaan. Loppu: Jake sai lopulta koiransa kiinni, kun se väsyi.</w:t>
      </w:r>
    </w:p>
    <w:p>
      <w:r>
        <w:rPr>
          <w:b/>
        </w:rPr>
        <w:t xml:space="preserve">Tulos</w:t>
      </w:r>
    </w:p>
    <w:p>
      <w:r>
        <w:t xml:space="preserve">Jake ulkoilutti koiraansa.</w:t>
      </w:r>
    </w:p>
    <w:p>
      <w:r>
        <w:rPr>
          <w:b/>
        </w:rPr>
        <w:t xml:space="preserve">Esimerkki 1.1384</w:t>
      </w:r>
    </w:p>
    <w:p>
      <w:r>
        <w:t xml:space="preserve">Keskellä: Selena suunnitteli vuoden valokuvan ottamista varten. Loppu: Selena tiesi, että hänen ponnistelunsa olivat sen arvoisia.</w:t>
      </w:r>
    </w:p>
    <w:p>
      <w:r>
        <w:rPr>
          <w:b/>
        </w:rPr>
        <w:t xml:space="preserve">Tulos</w:t>
      </w:r>
    </w:p>
    <w:p>
      <w:r>
        <w:t xml:space="preserve">Selena yritti aina saada hienon joulukuvan.</w:t>
      </w:r>
    </w:p>
    <w:p>
      <w:r>
        <w:rPr>
          <w:b/>
        </w:rPr>
        <w:t xml:space="preserve">Esimerkki 1.1385</w:t>
      </w:r>
    </w:p>
    <w:p>
      <w:r>
        <w:t xml:space="preserve">Keskellä: Lexi pudotti hampurilaisen paidalleen. Loppu: Lexi oli liian nolostunut syömään hampurilaista.</w:t>
      </w:r>
    </w:p>
    <w:p>
      <w:r>
        <w:rPr>
          <w:b/>
        </w:rPr>
        <w:t xml:space="preserve">Tulos</w:t>
      </w:r>
    </w:p>
    <w:p>
      <w:r>
        <w:t xml:space="preserve">Lexi ja hänen perheensä söivät hampurilaisia lounaaksi.</w:t>
      </w:r>
    </w:p>
    <w:p>
      <w:r>
        <w:rPr>
          <w:b/>
        </w:rPr>
        <w:t xml:space="preserve">Esimerkki 1.1386</w:t>
      </w:r>
    </w:p>
    <w:p>
      <w:r>
        <w:t xml:space="preserve">Keskellä: Ystäväni ja minä riitelimme. Loppu: Hän puri minua todella kovaa.</w:t>
      </w:r>
    </w:p>
    <w:p>
      <w:r>
        <w:rPr>
          <w:b/>
        </w:rPr>
        <w:t xml:space="preserve">Tulos</w:t>
      </w:r>
    </w:p>
    <w:p>
      <w:r>
        <w:t xml:space="preserve">Menin eräänä päivänä ystäväni luokse.</w:t>
      </w:r>
    </w:p>
    <w:p>
      <w:r>
        <w:rPr>
          <w:b/>
        </w:rPr>
        <w:t xml:space="preserve">Esimerkki 1.1387</w:t>
      </w:r>
    </w:p>
    <w:p>
      <w:r>
        <w:t xml:space="preserve">Keskellä: Hän avusti tohtori Richardia terveen poikavauvan synnytyksessä varhain aamulla. Loppu: Koko perhe otti vauvan avosylin vastaan.</w:t>
      </w:r>
    </w:p>
    <w:p>
      <w:r>
        <w:rPr>
          <w:b/>
        </w:rPr>
        <w:t xml:space="preserve">Tulos</w:t>
      </w:r>
    </w:p>
    <w:p>
      <w:r>
        <w:t xml:space="preserve">Erään sairaalan sairaanhoitaja työskenteli synnytysosastolla.</w:t>
      </w:r>
    </w:p>
    <w:p>
      <w:r>
        <w:rPr>
          <w:b/>
        </w:rPr>
        <w:t xml:space="preserve">Esimerkki 1.1388</w:t>
      </w:r>
    </w:p>
    <w:p>
      <w:r>
        <w:t xml:space="preserve">Keskellä: Teini ei enää ujostellut kitaraa soittaessaan. Loppu: Kitara oli muuttanut hänet uudeksi ihmiseksi.</w:t>
      </w:r>
    </w:p>
    <w:p>
      <w:r>
        <w:rPr>
          <w:b/>
        </w:rPr>
        <w:t xml:space="preserve">Tulos</w:t>
      </w:r>
    </w:p>
    <w:p>
      <w:r>
        <w:t xml:space="preserve">Ujo nuori teini tarttui kitaraan.</w:t>
      </w:r>
    </w:p>
    <w:p>
      <w:r>
        <w:rPr>
          <w:b/>
        </w:rPr>
        <w:t xml:space="preserve">Esimerkki 1.1389</w:t>
      </w:r>
    </w:p>
    <w:p>
      <w:r>
        <w:t xml:space="preserve">Keskellä: Tim löysi metsän, jossa voi harrastaa liikuntaa. Loppu: Hän löysi intohimonsa ja kävi pian sen jälkeen usein vaeltamassa.</w:t>
      </w:r>
    </w:p>
    <w:p>
      <w:r>
        <w:rPr>
          <w:b/>
        </w:rPr>
        <w:t xml:space="preserve">Tulos</w:t>
      </w:r>
    </w:p>
    <w:p>
      <w:r>
        <w:t xml:space="preserve">Tim treenasi koko ikänsä.</w:t>
      </w:r>
    </w:p>
    <w:p>
      <w:r>
        <w:rPr>
          <w:b/>
        </w:rPr>
        <w:t xml:space="preserve">Esimerkki 1.1390</w:t>
      </w:r>
    </w:p>
    <w:p>
      <w:r>
        <w:t xml:space="preserve">Keskellä: Hänellä oli kamera valmiina, kun hän näki peuran joen rannalla. Loppu: Juanita jatkoi kuvien ottamista.</w:t>
      </w:r>
    </w:p>
    <w:p>
      <w:r>
        <w:rPr>
          <w:b/>
        </w:rPr>
        <w:t xml:space="preserve">Tulos</w:t>
      </w:r>
    </w:p>
    <w:p>
      <w:r>
        <w:t xml:space="preserve">Juanita heräsi aikaisin lähteäkseen kanootilla järvelle.</w:t>
      </w:r>
    </w:p>
    <w:p>
      <w:r>
        <w:rPr>
          <w:b/>
        </w:rPr>
        <w:t xml:space="preserve">Esimerkki 1.1391</w:t>
      </w:r>
    </w:p>
    <w:p>
      <w:r>
        <w:t xml:space="preserve">Keskellä: Hän otti kolmen päivän loman. Loppu: Hän palasi töihin paremmalla mielellä.</w:t>
      </w:r>
    </w:p>
    <w:p>
      <w:r>
        <w:rPr>
          <w:b/>
        </w:rPr>
        <w:t xml:space="preserve">Tulos</w:t>
      </w:r>
    </w:p>
    <w:p>
      <w:r>
        <w:t xml:space="preserve">Janella oli rankka viikko.</w:t>
      </w:r>
    </w:p>
    <w:p>
      <w:r>
        <w:rPr>
          <w:b/>
        </w:rPr>
        <w:t xml:space="preserve">Esimerkki 1.1392</w:t>
      </w:r>
    </w:p>
    <w:p>
      <w:r>
        <w:t xml:space="preserve">Keskellä: Jenny päätti perustaa bändin muutaman ystävänsä kanssa. Loppu: Lopulta Jenny ja bändi soittivat live-esiintymisiä.</w:t>
      </w:r>
    </w:p>
    <w:p>
      <w:r>
        <w:rPr>
          <w:b/>
        </w:rPr>
        <w:t xml:space="preserve">Tulos</w:t>
      </w:r>
    </w:p>
    <w:p>
      <w:r>
        <w:t xml:space="preserve">Jennyn mielestä hän oli uskomaton laulaja</w:t>
      </w:r>
    </w:p>
    <w:p>
      <w:r>
        <w:rPr>
          <w:b/>
        </w:rPr>
        <w:t xml:space="preserve">Esimerkki 1.1393</w:t>
      </w:r>
    </w:p>
    <w:p>
      <w:r>
        <w:t xml:space="preserve">Keskellä: Mutta vihaan voipopcornia. Valitettavasti viime kerralla, kun kävimme siellä, heillä ei ollut muuta kuin voipornoa. Loppu: Minun oli pakko syödä voipopcornia.</w:t>
      </w:r>
    </w:p>
    <w:p>
      <w:r>
        <w:rPr>
          <w:b/>
        </w:rPr>
        <w:t xml:space="preserve">Tulos</w:t>
      </w:r>
    </w:p>
    <w:p>
      <w:r>
        <w:t xml:space="preserve">Rakastan popcornin syömistä elokuvissa.</w:t>
      </w:r>
    </w:p>
    <w:p>
      <w:r>
        <w:rPr>
          <w:b/>
        </w:rPr>
        <w:t xml:space="preserve">Esimerkki 1.1394</w:t>
      </w:r>
    </w:p>
    <w:p>
      <w:r>
        <w:t xml:space="preserve">Keskellä: Matt keräsi rohkeutta ja pyysi Lexiä tanssiaisiin. Loppu: Mattilla ja Lexillä oli hauskaa tanssiaisissa.</w:t>
      </w:r>
    </w:p>
    <w:p>
      <w:r>
        <w:rPr>
          <w:b/>
        </w:rPr>
        <w:t xml:space="preserve">Tulos</w:t>
      </w:r>
    </w:p>
    <w:p>
      <w:r>
        <w:t xml:space="preserve">Varttuessaan Matt ei koskaan ollut kovin itsevarma kaveri.</w:t>
      </w:r>
    </w:p>
    <w:p>
      <w:r>
        <w:rPr>
          <w:b/>
        </w:rPr>
        <w:t xml:space="preserve">Esimerkki 1.1395</w:t>
      </w:r>
    </w:p>
    <w:p>
      <w:r>
        <w:t xml:space="preserve">Keskellä: Ostin uuden ja ajanmukaisen pesukoneen. Loppu: Nyt pyykinpesu on miellyttävämpää.</w:t>
      </w:r>
    </w:p>
    <w:p>
      <w:r>
        <w:rPr>
          <w:b/>
        </w:rPr>
        <w:t xml:space="preserve">Tulos</w:t>
      </w:r>
    </w:p>
    <w:p>
      <w:r>
        <w:t xml:space="preserve">Pesukoneeni hajosi.</w:t>
      </w:r>
    </w:p>
    <w:p>
      <w:r>
        <w:rPr>
          <w:b/>
        </w:rPr>
        <w:t xml:space="preserve">Esimerkki 1.1396</w:t>
      </w:r>
    </w:p>
    <w:p>
      <w:r>
        <w:t xml:space="preserve">Keskellä: Vanhemman lapsi vei hänet silmälääkärille. Loppu: Hän sai silmälasit ja luki paremmin.</w:t>
      </w:r>
    </w:p>
    <w:p>
      <w:r>
        <w:rPr>
          <w:b/>
        </w:rPr>
        <w:t xml:space="preserve">Tulos</w:t>
      </w:r>
    </w:p>
    <w:p>
      <w:r>
        <w:t xml:space="preserve">Oli lapsi, joka ei osannut lukea kovin hyvin.</w:t>
      </w:r>
    </w:p>
    <w:p>
      <w:r>
        <w:rPr>
          <w:b/>
        </w:rPr>
        <w:t xml:space="preserve">Esimerkki 1.1397</w:t>
      </w:r>
    </w:p>
    <w:p>
      <w:r>
        <w:t xml:space="preserve">Keskellä: Poika puhui ystävällisesti koiralle. Loppu: Koira oli siitä lähtien suojeleva ja hyvin kiltti.</w:t>
      </w:r>
    </w:p>
    <w:p>
      <w:r>
        <w:rPr>
          <w:b/>
        </w:rPr>
        <w:t xml:space="preserve">Tulos</w:t>
      </w:r>
    </w:p>
    <w:p>
      <w:r>
        <w:t xml:space="preserve">Koira seurasi nuorta poikaa.</w:t>
      </w:r>
    </w:p>
    <w:p>
      <w:r>
        <w:rPr>
          <w:b/>
        </w:rPr>
        <w:t xml:space="preserve">Esimerkki 1.1398</w:t>
      </w:r>
    </w:p>
    <w:p>
      <w:r>
        <w:t xml:space="preserve">Keskellä: Hän päättää tehdä brunssista ystävien kanssa säännöllisen sunnuntaitapahtuman. Loppu: Janice huomaa, että tämä tapa vähentää hänen yksinäisyyttään.</w:t>
      </w:r>
    </w:p>
    <w:p>
      <w:r>
        <w:rPr>
          <w:b/>
        </w:rPr>
        <w:t xml:space="preserve">Tulos</w:t>
      </w:r>
    </w:p>
    <w:p>
      <w:r>
        <w:t xml:space="preserve">Janice tuntee itsensä aina yksinäiseksi sunnuntaisin, koska hän ei näe ketään.</w:t>
      </w:r>
    </w:p>
    <w:p>
      <w:r>
        <w:rPr>
          <w:b/>
        </w:rPr>
        <w:t xml:space="preserve">Esimerkki 1.1399</w:t>
      </w:r>
    </w:p>
    <w:p>
      <w:r>
        <w:t xml:space="preserve">Keskellä: Työ tuntui menevän päivä päivältä huonommaksi. Loppu: Hän tiesi, että hänen oli pyydettävä siirtoa.</w:t>
      </w:r>
    </w:p>
    <w:p>
      <w:r>
        <w:rPr>
          <w:b/>
        </w:rPr>
        <w:t xml:space="preserve">Tulos</w:t>
      </w:r>
    </w:p>
    <w:p>
      <w:r>
        <w:t xml:space="preserve">Nämä kaksi ystävää vihasivat työtään.</w:t>
      </w:r>
    </w:p>
    <w:p>
      <w:r>
        <w:rPr>
          <w:b/>
        </w:rPr>
        <w:t xml:space="preserve">Esimerkki 1.1400</w:t>
      </w:r>
    </w:p>
    <w:p>
      <w:r>
        <w:t xml:space="preserve">Keskellä: Dan näki kuvia entisestä tyttöystävästään ja kaipasi häntä. Loppu: Dan päätti soittaa entiselle tyttöystävälleen.</w:t>
      </w:r>
    </w:p>
    <w:p>
      <w:r>
        <w:rPr>
          <w:b/>
        </w:rPr>
        <w:t xml:space="preserve">Tulos</w:t>
      </w:r>
    </w:p>
    <w:p>
      <w:r>
        <w:t xml:space="preserve">Dan oli varma, että hän oli päässyt yli entisestä tyttöystävästään.</w:t>
      </w:r>
    </w:p>
    <w:p>
      <w:r>
        <w:rPr>
          <w:b/>
        </w:rPr>
        <w:t xml:space="preserve">Esimerkki 1.1401</w:t>
      </w:r>
    </w:p>
    <w:p>
      <w:r>
        <w:t xml:space="preserve">Keskellä: Joku tuli ja löi minua takaapäin. Loppu: Soitin poliisille ja ilmoitin onnettomuudesta.</w:t>
      </w:r>
    </w:p>
    <w:p>
      <w:r>
        <w:rPr>
          <w:b/>
        </w:rPr>
        <w:t xml:space="preserve">Tulos</w:t>
      </w:r>
    </w:p>
    <w:p>
      <w:r>
        <w:t xml:space="preserve">Pysäytin autoni puiston parkkipaikalle.</w:t>
      </w:r>
    </w:p>
    <w:p>
      <w:r>
        <w:rPr>
          <w:b/>
        </w:rPr>
        <w:t xml:space="preserve">Esimerkki 1.1402</w:t>
      </w:r>
    </w:p>
    <w:p>
      <w:r>
        <w:t xml:space="preserve">Keskellä: Kävin lääkärissä, joka diagnosoi nyrjähdyksen. Loppu: Hän ehdotti, että ottaisin rauhallisesti seuraavana päivänä, joten lähdimme pikaisesti pois.</w:t>
      </w:r>
    </w:p>
    <w:p>
      <w:r>
        <w:rPr>
          <w:b/>
        </w:rPr>
        <w:t xml:space="preserve">Tulos</w:t>
      </w:r>
    </w:p>
    <w:p>
      <w:r>
        <w:t xml:space="preserve">Kun olin siirtämässä muutamaa laatikkoa, kompastuin tuoliin ja kaaduin.</w:t>
      </w:r>
    </w:p>
    <w:p>
      <w:r>
        <w:rPr>
          <w:b/>
        </w:rPr>
        <w:t xml:space="preserve">Esimerkki 1.1403</w:t>
      </w:r>
    </w:p>
    <w:p>
      <w:r>
        <w:t xml:space="preserve">Keskellä: Tytöt katsoivat elokuvia ja kuuntelivat musiikkia. Loppu: He rakastivat jokaista hetkeä.</w:t>
      </w:r>
    </w:p>
    <w:p>
      <w:r>
        <w:rPr>
          <w:b/>
        </w:rPr>
        <w:t xml:space="preserve">Tulos</w:t>
      </w:r>
    </w:p>
    <w:p>
      <w:r>
        <w:t xml:space="preserve">Pikkutytöt olivat yökylässä.</w:t>
      </w:r>
    </w:p>
    <w:p>
      <w:r>
        <w:rPr>
          <w:b/>
        </w:rPr>
        <w:t xml:space="preserve">Esimerkki 1.1404</w:t>
      </w:r>
    </w:p>
    <w:p>
      <w:r>
        <w:t xml:space="preserve">Keskellä: Alan reputti viimeisen kokeensa koulussa. Loppu: Alan selitti tilanteen, ja vanhemmat soittivat kouluun.</w:t>
      </w:r>
    </w:p>
    <w:p>
      <w:r>
        <w:rPr>
          <w:b/>
        </w:rPr>
        <w:t xml:space="preserve">Tulos</w:t>
      </w:r>
    </w:p>
    <w:p>
      <w:r>
        <w:t xml:space="preserve">Alan oli hyvä oppilas ja sai täydet arvosanat.</w:t>
      </w:r>
    </w:p>
    <w:p>
      <w:r>
        <w:rPr>
          <w:b/>
        </w:rPr>
        <w:t xml:space="preserve">Esimerkki 1.1405</w:t>
      </w:r>
    </w:p>
    <w:p>
      <w:r>
        <w:t xml:space="preserve">Middle: Hänellä on riittävästi aikaa valmistautua siihen. Loppu: Kaksi viikkoa myöhemmin hän sai tietää saaneensa kiitettävän!</w:t>
      </w:r>
    </w:p>
    <w:p>
      <w:r>
        <w:rPr>
          <w:b/>
        </w:rPr>
        <w:t xml:space="preserve">Tulos</w:t>
      </w:r>
    </w:p>
    <w:p>
      <w:r>
        <w:t xml:space="preserve">Mikael odotti paperin kirjoittamista määräpäivään asti.</w:t>
      </w:r>
    </w:p>
    <w:p>
      <w:r>
        <w:rPr>
          <w:b/>
        </w:rPr>
        <w:t xml:space="preserve">Esimerkki 1.1406</w:t>
      </w:r>
    </w:p>
    <w:p>
      <w:r>
        <w:t xml:space="preserve">Keskellä: Huomasin, että kengässä oli pieni aukko ja kiviä pääsi jatkuvasti sisään. Loppu: Päätin ostaa uudet kengät.</w:t>
      </w:r>
    </w:p>
    <w:p>
      <w:r>
        <w:rPr>
          <w:b/>
        </w:rPr>
        <w:t xml:space="preserve">Tulos</w:t>
      </w:r>
    </w:p>
    <w:p>
      <w:r>
        <w:t xml:space="preserve">Minä kävelin.</w:t>
      </w:r>
    </w:p>
    <w:p>
      <w:r>
        <w:rPr>
          <w:b/>
        </w:rPr>
        <w:t xml:space="preserve">Esimerkki 1.1407</w:t>
      </w:r>
    </w:p>
    <w:p>
      <w:r>
        <w:t xml:space="preserve">Keskellä: Kiva mies antoi lapselle leijan. Loppu: Hymy lapsen kasvoilla, kun hän lensi leijaa, oli kaunis.</w:t>
      </w:r>
    </w:p>
    <w:p>
      <w:r>
        <w:rPr>
          <w:b/>
        </w:rPr>
        <w:t xml:space="preserve">Tulos</w:t>
      </w:r>
    </w:p>
    <w:p>
      <w:r>
        <w:t xml:space="preserve">Eräänä päivänä puistossa oli mukava mies.</w:t>
      </w:r>
    </w:p>
    <w:p>
      <w:r>
        <w:rPr>
          <w:b/>
        </w:rPr>
        <w:t xml:space="preserve">Esimerkki 1.1408</w:t>
      </w:r>
    </w:p>
    <w:p>
      <w:r>
        <w:t xml:space="preserve">Keskellä: Tabbyn tehosekoitin hajosi ja suihkutteli smoothieta kaikkialle. Loppu: Hän siivosi sotkun ja joi sen sijaan limsaa.</w:t>
      </w:r>
    </w:p>
    <w:p>
      <w:r>
        <w:rPr>
          <w:b/>
        </w:rPr>
        <w:t xml:space="preserve">Tulos</w:t>
      </w:r>
    </w:p>
    <w:p>
      <w:r>
        <w:t xml:space="preserve">Tabby halusi tehdä banaani-mansikka-smoothien.</w:t>
      </w:r>
    </w:p>
    <w:p>
      <w:r>
        <w:rPr>
          <w:b/>
        </w:rPr>
        <w:t xml:space="preserve">Esimerkki 1.1409</w:t>
      </w:r>
    </w:p>
    <w:p>
      <w:r>
        <w:t xml:space="preserve">Keskimmäinen: Hän työskenteli todella ahkerasti pukunsa parissa, ja kaikki töissä pitivät siitä. Hän voitti ensimmäisen palkinnon. Loppu: Ben oli tyytyväinen.</w:t>
      </w:r>
    </w:p>
    <w:p>
      <w:r>
        <w:rPr>
          <w:b/>
        </w:rPr>
        <w:t xml:space="preserve">Tulos</w:t>
      </w:r>
    </w:p>
    <w:p>
      <w:r>
        <w:t xml:space="preserve">Ben halusi voittaa työpaikan naamiaisasukilpailun tänä vuonna.</w:t>
      </w:r>
    </w:p>
    <w:p>
      <w:r>
        <w:rPr>
          <w:b/>
        </w:rPr>
        <w:t xml:space="preserve">Esimerkki 1.1410</w:t>
      </w:r>
    </w:p>
    <w:p>
      <w:r>
        <w:t xml:space="preserve">Keskellä: Halusin kävellä muutaman kilometrin ennen kotiinlähtöä. Loppu: Sen jälkeen kävelin takaisin autolleni ja lähdin kotiin.</w:t>
      </w:r>
    </w:p>
    <w:p>
      <w:r>
        <w:rPr>
          <w:b/>
        </w:rPr>
        <w:t xml:space="preserve">Tulos</w:t>
      </w:r>
    </w:p>
    <w:p>
      <w:r>
        <w:t xml:space="preserve">Olin vaeltamassa aavikolla.</w:t>
      </w:r>
    </w:p>
    <w:p>
      <w:r>
        <w:rPr>
          <w:b/>
        </w:rPr>
        <w:t xml:space="preserve">Esimerkki 1.1411</w:t>
      </w:r>
    </w:p>
    <w:p>
      <w:r>
        <w:t xml:space="preserve">Keskellä: Richard päättää soittaa isälleen ja pyytää anteeksi. Loppu: Richard ja hänen isänsä ovat läheisempiä, koska Richard aloitti yhteydenpidon.</w:t>
      </w:r>
    </w:p>
    <w:p>
      <w:r>
        <w:rPr>
          <w:b/>
        </w:rPr>
        <w:t xml:space="preserve">Tulos</w:t>
      </w:r>
    </w:p>
    <w:p>
      <w:r>
        <w:t xml:space="preserve">Richard toivoi aina, että hänellä olisi ollut parempi suhde isäänsä.</w:t>
      </w:r>
    </w:p>
    <w:p>
      <w:r>
        <w:rPr>
          <w:b/>
        </w:rPr>
        <w:t xml:space="preserve">Esimerkki 1.1412</w:t>
      </w:r>
    </w:p>
    <w:p>
      <w:r>
        <w:t xml:space="preserve">Keskellä: Shelly etsi halpaa mekkoa. Loppu: Hän löysi Daisylle upean mekon kymmenen prosentin vähittäishintaan!</w:t>
      </w:r>
    </w:p>
    <w:p>
      <w:r>
        <w:rPr>
          <w:b/>
        </w:rPr>
        <w:t xml:space="preserve">Tulos</w:t>
      </w:r>
    </w:p>
    <w:p>
      <w:r>
        <w:t xml:space="preserve">Shelly oli erittäin hyvä löytämään tarjouksia.</w:t>
      </w:r>
    </w:p>
    <w:p>
      <w:r>
        <w:rPr>
          <w:b/>
        </w:rPr>
        <w:t xml:space="preserve">Esimerkki 1.1413</w:t>
      </w:r>
    </w:p>
    <w:p>
      <w:r>
        <w:t xml:space="preserve">Keskellä: Willard soitti puhelinyhtiöönsä ja muutti numeronsa. Loppu: Willard voi nyt vain hieman paremmin.</w:t>
      </w:r>
    </w:p>
    <w:p>
      <w:r>
        <w:rPr>
          <w:b/>
        </w:rPr>
        <w:t xml:space="preserve">Tulos</w:t>
      </w:r>
    </w:p>
    <w:p>
      <w:r>
        <w:t xml:space="preserve">Willard vihasi puhelinnumeroaan.</w:t>
      </w:r>
    </w:p>
    <w:p>
      <w:r>
        <w:rPr>
          <w:b/>
        </w:rPr>
        <w:t xml:space="preserve">Esimerkki 1.1414</w:t>
      </w:r>
    </w:p>
    <w:p>
      <w:r>
        <w:t xml:space="preserve">Keskellä: Jenny ei mennyt sinä päivänä töihin. Loppu: Jenny sai potkut seuraavana päivänä.</w:t>
      </w:r>
    </w:p>
    <w:p>
      <w:r>
        <w:rPr>
          <w:b/>
        </w:rPr>
        <w:t xml:space="preserve">Tulos</w:t>
      </w:r>
    </w:p>
    <w:p>
      <w:r>
        <w:t xml:space="preserve">Jennyllä oli huono päivä.</w:t>
      </w:r>
    </w:p>
    <w:p>
      <w:r>
        <w:rPr>
          <w:b/>
        </w:rPr>
        <w:t xml:space="preserve">Esimerkki 1.1415</w:t>
      </w:r>
    </w:p>
    <w:p>
      <w:r>
        <w:t xml:space="preserve">Keskellä: Anna meni ulos ja löysi ja toi videonauhoja. Loppu: Anna pystyi nyt katsomaan elokuvia videonauhurillaan!</w:t>
      </w:r>
    </w:p>
    <w:p>
      <w:r>
        <w:rPr>
          <w:b/>
        </w:rPr>
        <w:t xml:space="preserve">Tulos</w:t>
      </w:r>
    </w:p>
    <w:p>
      <w:r>
        <w:t xml:space="preserve">Annalla oli vanha videonauhuri.</w:t>
      </w:r>
    </w:p>
    <w:p>
      <w:r>
        <w:rPr>
          <w:b/>
        </w:rPr>
        <w:t xml:space="preserve">Esimerkki 1.1416</w:t>
      </w:r>
    </w:p>
    <w:p>
      <w:r>
        <w:t xml:space="preserve">Keskellä: Yksi vieraista teki juomavalintansa. Loppu: Tarjoilija kertoi hänelle, että valinta oli hyvä, kun hän kirjoitti sen ylös.</w:t>
      </w:r>
    </w:p>
    <w:p>
      <w:r>
        <w:rPr>
          <w:b/>
        </w:rPr>
        <w:t xml:space="preserve">Tulos</w:t>
      </w:r>
    </w:p>
    <w:p>
      <w:r>
        <w:t xml:space="preserve">Tarjoilija kysyi vierailta, haluaisivatko he jotain juotavaa.</w:t>
      </w:r>
    </w:p>
    <w:p>
      <w:r>
        <w:rPr>
          <w:b/>
        </w:rPr>
        <w:t xml:space="preserve">Esimerkki 1.1417</w:t>
      </w:r>
    </w:p>
    <w:p>
      <w:r>
        <w:t xml:space="preserve">Keskimmäinen: oli kaunis päivä, eikä siellä ollut liikaa väkeä. Loppu: Hänellä oli hauskaa mönkijällä!</w:t>
      </w:r>
    </w:p>
    <w:p>
      <w:r>
        <w:rPr>
          <w:b/>
        </w:rPr>
        <w:t xml:space="preserve">Tulos</w:t>
      </w:r>
    </w:p>
    <w:p>
      <w:r>
        <w:t xml:space="preserve">Ben vei mönkijänsä rannalle.</w:t>
      </w:r>
    </w:p>
    <w:p>
      <w:r>
        <w:rPr>
          <w:b/>
        </w:rPr>
        <w:t xml:space="preserve">Esimerkki 1.1418</w:t>
      </w:r>
    </w:p>
    <w:p>
      <w:r>
        <w:t xml:space="preserve">Keskellä: Brenda näki kissanpennun tien vieressä. Loppu: Brenda otti kissanpennun kotiin lemmikiksi.</w:t>
      </w:r>
    </w:p>
    <w:p>
      <w:r>
        <w:rPr>
          <w:b/>
        </w:rPr>
        <w:t xml:space="preserve">Tulos</w:t>
      </w:r>
    </w:p>
    <w:p>
      <w:r>
        <w:t xml:space="preserve">Brenda ajoi eräänä päivänä maaseututietä pitkin.</w:t>
      </w:r>
    </w:p>
    <w:p>
      <w:r>
        <w:rPr>
          <w:b/>
        </w:rPr>
        <w:t xml:space="preserve">Esimerkki 1.1419</w:t>
      </w:r>
    </w:p>
    <w:p>
      <w:r>
        <w:t xml:space="preserve">Keskimmäinen: kauppa oli hyvin suosittu, jono ulottui kahden korttelin päähän. Loppu: Ben sai vihdoin bagelinsa odotettuaan jonossa 90 minuuttia.</w:t>
      </w:r>
    </w:p>
    <w:p>
      <w:r>
        <w:rPr>
          <w:b/>
        </w:rPr>
        <w:t xml:space="preserve">Tulos</w:t>
      </w:r>
    </w:p>
    <w:p>
      <w:r>
        <w:t xml:space="preserve">Kaupunkiin avattiin uusi bagel-kauppa.</w:t>
      </w:r>
    </w:p>
    <w:p>
      <w:r>
        <w:rPr>
          <w:b/>
        </w:rPr>
        <w:t xml:space="preserve">Esimerkki 1.1420</w:t>
      </w:r>
    </w:p>
    <w:p>
      <w:r>
        <w:t xml:space="preserve">Keskellä: Lisa ja hänen äitinsä tekivät mansikkapiirakkaa. Loppu: Se oli paras jälkiruoka, jota Lisa muistaa koskaan syöneensä.</w:t>
      </w:r>
    </w:p>
    <w:p>
      <w:r>
        <w:rPr>
          <w:b/>
        </w:rPr>
        <w:t xml:space="preserve">Tulos</w:t>
      </w:r>
    </w:p>
    <w:p>
      <w:r>
        <w:t xml:space="preserve">Lisan perhe lähti äitienpäivänä mansikanpoimintaan.</w:t>
      </w:r>
    </w:p>
    <w:p>
      <w:r>
        <w:rPr>
          <w:b/>
        </w:rPr>
        <w:t xml:space="preserve">Esimerkki 1.1421</w:t>
      </w:r>
    </w:p>
    <w:p>
      <w:r>
        <w:t xml:space="preserve">Keskellä: Hän yritti puhaltaa kynttilöitä, mutta epäonnistui. Loppu: Hän pelkäsi, ettei hänen syntymäpäivätoiveensa toteutuisi!</w:t>
      </w:r>
    </w:p>
    <w:p>
      <w:r>
        <w:rPr>
          <w:b/>
        </w:rPr>
        <w:t xml:space="preserve">Tulos</w:t>
      </w:r>
    </w:p>
    <w:p>
      <w:r>
        <w:t xml:space="preserve">Jill juhli 6-vuotissyntymäpäiväänsä.</w:t>
      </w:r>
    </w:p>
    <w:p>
      <w:r>
        <w:rPr>
          <w:b/>
        </w:rPr>
        <w:t xml:space="preserve">Esimerkki 1.1422</w:t>
      </w:r>
    </w:p>
    <w:p>
      <w:r>
        <w:t xml:space="preserve">Keskellä: Jasmine osti jäätelöannoksen. Loppu: Jasmine ei katunut sitä.</w:t>
      </w:r>
    </w:p>
    <w:p>
      <w:r>
        <w:rPr>
          <w:b/>
        </w:rPr>
        <w:t xml:space="preserve">Tulos</w:t>
      </w:r>
    </w:p>
    <w:p>
      <w:r>
        <w:t xml:space="preserve">Jasmine halusi jälkiruokaa.</w:t>
      </w:r>
    </w:p>
    <w:p>
      <w:r>
        <w:rPr>
          <w:b/>
        </w:rPr>
        <w:t xml:space="preserve">Esimerkki 1.1423</w:t>
      </w:r>
    </w:p>
    <w:p>
      <w:r>
        <w:t xml:space="preserve">Keskellä: Vaikka esteitä ilmaantui, pysyin kurssilla. Loppu: Löysin uuden päättäväisyyden viedä suunnitelma loppuun parhaani mukaan.</w:t>
      </w:r>
    </w:p>
    <w:p>
      <w:r>
        <w:rPr>
          <w:b/>
        </w:rPr>
        <w:t xml:space="preserve">Tulos</w:t>
      </w:r>
    </w:p>
    <w:p>
      <w:r>
        <w:t xml:space="preserve">Ostin uuden talon ja laadin suunnitelman sen parantamiseksi.</w:t>
      </w:r>
    </w:p>
    <w:p>
      <w:r>
        <w:rPr>
          <w:b/>
        </w:rPr>
        <w:t xml:space="preserve">Esimerkki 1.1424</w:t>
      </w:r>
    </w:p>
    <w:p>
      <w:r>
        <w:t xml:space="preserve">Keskellä: Larry luuli, että hänellä olisi varaa uusiin tavaroihin. Loppu: Hän velkaantui uima-altaan takia.</w:t>
      </w:r>
    </w:p>
    <w:p>
      <w:r>
        <w:rPr>
          <w:b/>
        </w:rPr>
        <w:t xml:space="preserve">Tulos</w:t>
      </w:r>
    </w:p>
    <w:p>
      <w:r>
        <w:t xml:space="preserve">Larry oli saamassa suuren ylennyksen</w:t>
      </w:r>
    </w:p>
    <w:p>
      <w:r>
        <w:rPr>
          <w:b/>
        </w:rPr>
        <w:t xml:space="preserve">Esimerkki 1.1425</w:t>
      </w:r>
    </w:p>
    <w:p>
      <w:r>
        <w:t xml:space="preserve">Keskellä: Tomilla ja Sandyllä oli hauskaa ratsastaa. Loppu: Kädestä kiinni pitäminen ja ilotulituksen katsominen ennen lähtöä oli parasta!</w:t>
      </w:r>
    </w:p>
    <w:p>
      <w:r>
        <w:rPr>
          <w:b/>
        </w:rPr>
        <w:t xml:space="preserve">Tulos</w:t>
      </w:r>
    </w:p>
    <w:p>
      <w:r>
        <w:t xml:space="preserve">Tom vei Sandyn heinäkuun neljännen päivän messuille.</w:t>
      </w:r>
    </w:p>
    <w:p>
      <w:r>
        <w:rPr>
          <w:b/>
        </w:rPr>
        <w:t xml:space="preserve">Esimerkki 1.1426</w:t>
      </w:r>
    </w:p>
    <w:p>
      <w:r>
        <w:t xml:space="preserve">Keskellä: Jazmine tapasi jonkun nettideittisivuston kautta. Loppu: Nyt he ovat parhaita ystäviä.</w:t>
      </w:r>
    </w:p>
    <w:p>
      <w:r>
        <w:rPr>
          <w:b/>
        </w:rPr>
        <w:t xml:space="preserve">Tulos</w:t>
      </w:r>
    </w:p>
    <w:p>
      <w:r>
        <w:t xml:space="preserve">Jazmine päätti kokeilla nettideittailua.</w:t>
      </w:r>
    </w:p>
    <w:p>
      <w:r>
        <w:rPr>
          <w:b/>
        </w:rPr>
        <w:t xml:space="preserve">Esimerkki 1.1427</w:t>
      </w:r>
    </w:p>
    <w:p>
      <w:r>
        <w:t xml:space="preserve">Keskellä: Nappasin ansan autotallista. Loppu: Pystyin saamaan käärmeen kiinni ja viemään sen pois talostani.</w:t>
      </w:r>
    </w:p>
    <w:p>
      <w:r>
        <w:rPr>
          <w:b/>
        </w:rPr>
        <w:t xml:space="preserve">Tulos</w:t>
      </w:r>
    </w:p>
    <w:p>
      <w:r>
        <w:t xml:space="preserve">Löysin käärmeen kellarin ikkunakaivosta.</w:t>
      </w:r>
    </w:p>
    <w:p>
      <w:r>
        <w:rPr>
          <w:b/>
        </w:rPr>
        <w:t xml:space="preserve">Esimerkki 1.1428</w:t>
      </w:r>
    </w:p>
    <w:p>
      <w:r>
        <w:t xml:space="preserve">Keskellä: Phil sai kuukauden myyntimiehen palkinnon. Loppu: Tämä sai Phillin jatkamaan ahkerasti töitä.</w:t>
      </w:r>
    </w:p>
    <w:p>
      <w:r>
        <w:rPr>
          <w:b/>
        </w:rPr>
        <w:t xml:space="preserve">Tulos</w:t>
      </w:r>
    </w:p>
    <w:p>
      <w:r>
        <w:t xml:space="preserve">Phil oli loistava myyntimies.</w:t>
      </w:r>
    </w:p>
    <w:p>
      <w:r>
        <w:rPr>
          <w:b/>
        </w:rPr>
        <w:t xml:space="preserve">Esimerkki 1.1429</w:t>
      </w:r>
    </w:p>
    <w:p>
      <w:r>
        <w:t xml:space="preserve">Keskellä: Mallorylle syötettiin jäätelöä ja suklaata koko yö!. Loppu: Tina erotti sitterin.</w:t>
      </w:r>
    </w:p>
    <w:p>
      <w:r>
        <w:rPr>
          <w:b/>
        </w:rPr>
        <w:t xml:space="preserve">Tulos</w:t>
      </w:r>
    </w:p>
    <w:p>
      <w:r>
        <w:t xml:space="preserve">Tina palkkasi lapsenvahdin tyttärelleen Mallorylle.</w:t>
      </w:r>
    </w:p>
    <w:p>
      <w:r>
        <w:rPr>
          <w:b/>
        </w:rPr>
        <w:t xml:space="preserve">Esimerkki 1.1430</w:t>
      </w:r>
    </w:p>
    <w:p>
      <w:r>
        <w:t xml:space="preserve">Keskimmäinen: Hänen laukussaan olevat kynät kastuivat vesipullosta. Loppu: Valitettavasti hänen kirjansa eivät olleet!</w:t>
      </w:r>
    </w:p>
    <w:p>
      <w:r>
        <w:rPr>
          <w:b/>
        </w:rPr>
        <w:t xml:space="preserve">Tulos</w:t>
      </w:r>
    </w:p>
    <w:p>
      <w:r>
        <w:t xml:space="preserve">Ed tarttui reppuunsa juostessaan ulos ovesta.</w:t>
      </w:r>
    </w:p>
    <w:p>
      <w:r>
        <w:rPr>
          <w:b/>
        </w:rPr>
        <w:t xml:space="preserve">Esimerkki 1.1431</w:t>
      </w:r>
    </w:p>
    <w:p>
      <w:r>
        <w:t xml:space="preserve">Keskellä: Siellä oli vihaisia hanhia. Loppu: Ystäväni sanoi tietävänsä, että niin kävisi.</w:t>
      </w:r>
    </w:p>
    <w:p>
      <w:r>
        <w:rPr>
          <w:b/>
        </w:rPr>
        <w:t xml:space="preserve">Tulos</w:t>
      </w:r>
    </w:p>
    <w:p>
      <w:r>
        <w:t xml:space="preserve">Asuimme ennen lammen rannalla.</w:t>
      </w:r>
    </w:p>
    <w:p>
      <w:r>
        <w:rPr>
          <w:b/>
        </w:rPr>
        <w:t xml:space="preserve">Esimerkki 1.1432</w:t>
      </w:r>
    </w:p>
    <w:p>
      <w:r>
        <w:t xml:space="preserve">Keskellä: Koira pääsi irti. Loppu: Hän oli unohtanut, että koira pystyi avaamaan portin.</w:t>
      </w:r>
    </w:p>
    <w:p>
      <w:r>
        <w:rPr>
          <w:b/>
        </w:rPr>
        <w:t xml:space="preserve">Tulos</w:t>
      </w:r>
    </w:p>
    <w:p>
      <w:r>
        <w:t xml:space="preserve">Gina oli sitonut kulkukoiran pihalleen.</w:t>
      </w:r>
    </w:p>
    <w:p>
      <w:r>
        <w:rPr>
          <w:b/>
        </w:rPr>
        <w:t xml:space="preserve">Esimerkki 1.1433</w:t>
      </w:r>
    </w:p>
    <w:p>
      <w:r>
        <w:t xml:space="preserve">Keskellä: Becky oli kirjastossa koko illan. Loppu: Tunnit vain lensivät ohi.</w:t>
      </w:r>
    </w:p>
    <w:p>
      <w:r>
        <w:rPr>
          <w:b/>
        </w:rPr>
        <w:t xml:space="preserve">Tulos</w:t>
      </w:r>
    </w:p>
    <w:p>
      <w:r>
        <w:t xml:space="preserve">Rasittavan opiskelupäivän jälkeen Becky meni kirjastoon.</w:t>
      </w:r>
    </w:p>
    <w:p>
      <w:r>
        <w:rPr>
          <w:b/>
        </w:rPr>
        <w:t xml:space="preserve">Esimerkki 1.1434</w:t>
      </w:r>
    </w:p>
    <w:p>
      <w:r>
        <w:t xml:space="preserve">Keskellä: Eräässä juhlassa sain oivalluksen. Loppu: Tajusin, että minun olisi pitänyt mennä yliopistoon.</w:t>
      </w:r>
    </w:p>
    <w:p>
      <w:r>
        <w:rPr>
          <w:b/>
        </w:rPr>
        <w:t xml:space="preserve">Tulos</w:t>
      </w:r>
    </w:p>
    <w:p>
      <w:r>
        <w:t xml:space="preserve">Olin klovni lasten syntymäpäiväjuhlissa.</w:t>
      </w:r>
    </w:p>
    <w:p>
      <w:r>
        <w:rPr>
          <w:b/>
        </w:rPr>
        <w:t xml:space="preserve">Esimerkki 1.1435</w:t>
      </w:r>
    </w:p>
    <w:p>
      <w:r>
        <w:t xml:space="preserve">Keskellä: Blake teki paljon työtä ehdotuksensa eteen. Loppu: Hän oli hyvin vaikuttunut Blaken kovasta työstä ja valmistautumisesta.</w:t>
      </w:r>
    </w:p>
    <w:p>
      <w:r>
        <w:rPr>
          <w:b/>
        </w:rPr>
        <w:t xml:space="preserve">Tulos</w:t>
      </w:r>
    </w:p>
    <w:p>
      <w:r>
        <w:t xml:space="preserve">Blake halusi naimisiin tyttöystävänsä kanssa.</w:t>
      </w:r>
    </w:p>
    <w:p>
      <w:r>
        <w:rPr>
          <w:b/>
        </w:rPr>
        <w:t xml:space="preserve">Esimerkki 1.1436</w:t>
      </w:r>
    </w:p>
    <w:p>
      <w:r>
        <w:t xml:space="preserve">Keskellä: Jarvis meni nukkumaan aikaisin parina iltana. Loppu: Jarvis ei enää tunne oloaan uneliaaksi.</w:t>
      </w:r>
    </w:p>
    <w:p>
      <w:r>
        <w:rPr>
          <w:b/>
        </w:rPr>
        <w:t xml:space="preserve">Tulos</w:t>
      </w:r>
    </w:p>
    <w:p>
      <w:r>
        <w:t xml:space="preserve">Jarvis on tuntenut olonsa uneliaammaksi joka päivä tällä viikolla.</w:t>
      </w:r>
    </w:p>
    <w:p>
      <w:r>
        <w:rPr>
          <w:b/>
        </w:rPr>
        <w:t xml:space="preserve">Esimerkki 1.1437</w:t>
      </w:r>
    </w:p>
    <w:p>
      <w:r>
        <w:t xml:space="preserve">Keskellä: Bob keksi uuden upean värin. Loppu: Bob sai tuplapisteitä joukkueelleen tästä loistavasta ideasta!</w:t>
      </w:r>
    </w:p>
    <w:p>
      <w:r>
        <w:rPr>
          <w:b/>
        </w:rPr>
        <w:t xml:space="preserve">Tulos</w:t>
      </w:r>
    </w:p>
    <w:p>
      <w:r>
        <w:t xml:space="preserve">Bobin lukion henkinen viikko edellytti, että hän pukeutuu johonkin väriin.</w:t>
      </w:r>
    </w:p>
    <w:p>
      <w:r>
        <w:rPr>
          <w:b/>
        </w:rPr>
        <w:t xml:space="preserve">Esimerkki 1.1438</w:t>
      </w:r>
    </w:p>
    <w:p>
      <w:r>
        <w:t xml:space="preserve">Keskellä: Beth ei ollut koskaan ollut näin kauan poissa isoäitinsä luota, ja hän itki. Loppu: Opettaja tuli paikalle ja taputti Bethin selkää, kunnes hän lakkasi itkemästä.</w:t>
      </w:r>
    </w:p>
    <w:p>
      <w:r>
        <w:rPr>
          <w:b/>
        </w:rPr>
        <w:t xml:space="preserve">Tulos</w:t>
      </w:r>
    </w:p>
    <w:p>
      <w:r>
        <w:t xml:space="preserve">Oli Bethin ensimmäinen päivä ensimmäisellä luokalla.</w:t>
      </w:r>
    </w:p>
    <w:p>
      <w:r>
        <w:rPr>
          <w:b/>
        </w:rPr>
        <w:t xml:space="preserve">Esimerkki 1.1439</w:t>
      </w:r>
    </w:p>
    <w:p>
      <w:r>
        <w:t xml:space="preserve">Keskimmäinen: Ken meni mereen. Loppu: Ken huomasi, ettei ollut mitään pelättävää.</w:t>
      </w:r>
    </w:p>
    <w:p>
      <w:r>
        <w:rPr>
          <w:b/>
        </w:rPr>
        <w:t xml:space="preserve">Tulos</w:t>
      </w:r>
    </w:p>
    <w:p>
      <w:r>
        <w:t xml:space="preserve">Ken oli aina pelännyt merta.</w:t>
      </w:r>
    </w:p>
    <w:p>
      <w:r>
        <w:rPr>
          <w:b/>
        </w:rPr>
        <w:t xml:space="preserve">Esimerkki 1.1440</w:t>
      </w:r>
    </w:p>
    <w:p>
      <w:r>
        <w:t xml:space="preserve">Keskimmäinen: Hän löysi kupongin sanomalehdestä. Loppu: Hän osti Goodyearin renkaat autoonsa.</w:t>
      </w:r>
    </w:p>
    <w:p>
      <w:r>
        <w:rPr>
          <w:b/>
        </w:rPr>
        <w:t xml:space="preserve">Tulos</w:t>
      </w:r>
    </w:p>
    <w:p>
      <w:r>
        <w:t xml:space="preserve">Tim tarvitsee uudet renkaat autoonsa.</w:t>
      </w:r>
    </w:p>
    <w:p>
      <w:r>
        <w:rPr>
          <w:b/>
        </w:rPr>
        <w:t xml:space="preserve">Esimerkki 1.1441</w:t>
      </w:r>
    </w:p>
    <w:p>
      <w:r>
        <w:t xml:space="preserve">Keskimmäinen: Toivottomasti hän ei luovuttanut. Loppu: Lopulta hänestä tuli kuuluisa tästä laulusta.</w:t>
      </w:r>
    </w:p>
    <w:p>
      <w:r>
        <w:rPr>
          <w:b/>
        </w:rPr>
        <w:t xml:space="preserve">Tulos</w:t>
      </w:r>
    </w:p>
    <w:p>
      <w:r>
        <w:t xml:space="preserve">Olipa kerran yksi aloitteleva räppäri.</w:t>
      </w:r>
    </w:p>
    <w:p>
      <w:r>
        <w:rPr>
          <w:b/>
        </w:rPr>
        <w:t xml:space="preserve">Esimerkki 1.1442</w:t>
      </w:r>
    </w:p>
    <w:p>
      <w:r>
        <w:t xml:space="preserve">Keskellä: Bob toi muistikirjan kotiin ja sai työnsä valmiiksi. Loppu: Kun hän oli valmis, hän unohti, mitä hän halusi kirjoittaa muistiin.</w:t>
      </w:r>
    </w:p>
    <w:p>
      <w:r>
        <w:rPr>
          <w:b/>
        </w:rPr>
        <w:t xml:space="preserve">Tulos</w:t>
      </w:r>
    </w:p>
    <w:p>
      <w:r>
        <w:t xml:space="preserve">Bob osti vanhan muistikirjan kirpputorilta.</w:t>
      </w:r>
    </w:p>
    <w:p>
      <w:r>
        <w:rPr>
          <w:b/>
        </w:rPr>
        <w:t xml:space="preserve">Esimerkki 1.1443</w:t>
      </w:r>
    </w:p>
    <w:p>
      <w:r>
        <w:t xml:space="preserve">Keskellä: Sara kompastui jalkakäytävän epätasaiseen kohtaan. Loppu: Joku tuli ja auttoi hänet ylös.</w:t>
      </w:r>
    </w:p>
    <w:p>
      <w:r>
        <w:rPr>
          <w:b/>
        </w:rPr>
        <w:t xml:space="preserve">Tulos</w:t>
      </w:r>
    </w:p>
    <w:p>
      <w:r>
        <w:t xml:space="preserve">Sara käveli jalkakäytävää pitkin.</w:t>
      </w:r>
    </w:p>
    <w:p>
      <w:r>
        <w:rPr>
          <w:b/>
        </w:rPr>
        <w:t xml:space="preserve">Esimerkki 1.1444</w:t>
      </w:r>
    </w:p>
    <w:p>
      <w:r>
        <w:t xml:space="preserve">Keskellä: Kissa halusi vain, että istun alas. Loppu: Istuin alas, ja kissa käyttäytyi taas normaalisti.</w:t>
      </w:r>
    </w:p>
    <w:p>
      <w:r>
        <w:rPr>
          <w:b/>
        </w:rPr>
        <w:t xml:space="preserve">Tulos</w:t>
      </w:r>
    </w:p>
    <w:p>
      <w:r>
        <w:t xml:space="preserve">Kissani määkiminen ja outo käytös.</w:t>
      </w:r>
    </w:p>
    <w:p>
      <w:r>
        <w:rPr>
          <w:b/>
        </w:rPr>
        <w:t xml:space="preserve">Esimerkki 1.1445</w:t>
      </w:r>
    </w:p>
    <w:p>
      <w:r>
        <w:t xml:space="preserve">Keskellä: Ajo oli onnettomuudeton ja turvallinen. Loppu: Olin hyvin kiitollinen.</w:t>
      </w:r>
    </w:p>
    <w:p>
      <w:r>
        <w:rPr>
          <w:b/>
        </w:rPr>
        <w:t xml:space="preserve">Tulos</w:t>
      </w:r>
    </w:p>
    <w:p>
      <w:r>
        <w:t xml:space="preserve">Eräänä päivänä menin viemään poikaani partiokokoukseen.</w:t>
      </w:r>
    </w:p>
    <w:p>
      <w:r>
        <w:rPr>
          <w:b/>
        </w:rPr>
        <w:t xml:space="preserve">Esimerkki 1.1446</w:t>
      </w:r>
    </w:p>
    <w:p>
      <w:r>
        <w:t xml:space="preserve">Keskellä: Alex nautti ajanvietosta ystävänsä kanssa. Loppu: Alex pitää videopelien pelaamisesta.</w:t>
      </w:r>
    </w:p>
    <w:p>
      <w:r>
        <w:rPr>
          <w:b/>
        </w:rPr>
        <w:t xml:space="preserve">Tulos</w:t>
      </w:r>
    </w:p>
    <w:p>
      <w:r>
        <w:t xml:space="preserve">Koulun jälkeen Alex meni ystävänsä luokse pelaamaan videopelejä.</w:t>
      </w:r>
    </w:p>
    <w:p>
      <w:r>
        <w:rPr>
          <w:b/>
        </w:rPr>
        <w:t xml:space="preserve">Esimerkki 1.1447</w:t>
      </w:r>
    </w:p>
    <w:p>
      <w:r>
        <w:t xml:space="preserve">Keskellä: Bomani oli melko hiljainen. Loppu: Hän aivasteli, jolloin läheinen kirjastonhoitaja hyssytteli häntä.</w:t>
      </w:r>
    </w:p>
    <w:p>
      <w:r>
        <w:rPr>
          <w:b/>
        </w:rPr>
        <w:t xml:space="preserve">Tulos</w:t>
      </w:r>
    </w:p>
    <w:p>
      <w:r>
        <w:t xml:space="preserve">Bomania ärsytti kirjaston melu.</w:t>
      </w:r>
    </w:p>
    <w:p>
      <w:r>
        <w:rPr>
          <w:b/>
        </w:rPr>
        <w:t xml:space="preserve">Esimerkki 1.1448</w:t>
      </w:r>
    </w:p>
    <w:p>
      <w:r>
        <w:t xml:space="preserve">Keskellä: Osallistuin pelin turnaukseen. Loppu: Hävisin ensimmäisen ottelun ja jäin pois turnauksesta.</w:t>
      </w:r>
    </w:p>
    <w:p>
      <w:r>
        <w:rPr>
          <w:b/>
        </w:rPr>
        <w:t xml:space="preserve">Tulos</w:t>
      </w:r>
    </w:p>
    <w:p>
      <w:r>
        <w:t xml:space="preserve">Kun olin nuorempi, pidin videopelistä nimeltä street fighter.</w:t>
      </w:r>
    </w:p>
    <w:p>
      <w:r>
        <w:rPr>
          <w:b/>
        </w:rPr>
        <w:t xml:space="preserve">Esimerkki 1.1449</w:t>
      </w:r>
    </w:p>
    <w:p>
      <w:r>
        <w:t xml:space="preserve">Keskellä: Jacob kompastui jalkakäytävällä olevaan oksaan. Loppu: Jacobin puhelin putosi maahan ja rikkoutui.</w:t>
      </w:r>
    </w:p>
    <w:p>
      <w:r>
        <w:rPr>
          <w:b/>
        </w:rPr>
        <w:t xml:space="preserve">Tulos</w:t>
      </w:r>
    </w:p>
    <w:p>
      <w:r>
        <w:t xml:space="preserve">Jacob kirjoitti tekstiviestejä puhelimessaan kävellessään jalkakäytävällä.</w:t>
      </w:r>
    </w:p>
    <w:p>
      <w:r>
        <w:rPr>
          <w:b/>
        </w:rPr>
        <w:t xml:space="preserve">Esimerkki 1.1450</w:t>
      </w:r>
    </w:p>
    <w:p>
      <w:r>
        <w:t xml:space="preserve">Keskimmäinen: Hän näki töykeän työtoverin kuntosalilla. Loppu: Hänellä oli silti loistava treeni.</w:t>
      </w:r>
    </w:p>
    <w:p>
      <w:r>
        <w:rPr>
          <w:b/>
        </w:rPr>
        <w:t xml:space="preserve">Tulos</w:t>
      </w:r>
    </w:p>
    <w:p>
      <w:r>
        <w:t xml:space="preserve">Barry tykkäsi nostaa painoja.</w:t>
      </w:r>
    </w:p>
    <w:p>
      <w:r>
        <w:rPr>
          <w:b/>
        </w:rPr>
        <w:t xml:space="preserve">Esimerkki 1.1451</w:t>
      </w:r>
    </w:p>
    <w:p>
      <w:r>
        <w:t xml:space="preserve">Keskellä: Kulkukoira seurasi minua hetken aikaa ennen kuin lähdin paluumatkalle. Loppu: Sama kulkukoira oli kuollut keskellä katua.</w:t>
      </w:r>
    </w:p>
    <w:p>
      <w:r>
        <w:rPr>
          <w:b/>
        </w:rPr>
        <w:t xml:space="preserve">Tulos</w:t>
      </w:r>
    </w:p>
    <w:p>
      <w:r>
        <w:t xml:space="preserve">Kävelin Bombayn kaduilla.</w:t>
      </w:r>
    </w:p>
    <w:p>
      <w:r>
        <w:rPr>
          <w:b/>
        </w:rPr>
        <w:t xml:space="preserve">Esimerkki 1.1452</w:t>
      </w:r>
    </w:p>
    <w:p>
      <w:r>
        <w:t xml:space="preserve">Keskellä: Leirintäalue hehkui yöllä. Loppu: Hänestä se näytti hyvältä paikalta tanssia.</w:t>
      </w:r>
    </w:p>
    <w:p>
      <w:r>
        <w:rPr>
          <w:b/>
        </w:rPr>
        <w:t xml:space="preserve">Tulos</w:t>
      </w:r>
    </w:p>
    <w:p>
      <w:r>
        <w:t xml:space="preserve">Tulipalo riehui puistossa koko yön.</w:t>
      </w:r>
    </w:p>
    <w:p>
      <w:r>
        <w:rPr>
          <w:b/>
        </w:rPr>
        <w:t xml:space="preserve">Esimerkki 1.1453</w:t>
      </w:r>
    </w:p>
    <w:p>
      <w:r>
        <w:t xml:space="preserve">Keskellä: Se oli uusin ja kallein malli. Loppu: Sitten hän ratsasti pois tietäen, että kaikki paikalla olivat kateellisia hänelle.</w:t>
      </w:r>
    </w:p>
    <w:p>
      <w:r>
        <w:rPr>
          <w:b/>
        </w:rPr>
        <w:t xml:space="preserve">Tulos</w:t>
      </w:r>
    </w:p>
    <w:p>
      <w:r>
        <w:t xml:space="preserve">Quentin ajoi Hyundai-moottoripyörällään motocross-messuille.</w:t>
      </w:r>
    </w:p>
    <w:p>
      <w:r>
        <w:rPr>
          <w:b/>
        </w:rPr>
        <w:t xml:space="preserve">Esimerkki 1.1454</w:t>
      </w:r>
    </w:p>
    <w:p>
      <w:r>
        <w:t xml:space="preserve">Keskellä: Kevin oli nälissään, kun hän tapasi Stacyn puistossa. Loppu: Kevin kiitti Stacya ja he nauttivat ajastaan puistossa.</w:t>
      </w:r>
    </w:p>
    <w:p>
      <w:r>
        <w:rPr>
          <w:b/>
        </w:rPr>
        <w:t xml:space="preserve">Tulos</w:t>
      </w:r>
    </w:p>
    <w:p>
      <w:r>
        <w:t xml:space="preserve">Stacy osti pussillisen sipsejä.</w:t>
      </w:r>
    </w:p>
    <w:p>
      <w:r>
        <w:rPr>
          <w:b/>
        </w:rPr>
        <w:t xml:space="preserve">Esimerkki 1.1455</w:t>
      </w:r>
    </w:p>
    <w:p>
      <w:r>
        <w:t xml:space="preserve">Keskellä: Jane alkoi panikoida lentokoneessa ollessaan. Loppu: Jane yritti rauhoitella itseään katsomalla lentokoneen viihdettä.</w:t>
      </w:r>
    </w:p>
    <w:p>
      <w:r>
        <w:rPr>
          <w:b/>
        </w:rPr>
        <w:t xml:space="preserve">Tulos</w:t>
      </w:r>
    </w:p>
    <w:p>
      <w:r>
        <w:t xml:space="preserve">Jane pohti, oliko hän tehnyt oikean päätöksen lähteä mukaan kiertueelle.</w:t>
      </w:r>
    </w:p>
    <w:p>
      <w:r>
        <w:rPr>
          <w:b/>
        </w:rPr>
        <w:t xml:space="preserve">Esimerkki 1.1456</w:t>
      </w:r>
    </w:p>
    <w:p>
      <w:r>
        <w:t xml:space="preserve">Keskellä: Pitchfork kutsui Geraldia "väärennökseksi.". Loppu: Gerald oli järkyttynyt.</w:t>
      </w:r>
    </w:p>
    <w:p>
      <w:r>
        <w:rPr>
          <w:b/>
        </w:rPr>
        <w:t xml:space="preserve">Tulos</w:t>
      </w:r>
    </w:p>
    <w:p>
      <w:r>
        <w:t xml:space="preserve">Gerald on kuuluisa räppäri.</w:t>
      </w:r>
    </w:p>
    <w:p>
      <w:r>
        <w:rPr>
          <w:b/>
        </w:rPr>
        <w:t xml:space="preserve">Esimerkki 1.1457</w:t>
      </w:r>
    </w:p>
    <w:p>
      <w:r>
        <w:t xml:space="preserve">Keskellä: Larry meni autoliikkeeseen, mutta he veloittivat paljon palvelusta. Loppu: Larry ajoi sen sijaan Wal-Martiin, jossa hänelle vaihdettiin öljy.</w:t>
      </w:r>
    </w:p>
    <w:p>
      <w:r>
        <w:rPr>
          <w:b/>
        </w:rPr>
        <w:t xml:space="preserve">Tulos</w:t>
      </w:r>
    </w:p>
    <w:p>
      <w:r>
        <w:t xml:space="preserve">Larry tarvitsi öljynvaihtoa autoonsa.</w:t>
      </w:r>
    </w:p>
    <w:p>
      <w:r>
        <w:rPr>
          <w:b/>
        </w:rPr>
        <w:t xml:space="preserve">Esimerkki 1.1458</w:t>
      </w:r>
    </w:p>
    <w:p>
      <w:r>
        <w:t xml:space="preserve">Keskellä: Lily voitti ensimmäisen sijan upealla kakullaan. Loppu: Hän oli uskomattoman riemuissaan.</w:t>
      </w:r>
    </w:p>
    <w:p>
      <w:r>
        <w:rPr>
          <w:b/>
        </w:rPr>
        <w:t xml:space="preserve">Tulos</w:t>
      </w:r>
    </w:p>
    <w:p>
      <w:r>
        <w:t xml:space="preserve">Eilen Lily osallistui valtakunnalliseen leivontakilpailuun.</w:t>
      </w:r>
    </w:p>
    <w:p>
      <w:r>
        <w:rPr>
          <w:b/>
        </w:rPr>
        <w:t xml:space="preserve">Esimerkki 1.1459</w:t>
      </w:r>
    </w:p>
    <w:p>
      <w:r>
        <w:t xml:space="preserve">Keskellä: Fred meni ostamaan pelejä. Loppu: Fred meni kotiin ja pelasi kahta peliä koko illan.</w:t>
      </w:r>
    </w:p>
    <w:p>
      <w:r>
        <w:rPr>
          <w:b/>
        </w:rPr>
        <w:t xml:space="preserve">Tulos</w:t>
      </w:r>
    </w:p>
    <w:p>
      <w:r>
        <w:t xml:space="preserve">Fred sai vanhemmiltaan aina runsaan viikkorahan.</w:t>
      </w:r>
    </w:p>
    <w:p>
      <w:r>
        <w:rPr>
          <w:b/>
        </w:rPr>
        <w:t xml:space="preserve">Esimerkki 1.1460</w:t>
      </w:r>
    </w:p>
    <w:p>
      <w:r>
        <w:t xml:space="preserve">Keskellä: Tim näki myytävänä olevan talon. Loppu: Timin äiti oli onnellinen siitä, että hänellä oli vihdoin ihana talo.</w:t>
      </w:r>
    </w:p>
    <w:p>
      <w:r>
        <w:rPr>
          <w:b/>
        </w:rPr>
        <w:t xml:space="preserve">Tulos</w:t>
      </w:r>
    </w:p>
    <w:p>
      <w:r>
        <w:t xml:space="preserve">Tim meni ystävänsä luokse.</w:t>
      </w:r>
    </w:p>
    <w:p>
      <w:r>
        <w:rPr>
          <w:b/>
        </w:rPr>
        <w:t xml:space="preserve">Esimerkki 1.1461</w:t>
      </w:r>
    </w:p>
    <w:p>
      <w:r>
        <w:t xml:space="preserve">Keskellä: Talon omistaja oli jättänyt pekonia liedelle palamaan. Loppu: Omistaja oli pettynyt, koska kaikki hänen omaisuutensa oli palanut.</w:t>
      </w:r>
    </w:p>
    <w:p>
      <w:r>
        <w:rPr>
          <w:b/>
        </w:rPr>
        <w:t xml:space="preserve">Tulos</w:t>
      </w:r>
    </w:p>
    <w:p>
      <w:r>
        <w:t xml:space="preserve">Kun savunilmaisin laukesi, talo syttyi tuleen.</w:t>
      </w:r>
    </w:p>
    <w:p>
      <w:r>
        <w:rPr>
          <w:b/>
        </w:rPr>
        <w:t xml:space="preserve">Esimerkki 1.1462</w:t>
      </w:r>
    </w:p>
    <w:p>
      <w:r>
        <w:t xml:space="preserve">Keskellä: Amy etsi jatkuvasti mekkoa. Loppu: Amy ei lopulta löytänyt täydellistä asua.</w:t>
      </w:r>
    </w:p>
    <w:p>
      <w:r>
        <w:rPr>
          <w:b/>
        </w:rPr>
        <w:t xml:space="preserve">Tulos</w:t>
      </w:r>
    </w:p>
    <w:p>
      <w:r>
        <w:t xml:space="preserve">Amy ja Beth halusivat uusia asuja juhlia varten.</w:t>
      </w:r>
    </w:p>
    <w:p>
      <w:r>
        <w:rPr>
          <w:b/>
        </w:rPr>
        <w:t xml:space="preserve">Esimerkki 1.1463</w:t>
      </w:r>
    </w:p>
    <w:p>
      <w:r>
        <w:t xml:space="preserve">Keskellä: Simon julkaisi ansioluettelonsa työpaikkataululla. Loppu: Lopulta joku otti häneen yhteyttä ja tarjosi työtä.</w:t>
      </w:r>
    </w:p>
    <w:p>
      <w:r>
        <w:rPr>
          <w:b/>
        </w:rPr>
        <w:t xml:space="preserve">Tulos</w:t>
      </w:r>
    </w:p>
    <w:p>
      <w:r>
        <w:t xml:space="preserve">Simon menetti työnsä.</w:t>
      </w:r>
    </w:p>
    <w:p>
      <w:r>
        <w:rPr>
          <w:b/>
        </w:rPr>
        <w:t xml:space="preserve">Esimerkki 1.1464</w:t>
      </w:r>
    </w:p>
    <w:p>
      <w:r>
        <w:t xml:space="preserve">Keskellä: Bart lainasi rullalautaansa. Loppu: Bart joutui odottamaan päivän loppuun asti saadakseen sen takaisin.</w:t>
      </w:r>
    </w:p>
    <w:p>
      <w:r>
        <w:rPr>
          <w:b/>
        </w:rPr>
        <w:t xml:space="preserve">Tulos</w:t>
      </w:r>
    </w:p>
    <w:p>
      <w:r>
        <w:t xml:space="preserve">Bart rakasti rullalautailua.</w:t>
      </w:r>
    </w:p>
    <w:p>
      <w:r>
        <w:rPr>
          <w:b/>
        </w:rPr>
        <w:t xml:space="preserve">Esimerkki 1.1465</w:t>
      </w:r>
    </w:p>
    <w:p>
      <w:r>
        <w:t xml:space="preserve">Keskellä: Kävin ostamassa uudet kuulokkeet. Loppu: Menin kotiin tyhjin käsin, koska olin liian valikoiva.</w:t>
      </w:r>
    </w:p>
    <w:p>
      <w:r>
        <w:rPr>
          <w:b/>
        </w:rPr>
        <w:t xml:space="preserve">Tulos</w:t>
      </w:r>
    </w:p>
    <w:p>
      <w:r>
        <w:t xml:space="preserve">Kissani pureskelivat kuulokkeideni johtoja.</w:t>
      </w:r>
    </w:p>
    <w:p>
      <w:r>
        <w:rPr>
          <w:b/>
        </w:rPr>
        <w:t xml:space="preserve">Esimerkki 1.1466</w:t>
      </w:r>
    </w:p>
    <w:p>
      <w:r>
        <w:t xml:space="preserve">Keskellä: Hän teki naamion kuvataidetunneilla. Loppu: Se roikkuu nyt hänen asuntolahuoneessaan.</w:t>
      </w:r>
    </w:p>
    <w:p>
      <w:r>
        <w:rPr>
          <w:b/>
        </w:rPr>
        <w:t xml:space="preserve">Tulos</w:t>
      </w:r>
    </w:p>
    <w:p>
      <w:r>
        <w:t xml:space="preserve">Judy valmistautui lähtemään yliopistoon.</w:t>
      </w:r>
    </w:p>
    <w:p>
      <w:r>
        <w:rPr>
          <w:b/>
        </w:rPr>
        <w:t xml:space="preserve">Esimerkki 1.1467</w:t>
      </w:r>
    </w:p>
    <w:p>
      <w:r>
        <w:t xml:space="preserve">Keskellä: Mies tarjosi Keithille paljon rahaa niistä. Loppu: Keith kieltäytyi.</w:t>
      </w:r>
    </w:p>
    <w:p>
      <w:r>
        <w:rPr>
          <w:b/>
        </w:rPr>
        <w:t xml:space="preserve">Tulos</w:t>
      </w:r>
    </w:p>
    <w:p>
      <w:r>
        <w:t xml:space="preserve">Keith oli todella ylpeä baseball-korttikokoelmastaan.</w:t>
      </w:r>
    </w:p>
    <w:p>
      <w:r>
        <w:rPr>
          <w:b/>
        </w:rPr>
        <w:t xml:space="preserve">Esimerkki 1.1468</w:t>
      </w:r>
    </w:p>
    <w:p>
      <w:r>
        <w:t xml:space="preserve">Keskellä: Hän päästi koiran takapihalle. Loppu: Koira talloi hänen juuri istutetut kukkansa.</w:t>
      </w:r>
    </w:p>
    <w:p>
      <w:r>
        <w:rPr>
          <w:b/>
        </w:rPr>
        <w:t xml:space="preserve">Tulos</w:t>
      </w:r>
    </w:p>
    <w:p>
      <w:r>
        <w:t xml:space="preserve">Susan rakasti puutarhanhoitoa.</w:t>
      </w:r>
    </w:p>
    <w:p>
      <w:r>
        <w:rPr>
          <w:b/>
        </w:rPr>
        <w:t xml:space="preserve">Esimerkki 1.1469</w:t>
      </w:r>
    </w:p>
    <w:p>
      <w:r>
        <w:t xml:space="preserve">Keskellä: Tabatha kaatui käytävää pitkin kävellessään. Loppu: Hänen täydellinen päivänsä oli pilalla.</w:t>
      </w:r>
    </w:p>
    <w:p>
      <w:r>
        <w:rPr>
          <w:b/>
        </w:rPr>
        <w:t xml:space="preserve">Tulos</w:t>
      </w:r>
    </w:p>
    <w:p>
      <w:r>
        <w:t xml:space="preserve">Clint ja Tabatha kävelivät käytävällä valmistautuen tulevaan.</w:t>
      </w:r>
    </w:p>
    <w:p>
      <w:r>
        <w:rPr>
          <w:b/>
        </w:rPr>
        <w:t xml:space="preserve">Esimerkki 1.1470</w:t>
      </w:r>
    </w:p>
    <w:p>
      <w:r>
        <w:t xml:space="preserve">Keskellä: Melinda katsoi sen sijaan komediaa. Loppu: Melindan mielestä elokuva oli hauska.</w:t>
      </w:r>
    </w:p>
    <w:p>
      <w:r>
        <w:rPr>
          <w:b/>
        </w:rPr>
        <w:t xml:space="preserve">Tulos</w:t>
      </w:r>
    </w:p>
    <w:p>
      <w:r>
        <w:t xml:space="preserve">Melinda halusi mennä katsomaan pelottavaa elokuvaa.</w:t>
      </w:r>
    </w:p>
    <w:p>
      <w:r>
        <w:rPr>
          <w:b/>
        </w:rPr>
        <w:t xml:space="preserve">Esimerkki 1.1471</w:t>
      </w:r>
    </w:p>
    <w:p>
      <w:r>
        <w:t xml:space="preserve">Keskellä: Pyysin tarjoilijalta toista ruokalajia. Loppu: Tarjoilija ei vaivautunut laskuttamaan minua korvaavasta annoksesta.</w:t>
      </w:r>
    </w:p>
    <w:p>
      <w:r>
        <w:rPr>
          <w:b/>
        </w:rPr>
        <w:t xml:space="preserve">Tulos</w:t>
      </w:r>
    </w:p>
    <w:p>
      <w:r>
        <w:t xml:space="preserve">Tarjoilija laittoi kaikkien tilaukset pöytään.</w:t>
      </w:r>
    </w:p>
    <w:p>
      <w:r>
        <w:rPr>
          <w:b/>
        </w:rPr>
        <w:t xml:space="preserve">Esimerkki 1.1472</w:t>
      </w:r>
    </w:p>
    <w:p>
      <w:r>
        <w:t xml:space="preserve">Keskellä: Denise meni tanssiaisiin ystävänsä kanssa ja heillä oli todella hauskaa. Loppu: Vaikka Denise ei vieläkään nauttinut suurista juhlista, hän oli iloinen, että oli mennyt sinne.</w:t>
      </w:r>
    </w:p>
    <w:p>
      <w:r>
        <w:rPr>
          <w:b/>
        </w:rPr>
        <w:t xml:space="preserve">Tulos</w:t>
      </w:r>
    </w:p>
    <w:p>
      <w:r>
        <w:t xml:space="preserve">Denise ei ollut koskaan halunnut mennä päättäjäistansseihin.</w:t>
      </w:r>
    </w:p>
    <w:p>
      <w:r>
        <w:rPr>
          <w:b/>
        </w:rPr>
        <w:t xml:space="preserve">Esimerkki 1.1473</w:t>
      </w:r>
    </w:p>
    <w:p>
      <w:r>
        <w:t xml:space="preserve">Keskellä: Päätin leipoa heille kakun ja esitellä itseni. Loppu: He olivat hyvin ystävällisiä.</w:t>
      </w:r>
    </w:p>
    <w:p>
      <w:r>
        <w:rPr>
          <w:b/>
        </w:rPr>
        <w:t xml:space="preserve">Tulos</w:t>
      </w:r>
    </w:p>
    <w:p>
      <w:r>
        <w:t xml:space="preserve">Kun muutin talooni, en tuntenut naapureitani.</w:t>
      </w:r>
    </w:p>
    <w:p>
      <w:r>
        <w:rPr>
          <w:b/>
        </w:rPr>
        <w:t xml:space="preserve">Esimerkki 1.1474</w:t>
      </w:r>
    </w:p>
    <w:p>
      <w:r>
        <w:t xml:space="preserve">Keskellä: Cory oli väsynyt ja kipeä käveltyään niin paljon. Loppu: Cory päätti käyttää parempia kenkiä toisen päivän tutkimusmatkallaan.</w:t>
      </w:r>
    </w:p>
    <w:p>
      <w:r>
        <w:rPr>
          <w:b/>
        </w:rPr>
        <w:t xml:space="preserve">Tulos</w:t>
      </w:r>
    </w:p>
    <w:p>
      <w:r>
        <w:t xml:space="preserve">Cory vietti päivän tutustuen San Franciscoon.</w:t>
      </w:r>
    </w:p>
    <w:p>
      <w:r>
        <w:rPr>
          <w:b/>
        </w:rPr>
        <w:t xml:space="preserve">Esimerkki 1.1475</w:t>
      </w:r>
    </w:p>
    <w:p>
      <w:r>
        <w:t xml:space="preserve">Keskellä: Ray opiskeli edellisenä iltana. Loppu: Ray sai kokeesta täydet pisteet!</w:t>
      </w:r>
    </w:p>
    <w:p>
      <w:r>
        <w:rPr>
          <w:b/>
        </w:rPr>
        <w:t xml:space="preserve">Tulos</w:t>
      </w:r>
    </w:p>
    <w:p>
      <w:r>
        <w:t xml:space="preserve">Raylla oli matematiikan koe.</w:t>
      </w:r>
    </w:p>
    <w:p>
      <w:r>
        <w:rPr>
          <w:b/>
        </w:rPr>
        <w:t xml:space="preserve">Esimerkki 1.1476</w:t>
      </w:r>
    </w:p>
    <w:p>
      <w:r>
        <w:t xml:space="preserve">Keskellä: Kymmenen vuoden jälkeen hän pääsi vihdoin lähtemään. Loppu: Jason vietti unelmiensa loman Espanjassa.</w:t>
      </w:r>
    </w:p>
    <w:p>
      <w:r>
        <w:rPr>
          <w:b/>
        </w:rPr>
        <w:t xml:space="preserve">Tulos</w:t>
      </w:r>
    </w:p>
    <w:p>
      <w:r>
        <w:t xml:space="preserve">Jason oli halunnut matkustaa Espanjaan koko elämänsä ajan.</w:t>
      </w:r>
    </w:p>
    <w:p>
      <w:r>
        <w:rPr>
          <w:b/>
        </w:rPr>
        <w:t xml:space="preserve">Esimerkki 1.1477</w:t>
      </w:r>
    </w:p>
    <w:p>
      <w:r>
        <w:t xml:space="preserve">Keskellä: Anna tarvitsi uuden käsilaukun. Loppu: Anna päätti sittenkin olla ostamatta käsilaukkua.</w:t>
      </w:r>
    </w:p>
    <w:p>
      <w:r>
        <w:rPr>
          <w:b/>
        </w:rPr>
        <w:t xml:space="preserve">Tulos</w:t>
      </w:r>
    </w:p>
    <w:p>
      <w:r>
        <w:t xml:space="preserve">Anna näki lehdessä upean alligaattorikuvioisen käsilaukun.</w:t>
      </w:r>
    </w:p>
    <w:p>
      <w:r>
        <w:rPr>
          <w:b/>
        </w:rPr>
        <w:t xml:space="preserve">Esimerkki 1.1478</w:t>
      </w:r>
    </w:p>
    <w:p>
      <w:r>
        <w:t xml:space="preserve">Keskellä: John haki yliopistoon ja hänet hyväksyttiin. Loppu: Hän opiskelee syksyllä kyseisessä yliopistossa.</w:t>
      </w:r>
    </w:p>
    <w:p>
      <w:r>
        <w:rPr>
          <w:b/>
        </w:rPr>
        <w:t xml:space="preserve">Tulos</w:t>
      </w:r>
    </w:p>
    <w:p>
      <w:r>
        <w:t xml:space="preserve">John oli hyvä oppilas ja luokkansa paras.</w:t>
      </w:r>
    </w:p>
    <w:p>
      <w:r>
        <w:rPr>
          <w:b/>
        </w:rPr>
        <w:t xml:space="preserve">Esimerkki 1.1479</w:t>
      </w:r>
    </w:p>
    <w:p>
      <w:r>
        <w:t xml:space="preserve">Keskellä: Joe käytti alkoholia itsehoitoon ennen kuin hän lopulta hakeutui avun piiriin. Loppu: Joe elää nyt onnellista ja raitista elämää.</w:t>
      </w:r>
    </w:p>
    <w:p>
      <w:r>
        <w:rPr>
          <w:b/>
        </w:rPr>
        <w:t xml:space="preserve">Tulos</w:t>
      </w:r>
    </w:p>
    <w:p>
      <w:r>
        <w:t xml:space="preserve">Joe oli masentunut mies.</w:t>
      </w:r>
    </w:p>
    <w:p>
      <w:r>
        <w:rPr>
          <w:b/>
        </w:rPr>
        <w:t xml:space="preserve">Esimerkki 1.1480</w:t>
      </w:r>
    </w:p>
    <w:p>
      <w:r>
        <w:t xml:space="preserve">Keskellä: Betty sairastui syötyään ulkona. Loppu: Betty ei enää moneen viikkoon pyytänyt päästä ulos syömään.</w:t>
      </w:r>
    </w:p>
    <w:p>
      <w:r>
        <w:rPr>
          <w:b/>
        </w:rPr>
        <w:t xml:space="preserve">Tulos</w:t>
      </w:r>
    </w:p>
    <w:p>
      <w:r>
        <w:t xml:space="preserve">Betty oli viiden vuoden ikäinen ja rakasti käydä ravintoloissa.</w:t>
      </w:r>
    </w:p>
    <w:p>
      <w:r>
        <w:rPr>
          <w:b/>
        </w:rPr>
        <w:t xml:space="preserve">Esimerkki 1.1481</w:t>
      </w:r>
    </w:p>
    <w:p>
      <w:r>
        <w:t xml:space="preserve">Keskellä: Naapuri oli muuttumassa vihamieliseksi ulkona vaimonsa kanssa. Loppu: Onneksi poliisi pidätti hänet muutamaa tuntia myöhemmin.</w:t>
      </w:r>
    </w:p>
    <w:p>
      <w:r>
        <w:rPr>
          <w:b/>
        </w:rPr>
        <w:t xml:space="preserve">Tulos</w:t>
      </w:r>
    </w:p>
    <w:p>
      <w:r>
        <w:t xml:space="preserve">Laitoin television päälle.</w:t>
      </w:r>
    </w:p>
    <w:p>
      <w:r>
        <w:rPr>
          <w:b/>
        </w:rPr>
        <w:t xml:space="preserve">Esimerkki 1.1482</w:t>
      </w:r>
    </w:p>
    <w:p>
      <w:r>
        <w:t xml:space="preserve">Keskellä: Onneksi sain kolminkertaisen kiitettävän arvosanan. Loppu: He tulivat ja auttoivat minut takaisin tielle.</w:t>
      </w:r>
    </w:p>
    <w:p>
      <w:r>
        <w:rPr>
          <w:b/>
        </w:rPr>
        <w:t xml:space="preserve">Tulos</w:t>
      </w:r>
    </w:p>
    <w:p>
      <w:r>
        <w:t xml:space="preserve">Renkaani puhkesi moottoritiellä.</w:t>
      </w:r>
    </w:p>
    <w:p>
      <w:r>
        <w:rPr>
          <w:b/>
        </w:rPr>
        <w:t xml:space="preserve">Esimerkki 1.1483</w:t>
      </w:r>
    </w:p>
    <w:p>
      <w:r>
        <w:t xml:space="preserve">Keskellä: Annie näki Robinin naapurinsa puussa. Loppu: Annie osoittaa Robinin naapurille.</w:t>
      </w:r>
    </w:p>
    <w:p>
      <w:r>
        <w:rPr>
          <w:b/>
        </w:rPr>
        <w:t xml:space="preserve">Tulos</w:t>
      </w:r>
    </w:p>
    <w:p>
      <w:r>
        <w:t xml:space="preserve">Annie lähtee kävelylle.</w:t>
      </w:r>
    </w:p>
    <w:p>
      <w:r>
        <w:rPr>
          <w:b/>
        </w:rPr>
        <w:t xml:space="preserve">Esimerkki 1.1484</w:t>
      </w:r>
    </w:p>
    <w:p>
      <w:r>
        <w:t xml:space="preserve">Keskellä: Myyntituotteet oli poistettu. Loppu: Amy poistui kaupasta harmistuneena petoksesta.</w:t>
      </w:r>
    </w:p>
    <w:p>
      <w:r>
        <w:rPr>
          <w:b/>
        </w:rPr>
        <w:t xml:space="preserve">Tulos</w:t>
      </w:r>
    </w:p>
    <w:p>
      <w:r>
        <w:t xml:space="preserve">Amy oli ostamassa uusia urheilukenkiä.</w:t>
      </w:r>
    </w:p>
    <w:p>
      <w:r>
        <w:rPr>
          <w:b/>
        </w:rPr>
        <w:t xml:space="preserve">Esimerkki 1.1485</w:t>
      </w:r>
    </w:p>
    <w:p>
      <w:r>
        <w:t xml:space="preserve">Keskellä: Nina tuli paikalle joka ikinen päivä. Loppu: Hänellä oli koko luokan paras läsnäolotilasto.</w:t>
      </w:r>
    </w:p>
    <w:p>
      <w:r>
        <w:rPr>
          <w:b/>
        </w:rPr>
        <w:t xml:space="preserve">Tulos</w:t>
      </w:r>
    </w:p>
    <w:p>
      <w:r>
        <w:t xml:space="preserve">Nina rakasti syödä appelsiineja, ja hän kävi paikallista peruskoulua.</w:t>
      </w:r>
    </w:p>
    <w:p>
      <w:r>
        <w:rPr>
          <w:b/>
        </w:rPr>
        <w:t xml:space="preserve">Esimerkki 1.1486</w:t>
      </w:r>
    </w:p>
    <w:p>
      <w:r>
        <w:t xml:space="preserve">Keskellä: Janin poikaystävä jätti hänet ja hän masentui. Loppu: Jan söi itsensä takaisin entiseen kokoonsa.</w:t>
      </w:r>
    </w:p>
    <w:p>
      <w:r>
        <w:rPr>
          <w:b/>
        </w:rPr>
        <w:t xml:space="preserve">Tulos</w:t>
      </w:r>
    </w:p>
    <w:p>
      <w:r>
        <w:t xml:space="preserve">Jan teki kovasti töitä laihduttaakseen viisikymmentä kiloa.</w:t>
      </w:r>
    </w:p>
    <w:p>
      <w:r>
        <w:rPr>
          <w:b/>
        </w:rPr>
        <w:t xml:space="preserve">Esimerkki 1.1487</w:t>
      </w:r>
    </w:p>
    <w:p>
      <w:r>
        <w:t xml:space="preserve">Keskellä: Ben näki kodittoman miehen kaivavan roskia. Loppu: Siitä lähtien hän toi ruokaa kodittomalle miehelle.</w:t>
      </w:r>
    </w:p>
    <w:p>
      <w:r>
        <w:rPr>
          <w:b/>
        </w:rPr>
        <w:t xml:space="preserve">Tulos</w:t>
      </w:r>
    </w:p>
    <w:p>
      <w:r>
        <w:t xml:space="preserve">Eräänä päivänä töissä Benin piti viedä roskia ulos.</w:t>
      </w:r>
    </w:p>
    <w:p>
      <w:r>
        <w:rPr>
          <w:b/>
        </w:rPr>
        <w:t xml:space="preserve">Esimerkki 1.1488</w:t>
      </w:r>
    </w:p>
    <w:p>
      <w:r>
        <w:t xml:space="preserve">Keskellä: Hän oli ottamassa elämänsä askeleen. Loppu: Nyt hän oli naimisissa oleva nainen.</w:t>
      </w:r>
    </w:p>
    <w:p>
      <w:r>
        <w:rPr>
          <w:b/>
        </w:rPr>
        <w:t xml:space="preserve">Tulos</w:t>
      </w:r>
    </w:p>
    <w:p>
      <w:r>
        <w:t xml:space="preserve">Kirkossa hän alkoi tuntea perhosia.</w:t>
      </w:r>
    </w:p>
    <w:p>
      <w:r>
        <w:rPr>
          <w:b/>
        </w:rPr>
        <w:t xml:space="preserve">Esimerkki 1.1489</w:t>
      </w:r>
    </w:p>
    <w:p>
      <w:r>
        <w:t xml:space="preserve">Keskellä: Hän söi kolme viipaletta syntymäpäiväkakkuaan ja sairastui. Loppu: Ana toivoi, että olisi hillinnyt itsensä.</w:t>
      </w:r>
    </w:p>
    <w:p>
      <w:r>
        <w:rPr>
          <w:b/>
        </w:rPr>
        <w:t xml:space="preserve">Tulos</w:t>
      </w:r>
    </w:p>
    <w:p>
      <w:r>
        <w:t xml:space="preserve">Anan äiti järjesti hänelle juhlat hänen kymmenvuotissyntymäpäivänään.</w:t>
      </w:r>
    </w:p>
    <w:p>
      <w:r>
        <w:rPr>
          <w:b/>
        </w:rPr>
        <w:t xml:space="preserve">Esimerkki 1.1490</w:t>
      </w:r>
    </w:p>
    <w:p>
      <w:r>
        <w:t xml:space="preserve">Keskellä: Tim päätti syödä terveellisemmin. Loppu: Kuukauden loppuun mennessä Tim oli laihtunut viisi kiloa.</w:t>
      </w:r>
    </w:p>
    <w:p>
      <w:r>
        <w:rPr>
          <w:b/>
        </w:rPr>
        <w:t xml:space="preserve">Tulos</w:t>
      </w:r>
    </w:p>
    <w:p>
      <w:r>
        <w:t xml:space="preserve">Tim päätti, että hänen oli laihdutettava.</w:t>
      </w:r>
    </w:p>
    <w:p>
      <w:r>
        <w:rPr>
          <w:b/>
        </w:rPr>
        <w:t xml:space="preserve">Esimerkki 1.1491</w:t>
      </w:r>
    </w:p>
    <w:p>
      <w:r>
        <w:t xml:space="preserve">Keskellä: Mitch luuli, että hänen veljensä vei hänen kellonsa. Loppu: Mitch kääntyi ja näki kellonsa veljensä yöpöydällä.</w:t>
      </w:r>
    </w:p>
    <w:p>
      <w:r>
        <w:rPr>
          <w:b/>
        </w:rPr>
        <w:t xml:space="preserve">Tulos</w:t>
      </w:r>
    </w:p>
    <w:p>
      <w:r>
        <w:t xml:space="preserve">Mitch ryntäsi veljensä huoneeseen.</w:t>
      </w:r>
    </w:p>
    <w:p>
      <w:r>
        <w:rPr>
          <w:b/>
        </w:rPr>
        <w:t xml:space="preserve">Esimerkki 1.1492</w:t>
      </w:r>
    </w:p>
    <w:p>
      <w:r>
        <w:t xml:space="preserve">Keskellä: Sarah treenasi jonkin aikaa. Loppu: Hän pystyy nyt kävelemään kilometrin 15 minuutissa.</w:t>
      </w:r>
    </w:p>
    <w:p>
      <w:r>
        <w:rPr>
          <w:b/>
        </w:rPr>
        <w:t xml:space="preserve">Tulos</w:t>
      </w:r>
    </w:p>
    <w:p>
      <w:r>
        <w:t xml:space="preserve">Sarah halusi kävellä mailin 15 minuutissa.</w:t>
      </w:r>
    </w:p>
    <w:p>
      <w:r>
        <w:rPr>
          <w:b/>
        </w:rPr>
        <w:t xml:space="preserve">Esimerkki 1.1493</w:t>
      </w:r>
    </w:p>
    <w:p>
      <w:r>
        <w:t xml:space="preserve">Keskellä: Jerry päätti katsoa vanhoja televisio-ohjelmia. Loppu: Jerry vietti sitten iltapäivän katsellen vanhoja Goosebumps-jaksoja.</w:t>
      </w:r>
    </w:p>
    <w:p>
      <w:r>
        <w:rPr>
          <w:b/>
        </w:rPr>
        <w:t xml:space="preserve">Tulos</w:t>
      </w:r>
    </w:p>
    <w:p>
      <w:r>
        <w:t xml:space="preserve">Jerry oli nostalginen.</w:t>
      </w:r>
    </w:p>
    <w:p>
      <w:r>
        <w:rPr>
          <w:b/>
        </w:rPr>
        <w:t xml:space="preserve">Esimerkki 1.1494</w:t>
      </w:r>
    </w:p>
    <w:p>
      <w:r>
        <w:t xml:space="preserve">Keskellä: He eivät olleet nähneet tai puhuneet toisilleen sen jälkeen. Loppu: Greg löysi Charlesin sinä kesänä ja kysyi, miksi he eivät olleet ystäviä?</w:t>
      </w:r>
    </w:p>
    <w:p>
      <w:r>
        <w:rPr>
          <w:b/>
        </w:rPr>
        <w:t xml:space="preserve">Tulos</w:t>
      </w:r>
    </w:p>
    <w:p>
      <w:r>
        <w:t xml:space="preserve">Charles ja Greg olivat parhaita ystäviä lukiossa.</w:t>
      </w:r>
    </w:p>
    <w:p>
      <w:r>
        <w:rPr>
          <w:b/>
        </w:rPr>
        <w:t xml:space="preserve">Esimerkki 1.1495</w:t>
      </w:r>
    </w:p>
    <w:p>
      <w:r>
        <w:t xml:space="preserve">Keskellä: Hän aloitti leivän läpiviemisen. Loppu: Pian monet värikkäät linnut tulivat syömään!</w:t>
      </w:r>
    </w:p>
    <w:p>
      <w:r>
        <w:rPr>
          <w:b/>
        </w:rPr>
        <w:t xml:space="preserve">Tulos</w:t>
      </w:r>
    </w:p>
    <w:p>
      <w:r>
        <w:t xml:space="preserve">Anna näki paljon lintuja takapihallaan.</w:t>
      </w:r>
    </w:p>
    <w:p>
      <w:r>
        <w:rPr>
          <w:b/>
        </w:rPr>
        <w:t xml:space="preserve">Esimerkki 1.1496</w:t>
      </w:r>
    </w:p>
    <w:p>
      <w:r>
        <w:t xml:space="preserve">Keskellä: Martha oli omistautunein ja voitti. Loppu: Martha juhli soittamalla kazoonsa.</w:t>
      </w:r>
    </w:p>
    <w:p>
      <w:r>
        <w:rPr>
          <w:b/>
        </w:rPr>
        <w:t xml:space="preserve">Tulos</w:t>
      </w:r>
    </w:p>
    <w:p>
      <w:r>
        <w:t xml:space="preserve">Koululle kerättiin rahaa ruoanlaittokilpailulla.</w:t>
      </w:r>
    </w:p>
    <w:p>
      <w:r>
        <w:rPr>
          <w:b/>
        </w:rPr>
        <w:t xml:space="preserve">Esimerkki 1.1497</w:t>
      </w:r>
    </w:p>
    <w:p>
      <w:r>
        <w:t xml:space="preserve">Keskellä: Hänellä oli hieno koulupäivä, parempi kuin veljellään. Loppu: Hän halusi mennä 2. sijalle, koska tiesi, että hänen päivänsä oli parempi.</w:t>
      </w:r>
    </w:p>
    <w:p>
      <w:r>
        <w:rPr>
          <w:b/>
        </w:rPr>
        <w:t xml:space="preserve">Tulos</w:t>
      </w:r>
    </w:p>
    <w:p>
      <w:r>
        <w:t xml:space="preserve">Oli yläasteen ensimmäisen päivän jälkeinen yö.</w:t>
      </w:r>
    </w:p>
    <w:p>
      <w:r>
        <w:rPr>
          <w:b/>
        </w:rPr>
        <w:t xml:space="preserve">Esimerkki 1.1498</w:t>
      </w:r>
    </w:p>
    <w:p>
      <w:r>
        <w:t xml:space="preserve">Keskimmäinen: Hänellä oli vain 5 minuuttia aikaa aamiaiseen. Loppu: Mike söi kaurapuuroa.</w:t>
      </w:r>
    </w:p>
    <w:p>
      <w:r>
        <w:rPr>
          <w:b/>
        </w:rPr>
        <w:t xml:space="preserve">Tulos</w:t>
      </w:r>
    </w:p>
    <w:p>
      <w:r>
        <w:t xml:space="preserve">Mike on kiireinen mies.</w:t>
      </w:r>
    </w:p>
    <w:p>
      <w:r>
        <w:rPr>
          <w:b/>
        </w:rPr>
        <w:t xml:space="preserve">Esimerkki 1.1499</w:t>
      </w:r>
    </w:p>
    <w:p>
      <w:r>
        <w:t xml:space="preserve">Keskellä: Bill perustettiin kuristajien toimesta. Loppu: Bill menehtyi ensihoitajien elvytysyritysten jälkeen.</w:t>
      </w:r>
    </w:p>
    <w:p>
      <w:r>
        <w:rPr>
          <w:b/>
        </w:rPr>
        <w:t xml:space="preserve">Tulos</w:t>
      </w:r>
    </w:p>
    <w:p>
      <w:r>
        <w:t xml:space="preserve">Kujalla oli mies nimeltä Bill, -</w:t>
      </w:r>
    </w:p>
    <w:p>
      <w:r>
        <w:rPr>
          <w:b/>
        </w:rPr>
        <w:t xml:space="preserve">Esimerkki 1.1500</w:t>
      </w:r>
    </w:p>
    <w:p>
      <w:r>
        <w:t xml:space="preserve">Keskellä: Kennyn isä opetti häntä luistelemaan talven aikana. Loppu: Kun kevät tuli, hänen taitonsa siirtyivät helposti!</w:t>
      </w:r>
    </w:p>
    <w:p>
      <w:r>
        <w:rPr>
          <w:b/>
        </w:rPr>
        <w:t xml:space="preserve">Tulos</w:t>
      </w:r>
    </w:p>
    <w:p>
      <w:r>
        <w:t xml:space="preserve">Kenny halusi oppia rullaluistelemaan, jotta hän voisi tehdä vaikutuksen ystäviinsä.</w:t>
      </w:r>
    </w:p>
    <w:p>
      <w:r>
        <w:rPr>
          <w:b/>
        </w:rPr>
        <w:t xml:space="preserve">Esimerkki 1.1501</w:t>
      </w:r>
    </w:p>
    <w:p>
      <w:r>
        <w:t xml:space="preserve">Keskellä: Ystävät päättivät mennä paikalliseen pizzeriaan. Loppu: Seurue nousi autoon ja ajoi sinne.</w:t>
      </w:r>
    </w:p>
    <w:p>
      <w:r>
        <w:rPr>
          <w:b/>
        </w:rPr>
        <w:t xml:space="preserve">Tulos</w:t>
      </w:r>
    </w:p>
    <w:p>
      <w:r>
        <w:t xml:space="preserve">Ystäväporukka yritti miettiä, mitä syödä päivälliseksi.</w:t>
      </w:r>
    </w:p>
    <w:p>
      <w:r>
        <w:rPr>
          <w:b/>
        </w:rPr>
        <w:t xml:space="preserve">Esimerkki 1.1502</w:t>
      </w:r>
    </w:p>
    <w:p>
      <w:r>
        <w:t xml:space="preserve">Keskellä: Kaverini ja minä pelasimme kuvakirjoitusta. Loppu: Loppu: Pidin siitä niin paljon, että aion ostaa siitä kopion itselleni!</w:t>
      </w:r>
    </w:p>
    <w:p>
      <w:r>
        <w:rPr>
          <w:b/>
        </w:rPr>
        <w:t xml:space="preserve">Tulos</w:t>
      </w:r>
    </w:p>
    <w:p>
      <w:r>
        <w:t xml:space="preserve">Ystäväni tulivat viime viikonloppuna kotiini lautapeli-iltaan.</w:t>
      </w:r>
    </w:p>
    <w:p>
      <w:r>
        <w:rPr>
          <w:b/>
        </w:rPr>
        <w:t xml:space="preserve">Esimerkki 1.1503</w:t>
      </w:r>
    </w:p>
    <w:p>
      <w:r>
        <w:t xml:space="preserve">Keskellä: Bob hankki koiran ja meni puistoon ja näki kauniin tytön. Loppu: Bob päätyi treffeille ensi viikonloppuna kauniin tytön kanssa.</w:t>
      </w:r>
    </w:p>
    <w:p>
      <w:r>
        <w:rPr>
          <w:b/>
        </w:rPr>
        <w:t xml:space="preserve">Tulos</w:t>
      </w:r>
    </w:p>
    <w:p>
      <w:r>
        <w:t xml:space="preserve">Bobin ystävä AJ kertoi, että koirapuisto oli hyvä paikka tavata tyttöjä.</w:t>
      </w:r>
    </w:p>
    <w:p>
      <w:r>
        <w:rPr>
          <w:b/>
        </w:rPr>
        <w:t xml:space="preserve">Esimerkki 1.1504</w:t>
      </w:r>
    </w:p>
    <w:p>
      <w:r>
        <w:t xml:space="preserve">Keskellä: Jay muutti takaisin, poltti ruohoa ja sai karmivia ystäviä. Loppu: Gina ei enää tuntenut oloaan turvalliseksi hänen seurassaan.</w:t>
      </w:r>
    </w:p>
    <w:p>
      <w:r>
        <w:rPr>
          <w:b/>
        </w:rPr>
        <w:t xml:space="preserve">Tulos</w:t>
      </w:r>
    </w:p>
    <w:p>
      <w:r>
        <w:t xml:space="preserve">Ginan veli Jay oli ollut poissa kotoa.</w:t>
      </w:r>
    </w:p>
    <w:p>
      <w:r>
        <w:rPr>
          <w:b/>
        </w:rPr>
        <w:t xml:space="preserve">Esimerkki 1.1505</w:t>
      </w:r>
    </w:p>
    <w:p>
      <w:r>
        <w:t xml:space="preserve">Keskellä: Veljeni antoi minulle vanhan näppäimistönsä, jota hän ei käyttänyt. Loppu: Se sopi täydellisesti.</w:t>
      </w:r>
    </w:p>
    <w:p>
      <w:r>
        <w:rPr>
          <w:b/>
        </w:rPr>
        <w:t xml:space="preserve">Tulos</w:t>
      </w:r>
    </w:p>
    <w:p>
      <w:r>
        <w:t xml:space="preserve">Halusin uuden näppäimistön iPadiini.</w:t>
      </w:r>
    </w:p>
    <w:p>
      <w:r>
        <w:rPr>
          <w:b/>
        </w:rPr>
        <w:t xml:space="preserve">Esimerkki 1.1506</w:t>
      </w:r>
    </w:p>
    <w:p>
      <w:r>
        <w:t xml:space="preserve">Keskellä: Amanda kaipasi opiskeluelämää nyt, kun hän teki kokopäivätyötä. Loppu: Amanda oli hyvin onnellinen, kun hän pystyi palaamaan yliopistoonsa.</w:t>
      </w:r>
    </w:p>
    <w:p>
      <w:r>
        <w:rPr>
          <w:b/>
        </w:rPr>
        <w:t xml:space="preserve">Tulos</w:t>
      </w:r>
    </w:p>
    <w:p>
      <w:r>
        <w:t xml:space="preserve">Amanda oli opiskelija.</w:t>
      </w:r>
    </w:p>
    <w:p>
      <w:r>
        <w:rPr>
          <w:b/>
        </w:rPr>
        <w:t xml:space="preserve">Esimerkki 1.1507</w:t>
      </w:r>
    </w:p>
    <w:p>
      <w:r>
        <w:t xml:space="preserve">Keskellä: Matilda päätti lähettää kirjeen yliopistossa asuvalle veljelleen. Loppu: Matilda sai sitten kirjeen veljeltään.</w:t>
      </w:r>
    </w:p>
    <w:p>
      <w:r>
        <w:rPr>
          <w:b/>
        </w:rPr>
        <w:t xml:space="preserve">Tulos</w:t>
      </w:r>
    </w:p>
    <w:p>
      <w:r>
        <w:t xml:space="preserve">Eräänä päivänä Matilda oli erittäin tylsistynyt.</w:t>
      </w:r>
    </w:p>
    <w:p>
      <w:r>
        <w:rPr>
          <w:b/>
        </w:rPr>
        <w:t xml:space="preserve">Esimerkki 1.1508</w:t>
      </w:r>
    </w:p>
    <w:p>
      <w:r>
        <w:t xml:space="preserve">Keskimmäinen: Hän etsi kirjoittajan työtä. Loppu: Hän saa nyt palkkaa niiden kirjoittamisesta.</w:t>
      </w:r>
    </w:p>
    <w:p>
      <w:r>
        <w:rPr>
          <w:b/>
        </w:rPr>
        <w:t xml:space="preserve">Tulos</w:t>
      </w:r>
    </w:p>
    <w:p>
      <w:r>
        <w:t xml:space="preserve">Jesse piti kirjoittamisesta.</w:t>
      </w:r>
    </w:p>
    <w:p>
      <w:r>
        <w:rPr>
          <w:b/>
        </w:rPr>
        <w:t xml:space="preserve">Esimerkki 1.1509</w:t>
      </w:r>
    </w:p>
    <w:p>
      <w:r>
        <w:t xml:space="preserve">Keskimmäinen: Hän pudotti kupin ja se lohkesi. Loppu: Niinpä hän päätti vain heittää kupin pois.</w:t>
      </w:r>
    </w:p>
    <w:p>
      <w:r>
        <w:rPr>
          <w:b/>
        </w:rPr>
        <w:t xml:space="preserve">Tulos</w:t>
      </w:r>
    </w:p>
    <w:p>
      <w:r>
        <w:t xml:space="preserve">Oliver oli siivoamassa kotiaan.</w:t>
      </w:r>
    </w:p>
    <w:p>
      <w:r>
        <w:rPr>
          <w:b/>
        </w:rPr>
        <w:t xml:space="preserve">Esimerkki 1.1510</w:t>
      </w:r>
    </w:p>
    <w:p>
      <w:r>
        <w:t xml:space="preserve">Keskellä: Jody kompastui märän lattian merkkiin. Loppu: Jody ja äidin ruoka putoaa hänen mukanaan.</w:t>
      </w:r>
    </w:p>
    <w:p>
      <w:r>
        <w:rPr>
          <w:b/>
        </w:rPr>
        <w:t xml:space="preserve">Tulos</w:t>
      </w:r>
    </w:p>
    <w:p>
      <w:r>
        <w:t xml:space="preserve">Jody ja hänen äitinsä menivät sunnuntaibrunssille.</w:t>
      </w:r>
    </w:p>
    <w:p>
      <w:r>
        <w:rPr>
          <w:b/>
        </w:rPr>
        <w:t xml:space="preserve">Esimerkki 1.1511</w:t>
      </w:r>
    </w:p>
    <w:p>
      <w:r>
        <w:t xml:space="preserve">Keskimmäinen: Gerald oli kaupassa sinä päivänä, kun se ilmestyi. Loppu: Gerald sai kopionsa ja meni kotiin lukemaan sitä.</w:t>
      </w:r>
    </w:p>
    <w:p>
      <w:r>
        <w:rPr>
          <w:b/>
        </w:rPr>
        <w:t xml:space="preserve">Tulos</w:t>
      </w:r>
    </w:p>
    <w:p>
      <w:r>
        <w:t xml:space="preserve">Gerald oli todella innoissaan uudesta kirjasta, joka oli tulossa ulos.</w:t>
      </w:r>
    </w:p>
    <w:p>
      <w:r>
        <w:rPr>
          <w:b/>
        </w:rPr>
        <w:t xml:space="preserve">Esimerkki 1.1512</w:t>
      </w:r>
    </w:p>
    <w:p>
      <w:r>
        <w:t xml:space="preserve">Keskellä: Sade jatkui koko huhtikuun!. Loppu: Toukokuu toi sittenkin kauniita kukkia, kuten sanonta sanoo!</w:t>
      </w:r>
    </w:p>
    <w:p>
      <w:r>
        <w:rPr>
          <w:b/>
        </w:rPr>
        <w:t xml:space="preserve">Tulos</w:t>
      </w:r>
    </w:p>
    <w:p>
      <w:r>
        <w:t xml:space="preserve">Stella oli istuttanut ensimmäisen puutarhansa huhtikuun ensimmäisenä päivänä.</w:t>
      </w:r>
    </w:p>
    <w:p>
      <w:r>
        <w:rPr>
          <w:b/>
        </w:rPr>
        <w:t xml:space="preserve">Esimerkki 1.1513</w:t>
      </w:r>
    </w:p>
    <w:p>
      <w:r>
        <w:t xml:space="preserve">Keskellä: Luis ja Luz istuivat ruokapaikassa. Loppu: Luis ja Luz söivät tyytyväisinä.</w:t>
      </w:r>
    </w:p>
    <w:p>
      <w:r>
        <w:rPr>
          <w:b/>
        </w:rPr>
        <w:t xml:space="preserve">Tulos</w:t>
      </w:r>
    </w:p>
    <w:p>
      <w:r>
        <w:t xml:space="preserve">Luis ja Luz olivat ostoksilla, kun Louisille tuli nälkä.</w:t>
      </w:r>
    </w:p>
    <w:p>
      <w:r>
        <w:rPr>
          <w:b/>
        </w:rPr>
        <w:t xml:space="preserve">Esimerkki 1.1514</w:t>
      </w:r>
    </w:p>
    <w:p>
      <w:r>
        <w:t xml:space="preserve">Keskellä: Quentin päätti pitää asunnon siistinä. Loppu: Hän siivosi koko asunnon ja tunsi olonsa sen jälkeen paljon paremmaksi.</w:t>
      </w:r>
    </w:p>
    <w:p>
      <w:r>
        <w:rPr>
          <w:b/>
        </w:rPr>
        <w:t xml:space="preserve">Tulos</w:t>
      </w:r>
    </w:p>
    <w:p>
      <w:r>
        <w:t xml:space="preserve">Quentin oli elänyt hyvin likaisissa oloissa monta vuotta.</w:t>
      </w:r>
    </w:p>
    <w:p>
      <w:r>
        <w:rPr>
          <w:b/>
        </w:rPr>
        <w:t xml:space="preserve">Esimerkki 1.1515</w:t>
      </w:r>
    </w:p>
    <w:p>
      <w:r>
        <w:t xml:space="preserve">Keskellä: Kellyn perhe ei löytänyt munia. Loppu: Kelly auttoi heitä lopulta löytämään ne.</w:t>
      </w:r>
    </w:p>
    <w:p>
      <w:r>
        <w:rPr>
          <w:b/>
        </w:rPr>
        <w:t xml:space="preserve">Tulos</w:t>
      </w:r>
    </w:p>
    <w:p>
      <w:r>
        <w:t xml:space="preserve">Kelly ja hänen perheensä järjestivät pääsiäismunajahdin.</w:t>
      </w:r>
    </w:p>
    <w:p>
      <w:r>
        <w:rPr>
          <w:b/>
        </w:rPr>
        <w:t xml:space="preserve">Esimerkki 1.1516</w:t>
      </w:r>
    </w:p>
    <w:p>
      <w:r>
        <w:t xml:space="preserve">Keskellä: Jaken isoisä löysi hänen vanhan lelujunansa. Loppu: Heillä oli ihana päivä yhdessä ja he olivat yhdessä junan äärellä.</w:t>
      </w:r>
    </w:p>
    <w:p>
      <w:r>
        <w:rPr>
          <w:b/>
        </w:rPr>
        <w:t xml:space="preserve">Tulos</w:t>
      </w:r>
    </w:p>
    <w:p>
      <w:r>
        <w:t xml:space="preserve">Jake ja hänen isoisänsä viettivät päivän yhdessä.</w:t>
      </w:r>
    </w:p>
    <w:p>
      <w:r>
        <w:rPr>
          <w:b/>
        </w:rPr>
        <w:t xml:space="preserve">Esimerkki 1.1517</w:t>
      </w:r>
    </w:p>
    <w:p>
      <w:r>
        <w:t xml:space="preserve">Keskimmäinen: Tommy meni kaupan taakse, mutta väsyi. Loppu: Hän makasi maassa ja näki, että häntä seurasi poliisi.</w:t>
      </w:r>
    </w:p>
    <w:p>
      <w:r>
        <w:rPr>
          <w:b/>
        </w:rPr>
        <w:t xml:space="preserve">Tulos</w:t>
      </w:r>
    </w:p>
    <w:p>
      <w:r>
        <w:t xml:space="preserve">Tony käveli yöllä kotiin ja halusi oikotietä.</w:t>
      </w:r>
    </w:p>
    <w:p>
      <w:r>
        <w:rPr>
          <w:b/>
        </w:rPr>
        <w:t xml:space="preserve">Esimerkki 1.1518</w:t>
      </w:r>
    </w:p>
    <w:p>
      <w:r>
        <w:t xml:space="preserve">Keskellä: Liukastuin jäällä. Loppu: Sanoin heille, että kaikki on hyvin, ja kävelin pois.</w:t>
      </w:r>
    </w:p>
    <w:p>
      <w:r>
        <w:rPr>
          <w:b/>
        </w:rPr>
        <w:t xml:space="preserve">Tulos</w:t>
      </w:r>
    </w:p>
    <w:p>
      <w:r>
        <w:t xml:space="preserve">Kävelin hiljattain kauppaan.</w:t>
      </w:r>
    </w:p>
    <w:p>
      <w:r>
        <w:rPr>
          <w:b/>
        </w:rPr>
        <w:t xml:space="preserve">Esimerkki 1.1519</w:t>
      </w:r>
    </w:p>
    <w:p>
      <w:r>
        <w:t xml:space="preserve">Keskellä: Kuulin postimiehen soittavan ovikelloa. Loppu: Avasin oven, ja hän antoi minulle paketin, ja sitten istuin takaisin alas.</w:t>
      </w:r>
    </w:p>
    <w:p>
      <w:r>
        <w:rPr>
          <w:b/>
        </w:rPr>
        <w:t xml:space="preserve">Tulos</w:t>
      </w:r>
    </w:p>
    <w:p>
      <w:r>
        <w:t xml:space="preserve">Olin yksin kotona rentoutumassa ja katselin televisiota.</w:t>
      </w:r>
    </w:p>
    <w:p>
      <w:r>
        <w:rPr>
          <w:b/>
        </w:rPr>
        <w:t xml:space="preserve">Esimerkki 1.1520</w:t>
      </w:r>
    </w:p>
    <w:p>
      <w:r>
        <w:t xml:space="preserve">Keskellä: John ei harjoitellut. Loppu: John ei päässyt all star -joukkueeseen loppukilpailujen jälkeen.</w:t>
      </w:r>
    </w:p>
    <w:p>
      <w:r>
        <w:rPr>
          <w:b/>
        </w:rPr>
        <w:t xml:space="preserve">Tulos</w:t>
      </w:r>
    </w:p>
    <w:p>
      <w:r>
        <w:t xml:space="preserve">John uskoi olevansa loistava baseball-pelaaja.</w:t>
      </w:r>
    </w:p>
    <w:p>
      <w:r>
        <w:rPr>
          <w:b/>
        </w:rPr>
        <w:t xml:space="preserve">Esimerkki 1.1521</w:t>
      </w:r>
    </w:p>
    <w:p>
      <w:r>
        <w:t xml:space="preserve">Keskellä: Työnantajani ilmoitti, että kaikki saivat potkut. Loppu: He eivät edes antaneet meille selitystä.</w:t>
      </w:r>
    </w:p>
    <w:p>
      <w:r>
        <w:rPr>
          <w:b/>
        </w:rPr>
        <w:t xml:space="preserve">Tulos</w:t>
      </w:r>
    </w:p>
    <w:p>
      <w:r>
        <w:t xml:space="preserve">Menin aikaisin sisään kuten muinakin päivinä.</w:t>
      </w:r>
    </w:p>
    <w:p>
      <w:r>
        <w:rPr>
          <w:b/>
        </w:rPr>
        <w:t xml:space="preserve">Esimerkki 1.1522</w:t>
      </w:r>
    </w:p>
    <w:p>
      <w:r>
        <w:t xml:space="preserve">Keskellä: Joku kertoi, ja luokka ei saanut välituntia. Loppu: Elena oli hermostunut, koska hän oli se vanha, joka kertoi opettajalle.</w:t>
      </w:r>
    </w:p>
    <w:p>
      <w:r>
        <w:rPr>
          <w:b/>
        </w:rPr>
        <w:t xml:space="preserve">Tulos</w:t>
      </w:r>
    </w:p>
    <w:p>
      <w:r>
        <w:t xml:space="preserve">Billy ja Jean leikkivät luokkahuoneessa.</w:t>
      </w:r>
    </w:p>
    <w:p>
      <w:r>
        <w:rPr>
          <w:b/>
        </w:rPr>
        <w:t xml:space="preserve">Esimerkki 1.1523</w:t>
      </w:r>
    </w:p>
    <w:p>
      <w:r>
        <w:t xml:space="preserve">Keskellä: Sain eilisen postin ajaessani töihin. Loppu: Yllätyksekseni laatikossa oli vuoto ja kaikki posti oli märkää!</w:t>
      </w:r>
    </w:p>
    <w:p>
      <w:r>
        <w:rPr>
          <w:b/>
        </w:rPr>
        <w:t xml:space="preserve">Tulos</w:t>
      </w:r>
    </w:p>
    <w:p>
      <w:r>
        <w:t xml:space="preserve">Eräänä aamuna lähdin aikaisin töihin.</w:t>
      </w:r>
    </w:p>
    <w:p>
      <w:r>
        <w:rPr>
          <w:b/>
        </w:rPr>
        <w:t xml:space="preserve">Esimerkki 1.1524</w:t>
      </w:r>
    </w:p>
    <w:p>
      <w:r>
        <w:t xml:space="preserve">Keskellä: Winston kyllästyi eikä hänellä ollut mitään tekemistä. Loppu: Winston oli juossut naapurin taloon ja varastanut lelun.</w:t>
      </w:r>
    </w:p>
    <w:p>
      <w:r>
        <w:rPr>
          <w:b/>
        </w:rPr>
        <w:t xml:space="preserve">Tulos</w:t>
      </w:r>
    </w:p>
    <w:p>
      <w:r>
        <w:t xml:space="preserve">Koira Winston sai vapaasti kuljeskella naapurustossa.</w:t>
      </w:r>
    </w:p>
    <w:p>
      <w:r>
        <w:rPr>
          <w:b/>
        </w:rPr>
        <w:t xml:space="preserve">Esimerkki 1.1525</w:t>
      </w:r>
    </w:p>
    <w:p>
      <w:r>
        <w:t xml:space="preserve">Keskellä: Iltaisin pääsimme katselemaan nähtävyyksiä. Loppu: Saimme hienoja kokemuksia, ja olimme iloisia siitä.</w:t>
      </w:r>
    </w:p>
    <w:p>
      <w:r>
        <w:rPr>
          <w:b/>
        </w:rPr>
        <w:t xml:space="preserve">Tulos</w:t>
      </w:r>
    </w:p>
    <w:p>
      <w:r>
        <w:t xml:space="preserve">Meidän oli mentävä Coloradoon työharjoitteluun.</w:t>
      </w:r>
    </w:p>
    <w:p>
      <w:r>
        <w:rPr>
          <w:b/>
        </w:rPr>
        <w:t xml:space="preserve">Esimerkki 1.1526</w:t>
      </w:r>
    </w:p>
    <w:p>
      <w:r>
        <w:t xml:space="preserve">Keskellä: Sally sai uusia ystäviä. Loppu: Sally menestyi lukiossa ja viihtyi hyvin.</w:t>
      </w:r>
    </w:p>
    <w:p>
      <w:r>
        <w:rPr>
          <w:b/>
        </w:rPr>
        <w:t xml:space="preserve">Tulos</w:t>
      </w:r>
    </w:p>
    <w:p>
      <w:r>
        <w:t xml:space="preserve">Sally valmistautui ensimmäiseen päiväänsä lukiossa.</w:t>
      </w:r>
    </w:p>
    <w:p>
      <w:r>
        <w:rPr>
          <w:b/>
        </w:rPr>
        <w:t xml:space="preserve">Esimerkki 1.1527</w:t>
      </w:r>
    </w:p>
    <w:p>
      <w:r>
        <w:t xml:space="preserve">Keskellä: Kaksi pentua oli vartioimatta vilkkaalla parkkipaikalla. Loppu: Marissa vei pennut kotiin.</w:t>
      </w:r>
    </w:p>
    <w:p>
      <w:r>
        <w:rPr>
          <w:b/>
        </w:rPr>
        <w:t xml:space="preserve">Tulos</w:t>
      </w:r>
    </w:p>
    <w:p>
      <w:r>
        <w:t xml:space="preserve">Marisse meni huutokauppaan etsimään tavaroita.</w:t>
      </w:r>
    </w:p>
    <w:p>
      <w:r>
        <w:rPr>
          <w:b/>
        </w:rPr>
        <w:t xml:space="preserve">Esimerkki 1.1528</w:t>
      </w:r>
    </w:p>
    <w:p>
      <w:r>
        <w:t xml:space="preserve">Keskellä: Se oli megafoni, joka muutti hänen kielensä puhuessaan. Loppu: Kaikki kyllästyivät Billyyn ja lakkasivat kuuntelemasta häntä.</w:t>
      </w:r>
    </w:p>
    <w:p>
      <w:r>
        <w:rPr>
          <w:b/>
        </w:rPr>
        <w:t xml:space="preserve">Tulos</w:t>
      </w:r>
    </w:p>
    <w:p>
      <w:r>
        <w:t xml:space="preserve">Billy oli vakuuttunut siitä, että hänellä oli loistava idea keksinnöstä.</w:t>
      </w:r>
    </w:p>
    <w:p>
      <w:r>
        <w:rPr>
          <w:b/>
        </w:rPr>
        <w:t xml:space="preserve">Esimerkki 1.1529</w:t>
      </w:r>
    </w:p>
    <w:p>
      <w:r>
        <w:t xml:space="preserve">Keskellä: Tim loukkaantui leikkiessään nurmikolla. Loppu: Tim päätti, ettei enää koskaan leiki ruohikossa.</w:t>
      </w:r>
    </w:p>
    <w:p>
      <w:r>
        <w:rPr>
          <w:b/>
        </w:rPr>
        <w:t xml:space="preserve">Tulos</w:t>
      </w:r>
    </w:p>
    <w:p>
      <w:r>
        <w:t xml:space="preserve">Tim leikki ruohikossa.</w:t>
      </w:r>
    </w:p>
    <w:p>
      <w:r>
        <w:rPr>
          <w:b/>
        </w:rPr>
        <w:t xml:space="preserve">Esimerkki 1.1530</w:t>
      </w:r>
    </w:p>
    <w:p>
      <w:r>
        <w:t xml:space="preserve">Keskellä: Tietokone, jolla hän työskenteli, kaatui. Loppu: Hän menetti kaiken edistymisensä.</w:t>
      </w:r>
    </w:p>
    <w:p>
      <w:r>
        <w:rPr>
          <w:b/>
        </w:rPr>
        <w:t xml:space="preserve">Tulos</w:t>
      </w:r>
    </w:p>
    <w:p>
      <w:r>
        <w:t xml:space="preserve">Marissa oli kirjastossa.</w:t>
      </w:r>
    </w:p>
    <w:p>
      <w:r>
        <w:rPr>
          <w:b/>
        </w:rPr>
        <w:t xml:space="preserve">Esimerkki 1.1531</w:t>
      </w:r>
    </w:p>
    <w:p>
      <w:r>
        <w:t xml:space="preserve">Keskellä: Tein valtavan nuotion. Loppu: Minulla oli niin paljon puita, että nuotio kesti koko yön.</w:t>
      </w:r>
    </w:p>
    <w:p>
      <w:r>
        <w:rPr>
          <w:b/>
        </w:rPr>
        <w:t xml:space="preserve">Tulos</w:t>
      </w:r>
    </w:p>
    <w:p>
      <w:r>
        <w:t xml:space="preserve">Kaadoin paljon puita pihaltani.</w:t>
      </w:r>
    </w:p>
    <w:p>
      <w:r>
        <w:rPr>
          <w:b/>
        </w:rPr>
        <w:t xml:space="preserve">Esimerkki 1.1532</w:t>
      </w:r>
    </w:p>
    <w:p>
      <w:r>
        <w:t xml:space="preserve">Keskellä: Roger sai myös jälki-istuntoa ja tiesi vanhempiensa tietävän, että hän joutuisi vaikeuksiin. Loppu: He molemmat oppivat, että tappelu vain pahentaa asioita.</w:t>
      </w:r>
    </w:p>
    <w:p>
      <w:r>
        <w:rPr>
          <w:b/>
        </w:rPr>
        <w:t xml:space="preserve">Tulos</w:t>
      </w:r>
    </w:p>
    <w:p>
      <w:r>
        <w:t xml:space="preserve">Luke sai jälki-istuntoa koulussa viime viikolla.</w:t>
      </w:r>
    </w:p>
    <w:p>
      <w:r>
        <w:rPr>
          <w:b/>
        </w:rPr>
        <w:t xml:space="preserve">Esimerkki 1.1533</w:t>
      </w:r>
    </w:p>
    <w:p>
      <w:r>
        <w:t xml:space="preserve">Keskellä: Dan ei ole pystynyt syömään kunnolla. Loppu: Lopulta Dan löytää uuden työpaikan ja alkaa syödä enemmän.</w:t>
      </w:r>
    </w:p>
    <w:p>
      <w:r>
        <w:rPr>
          <w:b/>
        </w:rPr>
        <w:t xml:space="preserve">Tulos</w:t>
      </w:r>
    </w:p>
    <w:p>
      <w:r>
        <w:t xml:space="preserve">Dan ei ole ollut töissä lähes vuoteen.</w:t>
      </w:r>
    </w:p>
    <w:p>
      <w:r>
        <w:rPr>
          <w:b/>
        </w:rPr>
        <w:t xml:space="preserve">Esimerkki 1.1534</w:t>
      </w:r>
    </w:p>
    <w:p>
      <w:r>
        <w:t xml:space="preserve">Keskellä: Amy tapasi pojan. Loppu: Poika vei Amyn hänen lempiravintolaansa syömään.</w:t>
      </w:r>
    </w:p>
    <w:p>
      <w:r>
        <w:rPr>
          <w:b/>
        </w:rPr>
        <w:t xml:space="preserve">Tulos</w:t>
      </w:r>
    </w:p>
    <w:p>
      <w:r>
        <w:t xml:space="preserve">Amy oli koulun bändin konsertissa.</w:t>
      </w:r>
    </w:p>
    <w:p>
      <w:r>
        <w:rPr>
          <w:b/>
        </w:rPr>
        <w:t xml:space="preserve">Esimerkki 1.1535</w:t>
      </w:r>
    </w:p>
    <w:p>
      <w:r>
        <w:t xml:space="preserve">Keskellä: Tänään hän repi housunsa koulussa. Loppu: Connor pysyi onnellisena, koska hänellä oli aina hyvä asenne.</w:t>
      </w:r>
    </w:p>
    <w:p>
      <w:r>
        <w:rPr>
          <w:b/>
        </w:rPr>
        <w:t xml:space="preserve">Tulos</w:t>
      </w:r>
    </w:p>
    <w:p>
      <w:r>
        <w:t xml:space="preserve">Connor oli hyvin suloinen poika, joka hymyili aina.</w:t>
      </w:r>
    </w:p>
    <w:p>
      <w:r>
        <w:rPr>
          <w:b/>
        </w:rPr>
        <w:t xml:space="preserve">Esimerkki 1.1536</w:t>
      </w:r>
    </w:p>
    <w:p>
      <w:r>
        <w:t xml:space="preserve">Keskellä: Bob myi lehmän rahasta. Loppu: Bob sai hyvän summan rahaa, mutta alkoi kaivata lehmäänsä.</w:t>
      </w:r>
    </w:p>
    <w:p>
      <w:r>
        <w:rPr>
          <w:b/>
        </w:rPr>
        <w:t xml:space="preserve">Tulos</w:t>
      </w:r>
    </w:p>
    <w:p>
      <w:r>
        <w:t xml:space="preserve">Bobin tilalla oli lehmä.</w:t>
      </w:r>
    </w:p>
    <w:p>
      <w:r>
        <w:rPr>
          <w:b/>
        </w:rPr>
        <w:t xml:space="preserve">Esimerkki 1.1537</w:t>
      </w:r>
    </w:p>
    <w:p>
      <w:r>
        <w:t xml:space="preserve">Keskellä: Hän pakotti kaikki kuuntelemaan musiikkiaan. Loppu: Tara oli ilkeä tyttö.</w:t>
      </w:r>
    </w:p>
    <w:p>
      <w:r>
        <w:rPr>
          <w:b/>
        </w:rPr>
        <w:t xml:space="preserve">Tulos</w:t>
      </w:r>
    </w:p>
    <w:p>
      <w:r>
        <w:t xml:space="preserve">Tara piti big band -musiikkia parempana kuin kaikkia vaihtoehtoja.</w:t>
      </w:r>
    </w:p>
    <w:p>
      <w:r>
        <w:rPr>
          <w:b/>
        </w:rPr>
        <w:t xml:space="preserve">Esimerkki 1.1538</w:t>
      </w:r>
    </w:p>
    <w:p>
      <w:r>
        <w:t xml:space="preserve">Keskellä: John pelkäsi, että hänellä on aivokasvain. Loppu: Lääkäri kertoi Johnille, että hänen aivonsa olivat kunnossa ja hän tarvitsi vain enemmän unta!</w:t>
      </w:r>
    </w:p>
    <w:p>
      <w:r>
        <w:rPr>
          <w:b/>
        </w:rPr>
        <w:t xml:space="preserve">Tulos</w:t>
      </w:r>
    </w:p>
    <w:p>
      <w:r>
        <w:t xml:space="preserve">Johnilla alkoi olla kovia päänsärkyjä ja näön hämärtyminen.</w:t>
      </w:r>
    </w:p>
    <w:p>
      <w:r>
        <w:rPr>
          <w:b/>
        </w:rPr>
        <w:t xml:space="preserve">Esimerkki 1.1539</w:t>
      </w:r>
    </w:p>
    <w:p>
      <w:r>
        <w:t xml:space="preserve">Keskellä: Sam esiintyi paikallisessa teatterissa. Loppu: Hänen esityksensä meni todella hyvin.</w:t>
      </w:r>
    </w:p>
    <w:p>
      <w:r>
        <w:rPr>
          <w:b/>
        </w:rPr>
        <w:t xml:space="preserve">Tulos</w:t>
      </w:r>
    </w:p>
    <w:p>
      <w:r>
        <w:t xml:space="preserve">Sam oli muusikko.</w:t>
      </w:r>
    </w:p>
    <w:p>
      <w:r>
        <w:rPr>
          <w:b/>
        </w:rPr>
        <w:t xml:space="preserve">Esimerkki 1.1540</w:t>
      </w:r>
    </w:p>
    <w:p>
      <w:r>
        <w:t xml:space="preserve">Keskellä: Hän ei halunnut pyytää apua ja unohti reseptin. Loppu: Hän oli murtunut siitä, että oli pilannut äitinsä kuuluisan keiton.</w:t>
      </w:r>
    </w:p>
    <w:p>
      <w:r>
        <w:rPr>
          <w:b/>
        </w:rPr>
        <w:t xml:space="preserve">Tulos</w:t>
      </w:r>
    </w:p>
    <w:p>
      <w:r>
        <w:t xml:space="preserve">Whitney teki äidilleen perunakeittoa.</w:t>
      </w:r>
    </w:p>
    <w:p>
      <w:r>
        <w:rPr>
          <w:b/>
        </w:rPr>
        <w:t xml:space="preserve">Esimerkki 1.1541</w:t>
      </w:r>
    </w:p>
    <w:p>
      <w:r>
        <w:t xml:space="preserve">Keskellä: Joe osallistui välikokeisiin. Loppu: Hän oli iloinen kuullessaan, että hän sai B:n, koska koe oli vaikea.</w:t>
      </w:r>
    </w:p>
    <w:p>
      <w:r>
        <w:rPr>
          <w:b/>
        </w:rPr>
        <w:t xml:space="preserve">Tulos</w:t>
      </w:r>
    </w:p>
    <w:p>
      <w:r>
        <w:t xml:space="preserve">Joen yliopistossa oli tenttien puoliväli.</w:t>
      </w:r>
    </w:p>
    <w:p>
      <w:r>
        <w:rPr>
          <w:b/>
        </w:rPr>
        <w:t xml:space="preserve">Esimerkki 1.1542</w:t>
      </w:r>
    </w:p>
    <w:p>
      <w:r>
        <w:t xml:space="preserve">Keskellä: Kaaduin useita kertoja ja lapset nauroivat minulle. Loppu: Onneksi nousin ylös ja olin kunnossa.</w:t>
      </w:r>
    </w:p>
    <w:p>
      <w:r>
        <w:rPr>
          <w:b/>
        </w:rPr>
        <w:t xml:space="preserve">Tulos</w:t>
      </w:r>
    </w:p>
    <w:p>
      <w:r>
        <w:t xml:space="preserve">En ollut koskaan ennen luistellut, joten päätin kokeilla sitä.</w:t>
      </w:r>
    </w:p>
    <w:p>
      <w:r>
        <w:rPr>
          <w:b/>
        </w:rPr>
        <w:t xml:space="preserve">Esimerkki 1.1543</w:t>
      </w:r>
    </w:p>
    <w:p>
      <w:r>
        <w:t xml:space="preserve">Keskellä: June ei tiennyt, että he olivat rikkaita. Loppu: June ei koskaan halunnut lähteä.</w:t>
      </w:r>
    </w:p>
    <w:p>
      <w:r>
        <w:rPr>
          <w:b/>
        </w:rPr>
        <w:t xml:space="preserve">Tulos</w:t>
      </w:r>
    </w:p>
    <w:p>
      <w:r>
        <w:t xml:space="preserve">June kävi ensimmäistä kertaa ystävänsä luona.</w:t>
      </w:r>
    </w:p>
    <w:p>
      <w:r>
        <w:rPr>
          <w:b/>
        </w:rPr>
        <w:t xml:space="preserve">Esimerkki 1.1544</w:t>
      </w:r>
    </w:p>
    <w:p>
      <w:r>
        <w:t xml:space="preserve">Keskellä: Sitten minun piti ottaa taksi takaisin kotiin. Loppu: Kuljettaja vei minut kotiin eikä veloittanut liikaa.</w:t>
      </w:r>
    </w:p>
    <w:p>
      <w:r>
        <w:rPr>
          <w:b/>
        </w:rPr>
        <w:t xml:space="preserve">Tulos</w:t>
      </w:r>
    </w:p>
    <w:p>
      <w:r>
        <w:t xml:space="preserve">Juhlien jälkeen nukahdin viimeiseen junaan.</w:t>
      </w:r>
    </w:p>
    <w:p>
      <w:r>
        <w:rPr>
          <w:b/>
        </w:rPr>
        <w:t xml:space="preserve">Esimerkki 1.1545</w:t>
      </w:r>
    </w:p>
    <w:p>
      <w:r>
        <w:t xml:space="preserve">Keskimmäinen: hän yritti keittää sitä liedellä, ja se oli tahmeaa. Loppu: Conrad päättää tehdä riisiä enää vain, jos hänellä on riisinkeitin.</w:t>
      </w:r>
    </w:p>
    <w:p>
      <w:r>
        <w:rPr>
          <w:b/>
        </w:rPr>
        <w:t xml:space="preserve">Tulos</w:t>
      </w:r>
    </w:p>
    <w:p>
      <w:r>
        <w:t xml:space="preserve">Conrad haluaa valmistaa riisiä kotiruokaa varten.</w:t>
      </w:r>
    </w:p>
    <w:p>
      <w:r>
        <w:rPr>
          <w:b/>
        </w:rPr>
        <w:t xml:space="preserve">Esimerkki 1.1546</w:t>
      </w:r>
    </w:p>
    <w:p>
      <w:r>
        <w:t xml:space="preserve">Keskellä: Sara pelasi tietokonepelejä odottaessaan. Loppu: Sara oli onnellinen koko loppupäivän.</w:t>
      </w:r>
    </w:p>
    <w:p>
      <w:r>
        <w:rPr>
          <w:b/>
        </w:rPr>
        <w:t xml:space="preserve">Tulos</w:t>
      </w:r>
    </w:p>
    <w:p>
      <w:r>
        <w:t xml:space="preserve">Saralla oli paljon aikaa, kunnes hänen ohjelmansa alkoi.</w:t>
      </w:r>
    </w:p>
    <w:p>
      <w:r>
        <w:rPr>
          <w:b/>
        </w:rPr>
        <w:t xml:space="preserve">Esimerkki 1.1547</w:t>
      </w:r>
    </w:p>
    <w:p>
      <w:r>
        <w:t xml:space="preserve">Keskellä: Jimmy söi yhden veljensä legoista. Loppu: Jimmy ei koskaan antanut sitä itselleen anteeksi.</w:t>
      </w:r>
    </w:p>
    <w:p>
      <w:r>
        <w:rPr>
          <w:b/>
        </w:rPr>
        <w:t xml:space="preserve">Tulos</w:t>
      </w:r>
    </w:p>
    <w:p>
      <w:r>
        <w:t xml:space="preserve">Pikku-Jimmy rakasti legoilla leikkimistä.</w:t>
      </w:r>
    </w:p>
    <w:p>
      <w:r>
        <w:rPr>
          <w:b/>
        </w:rPr>
        <w:t xml:space="preserve">Esimerkki 1.1548</w:t>
      </w:r>
    </w:p>
    <w:p>
      <w:r>
        <w:t xml:space="preserve">Keskellä: Sisällä oli kilpa-auto. Loppu: Poika leikki sillä lelulla koko päivän.</w:t>
      </w:r>
    </w:p>
    <w:p>
      <w:r>
        <w:rPr>
          <w:b/>
        </w:rPr>
        <w:t xml:space="preserve">Tulos</w:t>
      </w:r>
    </w:p>
    <w:p>
      <w:r>
        <w:t xml:space="preserve">Poika avasi muropaketin.</w:t>
      </w:r>
    </w:p>
    <w:p>
      <w:r>
        <w:rPr>
          <w:b/>
        </w:rPr>
        <w:t xml:space="preserve">Esimerkki 1.1549</w:t>
      </w:r>
    </w:p>
    <w:p>
      <w:r>
        <w:t xml:space="preserve">Keskellä: Jane joutui paniikkiin, minkä vuoksi hän väisti ja melkein menetti autonsa hallinnan. Loppu: Jane päätti pitää ikkunat kiinni loppumatkan ajan.</w:t>
      </w:r>
    </w:p>
    <w:p>
      <w:r>
        <w:rPr>
          <w:b/>
        </w:rPr>
        <w:t xml:space="preserve">Tulos</w:t>
      </w:r>
    </w:p>
    <w:p>
      <w:r>
        <w:t xml:space="preserve">Jane ajoi tietä pitkin, kun hänen ikkunaansa lensi mehiläinen.</w:t>
      </w:r>
    </w:p>
    <w:p>
      <w:r>
        <w:rPr>
          <w:b/>
        </w:rPr>
        <w:t xml:space="preserve">Esimerkki 1.1550</w:t>
      </w:r>
    </w:p>
    <w:p>
      <w:r>
        <w:t xml:space="preserve">Middle: Hän opiskeli sitä varten koko yön. Loppu: Dan läpäisi kokeen!</w:t>
      </w:r>
    </w:p>
    <w:p>
      <w:r>
        <w:rPr>
          <w:b/>
        </w:rPr>
        <w:t xml:space="preserve">Tulos</w:t>
      </w:r>
    </w:p>
    <w:p>
      <w:r>
        <w:t xml:space="preserve">Danilla oli matikan koe tulossa.</w:t>
      </w:r>
    </w:p>
    <w:p>
      <w:r>
        <w:rPr>
          <w:b/>
        </w:rPr>
        <w:t xml:space="preserve">Esimerkki 1.1551</w:t>
      </w:r>
    </w:p>
    <w:p>
      <w:r>
        <w:t xml:space="preserve">Keskellä: Sara asui kaukana eikä voinut saada lomaa nähdäkseen äitinsä,. Loppu: Hän lähetti kukkia saadakseen äitinsä ja itsensä voimaan paremmin.</w:t>
      </w:r>
    </w:p>
    <w:p>
      <w:r>
        <w:rPr>
          <w:b/>
        </w:rPr>
        <w:t xml:space="preserve">Tulos</w:t>
      </w:r>
    </w:p>
    <w:p>
      <w:r>
        <w:t xml:space="preserve">Sara kuuli, että hänen äitinsä oli loukkaantunut kaatumisessa.</w:t>
      </w:r>
    </w:p>
    <w:p>
      <w:r>
        <w:rPr>
          <w:b/>
        </w:rPr>
        <w:t xml:space="preserve">Esimerkki 1.1552</w:t>
      </w:r>
    </w:p>
    <w:p>
      <w:r>
        <w:t xml:space="preserve">Keskellä: Cindyn piti järjestää lastensa nukkumaanmenoaika. Loppu: Hänen lapsensa vihasivat uutta nukkumaanmenoaikaa.</w:t>
      </w:r>
    </w:p>
    <w:p>
      <w:r>
        <w:rPr>
          <w:b/>
        </w:rPr>
        <w:t xml:space="preserve">Tulos</w:t>
      </w:r>
    </w:p>
    <w:p>
      <w:r>
        <w:t xml:space="preserve">Cindyllä on 5 lasta.</w:t>
      </w:r>
    </w:p>
    <w:p>
      <w:r>
        <w:rPr>
          <w:b/>
        </w:rPr>
        <w:t xml:space="preserve">Esimerkki 1.1553</w:t>
      </w:r>
    </w:p>
    <w:p>
      <w:r>
        <w:t xml:space="preserve">Keskellä: Sam sai valtavan monnin. Loppu: Sam ja hänen isänsä ottivat kuvan kalan kanssa ja vaalivat muistoa.</w:t>
      </w:r>
    </w:p>
    <w:p>
      <w:r>
        <w:rPr>
          <w:b/>
        </w:rPr>
        <w:t xml:space="preserve">Tulos</w:t>
      </w:r>
    </w:p>
    <w:p>
      <w:r>
        <w:t xml:space="preserve">Sam lähti viikoittaiselle kalastusretkelle isänsä kanssa.</w:t>
      </w:r>
    </w:p>
    <w:p>
      <w:r>
        <w:rPr>
          <w:b/>
        </w:rPr>
        <w:t xml:space="preserve">Esimerkki 1.1554</w:t>
      </w:r>
    </w:p>
    <w:p>
      <w:r>
        <w:t xml:space="preserve">Keskellä: Celia sai rohkeutta. Loppu: Celia ei koskaan katsonut taakseen eikä koskaan palannut takaisin.</w:t>
      </w:r>
    </w:p>
    <w:p>
      <w:r>
        <w:rPr>
          <w:b/>
        </w:rPr>
        <w:t xml:space="preserve">Tulos</w:t>
      </w:r>
    </w:p>
    <w:p>
      <w:r>
        <w:t xml:space="preserve">Celia ei ollut varma, oliko hänellä rohkeutta lähteä.</w:t>
      </w:r>
    </w:p>
    <w:p>
      <w:r>
        <w:rPr>
          <w:b/>
        </w:rPr>
        <w:t xml:space="preserve">Esimerkki 1.1555</w:t>
      </w:r>
    </w:p>
    <w:p>
      <w:r>
        <w:t xml:space="preserve">Keskellä: Joe ja Sally jättivät suihkut ja kylpyammeet pesemättä. Loppu: Joe ja Sally saivat molemmat nuhteet.</w:t>
      </w:r>
    </w:p>
    <w:p>
      <w:r>
        <w:rPr>
          <w:b/>
        </w:rPr>
        <w:t xml:space="preserve">Tulos</w:t>
      </w:r>
    </w:p>
    <w:p>
      <w:r>
        <w:t xml:space="preserve">Joella ja Sallylla oli kova työ.</w:t>
      </w:r>
    </w:p>
    <w:p>
      <w:r>
        <w:rPr>
          <w:b/>
        </w:rPr>
        <w:t xml:space="preserve">Esimerkki 1.1556</w:t>
      </w:r>
    </w:p>
    <w:p>
      <w:r>
        <w:t xml:space="preserve">Keskellä: Luis voitti lotossa, mutta hän oli velkaa noin 45 prosenttia voitosta osavaltion ja liittovaltion veroja varten. Loppu: Se riitti silti muuttamaan hänen elämänsä.</w:t>
      </w:r>
    </w:p>
    <w:p>
      <w:r>
        <w:rPr>
          <w:b/>
        </w:rPr>
        <w:t xml:space="preserve">Tulos</w:t>
      </w:r>
    </w:p>
    <w:p>
      <w:r>
        <w:t xml:space="preserve">Luis voitti viime viikolla lotossa.</w:t>
      </w:r>
    </w:p>
    <w:p>
      <w:r>
        <w:rPr>
          <w:b/>
        </w:rPr>
        <w:t xml:space="preserve">Esimerkki 1.1557</w:t>
      </w:r>
    </w:p>
    <w:p>
      <w:r>
        <w:t xml:space="preserve">Keskellä: Gina ei voinut käyttää luottokorttiaan. Loppu: 20 minuutin odottelun jälkeen johtaja oli vihdoin valmis.</w:t>
      </w:r>
    </w:p>
    <w:p>
      <w:r>
        <w:rPr>
          <w:b/>
        </w:rPr>
        <w:t xml:space="preserve">Tulos</w:t>
      </w:r>
    </w:p>
    <w:p>
      <w:r>
        <w:t xml:space="preserve">Gina oli paikallisessa pankissa.</w:t>
      </w:r>
    </w:p>
    <w:p>
      <w:r>
        <w:rPr>
          <w:b/>
        </w:rPr>
        <w:t xml:space="preserve">Esimerkki 1.1558</w:t>
      </w:r>
    </w:p>
    <w:p>
      <w:r>
        <w:t xml:space="preserve">Keskimmäinen: Hän myöhästyi sen takia töistä. Loppu: Hänen pomonsa käski häntä olemaan tekemättä sitä enää koskaan.</w:t>
      </w:r>
    </w:p>
    <w:p>
      <w:r>
        <w:rPr>
          <w:b/>
        </w:rPr>
        <w:t xml:space="preserve">Tulos</w:t>
      </w:r>
    </w:p>
    <w:p>
      <w:r>
        <w:t xml:space="preserve">Allen nousi sängystä myöhään tänä aamuna.</w:t>
      </w:r>
    </w:p>
    <w:p>
      <w:r>
        <w:rPr>
          <w:b/>
        </w:rPr>
        <w:t xml:space="preserve">Esimerkki 1.1559</w:t>
      </w:r>
    </w:p>
    <w:p>
      <w:r>
        <w:t xml:space="preserve">Keskellä: Dan ei pitänyt lääkityksestä. Loppu: Hammaslääkäri käski häntä olemaan puuttumatta siihen.</w:t>
      </w:r>
    </w:p>
    <w:p>
      <w:r>
        <w:rPr>
          <w:b/>
        </w:rPr>
        <w:t xml:space="preserve">Tulos</w:t>
      </w:r>
    </w:p>
    <w:p>
      <w:r>
        <w:t xml:space="preserve">Hammaslääkäri antoi Danille puudutuslääkettä.</w:t>
      </w:r>
    </w:p>
    <w:p>
      <w:r>
        <w:rPr>
          <w:b/>
        </w:rPr>
        <w:t xml:space="preserve">Esimerkki 1.1560</w:t>
      </w:r>
    </w:p>
    <w:p>
      <w:r>
        <w:t xml:space="preserve">Keskellä: Margo jäi jumiin ruuhkaan. Loppu: Hän oli vielä enemmän myöhässä kuin jos olisi pysähtynyt.</w:t>
      </w:r>
    </w:p>
    <w:p>
      <w:r>
        <w:rPr>
          <w:b/>
        </w:rPr>
        <w:t xml:space="preserve">Tulos</w:t>
      </w:r>
    </w:p>
    <w:p>
      <w:r>
        <w:t xml:space="preserve">Margo oli myöhässä töistä.</w:t>
      </w:r>
    </w:p>
    <w:p>
      <w:r>
        <w:rPr>
          <w:b/>
        </w:rPr>
        <w:t xml:space="preserve">Esimerkki 1.1561</w:t>
      </w:r>
    </w:p>
    <w:p>
      <w:r>
        <w:t xml:space="preserve">Keskimmäinen: Helen päätti vihdoin käydä Kanadassa eräänä kesänä. Loppu: Helenillä oli ihana loma Kanadassa.</w:t>
      </w:r>
    </w:p>
    <w:p>
      <w:r>
        <w:rPr>
          <w:b/>
        </w:rPr>
        <w:t xml:space="preserve">Tulos</w:t>
      </w:r>
    </w:p>
    <w:p>
      <w:r>
        <w:t xml:space="preserve">Helen asui Washingtonin osavaltiossa.</w:t>
      </w:r>
    </w:p>
    <w:p>
      <w:r>
        <w:rPr>
          <w:b/>
        </w:rPr>
        <w:t xml:space="preserve">Esimerkki 1.1562</w:t>
      </w:r>
    </w:p>
    <w:p>
      <w:r>
        <w:t xml:space="preserve">Keskellä: Veljentyttäreni ja minulla oli nuha. Loppu: Ravintola oli liian kylmä.</w:t>
      </w:r>
    </w:p>
    <w:p>
      <w:r>
        <w:rPr>
          <w:b/>
        </w:rPr>
        <w:t xml:space="preserve">Tulos</w:t>
      </w:r>
    </w:p>
    <w:p>
      <w:r>
        <w:t xml:space="preserve">Viime perjantaina söin lounasta veljentyttäreni kanssa.</w:t>
      </w:r>
    </w:p>
    <w:p>
      <w:r>
        <w:rPr>
          <w:b/>
        </w:rPr>
        <w:t xml:space="preserve">Esimerkki 1.1563</w:t>
      </w:r>
    </w:p>
    <w:p>
      <w:r>
        <w:t xml:space="preserve">Keskellä: Jake kompastui ja putosi veteen. Loppu: Useimmat vain nauroivat ja hauska tilanne.</w:t>
      </w:r>
    </w:p>
    <w:p>
      <w:r>
        <w:rPr>
          <w:b/>
        </w:rPr>
        <w:t xml:space="preserve">Tulos</w:t>
      </w:r>
    </w:p>
    <w:p>
      <w:r>
        <w:t xml:space="preserve">Jake oli kännissä ystäviensä kanssa rannalla.</w:t>
      </w:r>
    </w:p>
    <w:p>
      <w:r>
        <w:rPr>
          <w:b/>
        </w:rPr>
        <w:t xml:space="preserve">Esimerkki 1.1564</w:t>
      </w:r>
    </w:p>
    <w:p>
      <w:r>
        <w:t xml:space="preserve">Keskimmäinen: Thomas ilmoittautui postimyyntikoruliikkeeseen. Loppu: Hän sai valita haluamiaan esineitä parin kuukauden välein.</w:t>
      </w:r>
    </w:p>
    <w:p>
      <w:r>
        <w:rPr>
          <w:b/>
        </w:rPr>
        <w:t xml:space="preserve">Tulos</w:t>
      </w:r>
    </w:p>
    <w:p>
      <w:r>
        <w:t xml:space="preserve">Thomasilla oli ongelma, jonka vuoksi hän ei voinut lopettaa korujen ostamista.</w:t>
      </w:r>
    </w:p>
    <w:p>
      <w:r>
        <w:rPr>
          <w:b/>
        </w:rPr>
        <w:t xml:space="preserve">Esimerkki 1.1565</w:t>
      </w:r>
    </w:p>
    <w:p>
      <w:r>
        <w:t xml:space="preserve">Keskimmäinen: Hän meni uimaan, ja laatikkomeduusa pisti hänen jalkaansa useita kertoja. Loppu: Darius jäi henkiin, mutta hänen jalkansa jouduttiin amputoimaan.</w:t>
      </w:r>
    </w:p>
    <w:p>
      <w:r>
        <w:rPr>
          <w:b/>
        </w:rPr>
        <w:t xml:space="preserve">Tulos</w:t>
      </w:r>
    </w:p>
    <w:p>
      <w:r>
        <w:t xml:space="preserve">Darius meni rannalle ystäviensä kanssa.</w:t>
      </w:r>
    </w:p>
    <w:p>
      <w:r>
        <w:rPr>
          <w:b/>
        </w:rPr>
        <w:t xml:space="preserve">Esimerkki 1.1566</w:t>
      </w:r>
    </w:p>
    <w:p>
      <w:r>
        <w:t xml:space="preserve">Keskellä: Kuntosali on kiireinen ja kaikki laitteet ovat käytössä. Loppu: Hän päättää lähteä.</w:t>
      </w:r>
    </w:p>
    <w:p>
      <w:r>
        <w:rPr>
          <w:b/>
        </w:rPr>
        <w:t xml:space="preserve">Tulos</w:t>
      </w:r>
    </w:p>
    <w:p>
      <w:r>
        <w:t xml:space="preserve">Arnold käy kuntosalilla.</w:t>
      </w:r>
    </w:p>
    <w:p>
      <w:r>
        <w:rPr>
          <w:b/>
        </w:rPr>
        <w:t xml:space="preserve">Esimerkki 1.1567</w:t>
      </w:r>
    </w:p>
    <w:p>
      <w:r>
        <w:t xml:space="preserve">Keskellä: Jalkani on murtunut, joten en päässyt sinne. Loppu: Tulin surulliseksi katseltuani rantakuvia sosiaalisessa mediassa.</w:t>
      </w:r>
    </w:p>
    <w:p>
      <w:r>
        <w:rPr>
          <w:b/>
        </w:rPr>
        <w:t xml:space="preserve">Tulos</w:t>
      </w:r>
    </w:p>
    <w:p>
      <w:r>
        <w:t xml:space="preserve">Ystäväni kutsuivat minut rannalle.</w:t>
      </w:r>
    </w:p>
    <w:p>
      <w:r>
        <w:rPr>
          <w:b/>
        </w:rPr>
        <w:t xml:space="preserve">Esimerkki 1.1568</w:t>
      </w:r>
    </w:p>
    <w:p>
      <w:r>
        <w:t xml:space="preserve">Keskellä: Susan osti piirakan ja huomasi kotiin tullessaan torakan piirakkarasian sisällä. Loppu: Susan ei enää koskaan ostanut piirakkaa kyseisestä kaupasta.</w:t>
      </w:r>
    </w:p>
    <w:p>
      <w:r>
        <w:rPr>
          <w:b/>
        </w:rPr>
        <w:t xml:space="preserve">Tulos</w:t>
      </w:r>
    </w:p>
    <w:p>
      <w:r>
        <w:t xml:space="preserve">Susanilla oli eräänä päivänä kova nälkä.</w:t>
      </w:r>
    </w:p>
    <w:p>
      <w:r>
        <w:rPr>
          <w:b/>
        </w:rPr>
        <w:t xml:space="preserve">Esimerkki 1.1569</w:t>
      </w:r>
    </w:p>
    <w:p>
      <w:r>
        <w:t xml:space="preserve">Keskellä: Jack päätti hankkia lemmikin. Loppu: Jack sai vihdoin oman koiran eikä ollut enää yksinäinen.</w:t>
      </w:r>
    </w:p>
    <w:p>
      <w:r>
        <w:rPr>
          <w:b/>
        </w:rPr>
        <w:t xml:space="preserve">Tulos</w:t>
      </w:r>
    </w:p>
    <w:p>
      <w:r>
        <w:t xml:space="preserve">Jack oli yksinäinen pikkupoika.</w:t>
      </w:r>
    </w:p>
    <w:p>
      <w:r>
        <w:rPr>
          <w:b/>
        </w:rPr>
        <w:t xml:space="preserve">Esimerkki 1.1570</w:t>
      </w:r>
    </w:p>
    <w:p>
      <w:r>
        <w:t xml:space="preserve">Keskellä: Alex pelkäsi neuloja. Loppu: Alex valitsi pehmoeläimen ja alkoi voida paremmin.</w:t>
      </w:r>
    </w:p>
    <w:p>
      <w:r>
        <w:rPr>
          <w:b/>
        </w:rPr>
        <w:t xml:space="preserve">Tulos</w:t>
      </w:r>
    </w:p>
    <w:p>
      <w:r>
        <w:t xml:space="preserve">Alexin piti ottaa rokotus koulua varten.</w:t>
      </w:r>
    </w:p>
    <w:p>
      <w:r>
        <w:rPr>
          <w:b/>
        </w:rPr>
        <w:t xml:space="preserve">Esimerkki 1.1571</w:t>
      </w:r>
    </w:p>
    <w:p>
      <w:r>
        <w:t xml:space="preserve">Keskellä: Sally kadotti kenkänsä juoksun aikana. Loppu: Sally varautuu nyt odottamattomiin tilanteisiin.</w:t>
      </w:r>
    </w:p>
    <w:p>
      <w:r>
        <w:rPr>
          <w:b/>
        </w:rPr>
        <w:t xml:space="preserve">Tulos</w:t>
      </w:r>
    </w:p>
    <w:p>
      <w:r>
        <w:t xml:space="preserve">Sally oli suunnitellut menevänsä lenkille.</w:t>
      </w:r>
    </w:p>
    <w:p>
      <w:r>
        <w:rPr>
          <w:b/>
        </w:rPr>
        <w:t xml:space="preserve">Esimerkki 1.1572</w:t>
      </w:r>
    </w:p>
    <w:p>
      <w:r>
        <w:t xml:space="preserve">Keskellä: Lucian ei löytänyt asettaan perjantain juhlien jälkeen. Loppu: Joku oli varastanut Lucianin aseen!</w:t>
      </w:r>
    </w:p>
    <w:p>
      <w:r>
        <w:rPr>
          <w:b/>
        </w:rPr>
        <w:t xml:space="preserve">Tulos</w:t>
      </w:r>
    </w:p>
    <w:p>
      <w:r>
        <w:t xml:space="preserve">Lucian rakasti ampua aseilla.</w:t>
      </w:r>
    </w:p>
    <w:p>
      <w:r>
        <w:rPr>
          <w:b/>
        </w:rPr>
        <w:t xml:space="preserve">Esimerkki 1.1573</w:t>
      </w:r>
    </w:p>
    <w:p>
      <w:r>
        <w:t xml:space="preserve">Keskellä: Joe korjasi napin, koska se oli löysällä. Loppu: Hänellä ei ollut enää koskaan ongelmia housujensa kanssa.</w:t>
      </w:r>
    </w:p>
    <w:p>
      <w:r>
        <w:rPr>
          <w:b/>
        </w:rPr>
        <w:t xml:space="preserve">Tulos</w:t>
      </w:r>
    </w:p>
    <w:p>
      <w:r>
        <w:t xml:space="preserve">Joe rakasti uusia housujaan.</w:t>
      </w:r>
    </w:p>
    <w:p>
      <w:r>
        <w:rPr>
          <w:b/>
        </w:rPr>
        <w:t xml:space="preserve">Esimerkki 1.1574</w:t>
      </w:r>
    </w:p>
    <w:p>
      <w:r>
        <w:t xml:space="preserve">Keskellä: Bella löysi rakkauden metsäkukkia. Loppu: Siitä tuli hänelle maailman erikoisin paikka.</w:t>
      </w:r>
    </w:p>
    <w:p>
      <w:r>
        <w:rPr>
          <w:b/>
        </w:rPr>
        <w:t xml:space="preserve">Tulos</w:t>
      </w:r>
    </w:p>
    <w:p>
      <w:r>
        <w:t xml:space="preserve">Bella rakasti tutkia metsäisiä hehtaareita perheensä maatilan takana.</w:t>
      </w:r>
    </w:p>
    <w:p>
      <w:r>
        <w:rPr>
          <w:b/>
        </w:rPr>
        <w:t xml:space="preserve">Esimerkki 1.1575</w:t>
      </w:r>
    </w:p>
    <w:p>
      <w:r>
        <w:t xml:space="preserve">Keskimmäinen: Hänen piti sitoa solmio. Loppu: Mies auttoi häntä sitomaan solmion.</w:t>
      </w:r>
    </w:p>
    <w:p>
      <w:r>
        <w:rPr>
          <w:b/>
        </w:rPr>
        <w:t xml:space="preserve">Tulos</w:t>
      </w:r>
    </w:p>
    <w:p>
      <w:r>
        <w:t xml:space="preserve">John aikoi osallistua häihin.</w:t>
      </w:r>
    </w:p>
    <w:p>
      <w:r>
        <w:rPr>
          <w:b/>
        </w:rPr>
        <w:t xml:space="preserve">Esimerkki 1.1576</w:t>
      </w:r>
    </w:p>
    <w:p>
      <w:r>
        <w:t xml:space="preserve">Keskellä: Bob ihmetteli lempielokuvaansa. Loppu: Hän kirjoitti muistiin, että ongelmien syynä oli cowboy-aseiden tappelu.</w:t>
      </w:r>
    </w:p>
    <w:p>
      <w:r>
        <w:rPr>
          <w:b/>
        </w:rPr>
        <w:t xml:space="preserve">Tulos</w:t>
      </w:r>
    </w:p>
    <w:p>
      <w:r>
        <w:t xml:space="preserve">Bob tykkää katsoa televisiosta vanhoja lännenelokuvia.</w:t>
      </w:r>
    </w:p>
    <w:p>
      <w:r>
        <w:rPr>
          <w:b/>
        </w:rPr>
        <w:t xml:space="preserve">Esimerkki 1.1577</w:t>
      </w:r>
    </w:p>
    <w:p>
      <w:r>
        <w:t xml:space="preserve">Keskellä: Näin linnun törmäävän ikkunaani. Loppu: Se oli kunnossa ja lensi pois.</w:t>
      </w:r>
    </w:p>
    <w:p>
      <w:r>
        <w:rPr>
          <w:b/>
        </w:rPr>
        <w:t xml:space="preserve">Tulos</w:t>
      </w:r>
    </w:p>
    <w:p>
      <w:r>
        <w:t xml:space="preserve">Istuin autossani töiden jälkeen.</w:t>
      </w:r>
    </w:p>
    <w:p>
      <w:r>
        <w:rPr>
          <w:b/>
        </w:rPr>
        <w:t xml:space="preserve">Esimerkki 1.1578</w:t>
      </w:r>
    </w:p>
    <w:p>
      <w:r>
        <w:t xml:space="preserve">Keskellä: Sain selville, että se oli paljon arvokkaampi. Loppu: Myin viulun 2 000 dollarilla.</w:t>
      </w:r>
    </w:p>
    <w:p>
      <w:r>
        <w:rPr>
          <w:b/>
        </w:rPr>
        <w:t xml:space="preserve">Tulos</w:t>
      </w:r>
    </w:p>
    <w:p>
      <w:r>
        <w:t xml:space="preserve">Ostin kerran viulun panttilainaamosta.</w:t>
      </w:r>
    </w:p>
    <w:p>
      <w:r>
        <w:rPr>
          <w:b/>
        </w:rPr>
        <w:t xml:space="preserve">Esimerkki 1.1579</w:t>
      </w:r>
    </w:p>
    <w:p>
      <w:r>
        <w:t xml:space="preserve">Keskellä: Jacob oli lahjakas ja sai paljon huomiota. Loppu: Jacobin esiintymiset bändissä tekivät hänestä lopulta kuuluisan.</w:t>
      </w:r>
    </w:p>
    <w:p>
      <w:r>
        <w:rPr>
          <w:b/>
        </w:rPr>
        <w:t xml:space="preserve">Tulos</w:t>
      </w:r>
    </w:p>
    <w:p>
      <w:r>
        <w:t xml:space="preserve">Jacob oli katusoittaja, joka käytti muovisankoa rumpuna.</w:t>
      </w:r>
    </w:p>
    <w:p>
      <w:r>
        <w:rPr>
          <w:b/>
        </w:rPr>
        <w:t xml:space="preserve">Esimerkki 1.1580</w:t>
      </w:r>
    </w:p>
    <w:p>
      <w:r>
        <w:t xml:space="preserve">Keskellä: Löysin niitä amazonista ja tilasin ne. Loppu: Ne olivat täydellisiä!</w:t>
      </w:r>
    </w:p>
    <w:p>
      <w:r>
        <w:rPr>
          <w:b/>
        </w:rPr>
        <w:t xml:space="preserve">Tulos</w:t>
      </w:r>
    </w:p>
    <w:p>
      <w:r>
        <w:t xml:space="preserve">Tarvitsin uudet saappaat talveksi.</w:t>
      </w:r>
    </w:p>
    <w:p>
      <w:r>
        <w:rPr>
          <w:b/>
        </w:rPr>
        <w:t xml:space="preserve">Esimerkki 1.1581</w:t>
      </w:r>
    </w:p>
    <w:p>
      <w:r>
        <w:t xml:space="preserve">Keskellä: Matt käski kiinteistönvälitysyhtiötä myymään talon. Loppu: He lopulta myivät sen mukavalle nuorelle pariskunnalle, joka rakasti sitä.</w:t>
      </w:r>
    </w:p>
    <w:p>
      <w:r>
        <w:rPr>
          <w:b/>
        </w:rPr>
        <w:t xml:space="preserve">Tulos</w:t>
      </w:r>
    </w:p>
    <w:p>
      <w:r>
        <w:t xml:space="preserve">Matt halusi myydä talonsa ja rakentaa uuden.</w:t>
      </w:r>
    </w:p>
    <w:p>
      <w:r>
        <w:rPr>
          <w:b/>
        </w:rPr>
        <w:t xml:space="preserve">Esimerkki 1.1582</w:t>
      </w:r>
    </w:p>
    <w:p>
      <w:r>
        <w:t xml:space="preserve">Keskellä: Hanhet juoksivat hyvin aggressiivisesti Steveniä kohti. Loppu: Hän pääsi karkuun.</w:t>
      </w:r>
    </w:p>
    <w:p>
      <w:r>
        <w:rPr>
          <w:b/>
        </w:rPr>
        <w:t xml:space="preserve">Tulos</w:t>
      </w:r>
    </w:p>
    <w:p>
      <w:r>
        <w:t xml:space="preserve">Steven oli suuren hanhiparven luona.</w:t>
      </w:r>
    </w:p>
    <w:p>
      <w:r>
        <w:rPr>
          <w:b/>
        </w:rPr>
        <w:t xml:space="preserve">Esimerkki 1.1583</w:t>
      </w:r>
    </w:p>
    <w:p>
      <w:r>
        <w:t xml:space="preserve">Keskellä: Gloria antoi miehelleen kukkia. Loppu: Glorian aviomies arvosti elettä.</w:t>
      </w:r>
    </w:p>
    <w:p>
      <w:r>
        <w:rPr>
          <w:b/>
        </w:rPr>
        <w:t xml:space="preserve">Tulos</w:t>
      </w:r>
    </w:p>
    <w:p>
      <w:r>
        <w:t xml:space="preserve">Gloria halusi ostaa kukkia miehelleen.</w:t>
      </w:r>
    </w:p>
    <w:p>
      <w:r>
        <w:rPr>
          <w:b/>
        </w:rPr>
        <w:t xml:space="preserve">Esimerkki 1.1584</w:t>
      </w:r>
    </w:p>
    <w:p>
      <w:r>
        <w:t xml:space="preserve">Keskellä: Omar nukahti lukiessaan. Loppu: Omarilla ei ollut aavistustakaan, mitä pitäisi tehdä, kun hän kirjoitti matematiikan kokeen.</w:t>
      </w:r>
    </w:p>
    <w:p>
      <w:r>
        <w:rPr>
          <w:b/>
        </w:rPr>
        <w:t xml:space="preserve">Tulos</w:t>
      </w:r>
    </w:p>
    <w:p>
      <w:r>
        <w:t xml:space="preserve">Omar luki matematiikan kirjaa.</w:t>
      </w:r>
    </w:p>
    <w:p>
      <w:r>
        <w:rPr>
          <w:b/>
        </w:rPr>
        <w:t xml:space="preserve">Esimerkki 1.1585</w:t>
      </w:r>
    </w:p>
    <w:p>
      <w:r>
        <w:t xml:space="preserve">Keskellä: Tage ja hänen perheensä adoptoivat kissan eläinsuojasta. Loppu: Kun kissa todettiin terveeksi, siitä ja Tagesta tuli parhaat ystävät.</w:t>
      </w:r>
    </w:p>
    <w:p>
      <w:r>
        <w:rPr>
          <w:b/>
        </w:rPr>
        <w:t xml:space="preserve">Tulos</w:t>
      </w:r>
    </w:p>
    <w:p>
      <w:r>
        <w:t xml:space="preserve">Tage asui kotona äitinsä ja isänsä kanssa, mutta hän oli hyvin yksinäinen.</w:t>
      </w:r>
    </w:p>
    <w:p>
      <w:r>
        <w:rPr>
          <w:b/>
        </w:rPr>
        <w:t xml:space="preserve">Esimerkki 1.1586</w:t>
      </w:r>
    </w:p>
    <w:p>
      <w:r>
        <w:t xml:space="preserve">Keskellä: Veljenpoikani joutui jatkuvasti vaikeuksiin. Loppu: Olin riemuissani, kun hänen vanhempansa tulivat hakemaan hänet.</w:t>
      </w:r>
    </w:p>
    <w:p>
      <w:r>
        <w:rPr>
          <w:b/>
        </w:rPr>
        <w:t xml:space="preserve">Tulos</w:t>
      </w:r>
    </w:p>
    <w:p>
      <w:r>
        <w:t xml:space="preserve">Nuorin veljenpoikani tuli meille viikonlopuksi.</w:t>
      </w:r>
    </w:p>
    <w:p>
      <w:r>
        <w:rPr>
          <w:b/>
        </w:rPr>
        <w:t xml:space="preserve">Esimerkki 1.1587</w:t>
      </w:r>
    </w:p>
    <w:p>
      <w:r>
        <w:t xml:space="preserve">Keskellä: Hän ei antanut Nancyn poikaystävälle lahjaa. Loppu: Hän ei myöskään vaivautunut tulemaan juhliin.</w:t>
      </w:r>
    </w:p>
    <w:p>
      <w:r>
        <w:rPr>
          <w:b/>
        </w:rPr>
        <w:t xml:space="preserve">Tulos</w:t>
      </w:r>
    </w:p>
    <w:p>
      <w:r>
        <w:t xml:space="preserve">Nancyn syntymäpäiväjuhlat ovat tänään.</w:t>
      </w:r>
    </w:p>
    <w:p>
      <w:r>
        <w:rPr>
          <w:b/>
        </w:rPr>
        <w:t xml:space="preserve">Esimerkki 1.1588</w:t>
      </w:r>
    </w:p>
    <w:p>
      <w:r>
        <w:t xml:space="preserve">Keskellä: Jim tuntee syyllisyyttä aina voittaessaan. Loppu: Jim yrittää jakaa rahat äitinsä kanssa, mutta äiti pakottaa hänet pitämään ne.</w:t>
      </w:r>
    </w:p>
    <w:p>
      <w:r>
        <w:rPr>
          <w:b/>
        </w:rPr>
        <w:t xml:space="preserve">Tulos</w:t>
      </w:r>
    </w:p>
    <w:p>
      <w:r>
        <w:t xml:space="preserve">Joka joulu Jimin äiti ostaa hänelle lottokuponkeja.</w:t>
      </w:r>
    </w:p>
    <w:p>
      <w:r>
        <w:rPr>
          <w:b/>
        </w:rPr>
        <w:t xml:space="preserve">Esimerkki 1.1589</w:t>
      </w:r>
    </w:p>
    <w:p>
      <w:r>
        <w:t xml:space="preserve">Keskellä: Jenna osti uudet silmälasit. Loppu: Nyt Jenna näkee taas kunnolla.</w:t>
      </w:r>
    </w:p>
    <w:p>
      <w:r>
        <w:rPr>
          <w:b/>
        </w:rPr>
        <w:t xml:space="preserve">Tulos</w:t>
      </w:r>
    </w:p>
    <w:p>
      <w:r>
        <w:t xml:space="preserve">Jenna ei näe.</w:t>
      </w:r>
    </w:p>
    <w:p>
      <w:r>
        <w:rPr>
          <w:b/>
        </w:rPr>
        <w:t xml:space="preserve">Esimerkki 1.1590</w:t>
      </w:r>
    </w:p>
    <w:p>
      <w:r>
        <w:t xml:space="preserve">Keskellä: Pupu hyppeli hetken ympäriinsä ja otti sitten päiväunet pihalla. Loppu: Hän sai katsella pupua pitkään.</w:t>
      </w:r>
    </w:p>
    <w:p>
      <w:r>
        <w:rPr>
          <w:b/>
        </w:rPr>
        <w:t xml:space="preserve">Tulos</w:t>
      </w:r>
    </w:p>
    <w:p>
      <w:r>
        <w:t xml:space="preserve">Eräänä päivänä Alexis näki pihallaan pupun.</w:t>
      </w:r>
    </w:p>
    <w:p>
      <w:r>
        <w:rPr>
          <w:b/>
        </w:rPr>
        <w:t xml:space="preserve">Esimerkki 1.1591</w:t>
      </w:r>
    </w:p>
    <w:p>
      <w:r>
        <w:t xml:space="preserve">Keskellä: Shilo sai veritulehduksen. Loppu: Shilo päätyi viettämään viikon vihaamassaan valkoisessa helvetin huoneessa.</w:t>
      </w:r>
    </w:p>
    <w:p>
      <w:r>
        <w:rPr>
          <w:b/>
        </w:rPr>
        <w:t xml:space="preserve">Tulos</w:t>
      </w:r>
    </w:p>
    <w:p>
      <w:r>
        <w:t xml:space="preserve">Shilo inhosi sairaalahuoneita.</w:t>
      </w:r>
    </w:p>
    <w:p>
      <w:r>
        <w:rPr>
          <w:b/>
        </w:rPr>
        <w:t xml:space="preserve">Esimerkki 1.1592</w:t>
      </w:r>
    </w:p>
    <w:p>
      <w:r>
        <w:t xml:space="preserve">Keskellä: Sue ja hääsuunnittelija kävivät läpi häiden yksityiskohtia. Loppu: Häät osoittautuivat täydellisiksi.</w:t>
      </w:r>
    </w:p>
    <w:p>
      <w:r>
        <w:rPr>
          <w:b/>
        </w:rPr>
        <w:t xml:space="preserve">Tulos</w:t>
      </w:r>
    </w:p>
    <w:p>
      <w:r>
        <w:t xml:space="preserve">Sue palkkasi hääsuunnittelijan.</w:t>
      </w:r>
    </w:p>
    <w:p>
      <w:r>
        <w:rPr>
          <w:b/>
        </w:rPr>
        <w:t xml:space="preserve">Esimerkki 1.1593</w:t>
      </w:r>
    </w:p>
    <w:p>
      <w:r>
        <w:t xml:space="preserve">Keskellä: Bill kaatui ja rikkoi puhelimensa. Loppu: Bill osti seuraavana päivänä uuden puhelimen.</w:t>
      </w:r>
    </w:p>
    <w:p>
      <w:r>
        <w:rPr>
          <w:b/>
        </w:rPr>
        <w:t xml:space="preserve">Tulos</w:t>
      </w:r>
    </w:p>
    <w:p>
      <w:r>
        <w:t xml:space="preserve">Bill käveli portaita ylös ja tekstasi samaan aikaan.</w:t>
      </w:r>
    </w:p>
    <w:p>
      <w:r>
        <w:rPr>
          <w:b/>
        </w:rPr>
        <w:t xml:space="preserve">Esimerkki 1.1594</w:t>
      </w:r>
    </w:p>
    <w:p>
      <w:r>
        <w:t xml:space="preserve">Keskellä: Lola pysyi mukana ja eteni. Loppu: Lola oli pian siellä, missä hän halusi olla.</w:t>
      </w:r>
    </w:p>
    <w:p>
      <w:r>
        <w:rPr>
          <w:b/>
        </w:rPr>
        <w:t xml:space="preserve">Tulos</w:t>
      </w:r>
    </w:p>
    <w:p>
      <w:r>
        <w:t xml:space="preserve">Lola oli huono lukemaan.</w:t>
      </w:r>
    </w:p>
    <w:p>
      <w:r>
        <w:rPr>
          <w:b/>
        </w:rPr>
        <w:t xml:space="preserve">Esimerkki 1.1595</w:t>
      </w:r>
    </w:p>
    <w:p>
      <w:r>
        <w:t xml:space="preserve">Keskellä: Katu repesi. Loppu: Gina näki, ettei kadulla voinut ajaa, eikä sen yli myöskään</w:t>
      </w:r>
    </w:p>
    <w:p>
      <w:r>
        <w:rPr>
          <w:b/>
        </w:rPr>
        <w:t xml:space="preserve">Tulos</w:t>
      </w:r>
    </w:p>
    <w:p>
      <w:r>
        <w:t xml:space="preserve">Ginan kodin lähellä sijaitseva pääkatu oli suljettu korjaustöiden ajaksi.</w:t>
      </w:r>
    </w:p>
    <w:p>
      <w:r>
        <w:rPr>
          <w:b/>
        </w:rPr>
        <w:t xml:space="preserve">Esimerkki 1.1596</w:t>
      </w:r>
    </w:p>
    <w:p>
      <w:r>
        <w:t xml:space="preserve">Keskellä: Joku kaatoi limsaa tyhjälle istuimelle. Loppu: Sen seurauksena kukaan ei istunut vapaalle paikalle.</w:t>
      </w:r>
    </w:p>
    <w:p>
      <w:r>
        <w:rPr>
          <w:b/>
        </w:rPr>
        <w:t xml:space="preserve">Tulos</w:t>
      </w:r>
    </w:p>
    <w:p>
      <w:r>
        <w:t xml:space="preserve">Bussissa oli hyvin paljon väkeä.</w:t>
      </w:r>
    </w:p>
    <w:p>
      <w:r>
        <w:rPr>
          <w:b/>
        </w:rPr>
        <w:t xml:space="preserve">Esimerkki 1.1597</w:t>
      </w:r>
    </w:p>
    <w:p>
      <w:r>
        <w:t xml:space="preserve">Keskellä: Bobin koira juoksi mutalammikon läpi. Loppu: Sen jälkeen Bobin piti kuivata koiransa pyyhkeellä.</w:t>
      </w:r>
    </w:p>
    <w:p>
      <w:r>
        <w:rPr>
          <w:b/>
        </w:rPr>
        <w:t xml:space="preserve">Tulos</w:t>
      </w:r>
    </w:p>
    <w:p>
      <w:r>
        <w:t xml:space="preserve">Bob leikki koiraansa.</w:t>
      </w:r>
    </w:p>
    <w:p>
      <w:r>
        <w:rPr>
          <w:b/>
        </w:rPr>
        <w:t xml:space="preserve">Esimerkki 1.1598</w:t>
      </w:r>
    </w:p>
    <w:p>
      <w:r>
        <w:t xml:space="preserve">Keskellä: Jenna pudotti meikkipullonsa tiskipöydälle. Loppu: Jenna joutui siivoamaan sen siivoussuihkeella.</w:t>
      </w:r>
    </w:p>
    <w:p>
      <w:r>
        <w:rPr>
          <w:b/>
        </w:rPr>
        <w:t xml:space="preserve">Tulos</w:t>
      </w:r>
    </w:p>
    <w:p>
      <w:r>
        <w:t xml:space="preserve">Jenna oli juuri ostanut uuden pullon meikkivoidetta.</w:t>
      </w:r>
    </w:p>
    <w:p>
      <w:r>
        <w:rPr>
          <w:b/>
        </w:rPr>
        <w:t xml:space="preserve">Esimerkki 1.1599</w:t>
      </w:r>
    </w:p>
    <w:p>
      <w:r>
        <w:t xml:space="preserve">Keskellä: Ann toi myös vaahtokarkkeja. Loppu: Kaikki leiriläiset söivät ne lämpiminä ja tahmeina!</w:t>
      </w:r>
    </w:p>
    <w:p>
      <w:r>
        <w:rPr>
          <w:b/>
        </w:rPr>
        <w:t xml:space="preserve">Tulos</w:t>
      </w:r>
    </w:p>
    <w:p>
      <w:r>
        <w:t xml:space="preserve">Ann oli leirintäalueella perheensä kanssa.</w:t>
      </w:r>
    </w:p>
    <w:p>
      <w:r>
        <w:rPr>
          <w:b/>
        </w:rPr>
        <w:t xml:space="preserve">Esimerkki 1.1600</w:t>
      </w:r>
    </w:p>
    <w:p>
      <w:r>
        <w:t xml:space="preserve">Keskellä: Hän osti yhden, josta tuli rahasampo. Loppu: Hän tajusi, ettei talon omistaminen ollutkaan niin hauskaa.</w:t>
      </w:r>
    </w:p>
    <w:p>
      <w:r>
        <w:rPr>
          <w:b/>
        </w:rPr>
        <w:t xml:space="preserve">Tulos</w:t>
      </w:r>
    </w:p>
    <w:p>
      <w:r>
        <w:t xml:space="preserve">Molly halusi niin kovasti taloa.</w:t>
      </w:r>
    </w:p>
    <w:p>
      <w:r>
        <w:rPr>
          <w:b/>
        </w:rPr>
        <w:t xml:space="preserve">Esimerkki 1.1601</w:t>
      </w:r>
    </w:p>
    <w:p>
      <w:r>
        <w:t xml:space="preserve">Keskellä: Charlien ystävä tuli leikkimään hippaa ulos. Loppu: Charlie unohti laukkunsa ulos, ja koira söi kaikki karkit!</w:t>
      </w:r>
    </w:p>
    <w:p>
      <w:r>
        <w:rPr>
          <w:b/>
        </w:rPr>
        <w:t xml:space="preserve">Tulos</w:t>
      </w:r>
    </w:p>
    <w:p>
      <w:r>
        <w:t xml:space="preserve">Charlie sai äidiltään karkkipussin.</w:t>
      </w:r>
    </w:p>
    <w:p>
      <w:r>
        <w:rPr>
          <w:b/>
        </w:rPr>
        <w:t xml:space="preserve">Esimerkki 1.1602</w:t>
      </w:r>
    </w:p>
    <w:p>
      <w:r>
        <w:t xml:space="preserve">Keskellä: Kaaduin yrittäessäni vaihtaa lamppua kaapin päälle. Loppu: Mursin käteni ja opin, että minun on oltava varovaisempi tikkaiden kanssa.</w:t>
      </w:r>
    </w:p>
    <w:p>
      <w:r>
        <w:rPr>
          <w:b/>
        </w:rPr>
        <w:t xml:space="preserve">Tulos</w:t>
      </w:r>
    </w:p>
    <w:p>
      <w:r>
        <w:t xml:space="preserve">Eteiseni lamppu hajosi.</w:t>
      </w:r>
    </w:p>
    <w:p>
      <w:r>
        <w:rPr>
          <w:b/>
        </w:rPr>
        <w:t xml:space="preserve">Esimerkki 1.1603</w:t>
      </w:r>
    </w:p>
    <w:p>
      <w:r>
        <w:t xml:space="preserve">Keskellä: Murphyn äiti päätti ostaa hänelle täytekynän. Loppu: Murphy alkoi sen jälkeen pitää kynistä entistä enemmän.</w:t>
      </w:r>
    </w:p>
    <w:p>
      <w:r>
        <w:rPr>
          <w:b/>
        </w:rPr>
        <w:t xml:space="preserve">Tulos</w:t>
      </w:r>
    </w:p>
    <w:p>
      <w:r>
        <w:t xml:space="preserve">Murphy rakasti kynillä kirjoittamista.</w:t>
      </w:r>
    </w:p>
    <w:p>
      <w:r>
        <w:rPr>
          <w:b/>
        </w:rPr>
        <w:t xml:space="preserve">Esimerkki 1.1604</w:t>
      </w:r>
    </w:p>
    <w:p>
      <w:r>
        <w:t xml:space="preserve">Keskellä: Gustav unohti lähettää sen seuraavana päivänä. Loppu: Gustav sai paketin ulos viime hetkellä.</w:t>
      </w:r>
    </w:p>
    <w:p>
      <w:r>
        <w:rPr>
          <w:b/>
        </w:rPr>
        <w:t xml:space="preserve">Tulos</w:t>
      </w:r>
    </w:p>
    <w:p>
      <w:r>
        <w:t xml:space="preserve">Gustavin piti lähettää paketti postiin.</w:t>
      </w:r>
    </w:p>
    <w:p>
      <w:r>
        <w:rPr>
          <w:b/>
        </w:rPr>
        <w:t xml:space="preserve">Esimerkki 1.1605</w:t>
      </w:r>
    </w:p>
    <w:p>
      <w:r>
        <w:t xml:space="preserve">Keskellä: Perheeni sai jäätelöä meren rannalla. Loppu: Olin vihainen, kun lokki varasti keskeneräisen jäätelötötteröni.</w:t>
      </w:r>
    </w:p>
    <w:p>
      <w:r>
        <w:rPr>
          <w:b/>
        </w:rPr>
        <w:t xml:space="preserve">Tulos</w:t>
      </w:r>
    </w:p>
    <w:p>
      <w:r>
        <w:t xml:space="preserve">Perheeni lähti lomalle rannalle.</w:t>
      </w:r>
    </w:p>
    <w:p>
      <w:r>
        <w:rPr>
          <w:b/>
        </w:rPr>
        <w:t xml:space="preserve">Esimerkki 1.1606</w:t>
      </w:r>
    </w:p>
    <w:p>
      <w:r>
        <w:t xml:space="preserve">Keskellä: Tiffany halusi korvata vanhan vaurioituneen sohvan. Loppu: Kahden kuukauden kuluttua joku osti vanhan sohvan, ja Tiffany oli onnellinen.</w:t>
      </w:r>
    </w:p>
    <w:p>
      <w:r>
        <w:rPr>
          <w:b/>
        </w:rPr>
        <w:t xml:space="preserve">Tulos</w:t>
      </w:r>
    </w:p>
    <w:p>
      <w:r>
        <w:t xml:space="preserve">Tiffany halusi uuden sohvan.</w:t>
      </w:r>
    </w:p>
    <w:p>
      <w:r>
        <w:rPr>
          <w:b/>
        </w:rPr>
        <w:t xml:space="preserve">Esimerkki 1.1607</w:t>
      </w:r>
    </w:p>
    <w:p>
      <w:r>
        <w:t xml:space="preserve">Keskellä: Bobin säiliössä oli vuoto. Loppu: Hän joutui paikkaamaan sen silikonitiivisteellä.</w:t>
      </w:r>
    </w:p>
    <w:p>
      <w:r>
        <w:rPr>
          <w:b/>
        </w:rPr>
        <w:t xml:space="preserve">Tulos</w:t>
      </w:r>
    </w:p>
    <w:p>
      <w:r>
        <w:t xml:space="preserve">Bobilla oli akvaario.</w:t>
      </w:r>
    </w:p>
    <w:p>
      <w:r>
        <w:rPr>
          <w:b/>
        </w:rPr>
        <w:t xml:space="preserve">Esimerkki 1.1608</w:t>
      </w:r>
    </w:p>
    <w:p>
      <w:r>
        <w:t xml:space="preserve">Keskellä: Koira eksyi ja meni julkiseen puistoon. Loppu: Se joutui sitten syömään ihmisten ruokaa ja lihoi vielä enemmän kuin ennen.</w:t>
      </w:r>
    </w:p>
    <w:p>
      <w:r>
        <w:rPr>
          <w:b/>
        </w:rPr>
        <w:t xml:space="preserve">Tulos</w:t>
      </w:r>
    </w:p>
    <w:p>
      <w:r>
        <w:t xml:space="preserve">Olipa kerran lihava koira, joka asui Floridassa perheen kanssa.</w:t>
      </w:r>
    </w:p>
    <w:p>
      <w:r>
        <w:rPr>
          <w:b/>
        </w:rPr>
        <w:t xml:space="preserve">Esimerkki 1.1609</w:t>
      </w:r>
    </w:p>
    <w:p>
      <w:r>
        <w:t xml:space="preserve">Keskellä: Sam tajusi, että se oli enkelipatsas. Loppu: Sam hymyili laittaessaan enkelin takaisin sinne, minne se kuului.</w:t>
      </w:r>
    </w:p>
    <w:p>
      <w:r>
        <w:rPr>
          <w:b/>
        </w:rPr>
        <w:t xml:space="preserve">Tulos</w:t>
      </w:r>
    </w:p>
    <w:p>
      <w:r>
        <w:t xml:space="preserve">Sam juoksi talon läpi, kun hän kaatui johonkin.</w:t>
      </w:r>
    </w:p>
    <w:p>
      <w:r>
        <w:rPr>
          <w:b/>
        </w:rPr>
        <w:t xml:space="preserve">Esimerkki 1.1610</w:t>
      </w:r>
    </w:p>
    <w:p>
      <w:r>
        <w:t xml:space="preserve">Keskimmäinen: Niinpä hän paketoi sen ja antoi sen hänelle. Loppu: Tyttärentytär kiitti häntä halaamalla.</w:t>
      </w:r>
    </w:p>
    <w:p>
      <w:r>
        <w:rPr>
          <w:b/>
        </w:rPr>
        <w:t xml:space="preserve">Tulos</w:t>
      </w:r>
    </w:p>
    <w:p>
      <w:r>
        <w:t xml:space="preserve">Mary halusi löytää täydellisen lahjan lapsenlapselleen.</w:t>
      </w:r>
    </w:p>
    <w:p>
      <w:r>
        <w:rPr>
          <w:b/>
        </w:rPr>
        <w:t xml:space="preserve">Esimerkki 1.1611</w:t>
      </w:r>
    </w:p>
    <w:p>
      <w:r>
        <w:t xml:space="preserve">Keskellä: Ryan ei tiennyt, että kyseessä oli pilailu, eikä mennyt töihin. Loppu: Ryan sai potkut.</w:t>
      </w:r>
    </w:p>
    <w:p>
      <w:r>
        <w:rPr>
          <w:b/>
        </w:rPr>
        <w:t xml:space="preserve">Tulos</w:t>
      </w:r>
    </w:p>
    <w:p>
      <w:r>
        <w:t xml:space="preserve">Ystävänsä kutsui Ryanin eräänä päivänä jättämään työt väliin.</w:t>
      </w:r>
    </w:p>
    <w:p>
      <w:r>
        <w:rPr>
          <w:b/>
        </w:rPr>
        <w:t xml:space="preserve">Esimerkki 1.1612</w:t>
      </w:r>
    </w:p>
    <w:p>
      <w:r>
        <w:t xml:space="preserve">Keskellä: Opettajani ei ollut kovin hyvä. Loppu: Hän sai potkut ja palkkasin paremman opettajan.</w:t>
      </w:r>
    </w:p>
    <w:p>
      <w:r>
        <w:rPr>
          <w:b/>
        </w:rPr>
        <w:t xml:space="preserve">Tulos</w:t>
      </w:r>
    </w:p>
    <w:p>
      <w:r>
        <w:t xml:space="preserve">Halusin oppia kitaransoittoa.</w:t>
      </w:r>
    </w:p>
    <w:p>
      <w:r>
        <w:rPr>
          <w:b/>
        </w:rPr>
        <w:t xml:space="preserve">Esimerkki 1.1613</w:t>
      </w:r>
    </w:p>
    <w:p>
      <w:r>
        <w:t xml:space="preserve">Keskellä: He olivat paljon ystävällisempiä kuin edelliset naapurimme. Loppu: Olimme kiitollisia.</w:t>
      </w:r>
    </w:p>
    <w:p>
      <w:r>
        <w:rPr>
          <w:b/>
        </w:rPr>
        <w:t xml:space="preserve">Tulos</w:t>
      </w:r>
    </w:p>
    <w:p>
      <w:r>
        <w:t xml:space="preserve">Meillä oli uudet naapurit vuonna 1996.</w:t>
      </w:r>
    </w:p>
    <w:p>
      <w:r>
        <w:rPr>
          <w:b/>
        </w:rPr>
        <w:t xml:space="preserve">Esimerkki 1.1614</w:t>
      </w:r>
    </w:p>
    <w:p>
      <w:r>
        <w:t xml:space="preserve">Keskellä: Hänen piti harjoitella enemmän. Loppu: Tuottaja otti häneen yhteyttä, kun hän oli pian ammattilainen.</w:t>
      </w:r>
    </w:p>
    <w:p>
      <w:r>
        <w:rPr>
          <w:b/>
        </w:rPr>
        <w:t xml:space="preserve">Tulos</w:t>
      </w:r>
    </w:p>
    <w:p>
      <w:r>
        <w:t xml:space="preserve">Tyttö oli hermostunut.</w:t>
      </w:r>
    </w:p>
    <w:p>
      <w:r>
        <w:rPr>
          <w:b/>
        </w:rPr>
        <w:t xml:space="preserve">Esimerkki 1.1615</w:t>
      </w:r>
    </w:p>
    <w:p>
      <w:r>
        <w:t xml:space="preserve">Keskellä: Leskiraukalla oli lemmikkipunkki. Loppu: Punkki oli kaikki, mitä hänellä oli.</w:t>
      </w:r>
    </w:p>
    <w:p>
      <w:r>
        <w:rPr>
          <w:b/>
        </w:rPr>
        <w:t xml:space="preserve">Tulos</w:t>
      </w:r>
    </w:p>
    <w:p>
      <w:r>
        <w:t xml:space="preserve">Eräänä päivänä köyhä leskirouva tuli kaupunkiin.</w:t>
      </w:r>
    </w:p>
    <w:p>
      <w:r>
        <w:rPr>
          <w:b/>
        </w:rPr>
        <w:t xml:space="preserve">Esimerkki 1.1616</w:t>
      </w:r>
    </w:p>
    <w:p>
      <w:r>
        <w:t xml:space="preserve">Keskellä: Joe halusi mennä norsunäyttelyyn. Loppu: Norsunäyttely oli suljettu sinä päivänä ja pilasi Joen ajan siellä.</w:t>
      </w:r>
    </w:p>
    <w:p>
      <w:r>
        <w:rPr>
          <w:b/>
        </w:rPr>
        <w:t xml:space="preserve">Tulos</w:t>
      </w:r>
    </w:p>
    <w:p>
      <w:r>
        <w:t xml:space="preserve">Joe tykkää käydä eläintarhassa.</w:t>
      </w:r>
    </w:p>
    <w:p>
      <w:r>
        <w:rPr>
          <w:b/>
        </w:rPr>
        <w:t xml:space="preserve">Esimerkki 1.1617</w:t>
      </w:r>
    </w:p>
    <w:p>
      <w:r>
        <w:t xml:space="preserve">Keskellä: Sam söi vahingossa ruokaa, joka sisälsi maapähkinöitä. Loppu: Bob pelastaa Samin pistämällä Samille EpiPenin.</w:t>
      </w:r>
    </w:p>
    <w:p>
      <w:r>
        <w:rPr>
          <w:b/>
        </w:rPr>
        <w:t xml:space="preserve">Tulos</w:t>
      </w:r>
    </w:p>
    <w:p>
      <w:r>
        <w:t xml:space="preserve">Sam on kuolettavasti allerginen maapähkinöille.</w:t>
      </w:r>
    </w:p>
    <w:p>
      <w:r>
        <w:rPr>
          <w:b/>
        </w:rPr>
        <w:t xml:space="preserve">Esimerkki 1.1618</w:t>
      </w:r>
    </w:p>
    <w:p>
      <w:r>
        <w:t xml:space="preserve">Keskellä: Kissa halusi nukkua sängyssäni. Loppu: Se hyppäsi sängylle, kun lähdin.</w:t>
      </w:r>
    </w:p>
    <w:p>
      <w:r>
        <w:rPr>
          <w:b/>
        </w:rPr>
        <w:t xml:space="preserve">Tulos</w:t>
      </w:r>
    </w:p>
    <w:p>
      <w:r>
        <w:t xml:space="preserve">Heräsin tänä aamuna kello 5.45.</w:t>
      </w:r>
    </w:p>
    <w:p>
      <w:r>
        <w:rPr>
          <w:b/>
        </w:rPr>
        <w:t xml:space="preserve">Esimerkki 1.1619</w:t>
      </w:r>
    </w:p>
    <w:p>
      <w:r>
        <w:t xml:space="preserve">Keskellä: Poliisit löysivät hänet yrittämässä paeta pankkiryöstön jälkeen. Loppu: Hän joutui vankilaan.</w:t>
      </w:r>
    </w:p>
    <w:p>
      <w:r>
        <w:rPr>
          <w:b/>
        </w:rPr>
        <w:t xml:space="preserve">Tulos</w:t>
      </w:r>
    </w:p>
    <w:p>
      <w:r>
        <w:t xml:space="preserve">Joku yritti ryöstää pankin.</w:t>
      </w:r>
    </w:p>
    <w:p>
      <w:r>
        <w:rPr>
          <w:b/>
        </w:rPr>
        <w:t xml:space="preserve">Esimerkki 1.1620</w:t>
      </w:r>
    </w:p>
    <w:p>
      <w:r>
        <w:t xml:space="preserve">Keskellä: Jon yritti treenata joka päivä viikon ajan. Loppu: Hän ei valitettavasti pystynyt muuttamaan harjoittelutiheyttä.</w:t>
      </w:r>
    </w:p>
    <w:p>
      <w:r>
        <w:rPr>
          <w:b/>
        </w:rPr>
        <w:t xml:space="preserve">Tulos</w:t>
      </w:r>
    </w:p>
    <w:p>
      <w:r>
        <w:t xml:space="preserve">Jon oli kyllästynyt.</w:t>
      </w:r>
    </w:p>
    <w:p>
      <w:r>
        <w:rPr>
          <w:b/>
        </w:rPr>
        <w:t xml:space="preserve">Esimerkki 1.1621</w:t>
      </w:r>
    </w:p>
    <w:p>
      <w:r>
        <w:t xml:space="preserve">Keskellä: Jim näki metsässä karhunpoikasen. Loppu: Karhu naposteli tyytyväisenä Jimin vaahtokarkkeja.</w:t>
      </w:r>
    </w:p>
    <w:p>
      <w:r>
        <w:rPr>
          <w:b/>
        </w:rPr>
        <w:t xml:space="preserve">Tulos</w:t>
      </w:r>
    </w:p>
    <w:p>
      <w:r>
        <w:t xml:space="preserve">Jim oli retkeilemässä.</w:t>
      </w:r>
    </w:p>
    <w:p>
      <w:r>
        <w:rPr>
          <w:b/>
        </w:rPr>
        <w:t xml:space="preserve">Esimerkki 1.1622</w:t>
      </w:r>
    </w:p>
    <w:p>
      <w:r>
        <w:t xml:space="preserve">Keskellä: Bob sai kalan ja päätti keittää sen. Loppu: Hän piti sitä herkullisena.</w:t>
      </w:r>
    </w:p>
    <w:p>
      <w:r>
        <w:rPr>
          <w:b/>
        </w:rPr>
        <w:t xml:space="preserve">Tulos</w:t>
      </w:r>
    </w:p>
    <w:p>
      <w:r>
        <w:t xml:space="preserve">Bob lähti kalastamaan.</w:t>
      </w:r>
    </w:p>
    <w:p>
      <w:r>
        <w:rPr>
          <w:b/>
        </w:rPr>
        <w:t xml:space="preserve">Esimerkki 1.1623</w:t>
      </w:r>
    </w:p>
    <w:p>
      <w:r>
        <w:t xml:space="preserve">Keskellä: Steve pilaili ystävälleen. Loppu: Nainen huusi ja löi Steveä käsilaukullaan.</w:t>
      </w:r>
    </w:p>
    <w:p>
      <w:r>
        <w:rPr>
          <w:b/>
        </w:rPr>
        <w:t xml:space="preserve">Tulos</w:t>
      </w:r>
    </w:p>
    <w:p>
      <w:r>
        <w:t xml:space="preserve">Steve oli käytännön pilailija.</w:t>
      </w:r>
    </w:p>
    <w:p>
      <w:r>
        <w:rPr>
          <w:b/>
        </w:rPr>
        <w:t xml:space="preserve">Esimerkki 1.1624</w:t>
      </w:r>
    </w:p>
    <w:p>
      <w:r>
        <w:t xml:space="preserve">Keskellä: Jeff päätti hoitaa asian. Loppu: Mutta Jeff ei tiennyt, kuinka kauan hän voisi sietää sitä.</w:t>
      </w:r>
    </w:p>
    <w:p>
      <w:r>
        <w:rPr>
          <w:b/>
        </w:rPr>
        <w:t xml:space="preserve">Tulos</w:t>
      </w:r>
    </w:p>
    <w:p>
      <w:r>
        <w:t xml:space="preserve">Jeffin suihkun kuuma vesi ei toiminut.</w:t>
      </w:r>
    </w:p>
    <w:p>
      <w:r>
        <w:rPr>
          <w:b/>
        </w:rPr>
        <w:t xml:space="preserve">Esimerkki 1.1625</w:t>
      </w:r>
    </w:p>
    <w:p>
      <w:r>
        <w:t xml:space="preserve">Keskellä: Mutta hän meni ystäviensä kanssa, ja he kaikki pukeutuivat ja valmistautuivat yhdessä. Loppu: Se teki kaiken eron!</w:t>
      </w:r>
    </w:p>
    <w:p>
      <w:r>
        <w:rPr>
          <w:b/>
        </w:rPr>
        <w:t xml:space="preserve">Tulos</w:t>
      </w:r>
    </w:p>
    <w:p>
      <w:r>
        <w:t xml:space="preserve">Rowan oli todella hermostunut ensimmäisistä koulutansseistaan.</w:t>
      </w:r>
    </w:p>
    <w:p>
      <w:r>
        <w:rPr>
          <w:b/>
        </w:rPr>
        <w:t xml:space="preserve">Esimerkki 1.1626</w:t>
      </w:r>
    </w:p>
    <w:p>
      <w:r>
        <w:t xml:space="preserve">Keskellä: Eräänä päivänä aurinko pilkahti harmaalta taivaalta. Loppu: Aurinko sai minut tuntemaan itseni onnelliseksi ja nuorekkaaksi.</w:t>
      </w:r>
    </w:p>
    <w:p>
      <w:r>
        <w:rPr>
          <w:b/>
        </w:rPr>
        <w:t xml:space="preserve">Tulos</w:t>
      </w:r>
    </w:p>
    <w:p>
      <w:r>
        <w:t xml:space="preserve">Oli talvi.</w:t>
      </w:r>
    </w:p>
    <w:p>
      <w:r>
        <w:rPr>
          <w:b/>
        </w:rPr>
        <w:t xml:space="preserve">Esimerkki 1.1627</w:t>
      </w:r>
    </w:p>
    <w:p>
      <w:r>
        <w:t xml:space="preserve">Keskimmäinen: nuorin katsoi puun sisälle ja löysi erityisen munan. Loppu: Kaikkien yllätykseksi hän löysi oikean punarinnan munan!</w:t>
      </w:r>
    </w:p>
    <w:p>
      <w:r>
        <w:rPr>
          <w:b/>
        </w:rPr>
        <w:t xml:space="preserve">Tulos</w:t>
      </w:r>
    </w:p>
    <w:p>
      <w:r>
        <w:t xml:space="preserve">Millerin perhe oli järjestämässä vuosittaista pääsiäismunajahtia.</w:t>
      </w:r>
    </w:p>
    <w:p>
      <w:r>
        <w:rPr>
          <w:b/>
        </w:rPr>
        <w:t xml:space="preserve">Esimerkki 1.1628</w:t>
      </w:r>
    </w:p>
    <w:p>
      <w:r>
        <w:t xml:space="preserve">Keskellä: He tilasivat kuppikakkuja suuren kakun sijaan. Loppu: Kuppikakut olivat suuri hitti vieraiden keskuudessa.</w:t>
      </w:r>
    </w:p>
    <w:p>
      <w:r>
        <w:rPr>
          <w:b/>
        </w:rPr>
        <w:t xml:space="preserve">Tulos</w:t>
      </w:r>
    </w:p>
    <w:p>
      <w:r>
        <w:t xml:space="preserve">Sara ja Joseph suunnittelivat häitään.</w:t>
      </w:r>
    </w:p>
    <w:p>
      <w:r>
        <w:rPr>
          <w:b/>
        </w:rPr>
        <w:t xml:space="preserve">Esimerkki 1.1629</w:t>
      </w:r>
    </w:p>
    <w:p>
      <w:r>
        <w:t xml:space="preserve">Keskimmäinen: ilmapallon perille pääseminen kestäisi koko päivän. Loppu: Hän oli toistaiseksi tyytyväinen ollessaan lehmien kanssa.</w:t>
      </w:r>
    </w:p>
    <w:p>
      <w:r>
        <w:rPr>
          <w:b/>
        </w:rPr>
        <w:t xml:space="preserve">Tulos</w:t>
      </w:r>
    </w:p>
    <w:p>
      <w:r>
        <w:t xml:space="preserve">Conrad vuokrasi kuumailmapallon iltapäiväksi.</w:t>
      </w:r>
    </w:p>
    <w:p>
      <w:r>
        <w:rPr>
          <w:b/>
        </w:rPr>
        <w:t xml:space="preserve">Esimerkki 1.1630</w:t>
      </w:r>
    </w:p>
    <w:p>
      <w:r>
        <w:t xml:space="preserve">Keskellä: Reba päätti tilata sen sijaan pizzan. Loppu: Kun he vihdoin kuulivat koputuksen ovelle, he juoksivat innoissaan.</w:t>
      </w:r>
    </w:p>
    <w:p>
      <w:r>
        <w:rPr>
          <w:b/>
        </w:rPr>
        <w:t xml:space="preserve">Tulos</w:t>
      </w:r>
    </w:p>
    <w:p>
      <w:r>
        <w:t xml:space="preserve">Rebaa ei huvittanut laittaa ruokaa.</w:t>
      </w:r>
    </w:p>
    <w:p>
      <w:r>
        <w:rPr>
          <w:b/>
        </w:rPr>
        <w:t xml:space="preserve">Esimerkki 1.1631</w:t>
      </w:r>
    </w:p>
    <w:p>
      <w:r>
        <w:t xml:space="preserve">Keskellä: Eräänä päivänä hänen koiransa todella söi tärkeän tehtävän. Loppu: Opettaja ei uskonut häntä, eikä Cindy saanut karkkia.</w:t>
      </w:r>
    </w:p>
    <w:p>
      <w:r>
        <w:rPr>
          <w:b/>
        </w:rPr>
        <w:t xml:space="preserve">Tulos</w:t>
      </w:r>
    </w:p>
    <w:p>
      <w:r>
        <w:t xml:space="preserve">Cindy ei koskaan tehnyt kotitehtäviä ja syytti koiraansa niiden syömisestä.</w:t>
      </w:r>
    </w:p>
    <w:p>
      <w:r>
        <w:rPr>
          <w:b/>
        </w:rPr>
        <w:t xml:space="preserve">Esimerkki 1.1632</w:t>
      </w:r>
    </w:p>
    <w:p>
      <w:r>
        <w:t xml:space="preserve">Keskellä: Pakastin ei toiminut ja jäätelö suli. Loppu: Ida heitti pettyneenä pakkauksen roskiin.</w:t>
      </w:r>
    </w:p>
    <w:p>
      <w:r>
        <w:rPr>
          <w:b/>
        </w:rPr>
        <w:t xml:space="preserve">Tulos</w:t>
      </w:r>
    </w:p>
    <w:p>
      <w:r>
        <w:t xml:space="preserve">Ida otti jäätelöä pakastimesta.</w:t>
      </w:r>
    </w:p>
    <w:p>
      <w:r>
        <w:rPr>
          <w:b/>
        </w:rPr>
        <w:t xml:space="preserve">Esimerkki 1.1633</w:t>
      </w:r>
    </w:p>
    <w:p>
      <w:r>
        <w:t xml:space="preserve">Keskellä: Julie aloitti osa-aikatyön Starbucksissa. Loppu: Päivän päätteeksi hän tienasi 100 dollaria.</w:t>
      </w:r>
    </w:p>
    <w:p>
      <w:r>
        <w:rPr>
          <w:b/>
        </w:rPr>
        <w:t xml:space="preserve">Tulos</w:t>
      </w:r>
    </w:p>
    <w:p>
      <w:r>
        <w:t xml:space="preserve">Julie etsi ylimääräistä käyttörahaa.</w:t>
      </w:r>
    </w:p>
    <w:p>
      <w:r>
        <w:rPr>
          <w:b/>
        </w:rPr>
        <w:t xml:space="preserve">Esimerkki 1.1634</w:t>
      </w:r>
    </w:p>
    <w:p>
      <w:r>
        <w:t xml:space="preserve">Keskellä: Mia meni kampaajalle. Loppu: Mia piti uudesta kampauksestaan.</w:t>
      </w:r>
    </w:p>
    <w:p>
      <w:r>
        <w:rPr>
          <w:b/>
        </w:rPr>
        <w:t xml:space="preserve">Tulos</w:t>
      </w:r>
    </w:p>
    <w:p>
      <w:r>
        <w:t xml:space="preserve">Mia halusi uuden hiustenleikkauksen.</w:t>
      </w:r>
    </w:p>
    <w:p>
      <w:r>
        <w:rPr>
          <w:b/>
        </w:rPr>
        <w:t xml:space="preserve">Esimerkki 1.1635</w:t>
      </w:r>
    </w:p>
    <w:p>
      <w:r>
        <w:t xml:space="preserve">Keskellä: Sam tilasi mustaa kahvia, mutta sai vaaleaa kahvia. Loppu: Hän sai väärän tilauksen ja joutui seisomaan jonossa alusta asti.</w:t>
      </w:r>
    </w:p>
    <w:p>
      <w:r>
        <w:rPr>
          <w:b/>
        </w:rPr>
        <w:t xml:space="preserve">Tulos</w:t>
      </w:r>
    </w:p>
    <w:p>
      <w:r>
        <w:t xml:space="preserve">Sam meni kaupungin uuteen kahvilaan.</w:t>
      </w:r>
    </w:p>
    <w:p>
      <w:r>
        <w:rPr>
          <w:b/>
        </w:rPr>
        <w:t xml:space="preserve">Esimerkki 1.1636</w:t>
      </w:r>
    </w:p>
    <w:p>
      <w:r>
        <w:t xml:space="preserve">Keskellä: Se oli hieman liian lähellä ja syttyi tuleen. Loppu: Otin vesiämpärin sammuttaakseni liekit.</w:t>
      </w:r>
    </w:p>
    <w:p>
      <w:r>
        <w:rPr>
          <w:b/>
        </w:rPr>
        <w:t xml:space="preserve">Tulos</w:t>
      </w:r>
    </w:p>
    <w:p>
      <w:r>
        <w:t xml:space="preserve">Ystäväni teki nuotion telttojemme eteen.</w:t>
      </w:r>
    </w:p>
    <w:p>
      <w:r>
        <w:rPr>
          <w:b/>
        </w:rPr>
        <w:t xml:space="preserve">Esimerkki 1.1637</w:t>
      </w:r>
    </w:p>
    <w:p>
      <w:r>
        <w:t xml:space="preserve">Keskellä: Jake tuli kotiin ja makasi sängyssään hetken aikaa. Loppu: Jake otti päiväunet ja teki sitten itselleen päivällistä.</w:t>
      </w:r>
    </w:p>
    <w:p>
      <w:r>
        <w:rPr>
          <w:b/>
        </w:rPr>
        <w:t xml:space="preserve">Tulos</w:t>
      </w:r>
    </w:p>
    <w:p>
      <w:r>
        <w:t xml:space="preserve">Jake oli väsynyt pitkän työpäivän jälkeen.</w:t>
      </w:r>
    </w:p>
    <w:p>
      <w:r>
        <w:rPr>
          <w:b/>
        </w:rPr>
        <w:t xml:space="preserve">Esimerkki 1.1638</w:t>
      </w:r>
    </w:p>
    <w:p>
      <w:r>
        <w:t xml:space="preserve">Keskellä: Mummo keitti riisin ylikypsäksi ja oli surullinen. Loppu: Ateria oli ihan ok, mutta loma oli paras ikinä.</w:t>
      </w:r>
    </w:p>
    <w:p>
      <w:r>
        <w:rPr>
          <w:b/>
        </w:rPr>
        <w:t xml:space="preserve">Tulos</w:t>
      </w:r>
    </w:p>
    <w:p>
      <w:r>
        <w:t xml:space="preserve">Isoäiti halusi kokata kiitospäivän päivällisen.</w:t>
      </w:r>
    </w:p>
    <w:p>
      <w:r>
        <w:rPr>
          <w:b/>
        </w:rPr>
        <w:t xml:space="preserve">Esimerkki 1.1639</w:t>
      </w:r>
    </w:p>
    <w:p>
      <w:r>
        <w:t xml:space="preserve">Keskimmäinen: Hänen oli lähdettävä ulkomaille. Loppu: James oli surullinen jättäessään perheensä, mutta oli ylpeä voidessaan palvella maataan.</w:t>
      </w:r>
    </w:p>
    <w:p>
      <w:r>
        <w:rPr>
          <w:b/>
        </w:rPr>
        <w:t xml:space="preserve">Tulos</w:t>
      </w:r>
    </w:p>
    <w:p>
      <w:r>
        <w:t xml:space="preserve">James oli armeijassa.</w:t>
      </w:r>
    </w:p>
    <w:p>
      <w:r>
        <w:rPr>
          <w:b/>
        </w:rPr>
        <w:t xml:space="preserve">Esimerkki 1.1640</w:t>
      </w:r>
    </w:p>
    <w:p>
      <w:r>
        <w:t xml:space="preserve">Keskellä: Matt kaatoi viiniä paidalleen. Loppu: Mutta valkoinen paita pysyi tahriintuneena koko illan.</w:t>
      </w:r>
    </w:p>
    <w:p>
      <w:r>
        <w:rPr>
          <w:b/>
        </w:rPr>
        <w:t xml:space="preserve">Tulos</w:t>
      </w:r>
    </w:p>
    <w:p>
      <w:r>
        <w:t xml:space="preserve">Matt käytti upouutta paitaansa illallisella.</w:t>
      </w:r>
    </w:p>
    <w:p>
      <w:r>
        <w:rPr>
          <w:b/>
        </w:rPr>
        <w:t xml:space="preserve">Esimerkki 1.1641</w:t>
      </w:r>
    </w:p>
    <w:p>
      <w:r>
        <w:t xml:space="preserve">Keskellä: Jon meni ostamaan limsaa. Loppu: Jon oli iloinen, että hän lähti talosta.</w:t>
      </w:r>
    </w:p>
    <w:p>
      <w:r>
        <w:rPr>
          <w:b/>
        </w:rPr>
        <w:t xml:space="preserve">Tulos</w:t>
      </w:r>
    </w:p>
    <w:p>
      <w:r>
        <w:t xml:space="preserve">Jon oli janoinen.</w:t>
      </w:r>
    </w:p>
    <w:p>
      <w:r>
        <w:rPr>
          <w:b/>
        </w:rPr>
        <w:t xml:space="preserve">Esimerkki 1.1642</w:t>
      </w:r>
    </w:p>
    <w:p>
      <w:r>
        <w:t xml:space="preserve">Keskellä: Veljentyttäreni ja hänen vanhempansa eivät päässeet yksimielisyyteen siitä, minne hänen pitäisi mennä. Loppu: He riitelivät hänen valinnastaan, mutta eivät saaneet ratkaisua.</w:t>
      </w:r>
    </w:p>
    <w:p>
      <w:r>
        <w:rPr>
          <w:b/>
        </w:rPr>
        <w:t xml:space="preserve">Tulos</w:t>
      </w:r>
    </w:p>
    <w:p>
      <w:r>
        <w:t xml:space="preserve">Veljentyttärentyttäreni tytär hakee korkeakouluihin.</w:t>
      </w:r>
    </w:p>
    <w:p>
      <w:r>
        <w:rPr>
          <w:b/>
        </w:rPr>
        <w:t xml:space="preserve">Esimerkki 1.1643</w:t>
      </w:r>
    </w:p>
    <w:p>
      <w:r>
        <w:t xml:space="preserve">Keskellä: Lisa ei ollut varma, mutta sanoi kyllä. Loppu: Lisan yllätykseksi heillä oli hauskaa.</w:t>
      </w:r>
    </w:p>
    <w:p>
      <w:r>
        <w:rPr>
          <w:b/>
        </w:rPr>
        <w:t xml:space="preserve">Tulos</w:t>
      </w:r>
    </w:p>
    <w:p>
      <w:r>
        <w:t xml:space="preserve">Eilen Lisaa pyysi ulos upea nuori mies.</w:t>
      </w:r>
    </w:p>
    <w:p>
      <w:r>
        <w:rPr>
          <w:b/>
        </w:rPr>
        <w:t xml:space="preserve">Esimerkki 1.1644</w:t>
      </w:r>
    </w:p>
    <w:p>
      <w:r>
        <w:t xml:space="preserve">Keskellä: Richard ei saanut shekkiä postissa. Loppu: Richard irtisanoutui työstään ilman irtisanomisaikaa.</w:t>
      </w:r>
    </w:p>
    <w:p>
      <w:r>
        <w:rPr>
          <w:b/>
        </w:rPr>
        <w:t xml:space="preserve">Tulos</w:t>
      </w:r>
    </w:p>
    <w:p>
      <w:r>
        <w:t xml:space="preserve">Richardille piti maksaa tänään.</w:t>
      </w:r>
    </w:p>
    <w:p>
      <w:r>
        <w:rPr>
          <w:b/>
        </w:rPr>
        <w:t xml:space="preserve">Esimerkki 1.1645</w:t>
      </w:r>
    </w:p>
    <w:p>
      <w:r>
        <w:t xml:space="preserve">Keskimmäinen: Hän suunnitteli elokuvan ja illallisen, ja se meni hyvin. Loppu: Samantha piti häntä hauskana ja suostui toisille treffeille!</w:t>
      </w:r>
    </w:p>
    <w:p>
      <w:r>
        <w:rPr>
          <w:b/>
        </w:rPr>
        <w:t xml:space="preserve">Tulos</w:t>
      </w:r>
    </w:p>
    <w:p>
      <w:r>
        <w:t xml:space="preserve">Charlie oli innoissaan treffeistä Samanthan kanssa.</w:t>
      </w:r>
    </w:p>
    <w:p>
      <w:r>
        <w:rPr>
          <w:b/>
        </w:rPr>
        <w:t xml:space="preserve">Esimerkki 1.1646</w:t>
      </w:r>
    </w:p>
    <w:p>
      <w:r>
        <w:t xml:space="preserve">Keskellä: Olen ajatellut perustaa oman viinikerhon. Loppu: Tammy teki niin ja nauttii siitä.</w:t>
      </w:r>
    </w:p>
    <w:p>
      <w:r>
        <w:rPr>
          <w:b/>
        </w:rPr>
        <w:t xml:space="preserve">Tulos</w:t>
      </w:r>
    </w:p>
    <w:p>
      <w:r>
        <w:t xml:space="preserve">Viinikerhoja on paljon.</w:t>
      </w:r>
    </w:p>
    <w:p>
      <w:r>
        <w:rPr>
          <w:b/>
        </w:rPr>
        <w:t xml:space="preserve">Esimerkki 1.1647</w:t>
      </w:r>
    </w:p>
    <w:p>
      <w:r>
        <w:t xml:space="preserve">Keskellä: Jon päätti säästää rahaa matkaansa varten. Loppu: Jonilla oli lopulta tarpeeksi rahaa lähteäkseen Pariisiin!</w:t>
      </w:r>
    </w:p>
    <w:p>
      <w:r>
        <w:rPr>
          <w:b/>
        </w:rPr>
        <w:t xml:space="preserve">Tulos</w:t>
      </w:r>
    </w:p>
    <w:p>
      <w:r>
        <w:t xml:space="preserve">Jon halusi lähteä Pariisiin, mutta hänellä ei ollut tarpeeksi rahaa.</w:t>
      </w:r>
    </w:p>
    <w:p>
      <w:r>
        <w:rPr>
          <w:b/>
        </w:rPr>
        <w:t xml:space="preserve">Esimerkki 1.1648</w:t>
      </w:r>
    </w:p>
    <w:p>
      <w:r>
        <w:t xml:space="preserve">Keskellä: Joanie pärjäsi hyvin ja aloitti menestyksekkään uran showbisneksessä. Loppu: Hänestä tuli menestyvä tuottaja ja ohjaaja.</w:t>
      </w:r>
    </w:p>
    <w:p>
      <w:r>
        <w:rPr>
          <w:b/>
        </w:rPr>
        <w:t xml:space="preserve">Tulos</w:t>
      </w:r>
    </w:p>
    <w:p>
      <w:r>
        <w:t xml:space="preserve">Joanie valittiin tosi-tv-ohjelmaan.</w:t>
      </w:r>
    </w:p>
    <w:p>
      <w:r>
        <w:rPr>
          <w:b/>
        </w:rPr>
        <w:t xml:space="preserve">Esimerkki 1.1649</w:t>
      </w:r>
    </w:p>
    <w:p>
      <w:r>
        <w:t xml:space="preserve">Keskellä: Edgar päätti aloittaa dieetin. Loppu: Vuoden kuluttua hän oli kunnossa eikä enää ylipainoinen.</w:t>
      </w:r>
    </w:p>
    <w:p>
      <w:r>
        <w:rPr>
          <w:b/>
        </w:rPr>
        <w:t xml:space="preserve">Tulos</w:t>
      </w:r>
    </w:p>
    <w:p>
      <w:r>
        <w:t xml:space="preserve">Siellä oli ylipainoinen mies nimeltä Edgar.</w:t>
      </w:r>
    </w:p>
    <w:p>
      <w:r>
        <w:rPr>
          <w:b/>
        </w:rPr>
        <w:t xml:space="preserve">Esimerkki 1.1650</w:t>
      </w:r>
    </w:p>
    <w:p>
      <w:r>
        <w:t xml:space="preserve">Keskellä: Bob sai Gatoradea. Loppu: Se tyydytti hänen janonsa.</w:t>
      </w:r>
    </w:p>
    <w:p>
      <w:r>
        <w:rPr>
          <w:b/>
        </w:rPr>
        <w:t xml:space="preserve">Tulos</w:t>
      </w:r>
    </w:p>
    <w:p>
      <w:r>
        <w:t xml:space="preserve">Bob oli uskomattoman janoinen lenkin jälkeen.</w:t>
      </w:r>
    </w:p>
    <w:p>
      <w:r>
        <w:rPr>
          <w:b/>
        </w:rPr>
        <w:t xml:space="preserve">Esimerkki 1.1651</w:t>
      </w:r>
    </w:p>
    <w:p>
      <w:r>
        <w:t xml:space="preserve">Keskellä: Aloin käyttää niitä, koska rikkoin jatkuvasti laseja. Loppu: Vihaan vain sitä, että olen jo pudottanut ja rikkonut monta!</w:t>
      </w:r>
    </w:p>
    <w:p>
      <w:r>
        <w:rPr>
          <w:b/>
        </w:rPr>
        <w:t xml:space="preserve">Tulos</w:t>
      </w:r>
    </w:p>
    <w:p>
      <w:r>
        <w:t xml:space="preserve">Join ennen paperimukeista.</w:t>
      </w:r>
    </w:p>
    <w:p>
      <w:r>
        <w:rPr>
          <w:b/>
        </w:rPr>
        <w:t xml:space="preserve">Esimerkki 1.1652</w:t>
      </w:r>
    </w:p>
    <w:p>
      <w:r>
        <w:t xml:space="preserve">Keskellä: Danny oli tehnyt töitä ja luuli hukanneensa lompakkonsa. Loppu: Danny istui väsyneenä alas ja yllättyi, kun löysi lompakon takataskustaan.</w:t>
      </w:r>
    </w:p>
    <w:p>
      <w:r>
        <w:rPr>
          <w:b/>
        </w:rPr>
        <w:t xml:space="preserve">Tulos</w:t>
      </w:r>
    </w:p>
    <w:p>
      <w:r>
        <w:t xml:space="preserve">Danny oli mekaanikko ja työskenteli autojen parissa kokopäiväisesti.</w:t>
      </w:r>
    </w:p>
    <w:p>
      <w:r>
        <w:rPr>
          <w:b/>
        </w:rPr>
        <w:t xml:space="preserve">Esimerkki 1.1653</w:t>
      </w:r>
    </w:p>
    <w:p>
      <w:r>
        <w:t xml:space="preserve">Keskellä: Kissa sihisi ja raapi kättään ylös. Loppu: Jay pelkää nyt kissoja.</w:t>
      </w:r>
    </w:p>
    <w:p>
      <w:r>
        <w:rPr>
          <w:b/>
        </w:rPr>
        <w:t xml:space="preserve">Tulos</w:t>
      </w:r>
    </w:p>
    <w:p>
      <w:r>
        <w:t xml:space="preserve">Jay yritti silittää ystävänsä kissaa.</w:t>
      </w:r>
    </w:p>
    <w:p>
      <w:r>
        <w:rPr>
          <w:b/>
        </w:rPr>
        <w:t xml:space="preserve">Esimerkki 1.1654</w:t>
      </w:r>
    </w:p>
    <w:p>
      <w:r>
        <w:t xml:space="preserve">Keskellä: Lempiteatterini on aivan kotini vieressä. Loppu: Käyn edelleen samassa teatterissa, jossa olen aina käynyt.</w:t>
      </w:r>
    </w:p>
    <w:p>
      <w:r>
        <w:rPr>
          <w:b/>
        </w:rPr>
        <w:t xml:space="preserve">Tulos</w:t>
      </w:r>
    </w:p>
    <w:p>
      <w:r>
        <w:t xml:space="preserve">Rakastan elokuvissa käymistä.</w:t>
      </w:r>
    </w:p>
    <w:p>
      <w:r>
        <w:rPr>
          <w:b/>
        </w:rPr>
        <w:t xml:space="preserve">Esimerkki 1.1655</w:t>
      </w:r>
    </w:p>
    <w:p>
      <w:r>
        <w:t xml:space="preserve">Keskellä: Maggien kissa toi kuolleen kanin. Loppu: Maggie nuhteli kissaa siinä toivossa, että se ei tekisi niin enää.</w:t>
      </w:r>
    </w:p>
    <w:p>
      <w:r>
        <w:rPr>
          <w:b/>
        </w:rPr>
        <w:t xml:space="preserve">Tulos</w:t>
      </w:r>
    </w:p>
    <w:p>
      <w:r>
        <w:t xml:space="preserve">Maggie halusi päästää kissansa ulkoilemaan.</w:t>
      </w:r>
    </w:p>
    <w:p>
      <w:r>
        <w:rPr>
          <w:b/>
        </w:rPr>
        <w:t xml:space="preserve">Esimerkki 1.1656</w:t>
      </w:r>
    </w:p>
    <w:p>
      <w:r>
        <w:t xml:space="preserve">Keskellä: Luis jätti venyttelyn väliin yhtenä päivänä. Loppu: Nyt hän ymmärtää venyttelyn merkityksen.</w:t>
      </w:r>
    </w:p>
    <w:p>
      <w:r>
        <w:rPr>
          <w:b/>
        </w:rPr>
        <w:t xml:space="preserve">Tulos</w:t>
      </w:r>
    </w:p>
    <w:p>
      <w:r>
        <w:t xml:space="preserve">Luisin henkilökohtainen valmentaja pakotti hänet aina venyttelemään ennen jokaista harjoitusta.</w:t>
      </w:r>
    </w:p>
    <w:p>
      <w:r>
        <w:rPr>
          <w:b/>
        </w:rPr>
        <w:t xml:space="preserve">Esimerkki 1.1657</w:t>
      </w:r>
    </w:p>
    <w:p>
      <w:r>
        <w:t xml:space="preserve">Keskellä: Rumpali päätti lopettaa bändin. Loppu: Sen jälkeen he olivat kunnossa ja kirjoittivat sen</w:t>
      </w:r>
    </w:p>
    <w:p>
      <w:r>
        <w:rPr>
          <w:b/>
        </w:rPr>
        <w:t xml:space="preserve">Tulos</w:t>
      </w:r>
    </w:p>
    <w:p>
      <w:r>
        <w:t xml:space="preserve">Bändi halusi kirjoittaa uuden kappaleen.</w:t>
      </w:r>
    </w:p>
    <w:p>
      <w:r>
        <w:rPr>
          <w:b/>
        </w:rPr>
        <w:t xml:space="preserve">Esimerkki 1.1658</w:t>
      </w:r>
    </w:p>
    <w:p>
      <w:r>
        <w:t xml:space="preserve">Keskellä: Valvoin koko yön opiskellen. Loppu: Opettajani antoi minun uusia kokeeni, kun tunsin oloni paremmaksi.</w:t>
      </w:r>
    </w:p>
    <w:p>
      <w:r>
        <w:rPr>
          <w:b/>
        </w:rPr>
        <w:t xml:space="preserve">Tulos</w:t>
      </w:r>
    </w:p>
    <w:p>
      <w:r>
        <w:t xml:space="preserve">Minulla oli tulossa erittäin tärkeä koe.</w:t>
      </w:r>
    </w:p>
    <w:p>
      <w:r>
        <w:rPr>
          <w:b/>
        </w:rPr>
        <w:t xml:space="preserve">Esimerkki 1.1659</w:t>
      </w:r>
    </w:p>
    <w:p>
      <w:r>
        <w:t xml:space="preserve">Keskimmäinen: Veljenpoikani rikkoi lasin. Loppu: Otin pölylavan ja luudan ja siivosin lasin.</w:t>
      </w:r>
    </w:p>
    <w:p>
      <w:r>
        <w:rPr>
          <w:b/>
        </w:rPr>
        <w:t xml:space="preserve">Tulos</w:t>
      </w:r>
    </w:p>
    <w:p>
      <w:r>
        <w:t xml:space="preserve">Veljenpoikani kävi eräänä päivänä kotonani.</w:t>
      </w:r>
    </w:p>
    <w:p>
      <w:r>
        <w:rPr>
          <w:b/>
        </w:rPr>
        <w:t xml:space="preserve">Esimerkki 1.1660</w:t>
      </w:r>
    </w:p>
    <w:p>
      <w:r>
        <w:t xml:space="preserve">Keskellä: Abe päätti osallistua golfturnaukseen. Loppu: Hän sijoittui lopulta toiseksi!</w:t>
      </w:r>
    </w:p>
    <w:p>
      <w:r>
        <w:rPr>
          <w:b/>
        </w:rPr>
        <w:t xml:space="preserve">Tulos</w:t>
      </w:r>
    </w:p>
    <w:p>
      <w:r>
        <w:t xml:space="preserve">Abe oli loistava golfaaja.</w:t>
      </w:r>
    </w:p>
    <w:p>
      <w:r>
        <w:rPr>
          <w:b/>
        </w:rPr>
        <w:t xml:space="preserve">Esimerkki 1.1661</w:t>
      </w:r>
    </w:p>
    <w:p>
      <w:r>
        <w:t xml:space="preserve">Keskellä: Tyler vei autonsa korjaamolle. Loppu: Tyler on niin iloinen, että hän käytti aikaa autonsa korjaamiseen.</w:t>
      </w:r>
    </w:p>
    <w:p>
      <w:r>
        <w:rPr>
          <w:b/>
        </w:rPr>
        <w:t xml:space="preserve">Tulos</w:t>
      </w:r>
    </w:p>
    <w:p>
      <w:r>
        <w:t xml:space="preserve">Tyler huomaa, että hänen autonsa ei ole kulkenut hyvin viime aikoina.</w:t>
      </w:r>
    </w:p>
    <w:p>
      <w:r>
        <w:rPr>
          <w:b/>
        </w:rPr>
        <w:t xml:space="preserve">Esimerkki 1.1662</w:t>
      </w:r>
    </w:p>
    <w:p>
      <w:r>
        <w:t xml:space="preserve">Keskellä: Pete meni opettajan luokse saadakseen apua läksyihin. Loppu: Peten arvosanat paranivat tukiopetuksen ansiosta.</w:t>
      </w:r>
    </w:p>
    <w:p>
      <w:r>
        <w:rPr>
          <w:b/>
        </w:rPr>
        <w:t xml:space="preserve">Tulos</w:t>
      </w:r>
    </w:p>
    <w:p>
      <w:r>
        <w:t xml:space="preserve">Pete tarvitsi lisäapua kotitehtäviensä kanssa.</w:t>
      </w:r>
    </w:p>
    <w:p>
      <w:r>
        <w:rPr>
          <w:b/>
        </w:rPr>
        <w:t xml:space="preserve">Esimerkki 1.1663</w:t>
      </w:r>
    </w:p>
    <w:p>
      <w:r>
        <w:t xml:space="preserve">Keskellä: Harold törmäsi nopeasti lennokkinsa maahan. Loppu: Haroldilla ei ole mitään keinoa korjata sitä.</w:t>
      </w:r>
    </w:p>
    <w:p>
      <w:r>
        <w:rPr>
          <w:b/>
        </w:rPr>
        <w:t xml:space="preserve">Tulos</w:t>
      </w:r>
    </w:p>
    <w:p>
      <w:r>
        <w:t xml:space="preserve">Harold osti itselleen uuden lennokin.</w:t>
      </w:r>
    </w:p>
    <w:p>
      <w:r>
        <w:rPr>
          <w:b/>
        </w:rPr>
        <w:t xml:space="preserve">Esimerkki 1.1664</w:t>
      </w:r>
    </w:p>
    <w:p>
      <w:r>
        <w:t xml:space="preserve">Keskellä: Kayla palkkasi yksityisetsivän auttamaan häntä. Loppu: Kayla jäljitti numeron sijainnin ja löysi pettävän aviomiehensä!</w:t>
      </w:r>
    </w:p>
    <w:p>
      <w:r>
        <w:rPr>
          <w:b/>
        </w:rPr>
        <w:t xml:space="preserve">Tulos</w:t>
      </w:r>
    </w:p>
    <w:p>
      <w:r>
        <w:t xml:space="preserve">Kayla epäili miehensä pettävän</w:t>
      </w:r>
    </w:p>
    <w:p>
      <w:r>
        <w:rPr>
          <w:b/>
        </w:rPr>
        <w:t xml:space="preserve">Esimerkki 1.1665</w:t>
      </w:r>
    </w:p>
    <w:p>
      <w:r>
        <w:t xml:space="preserve">Keskimmäinen: Hän näki ystävän. Loppu: Phil oli janoinen ja otti juoman vastaan.</w:t>
      </w:r>
    </w:p>
    <w:p>
      <w:r>
        <w:rPr>
          <w:b/>
        </w:rPr>
        <w:t xml:space="preserve">Tulos</w:t>
      </w:r>
    </w:p>
    <w:p>
      <w:r>
        <w:t xml:space="preserve">Phil lähti kävelylle puistoon.</w:t>
      </w:r>
    </w:p>
    <w:p>
      <w:r>
        <w:rPr>
          <w:b/>
        </w:rPr>
        <w:t xml:space="preserve">Esimerkki 1.1666</w:t>
      </w:r>
    </w:p>
    <w:p>
      <w:r>
        <w:t xml:space="preserve">Keskellä: Yhtäkkiä kaiutin lakkasi toimimasta. Loppu: Heillä kaikilla oli kuitenkin hauskaa.</w:t>
      </w:r>
    </w:p>
    <w:p>
      <w:r>
        <w:rPr>
          <w:b/>
        </w:rPr>
        <w:t xml:space="preserve">Tulos</w:t>
      </w:r>
    </w:p>
    <w:p>
      <w:r>
        <w:t xml:space="preserve">Gina ja hänen ystävänsä Lisa kuuntelivat musiikkia autotallissa.</w:t>
      </w:r>
    </w:p>
    <w:p>
      <w:r>
        <w:rPr>
          <w:b/>
        </w:rPr>
        <w:t xml:space="preserve">Esimerkki 1.1667</w:t>
      </w:r>
    </w:p>
    <w:p>
      <w:r>
        <w:t xml:space="preserve">Keskellä: Koira pärjäsi hyvin ja kuunteli. Loppu: Koira meni sisälle ja sai omistajaltaan herkkua.</w:t>
      </w:r>
    </w:p>
    <w:p>
      <w:r>
        <w:rPr>
          <w:b/>
        </w:rPr>
        <w:t xml:space="preserve">Tulos</w:t>
      </w:r>
    </w:p>
    <w:p>
      <w:r>
        <w:t xml:space="preserve">Koira leikki luullaan.</w:t>
      </w:r>
    </w:p>
    <w:p>
      <w:r>
        <w:rPr>
          <w:b/>
        </w:rPr>
        <w:t xml:space="preserve">Esimerkki 1.1668</w:t>
      </w:r>
    </w:p>
    <w:p>
      <w:r>
        <w:t xml:space="preserve">Keskimmäinen: Lindsay yritti parhaansa viimeisellä neljänneksellä. Loppu: Lindsayn joukkue hävisi pelin.</w:t>
      </w:r>
    </w:p>
    <w:p>
      <w:r>
        <w:rPr>
          <w:b/>
        </w:rPr>
        <w:t xml:space="preserve">Tulos</w:t>
      </w:r>
    </w:p>
    <w:p>
      <w:r>
        <w:t xml:space="preserve">Lindsayn piti pelata lentopallo-ottelu joukkueensa puolesta.</w:t>
      </w:r>
    </w:p>
    <w:p>
      <w:r>
        <w:rPr>
          <w:b/>
        </w:rPr>
        <w:t xml:space="preserve">Esimerkki 1.1669</w:t>
      </w:r>
    </w:p>
    <w:p>
      <w:r>
        <w:t xml:space="preserve">Keskellä: Laitoin kiviä peittämään lian. Loppu: Olen valmis sateeseen!</w:t>
      </w:r>
    </w:p>
    <w:p>
      <w:r>
        <w:rPr>
          <w:b/>
        </w:rPr>
        <w:t xml:space="preserve">Tulos</w:t>
      </w:r>
    </w:p>
    <w:p>
      <w:r>
        <w:t xml:space="preserve">Aina kun sataa, piha likaantuu aidan varrella.</w:t>
      </w:r>
    </w:p>
    <w:p>
      <w:r>
        <w:rPr>
          <w:b/>
        </w:rPr>
        <w:t xml:space="preserve">Esimerkki 1.1670</w:t>
      </w:r>
    </w:p>
    <w:p>
      <w:r>
        <w:t xml:space="preserve">Keskellä: Mike kaatui ja mursi ranteensa liukastuessaan jäällä. Loppu: Mike lannistui ja palasi kotiin.</w:t>
      </w:r>
    </w:p>
    <w:p>
      <w:r>
        <w:rPr>
          <w:b/>
        </w:rPr>
        <w:t xml:space="preserve">Tulos</w:t>
      </w:r>
    </w:p>
    <w:p>
      <w:r>
        <w:t xml:space="preserve">Mike halusi kiivetä Mount Everestille.</w:t>
      </w:r>
    </w:p>
    <w:p>
      <w:r>
        <w:rPr>
          <w:b/>
        </w:rPr>
        <w:t xml:space="preserve">Esimerkki 1.1671</w:t>
      </w:r>
    </w:p>
    <w:p>
      <w:r>
        <w:t xml:space="preserve">Keskellä: Tara osti tyynyn, joka auttaa hänen ryhtiään. Loppu: Tara ei enää kärsinyt selkäkivuista parantuneen istuma-asennon ansiosta.</w:t>
      </w:r>
    </w:p>
    <w:p>
      <w:r>
        <w:rPr>
          <w:b/>
        </w:rPr>
        <w:t xml:space="preserve">Tulos</w:t>
      </w:r>
    </w:p>
    <w:p>
      <w:r>
        <w:t xml:space="preserve">Taralla oli todella paha selkäkipu.</w:t>
      </w:r>
    </w:p>
    <w:p>
      <w:r>
        <w:rPr>
          <w:b/>
        </w:rPr>
        <w:t xml:space="preserve">Esimerkki 1.1672</w:t>
      </w:r>
    </w:p>
    <w:p>
      <w:r>
        <w:t xml:space="preserve">Keskellä: John sai selville, että hänen oli osattava hajottaa pommeja. Loppu: Lopulta hän pystyi hajottamaan pommin.</w:t>
      </w:r>
    </w:p>
    <w:p>
      <w:r>
        <w:rPr>
          <w:b/>
        </w:rPr>
        <w:t xml:space="preserve">Tulos</w:t>
      </w:r>
    </w:p>
    <w:p>
      <w:r>
        <w:t xml:space="preserve">John oli uusi työntekijä.</w:t>
      </w:r>
    </w:p>
    <w:p>
      <w:r>
        <w:rPr>
          <w:b/>
        </w:rPr>
        <w:t xml:space="preserve">Esimerkki 1.1673</w:t>
      </w:r>
    </w:p>
    <w:p>
      <w:r>
        <w:t xml:space="preserve">Keskellä: Fred ja George vihasivat koulua. Loppu: Fred ja George eivät koskaan palanneet kouluunsa tuon päivän jälkeen.</w:t>
      </w:r>
    </w:p>
    <w:p>
      <w:r>
        <w:rPr>
          <w:b/>
        </w:rPr>
        <w:t xml:space="preserve">Tulos</w:t>
      </w:r>
    </w:p>
    <w:p>
      <w:r>
        <w:t xml:space="preserve">Fred ja George olivat viimeistä vuottaan koulussa.</w:t>
      </w:r>
    </w:p>
    <w:p>
      <w:r>
        <w:rPr>
          <w:b/>
        </w:rPr>
        <w:t xml:space="preserve">Esimerkki 1.1674</w:t>
      </w:r>
    </w:p>
    <w:p>
      <w:r>
        <w:t xml:space="preserve">Keskellä: Kaikki Joen mieleen tulleet nimet olivat vaikeita kirjoittaa. Loppu: Hän päätti sitten pitäytyä Joessa.</w:t>
      </w:r>
    </w:p>
    <w:p>
      <w:r>
        <w:rPr>
          <w:b/>
        </w:rPr>
        <w:t xml:space="preserve">Tulos</w:t>
      </w:r>
    </w:p>
    <w:p>
      <w:r>
        <w:t xml:space="preserve">Joe halusi uuden nimen.</w:t>
      </w:r>
    </w:p>
    <w:p>
      <w:r>
        <w:rPr>
          <w:b/>
        </w:rPr>
        <w:t xml:space="preserve">Esimerkki 1.1675</w:t>
      </w:r>
    </w:p>
    <w:p>
      <w:r>
        <w:t xml:space="preserve">Keskellä: Elizan lääkäri sanoi, että hänellä oli perätilasynnytys. Loppu: Onneksi kaikki meni lopulta hyvin.</w:t>
      </w:r>
    </w:p>
    <w:p>
      <w:r>
        <w:rPr>
          <w:b/>
        </w:rPr>
        <w:t xml:space="preserve">Tulos</w:t>
      </w:r>
    </w:p>
    <w:p>
      <w:r>
        <w:t xml:space="preserve">Eliza oli juuri alkanut synnyttää.</w:t>
      </w:r>
    </w:p>
    <w:p>
      <w:r>
        <w:rPr>
          <w:b/>
        </w:rPr>
        <w:t xml:space="preserve">Esimerkki 1.1676</w:t>
      </w:r>
    </w:p>
    <w:p>
      <w:r>
        <w:t xml:space="preserve">Keskellä: Richard meni tapaamaan isäänsä ja puhumaan hänelle. Loppu: Richard ja hänen isänsä ovat läheisempiä, koska Richard aloitti yhteydenpidon.</w:t>
      </w:r>
    </w:p>
    <w:p>
      <w:r>
        <w:rPr>
          <w:b/>
        </w:rPr>
        <w:t xml:space="preserve">Tulos</w:t>
      </w:r>
    </w:p>
    <w:p>
      <w:r>
        <w:t xml:space="preserve">Richard toivoi aina, että hänellä olisi ollut parempi suhde isäänsä.</w:t>
      </w:r>
    </w:p>
    <w:p>
      <w:r>
        <w:rPr>
          <w:b/>
        </w:rPr>
        <w:t xml:space="preserve">Esimerkki 1.1677</w:t>
      </w:r>
    </w:p>
    <w:p>
      <w:r>
        <w:t xml:space="preserve">Keskellä: Tykkään käydä kävelyllä. Loppu: Kävelylenkki puistossa rentoutti minua.</w:t>
      </w:r>
    </w:p>
    <w:p>
      <w:r>
        <w:rPr>
          <w:b/>
        </w:rPr>
        <w:t xml:space="preserve">Tulos</w:t>
      </w:r>
    </w:p>
    <w:p>
      <w:r>
        <w:t xml:space="preserve">Kävin tänään kävelyllä puistossa.</w:t>
      </w:r>
    </w:p>
    <w:p>
      <w:r>
        <w:rPr>
          <w:b/>
        </w:rPr>
        <w:t xml:space="preserve">Esimerkki 1.1678</w:t>
      </w:r>
    </w:p>
    <w:p>
      <w:r>
        <w:t xml:space="preserve">Keskellä: Jacquen isoisä kuoli. Loppu: Jacque kaipasi häntä hirveästi, mutta tunsi olonsa aina paremmaksi tähtiä katsellessaan.</w:t>
      </w:r>
    </w:p>
    <w:p>
      <w:r>
        <w:rPr>
          <w:b/>
        </w:rPr>
        <w:t xml:space="preserve">Tulos</w:t>
      </w:r>
    </w:p>
    <w:p>
      <w:r>
        <w:t xml:space="preserve">Jacque rakasti katsella tähtiä isoisänsä kanssa.</w:t>
      </w:r>
    </w:p>
    <w:p>
      <w:r>
        <w:rPr>
          <w:b/>
        </w:rPr>
        <w:t xml:space="preserve">Esimerkki 1.1679</w:t>
      </w:r>
    </w:p>
    <w:p>
      <w:r>
        <w:t xml:space="preserve">Keskimmäinen: Hän liittyi verkostoon ja tunsi olonsa loistavaksi. Loppu: Kunnes hän tajusi olevansa väärässä verkossa.</w:t>
      </w:r>
    </w:p>
    <w:p>
      <w:r>
        <w:rPr>
          <w:b/>
        </w:rPr>
        <w:t xml:space="preserve">Tulos</w:t>
      </w:r>
    </w:p>
    <w:p>
      <w:r>
        <w:t xml:space="preserve">Jared rakasti nettipelaamista.</w:t>
      </w:r>
    </w:p>
    <w:p>
      <w:r>
        <w:rPr>
          <w:b/>
        </w:rPr>
        <w:t xml:space="preserve">Esimerkki 1.1680</w:t>
      </w:r>
    </w:p>
    <w:p>
      <w:r>
        <w:t xml:space="preserve">Keskellä: Aurinko paistoi, ja linnut lauloivat. Loppu: Se oli täydellinen aamu!</w:t>
      </w:r>
    </w:p>
    <w:p>
      <w:r>
        <w:rPr>
          <w:b/>
        </w:rPr>
        <w:t xml:space="preserve">Tulos</w:t>
      </w:r>
    </w:p>
    <w:p>
      <w:r>
        <w:t xml:space="preserve">Tänä aamuna ennen töihin lähtöä vein koirani kävelylle.</w:t>
      </w:r>
    </w:p>
    <w:p>
      <w:r>
        <w:rPr>
          <w:b/>
        </w:rPr>
        <w:t xml:space="preserve">Esimerkki 1.1681</w:t>
      </w:r>
    </w:p>
    <w:p>
      <w:r>
        <w:t xml:space="preserve">Keskellä: Danan äiti esitteli Danalle tieteellisen kokeen. Loppu: He menivät ulos testaamaan sitä ja saivat tietää, että se oli mustaa paperia.</w:t>
      </w:r>
    </w:p>
    <w:p>
      <w:r>
        <w:rPr>
          <w:b/>
        </w:rPr>
        <w:t xml:space="preserve">Tulos</w:t>
      </w:r>
    </w:p>
    <w:p>
      <w:r>
        <w:t xml:space="preserve">Dana sai kotiopetusta.</w:t>
      </w:r>
    </w:p>
    <w:p>
      <w:r>
        <w:rPr>
          <w:b/>
        </w:rPr>
        <w:t xml:space="preserve">Esimerkki 1.1682</w:t>
      </w:r>
    </w:p>
    <w:p>
      <w:r>
        <w:t xml:space="preserve">Keskellä: Ostin japanilaisia karkkeja. Loppu: Se maistui lopulta todella pahalta.</w:t>
      </w:r>
    </w:p>
    <w:p>
      <w:r>
        <w:rPr>
          <w:b/>
        </w:rPr>
        <w:t xml:space="preserve">Tulos</w:t>
      </w:r>
    </w:p>
    <w:p>
      <w:r>
        <w:t xml:space="preserve">Kävin eräänä päivänä japanilaisessa kaupassa.</w:t>
      </w:r>
    </w:p>
    <w:p>
      <w:r>
        <w:rPr>
          <w:b/>
        </w:rPr>
        <w:t xml:space="preserve">Esimerkki 1.1683</w:t>
      </w:r>
    </w:p>
    <w:p>
      <w:r>
        <w:t xml:space="preserve">Keskellä: Ginas äiti oli myöhästymässä. Loppu: Mutta isoäiti vaati häntä valmistautumaan ja menemään nukkumaan.</w:t>
      </w:r>
    </w:p>
    <w:p>
      <w:r>
        <w:rPr>
          <w:b/>
        </w:rPr>
        <w:t xml:space="preserve">Tulos</w:t>
      </w:r>
    </w:p>
    <w:p>
      <w:r>
        <w:t xml:space="preserve">Ginan äiti ei ollut hakenut häntä isoäidin luota.</w:t>
      </w:r>
    </w:p>
    <w:p>
      <w:r>
        <w:rPr>
          <w:b/>
        </w:rPr>
        <w:t xml:space="preserve">Esimerkki 1.1684</w:t>
      </w:r>
    </w:p>
    <w:p>
      <w:r>
        <w:t xml:space="preserve">Keskimmäinen: hän päätti mennä valmistujaisjuhliin, jotka riistäytyivät käsistä ja riehuivat. Loppu: Greg sai kotiarestia.</w:t>
      </w:r>
    </w:p>
    <w:p>
      <w:r>
        <w:rPr>
          <w:b/>
        </w:rPr>
        <w:t xml:space="preserve">Tulos</w:t>
      </w:r>
    </w:p>
    <w:p>
      <w:r>
        <w:t xml:space="preserve">Greg oli yleensä hyvä poika, joka pysyi poissa ongelmista.</w:t>
      </w:r>
    </w:p>
    <w:p>
      <w:r>
        <w:rPr>
          <w:b/>
        </w:rPr>
        <w:t xml:space="preserve">Esimerkki 1.1685</w:t>
      </w:r>
    </w:p>
    <w:p>
      <w:r>
        <w:t xml:space="preserve">Keskellä: Judyn piti mennä hammaslääkäriin. Loppu: Judy palasi nopeasti ja sai peiton valmiiksi.</w:t>
      </w:r>
    </w:p>
    <w:p>
      <w:r>
        <w:rPr>
          <w:b/>
        </w:rPr>
        <w:t xml:space="preserve">Tulos</w:t>
      </w:r>
    </w:p>
    <w:p>
      <w:r>
        <w:t xml:space="preserve">Judyn isoäiti opetti häntä tekemään huopaa.</w:t>
      </w:r>
    </w:p>
    <w:p>
      <w:r>
        <w:rPr>
          <w:b/>
        </w:rPr>
        <w:t xml:space="preserve">Esimerkki 1.1686</w:t>
      </w:r>
    </w:p>
    <w:p>
      <w:r>
        <w:t xml:space="preserve">Keskellä: Pesukone valui kaikkialle. Loppu: Jerry joutui siivoamaan sotkun mopilla.</w:t>
      </w:r>
    </w:p>
    <w:p>
      <w:r>
        <w:rPr>
          <w:b/>
        </w:rPr>
        <w:t xml:space="preserve">Tulos</w:t>
      </w:r>
    </w:p>
    <w:p>
      <w:r>
        <w:t xml:space="preserve">Jerry pesi vaatteitaan.</w:t>
      </w:r>
    </w:p>
    <w:p>
      <w:r>
        <w:rPr>
          <w:b/>
        </w:rPr>
        <w:t xml:space="preserve">Esimerkki 1.1687</w:t>
      </w:r>
    </w:p>
    <w:p>
      <w:r>
        <w:t xml:space="preserve">Keskellä: Linda heitti miestään tyynyllä, jotta tämä vastaisi puhelimeen. Loppu: Linda juoksi nauraen ulos huoneesta ennen kuin mies ehti heittää sen takaisin.</w:t>
      </w:r>
    </w:p>
    <w:p>
      <w:r>
        <w:rPr>
          <w:b/>
        </w:rPr>
        <w:t xml:space="preserve">Tulos</w:t>
      </w:r>
    </w:p>
    <w:p>
      <w:r>
        <w:t xml:space="preserve">Linda makasi sohvalla katsomassa televisiota, kun puhelin soi.</w:t>
      </w:r>
    </w:p>
    <w:p>
      <w:r>
        <w:rPr>
          <w:b/>
        </w:rPr>
        <w:t xml:space="preserve">Esimerkki 1.1688</w:t>
      </w:r>
    </w:p>
    <w:p>
      <w:r>
        <w:t xml:space="preserve">Keskellä: Tara meni kuntosalille ja teki kovasti töitä. Loppu: Taralla oli kovan työn tuloksena muotoiltu sixpack.</w:t>
      </w:r>
    </w:p>
    <w:p>
      <w:r>
        <w:rPr>
          <w:b/>
        </w:rPr>
        <w:t xml:space="preserve">Tulos</w:t>
      </w:r>
    </w:p>
    <w:p>
      <w:r>
        <w:t xml:space="preserve">Tara halusi päästä kuntoon.</w:t>
      </w:r>
    </w:p>
    <w:p>
      <w:r>
        <w:rPr>
          <w:b/>
        </w:rPr>
        <w:t xml:space="preserve">Esimerkki 1.1689</w:t>
      </w:r>
    </w:p>
    <w:p>
      <w:r>
        <w:t xml:space="preserve">Keskellä: Whit jätti kuoret liian pitkäksi aikaa. Loppu: Whit poltti tacon kuoret.</w:t>
      </w:r>
    </w:p>
    <w:p>
      <w:r>
        <w:rPr>
          <w:b/>
        </w:rPr>
        <w:t xml:space="preserve">Tulos</w:t>
      </w:r>
    </w:p>
    <w:p>
      <w:r>
        <w:t xml:space="preserve">Mikä oli tacojen kokkaamista.</w:t>
      </w:r>
    </w:p>
    <w:p>
      <w:r>
        <w:rPr>
          <w:b/>
        </w:rPr>
        <w:t xml:space="preserve">Esimerkki 1.1690</w:t>
      </w:r>
    </w:p>
    <w:p>
      <w:r>
        <w:t xml:space="preserve">Keskellä: Joan rakasti sushia ja viihtyi erinomaisesti. Loppu: Joan meni ravintolaan seuraavana iltana.</w:t>
      </w:r>
    </w:p>
    <w:p>
      <w:r>
        <w:rPr>
          <w:b/>
        </w:rPr>
        <w:t xml:space="preserve">Tulos</w:t>
      </w:r>
    </w:p>
    <w:p>
      <w:r>
        <w:t xml:space="preserve">Joan päätti hemmotella itseään hienolla sushi-illallisella.</w:t>
      </w:r>
    </w:p>
    <w:p>
      <w:r>
        <w:rPr>
          <w:b/>
        </w:rPr>
        <w:t xml:space="preserve">Esimerkki 1.1691</w:t>
      </w:r>
    </w:p>
    <w:p>
      <w:r>
        <w:t xml:space="preserve">Keskellä: Tarjoilija sekoitti hänen tilauksensa ja toi Joanille väärää sushia. Loppu: Joan oli pahoillaan illallisesta, mutta iloinen siitä, että hän oli itsevarma.</w:t>
      </w:r>
    </w:p>
    <w:p>
      <w:r>
        <w:rPr>
          <w:b/>
        </w:rPr>
        <w:t xml:space="preserve">Tulos</w:t>
      </w:r>
    </w:p>
    <w:p>
      <w:r>
        <w:t xml:space="preserve">Joan päätti hemmotella itseään hienolla sushi-illallisella.</w:t>
      </w:r>
    </w:p>
    <w:p>
      <w:r>
        <w:rPr>
          <w:b/>
        </w:rPr>
        <w:t xml:space="preserve">Esimerkki 1.1692</w:t>
      </w:r>
    </w:p>
    <w:p>
      <w:r>
        <w:t xml:space="preserve">Keskellä: Kukat kasvoivat takapihalla. Loppu: Pian Susanilla oli kaunis puutarha.</w:t>
      </w:r>
    </w:p>
    <w:p>
      <w:r>
        <w:rPr>
          <w:b/>
        </w:rPr>
        <w:t xml:space="preserve">Tulos</w:t>
      </w:r>
    </w:p>
    <w:p>
      <w:r>
        <w:t xml:space="preserve">Syksyllä Susan istutti takapihalle kukkien siemeniä.</w:t>
      </w:r>
    </w:p>
    <w:p>
      <w:r>
        <w:rPr>
          <w:b/>
        </w:rPr>
        <w:t xml:space="preserve">Esimerkki 1.1693</w:t>
      </w:r>
    </w:p>
    <w:p>
      <w:r>
        <w:t xml:space="preserve">Keskimmäinen: Hän ei pussittanut lehtiä, ja tuuli puhalsi ne kaikkialle. Loppu: Max vietti seuraavan päivän haravoimalla lehdet uudestaan.</w:t>
      </w:r>
    </w:p>
    <w:p>
      <w:r>
        <w:rPr>
          <w:b/>
        </w:rPr>
        <w:t xml:space="preserve">Tulos</w:t>
      </w:r>
    </w:p>
    <w:p>
      <w:r>
        <w:t xml:space="preserve">Max vietti päivän haravoimalla lehtiä.</w:t>
      </w:r>
    </w:p>
    <w:p>
      <w:r>
        <w:rPr>
          <w:b/>
        </w:rPr>
        <w:t xml:space="preserve">Esimerkki 1.1694</w:t>
      </w:r>
    </w:p>
    <w:p>
      <w:r>
        <w:t xml:space="preserve">Keskellä: Brenna ja minä riitelimme. Loppu: Emme puhuneet enää koskaan.</w:t>
      </w:r>
    </w:p>
    <w:p>
      <w:r>
        <w:rPr>
          <w:b/>
        </w:rPr>
        <w:t xml:space="preserve">Tulos</w:t>
      </w:r>
    </w:p>
    <w:p>
      <w:r>
        <w:t xml:space="preserve">Brenna ja minä olimme ennen parhaita ystäviä.</w:t>
      </w:r>
    </w:p>
    <w:p>
      <w:r>
        <w:rPr>
          <w:b/>
        </w:rPr>
        <w:t xml:space="preserve">Esimerkki 1.1695</w:t>
      </w:r>
    </w:p>
    <w:p>
      <w:r>
        <w:t xml:space="preserve">Keskellä: Tedin hammas jyskytti kivusta koko viikonlopun. Loppu: Ted soitti hammaslääkärille ja pyysi häntä vaihtamaan kruunun.</w:t>
      </w:r>
    </w:p>
    <w:p>
      <w:r>
        <w:rPr>
          <w:b/>
        </w:rPr>
        <w:t xml:space="preserve">Tulos</w:t>
      </w:r>
    </w:p>
    <w:p>
      <w:r>
        <w:t xml:space="preserve">Ted oli pelännyt rikkinäisen kruunun vaihtamista.</w:t>
      </w:r>
    </w:p>
    <w:p>
      <w:r>
        <w:rPr>
          <w:b/>
        </w:rPr>
        <w:t xml:space="preserve">Esimerkki 1.1696</w:t>
      </w:r>
    </w:p>
    <w:p>
      <w:r>
        <w:t xml:space="preserve">Keskellä: Rita melkein putosi pyörältään poluilla ajaessaan yksin. Loppu: Rita lähtee poluille nyt vain ystäviensä kanssa.</w:t>
      </w:r>
    </w:p>
    <w:p>
      <w:r>
        <w:rPr>
          <w:b/>
        </w:rPr>
        <w:t xml:space="preserve">Tulos</w:t>
      </w:r>
    </w:p>
    <w:p>
      <w:r>
        <w:t xml:space="preserve">Rita rakasti pyöräillä osavaltion puiston poluilla.</w:t>
      </w:r>
    </w:p>
    <w:p>
      <w:r>
        <w:rPr>
          <w:b/>
        </w:rPr>
        <w:t xml:space="preserve">Esimerkki 1.1697</w:t>
      </w:r>
    </w:p>
    <w:p>
      <w:r>
        <w:t xml:space="preserve">Keskellä: Kaksi ravintolaa, jotka valitsimme kolikonheitolla, olivat kiinni. Loppu: Emme enää heittele kolikoita ravintoloita varten.</w:t>
      </w:r>
    </w:p>
    <w:p>
      <w:r>
        <w:rPr>
          <w:b/>
        </w:rPr>
        <w:t xml:space="preserve">Tulos</w:t>
      </w:r>
    </w:p>
    <w:p>
      <w:r>
        <w:t xml:space="preserve">Vaimoni ja minä emme koskaan osaa päättää, missä syödä illallista.</w:t>
      </w:r>
    </w:p>
    <w:p>
      <w:r>
        <w:rPr>
          <w:b/>
        </w:rPr>
        <w:t xml:space="preserve">Esimerkki 1.1698</w:t>
      </w:r>
    </w:p>
    <w:p>
      <w:r>
        <w:t xml:space="preserve">Keskellä: Käsityöt ja taideteokset olivat epäinspiroivia ja huonosti tehtyjä. Loppu: Sen jälkeen menin kotiin ja olin surullinen.</w:t>
      </w:r>
    </w:p>
    <w:p>
      <w:r>
        <w:rPr>
          <w:b/>
        </w:rPr>
        <w:t xml:space="preserve">Tulos</w:t>
      </w:r>
    </w:p>
    <w:p>
      <w:r>
        <w:t xml:space="preserve">Kaupungissani oli meneillään paikallinen festivaali.</w:t>
      </w:r>
    </w:p>
    <w:p>
      <w:r>
        <w:rPr>
          <w:b/>
        </w:rPr>
        <w:t xml:space="preserve">Esimerkki 1.1699</w:t>
      </w:r>
    </w:p>
    <w:p>
      <w:r>
        <w:t xml:space="preserve">Keskellä: Tim meni pankkiin. Loppu: Hän meni sisään ja teki tilin.</w:t>
      </w:r>
    </w:p>
    <w:p>
      <w:r>
        <w:rPr>
          <w:b/>
        </w:rPr>
        <w:t xml:space="preserve">Tulos</w:t>
      </w:r>
    </w:p>
    <w:p>
      <w:r>
        <w:t xml:space="preserve">Tim tarvitsi pankin.</w:t>
      </w:r>
    </w:p>
    <w:p>
      <w:r>
        <w:rPr>
          <w:b/>
        </w:rPr>
        <w:t xml:space="preserve">Esimerkki 1.1700</w:t>
      </w:r>
    </w:p>
    <w:p>
      <w:r>
        <w:t xml:space="preserve">Keskellä: Kate ja Bailey menivät turvakotiin. Loppu: Kate ja Bailey ottivat pikku pennun mukaansa kotiin.</w:t>
      </w:r>
    </w:p>
    <w:p>
      <w:r>
        <w:rPr>
          <w:b/>
        </w:rPr>
        <w:t xml:space="preserve">Tulos</w:t>
      </w:r>
    </w:p>
    <w:p>
      <w:r>
        <w:t xml:space="preserve">Kate ja Bailey halusivat koiranpennun.</w:t>
      </w:r>
    </w:p>
    <w:p>
      <w:r>
        <w:rPr>
          <w:b/>
        </w:rPr>
        <w:t xml:space="preserve">Esimerkki 1.1701</w:t>
      </w:r>
    </w:p>
    <w:p>
      <w:r>
        <w:t xml:space="preserve">Keskellä: Kim yritti ratsastaa kaiteella aikuisen ollessa kotona. Loppu: Eräänä päivänä hänen äitinsä sai hänet kiinni ja antoi hänelle selkäsaunan.</w:t>
      </w:r>
    </w:p>
    <w:p>
      <w:r>
        <w:rPr>
          <w:b/>
        </w:rPr>
        <w:t xml:space="preserve">Tulos</w:t>
      </w:r>
    </w:p>
    <w:p>
      <w:r>
        <w:t xml:space="preserve">Kim rakasti ratsastaa Bannisterilla, kuten hän näki televisiossa.</w:t>
      </w:r>
    </w:p>
    <w:p>
      <w:r>
        <w:rPr>
          <w:b/>
        </w:rPr>
        <w:t xml:space="preserve">Esimerkki 1.1702</w:t>
      </w:r>
    </w:p>
    <w:p>
      <w:r>
        <w:t xml:space="preserve">Keskellä: Päätin tehdä samoin. Loppu: Heräsin sähköpostiin, jossa varoitettiin minua varastamasta elokuvia enää.</w:t>
      </w:r>
    </w:p>
    <w:p>
      <w:r>
        <w:rPr>
          <w:b/>
        </w:rPr>
        <w:t xml:space="preserve">Tulos</w:t>
      </w:r>
    </w:p>
    <w:p>
      <w:r>
        <w:t xml:space="preserve">Kaikki ystäväni varastivat musiikkia ja elokuvia.</w:t>
      </w:r>
    </w:p>
    <w:p>
      <w:r>
        <w:rPr>
          <w:b/>
        </w:rPr>
        <w:t xml:space="preserve">Esimerkki 1.1703</w:t>
      </w:r>
    </w:p>
    <w:p>
      <w:r>
        <w:t xml:space="preserve">Keskellä: Catie teki kovasti töitä ja sai 1. sijan. Loppu: Catie sai palkinnoksi kotiin pokaalin.</w:t>
      </w:r>
    </w:p>
    <w:p>
      <w:r>
        <w:rPr>
          <w:b/>
        </w:rPr>
        <w:t xml:space="preserve">Tulos</w:t>
      </w:r>
    </w:p>
    <w:p>
      <w:r>
        <w:t xml:space="preserve">Catie oli osallistunut koulun kilpailuun.</w:t>
      </w:r>
    </w:p>
    <w:p>
      <w:r>
        <w:rPr>
          <w:b/>
        </w:rPr>
        <w:t xml:space="preserve">Esimerkki 1.1704</w:t>
      </w:r>
    </w:p>
    <w:p>
      <w:r>
        <w:t xml:space="preserve">Keskellä: Gerald haki töitä kulmakaupasta. Loppu: Gerald sai työpaikan seuraavana päivänä ja alkoi tienata rahaa.</w:t>
      </w:r>
    </w:p>
    <w:p>
      <w:r>
        <w:rPr>
          <w:b/>
        </w:rPr>
        <w:t xml:space="preserve">Tulos</w:t>
      </w:r>
    </w:p>
    <w:p>
      <w:r>
        <w:t xml:space="preserve">Geraldilla oli eräänä päivänä rahat vähissä.</w:t>
      </w:r>
    </w:p>
    <w:p>
      <w:r>
        <w:rPr>
          <w:b/>
        </w:rPr>
        <w:t xml:space="preserve">Esimerkki 1.1705</w:t>
      </w:r>
    </w:p>
    <w:p>
      <w:r>
        <w:t xml:space="preserve">Keskellä: Samantha oli hyvin ujo. Loppu: Samantha istui hänen luokseen.</w:t>
      </w:r>
    </w:p>
    <w:p>
      <w:r>
        <w:rPr>
          <w:b/>
        </w:rPr>
        <w:t xml:space="preserve">Tulos</w:t>
      </w:r>
    </w:p>
    <w:p>
      <w:r>
        <w:t xml:space="preserve">Samantha oli yläasteella</w:t>
      </w:r>
    </w:p>
    <w:p>
      <w:r>
        <w:rPr>
          <w:b/>
        </w:rPr>
        <w:t xml:space="preserve">Esimerkki 1.1706</w:t>
      </w:r>
    </w:p>
    <w:p>
      <w:r>
        <w:t xml:space="preserve">Keskellä: Tim ja hänen vaimonsa päättivät viettää yön yksin. Loppu: Kun kello oli lyönyt keskiyöllä, pariskunta suuteli uudenvuodenaattona.</w:t>
      </w:r>
    </w:p>
    <w:p>
      <w:r>
        <w:rPr>
          <w:b/>
        </w:rPr>
        <w:t xml:space="preserve">Tulos</w:t>
      </w:r>
    </w:p>
    <w:p>
      <w:r>
        <w:t xml:space="preserve">Tim ja hänen vaimonsa olivat järjestämässä ensimmäiset uudenvuodenjuhlansa.</w:t>
      </w:r>
    </w:p>
    <w:p>
      <w:r>
        <w:rPr>
          <w:b/>
        </w:rPr>
        <w:t xml:space="preserve">Esimerkki 1.1707</w:t>
      </w:r>
    </w:p>
    <w:p>
      <w:r>
        <w:t xml:space="preserve">Keskellä: Ruokimme hevoset ja hoidimme ne. Loppu: Hevoset nauttivat siitä, ja niin nautimme mekin.</w:t>
      </w:r>
    </w:p>
    <w:p>
      <w:r>
        <w:rPr>
          <w:b/>
        </w:rPr>
        <w:t xml:space="preserve">Tulos</w:t>
      </w:r>
    </w:p>
    <w:p>
      <w:r>
        <w:t xml:space="preserve">Tiffany ja minä lähdimme maalle.</w:t>
      </w:r>
    </w:p>
    <w:p>
      <w:r>
        <w:rPr>
          <w:b/>
        </w:rPr>
        <w:t xml:space="preserve">Esimerkki 1.1708</w:t>
      </w:r>
    </w:p>
    <w:p>
      <w:r>
        <w:t xml:space="preserve">Keskellä: Jen käytti lempikorkojaan ja rikkoi ne. Loppu: Onneksi hän sai ne korjattua.</w:t>
      </w:r>
    </w:p>
    <w:p>
      <w:r>
        <w:rPr>
          <w:b/>
        </w:rPr>
        <w:t xml:space="preserve">Tulos</w:t>
      </w:r>
    </w:p>
    <w:p>
      <w:r>
        <w:t xml:space="preserve">Jen rakasti käyttää korkokenkiä.</w:t>
      </w:r>
    </w:p>
    <w:p>
      <w:r>
        <w:rPr>
          <w:b/>
        </w:rPr>
        <w:t xml:space="preserve">Esimerkki 1.1709</w:t>
      </w:r>
    </w:p>
    <w:p>
      <w:r>
        <w:t xml:space="preserve">Keskellä: Sarah päätti hankkia koiran. Loppu: Koira teki Sarahin onnelliseksi.</w:t>
      </w:r>
    </w:p>
    <w:p>
      <w:r>
        <w:rPr>
          <w:b/>
        </w:rPr>
        <w:t xml:space="preserve">Tulos</w:t>
      </w:r>
    </w:p>
    <w:p>
      <w:r>
        <w:t xml:space="preserve">Sarah asui yksin.</w:t>
      </w:r>
    </w:p>
    <w:p>
      <w:r>
        <w:rPr>
          <w:b/>
        </w:rPr>
        <w:t xml:space="preserve">Esimerkki 1.1710</w:t>
      </w:r>
    </w:p>
    <w:p>
      <w:r>
        <w:t xml:space="preserve">Keskellä: David päätti hypätä rakennuksen huipulta. Loppu: Poliisi estää häntä tappamasta itseään ja pelastaa hänen henkensä.</w:t>
      </w:r>
    </w:p>
    <w:p>
      <w:r>
        <w:rPr>
          <w:b/>
        </w:rPr>
        <w:t xml:space="preserve">Tulos</w:t>
      </w:r>
    </w:p>
    <w:p>
      <w:r>
        <w:t xml:space="preserve">Davidilla oli rankkaa aikaa.</w:t>
      </w:r>
    </w:p>
    <w:p>
      <w:r>
        <w:rPr>
          <w:b/>
        </w:rPr>
        <w:t xml:space="preserve">Esimerkki 1.1711</w:t>
      </w:r>
    </w:p>
    <w:p>
      <w:r>
        <w:t xml:space="preserve">Keskellä: Bobilla oli muutamia joukkueita, joissa hän olisi voinut pelata, mutta hänen isänsä halusi hänen valitsevan liigan parhaan joukkueen. Loppu: Bob valitsi ensimmäisen joukkueen, koska hän piti valmentajasta.</w:t>
      </w:r>
    </w:p>
    <w:p>
      <w:r>
        <w:rPr>
          <w:b/>
        </w:rPr>
        <w:t xml:space="preserve">Tulos</w:t>
      </w:r>
    </w:p>
    <w:p>
      <w:r>
        <w:t xml:space="preserve">Bob oli jalkapalloilija.</w:t>
      </w:r>
    </w:p>
    <w:p>
      <w:r>
        <w:rPr>
          <w:b/>
        </w:rPr>
        <w:t xml:space="preserve">Esimerkki 1.1712</w:t>
      </w:r>
    </w:p>
    <w:p>
      <w:r>
        <w:t xml:space="preserve">Keskellä: Säästin rahani, jotta unelmani voisi toteutua. Loppu: Nautin matkastani täysin siemauksin.</w:t>
      </w:r>
    </w:p>
    <w:p>
      <w:r>
        <w:rPr>
          <w:b/>
        </w:rPr>
        <w:t xml:space="preserve">Tulos</w:t>
      </w:r>
    </w:p>
    <w:p>
      <w:r>
        <w:t xml:space="preserve">Olin aina halunnut käydä Australiassa.</w:t>
      </w:r>
    </w:p>
    <w:p>
      <w:r>
        <w:rPr>
          <w:b/>
        </w:rPr>
        <w:t xml:space="preserve">Esimerkki 1.1713</w:t>
      </w:r>
    </w:p>
    <w:p>
      <w:r>
        <w:t xml:space="preserve">Keskellä: Dan velkaantui liiallisista anime-menoista. Loppu: Dan ostaa nyt vain yhden julkaisun kuukaudessa.</w:t>
      </w:r>
    </w:p>
    <w:p>
      <w:r>
        <w:rPr>
          <w:b/>
        </w:rPr>
        <w:t xml:space="preserve">Tulos</w:t>
      </w:r>
    </w:p>
    <w:p>
      <w:r>
        <w:t xml:space="preserve">Dan todella nautti animesta.</w:t>
      </w:r>
    </w:p>
    <w:p>
      <w:r>
        <w:rPr>
          <w:b/>
        </w:rPr>
        <w:t xml:space="preserve">Esimerkki 1.1714</w:t>
      </w:r>
    </w:p>
    <w:p>
      <w:r>
        <w:t xml:space="preserve">Keskellä: Rick löysi niitä kaupasta. Loppu: Rickillä oli niin paljon rahaa jäljellä.</w:t>
      </w:r>
    </w:p>
    <w:p>
      <w:r>
        <w:rPr>
          <w:b/>
        </w:rPr>
        <w:t xml:space="preserve">Tulos</w:t>
      </w:r>
    </w:p>
    <w:p>
      <w:r>
        <w:t xml:space="preserve">Rick tykkäsi syödä suklaakaurapuuroa.</w:t>
      </w:r>
    </w:p>
    <w:p>
      <w:r>
        <w:rPr>
          <w:b/>
        </w:rPr>
        <w:t xml:space="preserve">Esimerkki 1.1715</w:t>
      </w:r>
    </w:p>
    <w:p>
      <w:r>
        <w:t xml:space="preserve">Keskellä: Ben ja hänen tyttärensä katselivat kaikkia tarjolla olevia tuotteita. Loppu: 45 minuutin shoppailun jälkeen he menivät kotiin tekemään lounasta.</w:t>
      </w:r>
    </w:p>
    <w:p>
      <w:r>
        <w:rPr>
          <w:b/>
        </w:rPr>
        <w:t xml:space="preserve">Tulos</w:t>
      </w:r>
    </w:p>
    <w:p>
      <w:r>
        <w:t xml:space="preserve">Ben vei tyttärensä torille.</w:t>
      </w:r>
    </w:p>
    <w:p>
      <w:r>
        <w:rPr>
          <w:b/>
        </w:rPr>
        <w:t xml:space="preserve">Esimerkki 1.1716</w:t>
      </w:r>
    </w:p>
    <w:p>
      <w:r>
        <w:t xml:space="preserve">Keskellä: John teki sitten kokonaisen albumin. Loppu: John antoi albumin ystävälleen lahjaksi.</w:t>
      </w:r>
    </w:p>
    <w:p>
      <w:r>
        <w:rPr>
          <w:b/>
        </w:rPr>
        <w:t xml:space="preserve">Tulos</w:t>
      </w:r>
    </w:p>
    <w:p>
      <w:r>
        <w:t xml:space="preserve">John päätti kirjoittaa rapin ystävälleen.</w:t>
      </w:r>
    </w:p>
    <w:p>
      <w:r>
        <w:rPr>
          <w:b/>
        </w:rPr>
        <w:t xml:space="preserve">Esimerkki 1.1717</w:t>
      </w:r>
    </w:p>
    <w:p>
      <w:r>
        <w:t xml:space="preserve">Keskellä: Debbye teki sen sijaan voileivän. Loppu: Hän nautti valtavan voileipänsä syömisestä!</w:t>
      </w:r>
    </w:p>
    <w:p>
      <w:r>
        <w:rPr>
          <w:b/>
        </w:rPr>
        <w:t xml:space="preserve">Tulos</w:t>
      </w:r>
    </w:p>
    <w:p>
      <w:r>
        <w:t xml:space="preserve">Debbyellä oli nälkä hampurilaiselle.</w:t>
      </w:r>
    </w:p>
    <w:p>
      <w:r>
        <w:rPr>
          <w:b/>
        </w:rPr>
        <w:t xml:space="preserve">Esimerkki 1.1718</w:t>
      </w:r>
    </w:p>
    <w:p>
      <w:r>
        <w:t xml:space="preserve">Keskellä: Teltta ei ollut tarpeen. Loppu: Sitten he asettivat makuupussit ja menivät nukkumaan.</w:t>
      </w:r>
    </w:p>
    <w:p>
      <w:r>
        <w:rPr>
          <w:b/>
        </w:rPr>
        <w:t xml:space="preserve">Tulos</w:t>
      </w:r>
    </w:p>
    <w:p>
      <w:r>
        <w:t xml:space="preserve">Todd ja hänen kaverinsa ajoivat erämaassa sijaitsevalle leirintäalueelle.</w:t>
      </w:r>
    </w:p>
    <w:p>
      <w:r>
        <w:rPr>
          <w:b/>
        </w:rPr>
        <w:t xml:space="preserve">Esimerkki 1.1719</w:t>
      </w:r>
    </w:p>
    <w:p>
      <w:r>
        <w:t xml:space="preserve">Keskellä: Kelly osallistui kilpailuun toivoen voittavansa sen. Loppu: Hänen toiveensa toteutui.</w:t>
      </w:r>
    </w:p>
    <w:p>
      <w:r>
        <w:rPr>
          <w:b/>
        </w:rPr>
        <w:t xml:space="preserve">Tulos</w:t>
      </w:r>
    </w:p>
    <w:p>
      <w:r>
        <w:t xml:space="preserve">Kelly arpoi viime viikolla töissään iPadin voittoa.</w:t>
      </w:r>
    </w:p>
    <w:p>
      <w:r>
        <w:rPr>
          <w:b/>
        </w:rPr>
        <w:t xml:space="preserve">Esimerkki 1.1720</w:t>
      </w:r>
    </w:p>
    <w:p>
      <w:r>
        <w:t xml:space="preserve">Keskellä: Tomin ystävät alkoivat kiusata häntä. Loppu: Tom lähti kotiin ja jätti pahat ystävänsä.</w:t>
      </w:r>
    </w:p>
    <w:p>
      <w:r>
        <w:rPr>
          <w:b/>
        </w:rPr>
        <w:t xml:space="preserve">Tulos</w:t>
      </w:r>
    </w:p>
    <w:p>
      <w:r>
        <w:t xml:space="preserve">Tom oli ystäviensä kanssa.</w:t>
      </w:r>
    </w:p>
    <w:p>
      <w:r>
        <w:rPr>
          <w:b/>
        </w:rPr>
        <w:t xml:space="preserve">Esimerkki 1.1721</w:t>
      </w:r>
    </w:p>
    <w:p>
      <w:r>
        <w:t xml:space="preserve">Keskellä: Jim pudotti maalia lattialle eikä pystynyt poistamaan sitä. Loppu: Hän laittoi maton suoraan tahran päälle peittääkseen sen.</w:t>
      </w:r>
    </w:p>
    <w:p>
      <w:r>
        <w:rPr>
          <w:b/>
        </w:rPr>
        <w:t xml:space="preserve">Tulos</w:t>
      </w:r>
    </w:p>
    <w:p>
      <w:r>
        <w:t xml:space="preserve">Jim leikki maalilla.</w:t>
      </w:r>
    </w:p>
    <w:p>
      <w:r>
        <w:rPr>
          <w:b/>
        </w:rPr>
        <w:t xml:space="preserve">Esimerkki 1.1722</w:t>
      </w:r>
    </w:p>
    <w:p>
      <w:r>
        <w:t xml:space="preserve">Keskellä: Heillä oli niin hauskaa, kunnes toinen heistä avasi liukuoven. Loppu: Hän oli järkyttynyt siitä, ettei hänen kissansa ollut karannut.</w:t>
      </w:r>
    </w:p>
    <w:p>
      <w:r>
        <w:rPr>
          <w:b/>
        </w:rPr>
        <w:t xml:space="preserve">Tulos</w:t>
      </w:r>
    </w:p>
    <w:p>
      <w:r>
        <w:t xml:space="preserve">Inga oli lapsenvahtina sisarentyttärensä luona.</w:t>
      </w:r>
    </w:p>
    <w:p>
      <w:r>
        <w:rPr>
          <w:b/>
        </w:rPr>
        <w:t xml:space="preserve">Esimerkki 1.1723</w:t>
      </w:r>
    </w:p>
    <w:p>
      <w:r>
        <w:t xml:space="preserve">Keskellä: Robert tajusi, että kaikki oli hyvin. Loppu: Robert oli iloinen siitä, ettei hän ollut käyttänyt rahojaan turhaan.</w:t>
      </w:r>
    </w:p>
    <w:p>
      <w:r>
        <w:rPr>
          <w:b/>
        </w:rPr>
        <w:t xml:space="preserve">Tulos</w:t>
      </w:r>
    </w:p>
    <w:p>
      <w:r>
        <w:t xml:space="preserve">Robertin tietokone käyttäytyi oudosti, mikä huolestutti häntä.</w:t>
      </w:r>
    </w:p>
    <w:p>
      <w:r>
        <w:rPr>
          <w:b/>
        </w:rPr>
        <w:t xml:space="preserve">Esimerkki 1.1724</w:t>
      </w:r>
    </w:p>
    <w:p>
      <w:r>
        <w:t xml:space="preserve">Keskellä: Marcus harrastaa urheilua päivittäin. Loppu: Marcus onnistuu kokeissa ja pääsee joukkueeseen!</w:t>
      </w:r>
    </w:p>
    <w:p>
      <w:r>
        <w:rPr>
          <w:b/>
        </w:rPr>
        <w:t xml:space="preserve">Tulos</w:t>
      </w:r>
    </w:p>
    <w:p>
      <w:r>
        <w:t xml:space="preserve">Marcus päättää, että hän haluaa harrastaa urheilua tänä keväänä.</w:t>
      </w:r>
    </w:p>
    <w:p>
      <w:r>
        <w:rPr>
          <w:b/>
        </w:rPr>
        <w:t xml:space="preserve">Esimerkki 1.1725</w:t>
      </w:r>
    </w:p>
    <w:p>
      <w:r>
        <w:t xml:space="preserve">Keskellä: Valitettavasti yliarvioin nostokykyni. Loppu: Painot putosivat rintakehälleni, ja jouduin sairaalaan.</w:t>
      </w:r>
    </w:p>
    <w:p>
      <w:r>
        <w:rPr>
          <w:b/>
        </w:rPr>
        <w:t xml:space="preserve">Tulos</w:t>
      </w:r>
    </w:p>
    <w:p>
      <w:r>
        <w:t xml:space="preserve">Vanhempani ostivat minulle penkkisarjan painojen nostamista varten.</w:t>
      </w:r>
    </w:p>
    <w:p>
      <w:r>
        <w:rPr>
          <w:b/>
        </w:rPr>
        <w:t xml:space="preserve">Esimerkki 1.1726</w:t>
      </w:r>
    </w:p>
    <w:p>
      <w:r>
        <w:t xml:space="preserve">Keskellä: Koiramme ryösti nakkikioskin. Loppu: Lopulta, kun koirani oli varastanut kolmannen nakkisämpylän, luovuimme lounaasta.</w:t>
      </w:r>
    </w:p>
    <w:p>
      <w:r>
        <w:rPr>
          <w:b/>
        </w:rPr>
        <w:t xml:space="preserve">Tulos</w:t>
      </w:r>
    </w:p>
    <w:p>
      <w:r>
        <w:t xml:space="preserve">Perheeni vei koiramme eläinsuojeluyhdistyksen varainkeruupiknikille.</w:t>
      </w:r>
    </w:p>
    <w:p>
      <w:r>
        <w:rPr>
          <w:b/>
        </w:rPr>
        <w:t xml:space="preserve">Esimerkki 1.1727</w:t>
      </w:r>
    </w:p>
    <w:p>
      <w:r>
        <w:t xml:space="preserve">Keskimmäinen: Hän yritti hypätä väkijoukkoon, mutta kaatui. Loppu: Hän oli kuitenkin turvassa ja nousi ylös.</w:t>
      </w:r>
    </w:p>
    <w:p>
      <w:r>
        <w:rPr>
          <w:b/>
        </w:rPr>
        <w:t xml:space="preserve">Tulos</w:t>
      </w:r>
    </w:p>
    <w:p>
      <w:r>
        <w:t xml:space="preserve">Ystäväni räppäsi satojen ihmisten edessä.</w:t>
      </w:r>
    </w:p>
    <w:p>
      <w:r>
        <w:rPr>
          <w:b/>
        </w:rPr>
        <w:t xml:space="preserve">Esimerkki 1.1728</w:t>
      </w:r>
    </w:p>
    <w:p>
      <w:r>
        <w:t xml:space="preserve">Keskellä: Chad haki ystävänsä ennen baariin menoa. Loppu: Chad, Joe ja Larry poistuivat autosta nopeasti.</w:t>
      </w:r>
    </w:p>
    <w:p>
      <w:r>
        <w:rPr>
          <w:b/>
        </w:rPr>
        <w:t xml:space="preserve">Tulos</w:t>
      </w:r>
    </w:p>
    <w:p>
      <w:r>
        <w:t xml:space="preserve">Chad istuutui autoon.</w:t>
      </w:r>
    </w:p>
    <w:p>
      <w:r>
        <w:rPr>
          <w:b/>
        </w:rPr>
        <w:t xml:space="preserve">Esimerkki 1.1729</w:t>
      </w:r>
    </w:p>
    <w:p>
      <w:r>
        <w:t xml:space="preserve">Keskellä: Kun avasin lahjat, huomasin, että ne olivat rikki. Loppu: Tämä päivä päättyi vain uusiin ongelmiin.</w:t>
      </w:r>
    </w:p>
    <w:p>
      <w:r>
        <w:rPr>
          <w:b/>
        </w:rPr>
        <w:t xml:space="preserve">Tulos</w:t>
      </w:r>
    </w:p>
    <w:p>
      <w:r>
        <w:t xml:space="preserve">Yleensä nautin joulusta.</w:t>
      </w:r>
    </w:p>
    <w:p>
      <w:r>
        <w:rPr>
          <w:b/>
        </w:rPr>
        <w:t xml:space="preserve">Esimerkki 1.1730</w:t>
      </w:r>
    </w:p>
    <w:p>
      <w:r>
        <w:t xml:space="preserve">Keskellä: Ostin halpaa ruokaa halpakaupasta. Loppu: Söin sen, mutta tajusin jälkeenpäin, että se oli homeista, joten sairastuin.</w:t>
      </w:r>
    </w:p>
    <w:p>
      <w:r>
        <w:rPr>
          <w:b/>
        </w:rPr>
        <w:t xml:space="preserve">Tulos</w:t>
      </w:r>
    </w:p>
    <w:p>
      <w:r>
        <w:t xml:space="preserve">Olin lomalla Floridassa.</w:t>
      </w:r>
    </w:p>
    <w:p>
      <w:r>
        <w:rPr>
          <w:b/>
        </w:rPr>
        <w:t xml:space="preserve">Esimerkki 1.1731</w:t>
      </w:r>
    </w:p>
    <w:p>
      <w:r>
        <w:t xml:space="preserve">Keskellä: Äitini eksyi pelin aikana. Loppu: Onneksi hän löysi taksin takaisin hotellille.</w:t>
      </w:r>
    </w:p>
    <w:p>
      <w:r>
        <w:rPr>
          <w:b/>
        </w:rPr>
        <w:t xml:space="preserve">Tulos</w:t>
      </w:r>
    </w:p>
    <w:p>
      <w:r>
        <w:t xml:space="preserve">Perheeni kävi hiljattain Steelersin ottelussa Pittsburghissa.</w:t>
      </w:r>
    </w:p>
    <w:p>
      <w:r>
        <w:rPr>
          <w:b/>
        </w:rPr>
        <w:t xml:space="preserve">Esimerkki 1.1732</w:t>
      </w:r>
    </w:p>
    <w:p>
      <w:r>
        <w:t xml:space="preserve">Keskellä: Austin oli nostamassa iPadiaan ja kaatui siihen. Loppu: Hänellä on nyt rikkinäinen iPadin näyttö ja murtunut nenä.</w:t>
      </w:r>
    </w:p>
    <w:p>
      <w:r>
        <w:rPr>
          <w:b/>
        </w:rPr>
        <w:t xml:space="preserve">Tulos</w:t>
      </w:r>
    </w:p>
    <w:p>
      <w:r>
        <w:t xml:space="preserve">Joka ilta Austin katsoi elokuvia iPadillaan.</w:t>
      </w:r>
    </w:p>
    <w:p>
      <w:r>
        <w:rPr>
          <w:b/>
        </w:rPr>
        <w:t xml:space="preserve">Esimerkki 1.1733</w:t>
      </w:r>
    </w:p>
    <w:p>
      <w:r>
        <w:t xml:space="preserve">Keskellä: Sandy eksyi sivupolulle. Loppu: Sandy löysi lopulta takaisin pääpolulle.</w:t>
      </w:r>
    </w:p>
    <w:p>
      <w:r>
        <w:rPr>
          <w:b/>
        </w:rPr>
        <w:t xml:space="preserve">Tulos</w:t>
      </w:r>
    </w:p>
    <w:p>
      <w:r>
        <w:t xml:space="preserve">Sandy oli päättänyt lähteä patikoimaan vuorille.</w:t>
      </w:r>
    </w:p>
    <w:p>
      <w:r>
        <w:rPr>
          <w:b/>
        </w:rPr>
        <w:t xml:space="preserve">Esimerkki 1.1734</w:t>
      </w:r>
    </w:p>
    <w:p>
      <w:r>
        <w:t xml:space="preserve">Keskellä: Kuljettaja roiskasi lätäkön päälleni. Loppu: Sanoin heille, että kaikki on hyvin, ja kävelin pois.</w:t>
      </w:r>
    </w:p>
    <w:p>
      <w:r>
        <w:rPr>
          <w:b/>
        </w:rPr>
        <w:t xml:space="preserve">Tulos</w:t>
      </w:r>
    </w:p>
    <w:p>
      <w:r>
        <w:t xml:space="preserve">Kävelin hiljattain kauppaan.</w:t>
      </w:r>
    </w:p>
    <w:p>
      <w:r>
        <w:rPr>
          <w:b/>
        </w:rPr>
        <w:t xml:space="preserve">Esimerkki 1.1735</w:t>
      </w:r>
    </w:p>
    <w:p>
      <w:r>
        <w:t xml:space="preserve">Keskellä: Jay tapasi naisen nimeltä Lawanda. Loppu: Lawanda on nyt hänen vaimonsa ja auttaa häntä harjoittelemaan farsia joka päivä!</w:t>
      </w:r>
    </w:p>
    <w:p>
      <w:r>
        <w:rPr>
          <w:b/>
        </w:rPr>
        <w:t xml:space="preserve">Tulos</w:t>
      </w:r>
    </w:p>
    <w:p>
      <w:r>
        <w:t xml:space="preserve">Jay oli iranilainen ja ylpeä perinnöstään.</w:t>
      </w:r>
    </w:p>
    <w:p>
      <w:r>
        <w:rPr>
          <w:b/>
        </w:rPr>
        <w:t xml:space="preserve">Esimerkki 1.1736</w:t>
      </w:r>
    </w:p>
    <w:p>
      <w:r>
        <w:t xml:space="preserve">Keskellä: Hän meni rehtorin luo. Loppu: Rehtori pelotteli muita lapsia, jotta he eivät kiusaisi häntä.</w:t>
      </w:r>
    </w:p>
    <w:p>
      <w:r>
        <w:rPr>
          <w:b/>
        </w:rPr>
        <w:t xml:space="preserve">Tulos</w:t>
      </w:r>
    </w:p>
    <w:p>
      <w:r>
        <w:t xml:space="preserve">Jenniferiä kiusattiin koulussa.</w:t>
      </w:r>
    </w:p>
    <w:p>
      <w:r>
        <w:rPr>
          <w:b/>
        </w:rPr>
        <w:t xml:space="preserve">Esimerkki 1.1737</w:t>
      </w:r>
    </w:p>
    <w:p>
      <w:r>
        <w:t xml:space="preserve">Keskimmäinen: Hänen äitinsä jätti hänelle jääkaappiin voileivän. Loppu: Hän söi voileivän eikä ollut enää nälkäinen.</w:t>
      </w:r>
    </w:p>
    <w:p>
      <w:r>
        <w:rPr>
          <w:b/>
        </w:rPr>
        <w:t xml:space="preserve">Tulos</w:t>
      </w:r>
    </w:p>
    <w:p>
      <w:r>
        <w:t xml:space="preserve">Christian tuli koulusta kotiin iltapäivällä.</w:t>
      </w:r>
    </w:p>
    <w:p>
      <w:r>
        <w:rPr>
          <w:b/>
        </w:rPr>
        <w:t xml:space="preserve">Esimerkki 1.1738</w:t>
      </w:r>
    </w:p>
    <w:p>
      <w:r>
        <w:t xml:space="preserve">Keskellä: puuma juoksi meitä kohti. Loppu: Juoksimme nopeasti takaisin telttaamme.</w:t>
      </w:r>
    </w:p>
    <w:p>
      <w:r>
        <w:rPr>
          <w:b/>
        </w:rPr>
        <w:t xml:space="preserve">Tulos</w:t>
      </w:r>
    </w:p>
    <w:p>
      <w:r>
        <w:t xml:space="preserve">Olin telttailemassa vuorilla parhaan ystäväni kanssa.</w:t>
      </w:r>
    </w:p>
    <w:p>
      <w:r>
        <w:rPr>
          <w:b/>
        </w:rPr>
        <w:t xml:space="preserve">Esimerkki 1.1739</w:t>
      </w:r>
    </w:p>
    <w:p>
      <w:r>
        <w:t xml:space="preserve">Keskellä: Lindan poikaystävä kertoi rakastavansa Lindan ainutlaatuisia jalkoja. Loppu: Lindan oli pakko muistella kohteliaisuuttaan, muuten hän olisi itkenyt.</w:t>
      </w:r>
    </w:p>
    <w:p>
      <w:r>
        <w:rPr>
          <w:b/>
        </w:rPr>
        <w:t xml:space="preserve">Tulos</w:t>
      </w:r>
    </w:p>
    <w:p>
      <w:r>
        <w:t xml:space="preserve">Linda on itsetietoinen jaloistaan.</w:t>
      </w:r>
    </w:p>
    <w:p>
      <w:r>
        <w:rPr>
          <w:b/>
        </w:rPr>
        <w:t xml:space="preserve">Esimerkki 1.1740</w:t>
      </w:r>
    </w:p>
    <w:p>
      <w:r>
        <w:t xml:space="preserve">Keskellä: Vaimoni ja minä saimme tietää, että hänen perheensä maksoi matkamme. Loppu: Se paransi minun ja vaimoni tilannetta.</w:t>
      </w:r>
    </w:p>
    <w:p>
      <w:r>
        <w:rPr>
          <w:b/>
        </w:rPr>
        <w:t xml:space="preserve">Tulos</w:t>
      </w:r>
    </w:p>
    <w:p>
      <w:r>
        <w:t xml:space="preserve">Vaimoni ja minun piti lähteä häämatkalle.</w:t>
      </w:r>
    </w:p>
    <w:p>
      <w:r>
        <w:rPr>
          <w:b/>
        </w:rPr>
        <w:t xml:space="preserve">Esimerkki 1.1741</w:t>
      </w:r>
    </w:p>
    <w:p>
      <w:r>
        <w:t xml:space="preserve">Keskellä: Sanoin joitakin samoja asioita, joita puolisoni aikoi sanoa. Loppu: Pian tuleva puolisoni teki joitakin muutoksia.</w:t>
      </w:r>
    </w:p>
    <w:p>
      <w:r>
        <w:rPr>
          <w:b/>
        </w:rPr>
        <w:t xml:space="preserve">Tulos</w:t>
      </w:r>
    </w:p>
    <w:p>
      <w:r>
        <w:t xml:space="preserve">Kirjoitin omat häävalani.</w:t>
      </w:r>
    </w:p>
    <w:p>
      <w:r>
        <w:rPr>
          <w:b/>
        </w:rPr>
        <w:t xml:space="preserve">Esimerkki 1.1742</w:t>
      </w:r>
    </w:p>
    <w:p>
      <w:r>
        <w:t xml:space="preserve">Keskellä: Pyöräni hajosi, kun ajoin sillä. Loppu: Menin kotiin, korjasin pyöräni ja lähdin ajelulle.</w:t>
      </w:r>
    </w:p>
    <w:p>
      <w:r>
        <w:rPr>
          <w:b/>
        </w:rPr>
        <w:t xml:space="preserve">Tulos</w:t>
      </w:r>
    </w:p>
    <w:p>
      <w:r>
        <w:t xml:space="preserve">Olin ajamassa pyörällä ystäväni luokse.</w:t>
      </w:r>
    </w:p>
    <w:p>
      <w:r>
        <w:rPr>
          <w:b/>
        </w:rPr>
        <w:t xml:space="preserve">Esimerkki 1.1743</w:t>
      </w:r>
    </w:p>
    <w:p>
      <w:r>
        <w:t xml:space="preserve">Keskimmäinen: Ja joku kertoi minulle, että tämä puisto oli ollut täällä 100 vuotta. Loppu: En ollut tiennyt sitä aiemmin.</w:t>
      </w:r>
    </w:p>
    <w:p>
      <w:r>
        <w:rPr>
          <w:b/>
        </w:rPr>
        <w:t xml:space="preserve">Tulos</w:t>
      </w:r>
    </w:p>
    <w:p>
      <w:r>
        <w:t xml:space="preserve">Olin eräänä päivänä piknikillä.</w:t>
      </w:r>
    </w:p>
    <w:p>
      <w:r>
        <w:rPr>
          <w:b/>
        </w:rPr>
        <w:t xml:space="preserve">Esimerkki 1.1744</w:t>
      </w:r>
    </w:p>
    <w:p>
      <w:r>
        <w:t xml:space="preserve">Keskellä: Walterin äiti teki kokopäivätyötä ja sanoi, ettei hän tehnyt sitä Walterin vuoksi. Loppu: Walter teki sen lopulta itse.</w:t>
      </w:r>
    </w:p>
    <w:p>
      <w:r>
        <w:rPr>
          <w:b/>
        </w:rPr>
        <w:t xml:space="preserve">Tulos</w:t>
      </w:r>
    </w:p>
    <w:p>
      <w:r>
        <w:t xml:space="preserve">Walter inhosi pyykinpesua.</w:t>
      </w:r>
    </w:p>
    <w:p>
      <w:r>
        <w:rPr>
          <w:b/>
        </w:rPr>
        <w:t xml:space="preserve">Esimerkki 1.1745</w:t>
      </w:r>
    </w:p>
    <w:p>
      <w:r>
        <w:t xml:space="preserve">Keskellä: Usman, alkoi opiskella pyöränkorjausta koulussa. Loppu: Usman löysi todellisen onnen moottoripyörien korjaamisesta!</w:t>
      </w:r>
    </w:p>
    <w:p>
      <w:r>
        <w:rPr>
          <w:b/>
        </w:rPr>
        <w:t xml:space="preserve">Tulos</w:t>
      </w:r>
    </w:p>
    <w:p>
      <w:r>
        <w:t xml:space="preserve">Usman rakasti moottoripyöriä.</w:t>
      </w:r>
    </w:p>
    <w:p>
      <w:r>
        <w:rPr>
          <w:b/>
        </w:rPr>
        <w:t xml:space="preserve">Esimerkki 1.1746</w:t>
      </w:r>
    </w:p>
    <w:p>
      <w:r>
        <w:t xml:space="preserve">Keskellä: Ann pysyi erossa savukkeista ja löysi resursseja, jotka auttoivat häntä. Loppu: Ann pystyi lopettamaan tupakoinnin onnistuneesti.</w:t>
      </w:r>
    </w:p>
    <w:p>
      <w:r>
        <w:rPr>
          <w:b/>
        </w:rPr>
        <w:t xml:space="preserve">Tulos</w:t>
      </w:r>
    </w:p>
    <w:p>
      <w:r>
        <w:t xml:space="preserve">Ann yritti lopettaa tupakoinnin.</w:t>
      </w:r>
    </w:p>
    <w:p>
      <w:r>
        <w:rPr>
          <w:b/>
        </w:rPr>
        <w:t xml:space="preserve">Esimerkki 1.1747</w:t>
      </w:r>
    </w:p>
    <w:p>
      <w:r>
        <w:t xml:space="preserve">Keskellä: Bobby tykkäsi leikkiä ruoallaan. Loppu: Bobby oli viisivuotias.</w:t>
      </w:r>
    </w:p>
    <w:p>
      <w:r>
        <w:rPr>
          <w:b/>
        </w:rPr>
        <w:t xml:space="preserve">Tulos</w:t>
      </w:r>
    </w:p>
    <w:p>
      <w:r>
        <w:t xml:space="preserve">Bobby taitteli hedelmäkääryleensä lentokoneen muotoon.</w:t>
      </w:r>
    </w:p>
    <w:p>
      <w:r>
        <w:rPr>
          <w:b/>
        </w:rPr>
        <w:t xml:space="preserve">Esimerkki 1.1748</w:t>
      </w:r>
    </w:p>
    <w:p>
      <w:r>
        <w:t xml:space="preserve">Keskellä: Äitini inhosi hiiren läsnäoloa talossa. Loppu: Hän hukutti hiiren kuumaan veteen.</w:t>
      </w:r>
    </w:p>
    <w:p>
      <w:r>
        <w:rPr>
          <w:b/>
        </w:rPr>
        <w:t xml:space="preserve">Tulos</w:t>
      </w:r>
    </w:p>
    <w:p>
      <w:r>
        <w:t xml:space="preserve">Eräänä päivänä, kun olin pieni, näin hiiren.</w:t>
      </w:r>
    </w:p>
    <w:p>
      <w:r>
        <w:rPr>
          <w:b/>
        </w:rPr>
        <w:t xml:space="preserve">Esimerkki 1.1749</w:t>
      </w:r>
    </w:p>
    <w:p>
      <w:r>
        <w:t xml:space="preserve">Keskellä: Josen puhelin kuoli, kun hän katsoi ohjelmaa. Loppu: Hän latasi puhelimensa ja nautti ohjelmasta loppuun.</w:t>
      </w:r>
    </w:p>
    <w:p>
      <w:r>
        <w:rPr>
          <w:b/>
        </w:rPr>
        <w:t xml:space="preserve">Tulos</w:t>
      </w:r>
    </w:p>
    <w:p>
      <w:r>
        <w:t xml:space="preserve">Jose katseli puhelimestaan televisio-ohjelmaa.</w:t>
      </w:r>
    </w:p>
    <w:p>
      <w:r>
        <w:rPr>
          <w:b/>
        </w:rPr>
        <w:t xml:space="preserve">Esimerkki 1.1750</w:t>
      </w:r>
    </w:p>
    <w:p>
      <w:r>
        <w:t xml:space="preserve">Keskellä: Ervin päätti ryhtyä harrastamaan kamppailulajeja. Loppu: Lopulta agentti tarjosi hänelle roolia taistelulajielokuvassa!</w:t>
      </w:r>
    </w:p>
    <w:p>
      <w:r>
        <w:rPr>
          <w:b/>
        </w:rPr>
        <w:t xml:space="preserve">Tulos</w:t>
      </w:r>
    </w:p>
    <w:p>
      <w:r>
        <w:t xml:space="preserve">Ervin katseli Bruce Lee -elokuvia.</w:t>
      </w:r>
    </w:p>
    <w:p>
      <w:r>
        <w:rPr>
          <w:b/>
        </w:rPr>
        <w:t xml:space="preserve">Esimerkki 1.1751</w:t>
      </w:r>
    </w:p>
    <w:p>
      <w:r>
        <w:t xml:space="preserve">Keskellä: Joku liukastui nesteen päälle sen jälkeen, kun Paisley oli pudottanut sen. Loppu: Paisley menetti työpaikkansa.</w:t>
      </w:r>
    </w:p>
    <w:p>
      <w:r>
        <w:rPr>
          <w:b/>
        </w:rPr>
        <w:t xml:space="preserve">Tulos</w:t>
      </w:r>
    </w:p>
    <w:p>
      <w:r>
        <w:t xml:space="preserve">Paisley avasi juurikaljatölkin.</w:t>
      </w:r>
    </w:p>
    <w:p>
      <w:r>
        <w:rPr>
          <w:b/>
        </w:rPr>
        <w:t xml:space="preserve">Esimerkki 1.1752</w:t>
      </w:r>
    </w:p>
    <w:p>
      <w:r>
        <w:t xml:space="preserve">Keskellä: Lucy toi kolikkopurkin isoisälleen. Loppu: Isoisä antoi Lucylle 35 dollaria hänen vaivannäöstään.</w:t>
      </w:r>
    </w:p>
    <w:p>
      <w:r>
        <w:rPr>
          <w:b/>
        </w:rPr>
        <w:t xml:space="preserve">Tulos</w:t>
      </w:r>
    </w:p>
    <w:p>
      <w:r>
        <w:t xml:space="preserve">Lucy löysi isoisänsä luolasta suuren purkin kolikoita.</w:t>
      </w:r>
    </w:p>
    <w:p>
      <w:r>
        <w:rPr>
          <w:b/>
        </w:rPr>
        <w:t xml:space="preserve">Esimerkki 1.1753</w:t>
      </w:r>
    </w:p>
    <w:p>
      <w:r>
        <w:t xml:space="preserve">Keskellä: Syötin koiralleni ruokaa, ja se alkoi raapia. Loppu: Kävi ilmi, että koirani oli allerginen koiranruoalle.</w:t>
      </w:r>
    </w:p>
    <w:p>
      <w:r>
        <w:rPr>
          <w:b/>
        </w:rPr>
        <w:t xml:space="preserve">Tulos</w:t>
      </w:r>
    </w:p>
    <w:p>
      <w:r>
        <w:t xml:space="preserve">Ostin koiralleni uutta koiranruokaa.</w:t>
      </w:r>
    </w:p>
    <w:p>
      <w:r>
        <w:rPr>
          <w:b/>
        </w:rPr>
        <w:t xml:space="preserve">Esimerkki 1.1754</w:t>
      </w:r>
    </w:p>
    <w:p>
      <w:r>
        <w:t xml:space="preserve">Keskellä: Mutta se oli toukkien saastuttama. Loppu: Keittiön ruiskutuksen jälkeen torakat olivat poissa lopullisesti.</w:t>
      </w:r>
    </w:p>
    <w:p>
      <w:r>
        <w:rPr>
          <w:b/>
        </w:rPr>
        <w:t xml:space="preserve">Tulos</w:t>
      </w:r>
    </w:p>
    <w:p>
      <w:r>
        <w:t xml:space="preserve">Sandy sai uuden asunnon.</w:t>
      </w:r>
    </w:p>
    <w:p>
      <w:r>
        <w:rPr>
          <w:b/>
        </w:rPr>
        <w:t xml:space="preserve">Esimerkki 1.1755</w:t>
      </w:r>
    </w:p>
    <w:p>
      <w:r>
        <w:t xml:space="preserve">Keskellä: Chad ei ole nähnyt ystäväänsä vuosiin. Loppu: Vaikka Chad on hermostunut, hän oli innoissaan yllättääkseen ystävänsä.</w:t>
      </w:r>
    </w:p>
    <w:p>
      <w:r>
        <w:rPr>
          <w:b/>
        </w:rPr>
        <w:t xml:space="preserve">Tulos</w:t>
      </w:r>
    </w:p>
    <w:p>
      <w:r>
        <w:t xml:space="preserve">Chad osallistuu huomenna ystävänsä häihin.</w:t>
      </w:r>
    </w:p>
    <w:p>
      <w:r>
        <w:rPr>
          <w:b/>
        </w:rPr>
        <w:t xml:space="preserve">Esimerkki 1.1756</w:t>
      </w:r>
    </w:p>
    <w:p>
      <w:r>
        <w:t xml:space="preserve">Keskellä: Milo alkoi heitellä tavaroita, kun hän ei saanut keksejä. Loppu: Milon äiti antoi hänelle keksejä epätoivosta.</w:t>
      </w:r>
    </w:p>
    <w:p>
      <w:r>
        <w:rPr>
          <w:b/>
        </w:rPr>
        <w:t xml:space="preserve">Tulos</w:t>
      </w:r>
    </w:p>
    <w:p>
      <w:r>
        <w:t xml:space="preserve">Milo oli lihava poika, jolla oli paha mieli.</w:t>
      </w:r>
    </w:p>
    <w:p>
      <w:r>
        <w:rPr>
          <w:b/>
        </w:rPr>
        <w:t xml:space="preserve">Esimerkki 1.1757</w:t>
      </w:r>
    </w:p>
    <w:p>
      <w:r>
        <w:t xml:space="preserve">Keskellä: Chad teki hyvää työtä valmistelujen kanssa. Loppu: Chad ei malttanut odottaa, että lapset pääsevät nauttimaan koulun juhlista.</w:t>
      </w:r>
    </w:p>
    <w:p>
      <w:r>
        <w:rPr>
          <w:b/>
        </w:rPr>
        <w:t xml:space="preserve">Tulos</w:t>
      </w:r>
    </w:p>
    <w:p>
      <w:r>
        <w:t xml:space="preserve">Chad oli vastuussa koulun juhlien järjestämisestä.</w:t>
      </w:r>
    </w:p>
    <w:p>
      <w:r>
        <w:rPr>
          <w:b/>
        </w:rPr>
        <w:t xml:space="preserve">Esimerkki 1.1758</w:t>
      </w:r>
    </w:p>
    <w:p>
      <w:r>
        <w:t xml:space="preserve">Keskimmäinen: Hän söi pari keksiä ja palan kakkua. Loppu: Mutta Jeff toivoi, että olisi kuunnellut, kun hän oli koko yön oksentanut.</w:t>
      </w:r>
    </w:p>
    <w:p>
      <w:r>
        <w:rPr>
          <w:b/>
        </w:rPr>
        <w:t xml:space="preserve">Tulos</w:t>
      </w:r>
    </w:p>
    <w:p>
      <w:r>
        <w:t xml:space="preserve">Jeff söi mielellään makeisia, mutta hänen vanhempansa halusivat hänen syövän terveellisesti.</w:t>
      </w:r>
    </w:p>
    <w:p>
      <w:r>
        <w:rPr>
          <w:b/>
        </w:rPr>
        <w:t xml:space="preserve">Esimerkki 1.1759</w:t>
      </w:r>
    </w:p>
    <w:p>
      <w:r>
        <w:t xml:space="preserve">Keskellä: Tim heitti siskoaan lumipallolla. Loppu: Tim pyysi anteeksi ja leikki kiltisti loppupäivän.</w:t>
      </w:r>
    </w:p>
    <w:p>
      <w:r>
        <w:rPr>
          <w:b/>
        </w:rPr>
        <w:t xml:space="preserve">Tulos</w:t>
      </w:r>
    </w:p>
    <w:p>
      <w:r>
        <w:t xml:space="preserve">Tim leikki lumessa.</w:t>
      </w:r>
    </w:p>
    <w:p>
      <w:r>
        <w:rPr>
          <w:b/>
        </w:rPr>
        <w:t xml:space="preserve">Esimerkki 1.1760</w:t>
      </w:r>
    </w:p>
    <w:p>
      <w:r>
        <w:t xml:space="preserve">Keskellä: Menin etsimään hevosta, mutta en löytänyt sitä. Loppu: Olin helpottunut, kun huomasin, että se meni yksin kotiin syömään heinää.</w:t>
      </w:r>
    </w:p>
    <w:p>
      <w:r>
        <w:rPr>
          <w:b/>
        </w:rPr>
        <w:t xml:space="preserve">Tulos</w:t>
      </w:r>
    </w:p>
    <w:p>
      <w:r>
        <w:t xml:space="preserve">Mies koputti ovelleni tänä aamuna ja sanoi, että hevoseni on karannut.</w:t>
      </w:r>
    </w:p>
    <w:p>
      <w:r>
        <w:rPr>
          <w:b/>
        </w:rPr>
        <w:t xml:space="preserve">Esimerkki 1.1761</w:t>
      </w:r>
    </w:p>
    <w:p>
      <w:r>
        <w:t xml:space="preserve">Keskellä: Soitin esimiehelleni, jotta voisin seurata häntä tarkemmin. Loppu: Hän oli selvästi rikollinen.</w:t>
      </w:r>
    </w:p>
    <w:p>
      <w:r>
        <w:rPr>
          <w:b/>
        </w:rPr>
        <w:t xml:space="preserve">Tulos</w:t>
      </w:r>
    </w:p>
    <w:p>
      <w:r>
        <w:t xml:space="preserve">Videovuokraamooni käveli eilen outo mies.</w:t>
      </w:r>
    </w:p>
    <w:p>
      <w:r>
        <w:rPr>
          <w:b/>
        </w:rPr>
        <w:t xml:space="preserve">Esimerkki 1.1762</w:t>
      </w:r>
    </w:p>
    <w:p>
      <w:r>
        <w:t xml:space="preserve">Keskellä: Otin savukkeen vastaan ystäviltäni puistossa. Loppu: Toistaiseksi kukaan ei ole kysynyt minulta, miksi en sytytä sitä.</w:t>
      </w:r>
    </w:p>
    <w:p>
      <w:r>
        <w:rPr>
          <w:b/>
        </w:rPr>
        <w:t xml:space="preserve">Tulos</w:t>
      </w:r>
    </w:p>
    <w:p>
      <w:r>
        <w:t xml:space="preserve">En polta.</w:t>
      </w:r>
    </w:p>
    <w:p>
      <w:r>
        <w:rPr>
          <w:b/>
        </w:rPr>
        <w:t xml:space="preserve">Esimerkki 1.1763</w:t>
      </w:r>
    </w:p>
    <w:p>
      <w:r>
        <w:t xml:space="preserve">Keskimmäinen: Hänet kutsuttiin eräänä päivänä toimistoon puhumaan. Loppu: Hän oli läpäissyt ja aikoi valmistua!</w:t>
      </w:r>
    </w:p>
    <w:p>
      <w:r>
        <w:rPr>
          <w:b/>
        </w:rPr>
        <w:t xml:space="preserve">Tulos</w:t>
      </w:r>
    </w:p>
    <w:p>
      <w:r>
        <w:t xml:space="preserve">Paulin arvosanat olivat huonot, eikä hän uskonut valmistuvansa.</w:t>
      </w:r>
    </w:p>
    <w:p>
      <w:r>
        <w:rPr>
          <w:b/>
        </w:rPr>
        <w:t xml:space="preserve">Esimerkki 1.1764</w:t>
      </w:r>
    </w:p>
    <w:p>
      <w:r>
        <w:t xml:space="preserve">Keskellä: Magdalena-nimisen naisen. Loppu: Magdalena: Niin suloinen ja rauhallinen, aivan kuin tuntemani katolinen leski.</w:t>
      </w:r>
    </w:p>
    <w:p>
      <w:r>
        <w:rPr>
          <w:b/>
        </w:rPr>
        <w:t xml:space="preserve">Tulos</w:t>
      </w:r>
    </w:p>
    <w:p>
      <w:r>
        <w:t xml:space="preserve">Magdalena on vanhalta kuulostava nimi.</w:t>
      </w:r>
    </w:p>
    <w:p>
      <w:r>
        <w:rPr>
          <w:b/>
        </w:rPr>
        <w:t xml:space="preserve">Esimerkki 1.1765</w:t>
      </w:r>
    </w:p>
    <w:p>
      <w:r>
        <w:t xml:space="preserve">Keskellä: Earl juoksi vessaan hoitamaan asian. Loppu: Earl juoksi nopeasti takaisin ja palasi töihin.</w:t>
      </w:r>
    </w:p>
    <w:p>
      <w:r>
        <w:rPr>
          <w:b/>
        </w:rPr>
        <w:t xml:space="preserve">Tulos</w:t>
      </w:r>
    </w:p>
    <w:p>
      <w:r>
        <w:t xml:space="preserve">Earl oli eräänä päivänä töissä, kun hänen nenänsä alkoi vuotaa verta.</w:t>
      </w:r>
    </w:p>
    <w:p>
      <w:r>
        <w:rPr>
          <w:b/>
        </w:rPr>
        <w:t xml:space="preserve">Esimerkki 1.1766</w:t>
      </w:r>
    </w:p>
    <w:p>
      <w:r>
        <w:t xml:space="preserve">Keskellä: Jay päätti kokeilla sitä. Loppu: Jay ei tajunnut Minecraftia ollenkaan!</w:t>
      </w:r>
    </w:p>
    <w:p>
      <w:r>
        <w:rPr>
          <w:b/>
        </w:rPr>
        <w:t xml:space="preserve">Tulos</w:t>
      </w:r>
    </w:p>
    <w:p>
      <w:r>
        <w:t xml:space="preserve">Jayn poika rakasti Minecraft-peliä.</w:t>
      </w:r>
    </w:p>
    <w:p>
      <w:r>
        <w:rPr>
          <w:b/>
        </w:rPr>
        <w:t xml:space="preserve">Esimerkki 1.1767</w:t>
      </w:r>
    </w:p>
    <w:p>
      <w:r>
        <w:t xml:space="preserve">Keskellä: Jill järjesti videon, mutta hänen vanhempansa vaihtoivat sen. Loppu: Videolla hän ei nähnyt kenenkään laittavan sitä sinne!</w:t>
      </w:r>
    </w:p>
    <w:p>
      <w:r>
        <w:rPr>
          <w:b/>
        </w:rPr>
        <w:t xml:space="preserve">Tulos</w:t>
      </w:r>
    </w:p>
    <w:p>
      <w:r>
        <w:t xml:space="preserve">Jillillä oli epäilyksensä hammaskeijusta.</w:t>
      </w:r>
    </w:p>
    <w:p>
      <w:r>
        <w:rPr>
          <w:b/>
        </w:rPr>
        <w:t xml:space="preserve">Esimerkki 1.1768</w:t>
      </w:r>
    </w:p>
    <w:p>
      <w:r>
        <w:t xml:space="preserve">Keskellä: Ostin verkosta, koska heillä oli saman viikon ilmainen toimitus. Loppu: Tavarat toimitettiin ilmaiseksi paikalliseen myymälääni, ja olin tyytyväinen.</w:t>
      </w:r>
    </w:p>
    <w:p>
      <w:r>
        <w:rPr>
          <w:b/>
        </w:rPr>
        <w:t xml:space="preserve">Tulos</w:t>
      </w:r>
    </w:p>
    <w:p>
      <w:r>
        <w:t xml:space="preserve">Se oli viikkoa ennen joulua.</w:t>
      </w:r>
    </w:p>
    <w:p>
      <w:r>
        <w:rPr>
          <w:b/>
        </w:rPr>
        <w:t xml:space="preserve">Esimerkki 1.1769</w:t>
      </w:r>
    </w:p>
    <w:p>
      <w:r>
        <w:t xml:space="preserve">Keskimmäinen: päätimme vaihtaa lavuaarin hanan. Loppu: Löydettyämme oikean ostimme sen.</w:t>
      </w:r>
    </w:p>
    <w:p>
      <w:r>
        <w:rPr>
          <w:b/>
        </w:rPr>
        <w:t xml:space="preserve">Tulos</w:t>
      </w:r>
    </w:p>
    <w:p>
      <w:r>
        <w:t xml:space="preserve">Olimme vaimoni kanssa tänään Home Depotissa.</w:t>
      </w:r>
    </w:p>
    <w:p>
      <w:r>
        <w:rPr>
          <w:b/>
        </w:rPr>
        <w:t xml:space="preserve">Esimerkki 1.1770</w:t>
      </w:r>
    </w:p>
    <w:p>
      <w:r>
        <w:t xml:space="preserve">Keskellä: Yritän pysyä terveenä ja olla tarttumatta pöpöihin töissä ollessani. Loppu: Sain kuitenkin flunssan.</w:t>
      </w:r>
    </w:p>
    <w:p>
      <w:r>
        <w:rPr>
          <w:b/>
        </w:rPr>
        <w:t xml:space="preserve">Tulos</w:t>
      </w:r>
    </w:p>
    <w:p>
      <w:r>
        <w:t xml:space="preserve">Olen työssäni tekemisissä monien ihmisten kanssa.</w:t>
      </w:r>
    </w:p>
    <w:p>
      <w:r>
        <w:rPr>
          <w:b/>
        </w:rPr>
        <w:t xml:space="preserve">Esimerkki 1.1771</w:t>
      </w:r>
    </w:p>
    <w:p>
      <w:r>
        <w:t xml:space="preserve">Keskellä: Selma sijoitti hölmösti ja menetti kaiken, jopa asuntonsa. Loppu: Selma juoksi rakennuksen sivusta ja kaatui kuolemaan.</w:t>
      </w:r>
    </w:p>
    <w:p>
      <w:r>
        <w:rPr>
          <w:b/>
        </w:rPr>
        <w:t xml:space="preserve">Tulos</w:t>
      </w:r>
    </w:p>
    <w:p>
      <w:r>
        <w:t xml:space="preserve">Selma eli ylellistä elämää New Yorkissa.</w:t>
      </w:r>
    </w:p>
    <w:p>
      <w:r>
        <w:rPr>
          <w:b/>
        </w:rPr>
        <w:t xml:space="preserve">Esimerkki 1.1772</w:t>
      </w:r>
    </w:p>
    <w:p>
      <w:r>
        <w:t xml:space="preserve">Keskellä: Gary oli hermostunut, kun hänet nukutettiin. Loppu: Garylle asennettiin hammasraudat leikkauksen jälkeen.</w:t>
      </w:r>
    </w:p>
    <w:p>
      <w:r>
        <w:rPr>
          <w:b/>
        </w:rPr>
        <w:t xml:space="preserve">Tulos</w:t>
      </w:r>
    </w:p>
    <w:p>
      <w:r>
        <w:t xml:space="preserve">Gary ajoi ortodontille tapaamista varten.</w:t>
      </w:r>
    </w:p>
    <w:p>
      <w:r>
        <w:rPr>
          <w:b/>
        </w:rPr>
        <w:t xml:space="preserve">Esimerkki 1.1773</w:t>
      </w:r>
    </w:p>
    <w:p>
      <w:r>
        <w:t xml:space="preserve">Keskellä: Toman pojat polttivat ruohoa kolmannessa teltassa. Loppu: Hän löysi kaksi poikaansa naureskelemassa ja murisemassa kolmannessa teltassa.</w:t>
      </w:r>
    </w:p>
    <w:p>
      <w:r>
        <w:rPr>
          <w:b/>
        </w:rPr>
        <w:t xml:space="preserve">Tulos</w:t>
      </w:r>
    </w:p>
    <w:p>
      <w:r>
        <w:t xml:space="preserve">Toman perhe lähti telttailemaan ja otti mukaan 3 telttaa.</w:t>
      </w:r>
    </w:p>
    <w:p>
      <w:r>
        <w:rPr>
          <w:b/>
        </w:rPr>
        <w:t xml:space="preserve">Esimerkki 1.1774</w:t>
      </w:r>
    </w:p>
    <w:p>
      <w:r>
        <w:t xml:space="preserve">Keskellä: Gina kertoi opettajalleen voivansa pahoin. Loppu: Gina oli päättänyt palata luokkahuoneeseensa.</w:t>
      </w:r>
    </w:p>
    <w:p>
      <w:r>
        <w:rPr>
          <w:b/>
        </w:rPr>
        <w:t xml:space="preserve">Tulos</w:t>
      </w:r>
    </w:p>
    <w:p>
      <w:r>
        <w:t xml:space="preserve">Gina ei halunnut mennä välitunnille.</w:t>
      </w:r>
    </w:p>
    <w:p>
      <w:r>
        <w:rPr>
          <w:b/>
        </w:rPr>
        <w:t xml:space="preserve">Esimerkki 1.1775</w:t>
      </w:r>
    </w:p>
    <w:p>
      <w:r>
        <w:t xml:space="preserve">Keskellä: Henkilö valitsi nimen viimein. Loppu: Nimeni huudettiin ja kävelin lavan yli hakemaan sitä.</w:t>
      </w:r>
    </w:p>
    <w:p>
      <w:r>
        <w:rPr>
          <w:b/>
        </w:rPr>
        <w:t xml:space="preserve">Tulos</w:t>
      </w:r>
    </w:p>
    <w:p>
      <w:r>
        <w:t xml:space="preserve">Puhuja keräsi korin, jossa oli kaikkien nimet.</w:t>
      </w:r>
    </w:p>
    <w:p>
      <w:r>
        <w:rPr>
          <w:b/>
        </w:rPr>
        <w:t xml:space="preserve">Esimerkki 1.1776</w:t>
      </w:r>
    </w:p>
    <w:p>
      <w:r>
        <w:t xml:space="preserve">Keskellä: Jimin isä harkitsi Jeffin palkkaamista kattamaan osan Jimin ylitöistä. Loppu: Raivostuneena siitä, että hänen isänsä edes harkitsi Jeffin palkkaamista, Jim irtisanoutui.</w:t>
      </w:r>
    </w:p>
    <w:p>
      <w:r>
        <w:rPr>
          <w:b/>
        </w:rPr>
        <w:t xml:space="preserve">Tulos</w:t>
      </w:r>
    </w:p>
    <w:p>
      <w:r>
        <w:t xml:space="preserve">Jim teki isästään ylpeän tekemällä kovasti töitä perheyrityksessä.</w:t>
      </w:r>
    </w:p>
    <w:p>
      <w:r>
        <w:rPr>
          <w:b/>
        </w:rPr>
        <w:t xml:space="preserve">Esimerkki 1.1777</w:t>
      </w:r>
    </w:p>
    <w:p>
      <w:r>
        <w:t xml:space="preserve">Keskellä: Addison osti ankanpoikasia ja puutavaraa. Loppu: Addison on rakentanut kanalan ja saanut ankoille onnellisen kodin.</w:t>
      </w:r>
    </w:p>
    <w:p>
      <w:r>
        <w:rPr>
          <w:b/>
        </w:rPr>
        <w:t xml:space="preserve">Tulos</w:t>
      </w:r>
    </w:p>
    <w:p>
      <w:r>
        <w:t xml:space="preserve">Addison oli halunnut hankkia ankan maatilalle.</w:t>
      </w:r>
    </w:p>
    <w:p>
      <w:r>
        <w:rPr>
          <w:b/>
        </w:rPr>
        <w:t xml:space="preserve">Esimerkki 1.1778</w:t>
      </w:r>
    </w:p>
    <w:p>
      <w:r>
        <w:t xml:space="preserve">Keskellä: Jimmy otti monia ratsastustunteja. Loppu: Jimmy alkoi sen jälkeen kilpailla ratsastuskilpailuissa.</w:t>
      </w:r>
    </w:p>
    <w:p>
      <w:r>
        <w:rPr>
          <w:b/>
        </w:rPr>
        <w:t xml:space="preserve">Tulos</w:t>
      </w:r>
    </w:p>
    <w:p>
      <w:r>
        <w:t xml:space="preserve">Jimmy halusi oppia ratsastamaan.</w:t>
      </w:r>
    </w:p>
    <w:p>
      <w:r>
        <w:rPr>
          <w:b/>
        </w:rPr>
        <w:t xml:space="preserve">Esimerkki 1.1779</w:t>
      </w:r>
    </w:p>
    <w:p>
      <w:r>
        <w:t xml:space="preserve">Keskellä: En kertonut ystävilleni allergioistani. Loppu: Olin allerginen kekseissä olleille maapähkinöille ja pyörryin.</w:t>
      </w:r>
    </w:p>
    <w:p>
      <w:r>
        <w:rPr>
          <w:b/>
        </w:rPr>
        <w:t xml:space="preserve">Tulos</w:t>
      </w:r>
    </w:p>
    <w:p>
      <w:r>
        <w:t xml:space="preserve">Menin ystäväni luokse.</w:t>
      </w:r>
    </w:p>
    <w:p>
      <w:r>
        <w:rPr>
          <w:b/>
        </w:rPr>
        <w:t xml:space="preserve">Esimerkki 1.1780</w:t>
      </w:r>
    </w:p>
    <w:p>
      <w:r>
        <w:t xml:space="preserve">Keskellä: Janet sai roolin näyttelijänä elokuvassa. Loppu: Janet oli helpottunut.</w:t>
      </w:r>
    </w:p>
    <w:p>
      <w:r>
        <w:rPr>
          <w:b/>
        </w:rPr>
        <w:t xml:space="preserve">Tulos</w:t>
      </w:r>
    </w:p>
    <w:p>
      <w:r>
        <w:t xml:space="preserve">Janet on aina halunnut olla elokuvissa.</w:t>
      </w:r>
    </w:p>
    <w:p>
      <w:r>
        <w:rPr>
          <w:b/>
        </w:rPr>
        <w:t xml:space="preserve">Esimerkki 1.1781</w:t>
      </w:r>
    </w:p>
    <w:p>
      <w:r>
        <w:t xml:space="preserve">Keskellä: Zoey käyttää tuhansia dollareita yhdessä päivässä. Loppu: Zoey on sertifioitu shoppailuhullu.</w:t>
      </w:r>
    </w:p>
    <w:p>
      <w:r>
        <w:rPr>
          <w:b/>
        </w:rPr>
        <w:t xml:space="preserve">Tulos</w:t>
      </w:r>
    </w:p>
    <w:p>
      <w:r>
        <w:t xml:space="preserve">Zoey rakastaa shoppailua.</w:t>
      </w:r>
    </w:p>
    <w:p>
      <w:r>
        <w:rPr>
          <w:b/>
        </w:rPr>
        <w:t xml:space="preserve">Esimerkki 1.1782</w:t>
      </w:r>
    </w:p>
    <w:p>
      <w:r>
        <w:t xml:space="preserve">Keskellä: Lizzy oli hyvin tarkkaavainen apinan suhteen. Loppu: Hän tajusi, että se oli kopiokissa-apina!</w:t>
      </w:r>
    </w:p>
    <w:p>
      <w:r>
        <w:rPr>
          <w:b/>
        </w:rPr>
        <w:t xml:space="preserve">Tulos</w:t>
      </w:r>
    </w:p>
    <w:p>
      <w:r>
        <w:t xml:space="preserve">Lizzy katseli apinoita eläintarhassa.</w:t>
      </w:r>
    </w:p>
    <w:p>
      <w:r>
        <w:rPr>
          <w:b/>
        </w:rPr>
        <w:t xml:space="preserve">Esimerkki 1.1783</w:t>
      </w:r>
    </w:p>
    <w:p>
      <w:r>
        <w:t xml:space="preserve">Keskellä: Daniel meni sen sijaan kauppaan. Loppu: Mutta omistaja soitti Danielin äidille ja kertoi hänelle.</w:t>
      </w:r>
    </w:p>
    <w:p>
      <w:r>
        <w:rPr>
          <w:b/>
        </w:rPr>
        <w:t xml:space="preserve">Tulos</w:t>
      </w:r>
    </w:p>
    <w:p>
      <w:r>
        <w:t xml:space="preserve">Rouva Johnson käski Danielia tulemaan suoraan koulusta kotiin.</w:t>
      </w:r>
    </w:p>
    <w:p>
      <w:r>
        <w:rPr>
          <w:b/>
        </w:rPr>
        <w:t xml:space="preserve">Esimerkki 1.1784</w:t>
      </w:r>
    </w:p>
    <w:p>
      <w:r>
        <w:t xml:space="preserve">Keskellä: Sitten hän näki televisiosta, että tulossa oli paha myrsky. Loppu: Carl pääsi suojaan ennen myrskyn saapumista.</w:t>
      </w:r>
    </w:p>
    <w:p>
      <w:r>
        <w:rPr>
          <w:b/>
        </w:rPr>
        <w:t xml:space="preserve">Tulos</w:t>
      </w:r>
    </w:p>
    <w:p>
      <w:r>
        <w:t xml:space="preserve">Carl oli Floridassa ja nautti päivästä kotonaan.</w:t>
      </w:r>
    </w:p>
    <w:p>
      <w:r>
        <w:rPr>
          <w:b/>
        </w:rPr>
        <w:t xml:space="preserve">Esimerkki 1.1785</w:t>
      </w:r>
    </w:p>
    <w:p>
      <w:r>
        <w:t xml:space="preserve">Keskellä: Kim halusi kauneusleikkauksen. Loppu: Hän alkaa nyt säästää rahaa, jotta jonain päivänä hän voi tehdä sen.</w:t>
      </w:r>
    </w:p>
    <w:p>
      <w:r>
        <w:rPr>
          <w:b/>
        </w:rPr>
        <w:t xml:space="preserve">Tulos</w:t>
      </w:r>
    </w:p>
    <w:p>
      <w:r>
        <w:t xml:space="preserve">Kim vihaa nenäänsä.</w:t>
      </w:r>
    </w:p>
    <w:p>
      <w:r>
        <w:rPr>
          <w:b/>
        </w:rPr>
        <w:t xml:space="preserve">Esimerkki 1.1786</w:t>
      </w:r>
    </w:p>
    <w:p>
      <w:r>
        <w:t xml:space="preserve">Keskellä: Myles otti lääkettä ja lepäsi. Loppu: Myles nukkuu hyvin tänä yönä.</w:t>
      </w:r>
    </w:p>
    <w:p>
      <w:r>
        <w:rPr>
          <w:b/>
        </w:rPr>
        <w:t xml:space="preserve">Tulos</w:t>
      </w:r>
    </w:p>
    <w:p>
      <w:r>
        <w:t xml:space="preserve">Myles on tänään sairauden vuoksi huomattavan heikko.</w:t>
      </w:r>
    </w:p>
    <w:p>
      <w:r>
        <w:rPr>
          <w:b/>
        </w:rPr>
        <w:t xml:space="preserve">Esimerkki 1.1787</w:t>
      </w:r>
    </w:p>
    <w:p>
      <w:r>
        <w:t xml:space="preserve">Keskellä: Dolores lauloi kauniin laulun. Loppu: Dolores oli tyytyväinen saadessaan kolmannen sijan pokaalin.</w:t>
      </w:r>
    </w:p>
    <w:p>
      <w:r>
        <w:rPr>
          <w:b/>
        </w:rPr>
        <w:t xml:space="preserve">Tulos</w:t>
      </w:r>
    </w:p>
    <w:p>
      <w:r>
        <w:t xml:space="preserve">Dolores osallistui koulun kykykilpailuun.</w:t>
      </w:r>
    </w:p>
    <w:p>
      <w:r>
        <w:rPr>
          <w:b/>
        </w:rPr>
        <w:t xml:space="preserve">Esimerkki 1.1788</w:t>
      </w:r>
    </w:p>
    <w:p>
      <w:r>
        <w:t xml:space="preserve">Keskellä: Jacksonit löysivät hyvän kaupan. Loppu: Jacksonit olivat tyytyväisiä, että he menivät tänään kaupunkiin.</w:t>
      </w:r>
    </w:p>
    <w:p>
      <w:r>
        <w:rPr>
          <w:b/>
        </w:rPr>
        <w:t xml:space="preserve">Tulos</w:t>
      </w:r>
    </w:p>
    <w:p>
      <w:r>
        <w:t xml:space="preserve">Jacksonit päättivät lähteä kaupunkiin ostoksille.</w:t>
      </w:r>
    </w:p>
    <w:p>
      <w:r>
        <w:rPr>
          <w:b/>
        </w:rPr>
        <w:t xml:space="preserve">Esimerkki 1.1789</w:t>
      </w:r>
    </w:p>
    <w:p>
      <w:r>
        <w:t xml:space="preserve">Keskellä: Katien vanhemmat eivät olleet koskaan järjestäneet hänelle syntymäpäiväjuhlia. Loppu: Hän järjesti omat juhlansa ja kutsui kaikki!</w:t>
      </w:r>
    </w:p>
    <w:p>
      <w:r>
        <w:rPr>
          <w:b/>
        </w:rPr>
        <w:t xml:space="preserve">Tulos</w:t>
      </w:r>
    </w:p>
    <w:p>
      <w:r>
        <w:t xml:space="preserve">Katie rakasti juhlia.</w:t>
      </w:r>
    </w:p>
    <w:p>
      <w:r>
        <w:rPr>
          <w:b/>
        </w:rPr>
        <w:t xml:space="preserve">Esimerkki 1.1790</w:t>
      </w:r>
    </w:p>
    <w:p>
      <w:r>
        <w:t xml:space="preserve">Keskellä: Otin kuvia lokkeista. Loppu: Lopulta kaksi lokkia tappoi kolmannen ja lensi pois.</w:t>
      </w:r>
    </w:p>
    <w:p>
      <w:r>
        <w:rPr>
          <w:b/>
        </w:rPr>
        <w:t xml:space="preserve">Tulos</w:t>
      </w:r>
    </w:p>
    <w:p>
      <w:r>
        <w:t xml:space="preserve">Rannalla näin kolme lokkia.</w:t>
      </w:r>
    </w:p>
    <w:p>
      <w:r>
        <w:rPr>
          <w:b/>
        </w:rPr>
        <w:t xml:space="preserve">Esimerkki 1.1791</w:t>
      </w:r>
    </w:p>
    <w:p>
      <w:r>
        <w:t xml:space="preserve">Keskellä: Mies ei pitänyt retkeilystä kutuaikana. Loppu: Seuraavana vuonna hän vältti kutuaikaa.</w:t>
      </w:r>
    </w:p>
    <w:p>
      <w:r>
        <w:rPr>
          <w:b/>
        </w:rPr>
        <w:t xml:space="preserve">Tulos</w:t>
      </w:r>
    </w:p>
    <w:p>
      <w:r>
        <w:t xml:space="preserve">Mies lähti telttailemaan lohen kutuaikaan.</w:t>
      </w:r>
    </w:p>
    <w:p>
      <w:r>
        <w:rPr>
          <w:b/>
        </w:rPr>
        <w:t xml:space="preserve">Esimerkki 1.1792</w:t>
      </w:r>
    </w:p>
    <w:p>
      <w:r>
        <w:t xml:space="preserve">Keskellä: Ystäväni sängyllä oli pehmolelu. Loppu: Hän sanoi, että pehmolelu oli hänen pitkäaikainen tyttöystävänsä!</w:t>
      </w:r>
    </w:p>
    <w:p>
      <w:r>
        <w:rPr>
          <w:b/>
        </w:rPr>
        <w:t xml:space="preserve">Tulos</w:t>
      </w:r>
    </w:p>
    <w:p>
      <w:r>
        <w:t xml:space="preserve">Menin ystäväni luokse hengailemaan.</w:t>
      </w:r>
    </w:p>
    <w:p>
      <w:r>
        <w:rPr>
          <w:b/>
        </w:rPr>
        <w:t xml:space="preserve">Esimerkki 1.1793</w:t>
      </w:r>
    </w:p>
    <w:p>
      <w:r>
        <w:t xml:space="preserve">Keskellä: Georgian vauva ei ollut hiljaa. Loppu: Hän antoi lopulta periksi ja antoi pojan itkeä.</w:t>
      </w:r>
    </w:p>
    <w:p>
      <w:r>
        <w:rPr>
          <w:b/>
        </w:rPr>
        <w:t xml:space="preserve">Tulos</w:t>
      </w:r>
    </w:p>
    <w:p>
      <w:r>
        <w:t xml:space="preserve">Georgia yritti saada lapsensa nukkumaan.</w:t>
      </w:r>
    </w:p>
    <w:p>
      <w:r>
        <w:rPr>
          <w:b/>
        </w:rPr>
        <w:t xml:space="preserve">Esimerkki 1.1794</w:t>
      </w:r>
    </w:p>
    <w:p>
      <w:r>
        <w:t xml:space="preserve">Keskellä: Kaksi miestä juoksi sisään ja vei rahat kassasta. Loppu: Ryöstäjät pakenivat.</w:t>
      </w:r>
    </w:p>
    <w:p>
      <w:r>
        <w:rPr>
          <w:b/>
        </w:rPr>
        <w:t xml:space="preserve">Tulos</w:t>
      </w:r>
    </w:p>
    <w:p>
      <w:r>
        <w:t xml:space="preserve">Sal oli töissä huoltoasemalla.</w:t>
      </w:r>
    </w:p>
    <w:p>
      <w:r>
        <w:rPr>
          <w:b/>
        </w:rPr>
        <w:t xml:space="preserve">Esimerkki 1.1795</w:t>
      </w:r>
    </w:p>
    <w:p>
      <w:r>
        <w:t xml:space="preserve">Keskellä: Ystäväni antoi minulle keksejä. Loppu: Olin allerginen kekseissä olleille maapähkinöille ja pyörryin.</w:t>
      </w:r>
    </w:p>
    <w:p>
      <w:r>
        <w:rPr>
          <w:b/>
        </w:rPr>
        <w:t xml:space="preserve">Tulos</w:t>
      </w:r>
    </w:p>
    <w:p>
      <w:r>
        <w:t xml:space="preserve">Menin ystäväni luokse.</w:t>
      </w:r>
    </w:p>
    <w:p>
      <w:r>
        <w:rPr>
          <w:b/>
        </w:rPr>
        <w:t xml:space="preserve">Esimerkki 1.1796</w:t>
      </w:r>
    </w:p>
    <w:p>
      <w:r>
        <w:t xml:space="preserve">Keskellä: Lisa löysi tyynyn, jonka väitetään auttavan hänen sairauteensa. Loppu: Se ei oikeastaan auttanut sairauteen, mutta se oli mukava tyyny.</w:t>
      </w:r>
    </w:p>
    <w:p>
      <w:r>
        <w:rPr>
          <w:b/>
        </w:rPr>
        <w:t xml:space="preserve">Tulos</w:t>
      </w:r>
    </w:p>
    <w:p>
      <w:r>
        <w:t xml:space="preserve">Lisa oli katsomassa Facebookia.</w:t>
      </w:r>
    </w:p>
    <w:p>
      <w:r>
        <w:rPr>
          <w:b/>
        </w:rPr>
        <w:t xml:space="preserve">Esimerkki 1.1797</w:t>
      </w:r>
    </w:p>
    <w:p>
      <w:r>
        <w:t xml:space="preserve">Keskellä: Hän huomasi bussipysäkin asuntonsa vieressä. Loppu: Hän tajusi nopeasti, että hän voisi ajaa bussilla töihin, joten hän teki niin.</w:t>
      </w:r>
    </w:p>
    <w:p>
      <w:r>
        <w:rPr>
          <w:b/>
        </w:rPr>
        <w:t xml:space="preserve">Tulos</w:t>
      </w:r>
    </w:p>
    <w:p>
      <w:r>
        <w:t xml:space="preserve">Jessica heräsi eräänä aamuna ja valmistautui töihin.</w:t>
      </w:r>
    </w:p>
    <w:p>
      <w:r>
        <w:rPr>
          <w:b/>
        </w:rPr>
        <w:t xml:space="preserve">Esimerkki 1.1798</w:t>
      </w:r>
    </w:p>
    <w:p>
      <w:r>
        <w:t xml:space="preserve">Keskellä: Quentin meni laivalla ja se upposi. Loppu: Quentin vannoi, ettei enää koskaan lähde purjehtimaan.</w:t>
      </w:r>
    </w:p>
    <w:p>
      <w:r>
        <w:rPr>
          <w:b/>
        </w:rPr>
        <w:t xml:space="preserve">Tulos</w:t>
      </w:r>
    </w:p>
    <w:p>
      <w:r>
        <w:t xml:space="preserve">Quentin ei ollut koskaan elämässään ollut veneessä.</w:t>
      </w:r>
    </w:p>
    <w:p>
      <w:r>
        <w:rPr>
          <w:b/>
        </w:rPr>
        <w:t xml:space="preserve">Esimerkki 1.1799</w:t>
      </w:r>
    </w:p>
    <w:p>
      <w:r>
        <w:t xml:space="preserve">Keskellä: Ne eivät tulleet toimeen keskenään. Loppu: Annoin koiran ystävälle.</w:t>
      </w:r>
    </w:p>
    <w:p>
      <w:r>
        <w:rPr>
          <w:b/>
        </w:rPr>
        <w:t xml:space="preserve">Tulos</w:t>
      </w:r>
    </w:p>
    <w:p>
      <w:r>
        <w:t xml:space="preserve">Olen aina halunnut sekä kissan että koiran.</w:t>
      </w:r>
    </w:p>
    <w:p>
      <w:r>
        <w:rPr>
          <w:b/>
        </w:rPr>
        <w:t xml:space="preserve">Esimerkki 1.1800</w:t>
      </w:r>
    </w:p>
    <w:p>
      <w:r>
        <w:t xml:space="preserve">Keskellä: Timin pallo juuttui puuhun, ja hän alkoi itkeä. Loppu: Hänen isänsä sai pallon, jotta Tim lakkaisi itkemästä.</w:t>
      </w:r>
    </w:p>
    <w:p>
      <w:r>
        <w:rPr>
          <w:b/>
        </w:rPr>
        <w:t xml:space="preserve">Tulos</w:t>
      </w:r>
    </w:p>
    <w:p>
      <w:r>
        <w:t xml:space="preserve">Tim pelasi palloa.</w:t>
      </w:r>
    </w:p>
    <w:p>
      <w:r>
        <w:rPr>
          <w:b/>
        </w:rPr>
        <w:t xml:space="preserve">Esimerkki 1.1801</w:t>
      </w:r>
    </w:p>
    <w:p>
      <w:r>
        <w:t xml:space="preserve">Keskellä: Miehen bensatankki oli lähes tyhjä. Loppu: Hän tankkasi viisi litraa ja maksoi bensamiehelle.</w:t>
      </w:r>
    </w:p>
    <w:p>
      <w:r>
        <w:rPr>
          <w:b/>
        </w:rPr>
        <w:t xml:space="preserve">Tulos</w:t>
      </w:r>
    </w:p>
    <w:p>
      <w:r>
        <w:t xml:space="preserve">Mies ajoi pakettiautollaan tietä pitkin ja tarkisti kaasun.</w:t>
      </w:r>
    </w:p>
    <w:p>
      <w:r>
        <w:rPr>
          <w:b/>
        </w:rPr>
        <w:t xml:space="preserve">Esimerkki 1.1802</w:t>
      </w:r>
    </w:p>
    <w:p>
      <w:r>
        <w:t xml:space="preserve">Keskellä: Randy kohteli vankeja huonosti koko 10-vuotisen uransa ajan. Loppu: Randy ampui itsensä häpeän vuoksi.</w:t>
      </w:r>
    </w:p>
    <w:p>
      <w:r>
        <w:rPr>
          <w:b/>
        </w:rPr>
        <w:t xml:space="preserve">Tulos</w:t>
      </w:r>
    </w:p>
    <w:p>
      <w:r>
        <w:t xml:space="preserve">Randy oli vartijana vankilassa.</w:t>
      </w:r>
    </w:p>
    <w:p>
      <w:r>
        <w:rPr>
          <w:b/>
        </w:rPr>
        <w:t xml:space="preserve">Esimerkki 1.1803</w:t>
      </w:r>
    </w:p>
    <w:p>
      <w:r>
        <w:t xml:space="preserve">Keskellä: Sadie, huomasi jogurtin vuotavan. Loppu: Hän otti sen pois ja laittoi sen parempaan astiaan.</w:t>
      </w:r>
    </w:p>
    <w:p>
      <w:r>
        <w:rPr>
          <w:b/>
        </w:rPr>
        <w:t xml:space="preserve">Tulos</w:t>
      </w:r>
    </w:p>
    <w:p>
      <w:r>
        <w:t xml:space="preserve">Sadie etsi jogurttia.</w:t>
      </w:r>
    </w:p>
    <w:p>
      <w:r>
        <w:rPr>
          <w:b/>
        </w:rPr>
        <w:t xml:space="preserve">Esimerkki 1.1804</w:t>
      </w:r>
    </w:p>
    <w:p>
      <w:r>
        <w:t xml:space="preserve">Keskellä: Bobille tarjottiin mahdollisuutta näytellä elokuvassa. Loppu: Elokuvan päätyttyä ihmiset hurrasivat Bobin hienolle työlle.</w:t>
      </w:r>
    </w:p>
    <w:p>
      <w:r>
        <w:rPr>
          <w:b/>
        </w:rPr>
        <w:t xml:space="preserve">Tulos</w:t>
      </w:r>
    </w:p>
    <w:p>
      <w:r>
        <w:t xml:space="preserve">Bob meni elokuvateatteriin etsimään työtä.</w:t>
      </w:r>
    </w:p>
    <w:p>
      <w:r>
        <w:rPr>
          <w:b/>
        </w:rPr>
        <w:t xml:space="preserve">Esimerkki 1.1805</w:t>
      </w:r>
    </w:p>
    <w:p>
      <w:r>
        <w:t xml:space="preserve">Keskellä: Bill potkaisi keilapalloa eräänä päivänä. Loppu: Keilapallo lopetti nopeasti Billin potkimisen.</w:t>
      </w:r>
    </w:p>
    <w:p>
      <w:r>
        <w:rPr>
          <w:b/>
        </w:rPr>
        <w:t xml:space="preserve">Tulos</w:t>
      </w:r>
    </w:p>
    <w:p>
      <w:r>
        <w:t xml:space="preserve">Bill oli pieni lapsi, joka tykkäsi potkia asioita.</w:t>
      </w:r>
    </w:p>
    <w:p>
      <w:r>
        <w:rPr>
          <w:b/>
        </w:rPr>
        <w:t xml:space="preserve">Esimerkki 1.1806</w:t>
      </w:r>
    </w:p>
    <w:p>
      <w:r>
        <w:t xml:space="preserve">Keskellä: Vierailumme aikana oli kauhea myrsky. Loppu: Emme olleet koskaan nähneet näin voimakasta raekuuroa.</w:t>
      </w:r>
    </w:p>
    <w:p>
      <w:r>
        <w:rPr>
          <w:b/>
        </w:rPr>
        <w:t xml:space="preserve">Tulos</w:t>
      </w:r>
    </w:p>
    <w:p>
      <w:r>
        <w:t xml:space="preserve">Vierailimme ystäviemme luona Buffalossa kesällä 1999.</w:t>
      </w:r>
    </w:p>
    <w:p>
      <w:r>
        <w:rPr>
          <w:b/>
        </w:rPr>
        <w:t xml:space="preserve">Esimerkki 1.1807</w:t>
      </w:r>
    </w:p>
    <w:p>
      <w:r>
        <w:t xml:space="preserve">Keskellä: Lähetin artikkelini, koska se oli hieno juttu. Loppu: En ole vieläkään onnistunut saamaan artikkeliani hyväksytyksi missään...</w:t>
      </w:r>
    </w:p>
    <w:p>
      <w:r>
        <w:rPr>
          <w:b/>
        </w:rPr>
        <w:t xml:space="preserve">Tulos</w:t>
      </w:r>
    </w:p>
    <w:p>
      <w:r>
        <w:t xml:space="preserve">Kirjoitin artikkelin, jossa analysoin erästä Jethro Tullin pitkää laulua.</w:t>
      </w:r>
    </w:p>
    <w:p>
      <w:r>
        <w:rPr>
          <w:b/>
        </w:rPr>
        <w:t xml:space="preserve">Esimerkki 1.1808</w:t>
      </w:r>
    </w:p>
    <w:p>
      <w:r>
        <w:t xml:space="preserve">Keskellä: Wendy ja hänen äitinsä riitelivät. Loppu: Wendy palasi autoon ja pyysi anteeksi.</w:t>
      </w:r>
    </w:p>
    <w:p>
      <w:r>
        <w:rPr>
          <w:b/>
        </w:rPr>
        <w:t xml:space="preserve">Tulos</w:t>
      </w:r>
    </w:p>
    <w:p>
      <w:r>
        <w:t xml:space="preserve">Wendy oli autossa äitinsä kanssa.</w:t>
      </w:r>
    </w:p>
    <w:p>
      <w:r>
        <w:rPr>
          <w:b/>
        </w:rPr>
        <w:t xml:space="preserve">Esimerkki 1.1809</w:t>
      </w:r>
    </w:p>
    <w:p>
      <w:r>
        <w:t xml:space="preserve">Keskellä: Maksoin leivästä ja muista tavaroista ruokakaupassa. Loppu: Se oli silloin, kun kävelin kotiin ruokaostosten kanssa.</w:t>
      </w:r>
    </w:p>
    <w:p>
      <w:r>
        <w:rPr>
          <w:b/>
        </w:rPr>
        <w:t xml:space="preserve">Tulos</w:t>
      </w:r>
    </w:p>
    <w:p>
      <w:r>
        <w:t xml:space="preserve">Minun piti mennä ostamaan leipää.</w:t>
      </w:r>
    </w:p>
    <w:p>
      <w:r>
        <w:rPr>
          <w:b/>
        </w:rPr>
        <w:t xml:space="preserve">Esimerkki 1.1810</w:t>
      </w:r>
    </w:p>
    <w:p>
      <w:r>
        <w:t xml:space="preserve">Keskellä: Jimmy pyysi ystäväänsä opettamaan häntä. Loppu: Jimmy oli hyvin iloinen oppiessaan pelaamaan ensimmäistä korttipeliään.</w:t>
      </w:r>
    </w:p>
    <w:p>
      <w:r>
        <w:rPr>
          <w:b/>
        </w:rPr>
        <w:t xml:space="preserve">Tulos</w:t>
      </w:r>
    </w:p>
    <w:p>
      <w:r>
        <w:t xml:space="preserve">Jimmy oli aina halunnut oppia pelaamaan korttipelejä.</w:t>
      </w:r>
    </w:p>
    <w:p>
      <w:r>
        <w:rPr>
          <w:b/>
        </w:rPr>
        <w:t xml:space="preserve">Esimerkki 1.1811</w:t>
      </w:r>
    </w:p>
    <w:p>
      <w:r>
        <w:t xml:space="preserve">Keskellä: Sitten hän tunsi vedon, kun hän kelasi vieheensä viimeisen kerran. Loppu: Hän oli innoissaan huomatessaan, että hän oli saanut hienon ahvenen viimeisellä heitollaan.</w:t>
      </w:r>
    </w:p>
    <w:p>
      <w:r>
        <w:rPr>
          <w:b/>
        </w:rPr>
        <w:t xml:space="preserve">Tulos</w:t>
      </w:r>
    </w:p>
    <w:p>
      <w:r>
        <w:t xml:space="preserve">Jim päätti heittää vieheen vielä kerran.</w:t>
      </w:r>
    </w:p>
    <w:p>
      <w:r>
        <w:rPr>
          <w:b/>
        </w:rPr>
        <w:t xml:space="preserve">Esimerkki 1.1812</w:t>
      </w:r>
    </w:p>
    <w:p>
      <w:r>
        <w:t xml:space="preserve">Keskellä: Jordan oli hyvin vastuuntuntoinen. Loppu: Jordanin äiti on onnellinen nähdessään pienen tyttönsä kasvavan aikuiseksi.</w:t>
      </w:r>
    </w:p>
    <w:p>
      <w:r>
        <w:rPr>
          <w:b/>
        </w:rPr>
        <w:t xml:space="preserve">Tulos</w:t>
      </w:r>
    </w:p>
    <w:p>
      <w:r>
        <w:t xml:space="preserve">Jordan muuttaa huomenna opiskelija-asuntolaansa.</w:t>
      </w:r>
    </w:p>
    <w:p>
      <w:r>
        <w:rPr>
          <w:b/>
        </w:rPr>
        <w:t xml:space="preserve">Esimerkki 1.1813</w:t>
      </w:r>
    </w:p>
    <w:p>
      <w:r>
        <w:t xml:space="preserve">Keskellä: Annie, teki hyvää työtä tarjoilijana baarissa. Loppu: Vuoron päätteeksi hänen esimiehensä kehui hänen työtään.</w:t>
      </w:r>
    </w:p>
    <w:p>
      <w:r>
        <w:rPr>
          <w:b/>
        </w:rPr>
        <w:t xml:space="preserve">Tulos</w:t>
      </w:r>
    </w:p>
    <w:p>
      <w:r>
        <w:t xml:space="preserve">Annie oli juuri aloittanut uuden työn.</w:t>
      </w:r>
    </w:p>
    <w:p>
      <w:r>
        <w:rPr>
          <w:b/>
        </w:rPr>
        <w:t xml:space="preserve">Esimerkki 1.1814</w:t>
      </w:r>
    </w:p>
    <w:p>
      <w:r>
        <w:t xml:space="preserve">Keskellä: Danny pelkäsi saavansa reikiä. Loppu: Danny ei odottanut innolla seuraavaa hammaslääkärikäyntiä.</w:t>
      </w:r>
    </w:p>
    <w:p>
      <w:r>
        <w:rPr>
          <w:b/>
        </w:rPr>
        <w:t xml:space="preserve">Tulos</w:t>
      </w:r>
    </w:p>
    <w:p>
      <w:r>
        <w:t xml:space="preserve">Danny oli suurin makeanhimoinen.</w:t>
      </w:r>
    </w:p>
    <w:p>
      <w:r>
        <w:rPr>
          <w:b/>
        </w:rPr>
        <w:t xml:space="preserve">Esimerkki 1.1815</w:t>
      </w:r>
    </w:p>
    <w:p>
      <w:r>
        <w:t xml:space="preserve">Keskellä: Tekstissä sanottiin, että Fred oli loukkaantunut ja hänen äitinsä oli hyvin huolissaan. Loppu: Se osoittautui pilaksi.</w:t>
      </w:r>
    </w:p>
    <w:p>
      <w:r>
        <w:rPr>
          <w:b/>
        </w:rPr>
        <w:t xml:space="preserve">Tulos</w:t>
      </w:r>
    </w:p>
    <w:p>
      <w:r>
        <w:t xml:space="preserve">Fredin äiti sai tekstiviestin.</w:t>
      </w:r>
    </w:p>
    <w:p>
      <w:r>
        <w:rPr>
          <w:b/>
        </w:rPr>
        <w:t xml:space="preserve">Esimerkki 1.1816</w:t>
      </w:r>
    </w:p>
    <w:p>
      <w:r>
        <w:t xml:space="preserve">Keskellä: James maistoi sitä, mutta se oli liian makeaa. Loppu: Hän lisäsi lisää vettä ja jääpaloja, ja se oli täydellistä.</w:t>
      </w:r>
    </w:p>
    <w:p>
      <w:r>
        <w:rPr>
          <w:b/>
        </w:rPr>
        <w:t xml:space="preserve">Tulos</w:t>
      </w:r>
    </w:p>
    <w:p>
      <w:r>
        <w:t xml:space="preserve">James halusi tehdä Kool Aidia viilentyäkseen.</w:t>
      </w:r>
    </w:p>
    <w:p>
      <w:r>
        <w:rPr>
          <w:b/>
        </w:rPr>
        <w:t xml:space="preserve">Esimerkki 1.1817</w:t>
      </w:r>
    </w:p>
    <w:p>
      <w:r>
        <w:t xml:space="preserve">Keskellä: Abbey odotti, että laivaliikenne saapuisi. Loppu: Abbey juoksi sisälle ja juoksi yläkertaan, kun hän kuuli ovikellon.</w:t>
      </w:r>
    </w:p>
    <w:p>
      <w:r>
        <w:rPr>
          <w:b/>
        </w:rPr>
        <w:t xml:space="preserve">Tulos</w:t>
      </w:r>
    </w:p>
    <w:p>
      <w:r>
        <w:t xml:space="preserve">Abbey osti videokameran perhelomaa varten.</w:t>
      </w:r>
    </w:p>
    <w:p>
      <w:r>
        <w:rPr>
          <w:b/>
        </w:rPr>
        <w:t xml:space="preserve">Esimerkki 1.1818</w:t>
      </w:r>
    </w:p>
    <w:p>
      <w:r>
        <w:t xml:space="preserve">Keskellä: Tomin opiskelutoverit pilailivat varastamalla hänen kengännauhansa. Loppu: Hän ei enää koskaan ostanut kenkiä, joissa oli nauhat.</w:t>
      </w:r>
    </w:p>
    <w:p>
      <w:r>
        <w:rPr>
          <w:b/>
        </w:rPr>
        <w:t xml:space="preserve">Tulos</w:t>
      </w:r>
    </w:p>
    <w:p>
      <w:r>
        <w:t xml:space="preserve">Tom oli lukiolainen.</w:t>
      </w:r>
    </w:p>
    <w:p>
      <w:r>
        <w:rPr>
          <w:b/>
        </w:rPr>
        <w:t xml:space="preserve">Esimerkki 1.1819</w:t>
      </w:r>
    </w:p>
    <w:p>
      <w:r>
        <w:t xml:space="preserve">Keskellä: En pystynyt nauhoittamaan niitä ennen kuin vasta aikuisena. Loppu: Nyt voisin nauhoittaa ne ja katsoa niitä milloin vain haluan!</w:t>
      </w:r>
    </w:p>
    <w:p>
      <w:r>
        <w:rPr>
          <w:b/>
        </w:rPr>
        <w:t xml:space="preserve">Tulos</w:t>
      </w:r>
    </w:p>
    <w:p>
      <w:r>
        <w:t xml:space="preserve">Kun olin lapsi, pidin piirretyistä.</w:t>
      </w:r>
    </w:p>
    <w:p>
      <w:r>
        <w:rPr>
          <w:b/>
        </w:rPr>
        <w:t xml:space="preserve">Esimerkki 1.1820</w:t>
      </w:r>
    </w:p>
    <w:p>
      <w:r>
        <w:t xml:space="preserve">Keskellä: Jen meni McDonald'siin yksin. Loppu: Jen nautti ruoastaan ja yksinolostaan.</w:t>
      </w:r>
    </w:p>
    <w:p>
      <w:r>
        <w:rPr>
          <w:b/>
        </w:rPr>
        <w:t xml:space="preserve">Tulos</w:t>
      </w:r>
    </w:p>
    <w:p>
      <w:r>
        <w:t xml:space="preserve">Jen halusi käydä nopeasti lounaalla.</w:t>
      </w:r>
    </w:p>
    <w:p>
      <w:r>
        <w:rPr>
          <w:b/>
        </w:rPr>
        <w:t xml:space="preserve">Esimerkki 1.1821</w:t>
      </w:r>
    </w:p>
    <w:p>
      <w:r>
        <w:t xml:space="preserve">Keskimmäinen: Hän muutti pieneen kaupunkiin Minnesotassa. Loppu: Johnny oli onnellinen ollessaan pikkukaupungissa.</w:t>
      </w:r>
    </w:p>
    <w:p>
      <w:r>
        <w:rPr>
          <w:b/>
        </w:rPr>
        <w:t xml:space="preserve">Tulos</w:t>
      </w:r>
    </w:p>
    <w:p>
      <w:r>
        <w:t xml:space="preserve">Johnny halusi vaihtelua suurkaupunkielämäänsä Bostonissa.</w:t>
      </w:r>
    </w:p>
    <w:p>
      <w:r>
        <w:rPr>
          <w:b/>
        </w:rPr>
        <w:t xml:space="preserve">Esimerkki 1.1822</w:t>
      </w:r>
    </w:p>
    <w:p>
      <w:r>
        <w:t xml:space="preserve">Keskimmäinen: Harris ja Cassie alkoivat puhua. Loppu: Loppu: Nyt he ovat pari.</w:t>
      </w:r>
    </w:p>
    <w:p>
      <w:r>
        <w:rPr>
          <w:b/>
        </w:rPr>
        <w:t xml:space="preserve">Tulos</w:t>
      </w:r>
    </w:p>
    <w:p>
      <w:r>
        <w:t xml:space="preserve">Harris istui bussissa Cassien vieressä.</w:t>
      </w:r>
    </w:p>
    <w:p>
      <w:r>
        <w:rPr>
          <w:b/>
        </w:rPr>
        <w:t xml:space="preserve">Esimerkki 1.1823</w:t>
      </w:r>
    </w:p>
    <w:p>
      <w:r>
        <w:t xml:space="preserve">Keskellä: Jesse voitti lotossa. Loppu: Nyt hän elää velattomana.</w:t>
      </w:r>
    </w:p>
    <w:p>
      <w:r>
        <w:rPr>
          <w:b/>
        </w:rPr>
        <w:t xml:space="preserve">Tulos</w:t>
      </w:r>
    </w:p>
    <w:p>
      <w:r>
        <w:t xml:space="preserve">Jesse halusi elää velattomana.</w:t>
      </w:r>
    </w:p>
    <w:p>
      <w:r>
        <w:rPr>
          <w:b/>
        </w:rPr>
        <w:t xml:space="preserve">Esimerkki 1.1824</w:t>
      </w:r>
    </w:p>
    <w:p>
      <w:r>
        <w:t xml:space="preserve">Keskellä: Nancyn auto oli käyttäytynyt hyvin oudosti aiemmin samana päivänä. Loppu: Moottori sammui ja hän jäi keskelle tietä.</w:t>
      </w:r>
    </w:p>
    <w:p>
      <w:r>
        <w:rPr>
          <w:b/>
        </w:rPr>
        <w:t xml:space="preserve">Tulos</w:t>
      </w:r>
    </w:p>
    <w:p>
      <w:r>
        <w:t xml:space="preserve">Nancy ajoi töihin.</w:t>
      </w:r>
    </w:p>
    <w:p>
      <w:r>
        <w:rPr>
          <w:b/>
        </w:rPr>
        <w:t xml:space="preserve">Esimerkki 1.1825</w:t>
      </w:r>
    </w:p>
    <w:p>
      <w:r>
        <w:t xml:space="preserve">Keskellä: Halusin ostaa saman tapetin tyttärelleni. Loppu: Mallia ei ole enää saatavilla.</w:t>
      </w:r>
    </w:p>
    <w:p>
      <w:r>
        <w:rPr>
          <w:b/>
        </w:rPr>
        <w:t xml:space="preserve">Tulos</w:t>
      </w:r>
    </w:p>
    <w:p>
      <w:r>
        <w:t xml:space="preserve">Kälyni mies remontoi tyttärensä huonetta.</w:t>
      </w:r>
    </w:p>
    <w:p>
      <w:r>
        <w:rPr>
          <w:b/>
        </w:rPr>
        <w:t xml:space="preserve">Esimerkki 1.1826</w:t>
      </w:r>
    </w:p>
    <w:p>
      <w:r>
        <w:t xml:space="preserve">Keskellä: Franny käytti kynsilakanpoistoainetta poistaakseen valuneen lakan. Loppu: Onneksi tahraa ei jäänyt jäljelle.</w:t>
      </w:r>
    </w:p>
    <w:p>
      <w:r>
        <w:rPr>
          <w:b/>
        </w:rPr>
        <w:t xml:space="preserve">Tulos</w:t>
      </w:r>
    </w:p>
    <w:p>
      <w:r>
        <w:t xml:space="preserve">Franny läikytti kynsilakkaa.</w:t>
      </w:r>
    </w:p>
    <w:p>
      <w:r>
        <w:rPr>
          <w:b/>
        </w:rPr>
        <w:t xml:space="preserve">Esimerkki 1.1827</w:t>
      </w:r>
    </w:p>
    <w:p>
      <w:r>
        <w:t xml:space="preserve">Keskellä: Paketti vuotaa tuntematonta nestettä. Loppu: Harold päätti heittää paketin pois.</w:t>
      </w:r>
    </w:p>
    <w:p>
      <w:r>
        <w:rPr>
          <w:b/>
        </w:rPr>
        <w:t xml:space="preserve">Tulos</w:t>
      </w:r>
    </w:p>
    <w:p>
      <w:r>
        <w:t xml:space="preserve">Harold oli postinkantaja, joka teki työtään.</w:t>
      </w:r>
    </w:p>
    <w:p>
      <w:r>
        <w:rPr>
          <w:b/>
        </w:rPr>
        <w:t xml:space="preserve">Esimerkki 1.1828</w:t>
      </w:r>
    </w:p>
    <w:p>
      <w:r>
        <w:t xml:space="preserve">Keskimmäinen: en keittänyt riisiä tarpeeksi kauan. Loppu: Riisi oli lopulta erittäin haurasta ja pehmeää.</w:t>
      </w:r>
    </w:p>
    <w:p>
      <w:r>
        <w:rPr>
          <w:b/>
        </w:rPr>
        <w:t xml:space="preserve">Tulos</w:t>
      </w:r>
    </w:p>
    <w:p>
      <w:r>
        <w:t xml:space="preserve">Äiti käski minun keittää riisiä.</w:t>
      </w:r>
    </w:p>
    <w:p>
      <w:r>
        <w:rPr>
          <w:b/>
        </w:rPr>
        <w:t xml:space="preserve">Esimerkki 1.1829</w:t>
      </w:r>
    </w:p>
    <w:p>
      <w:r>
        <w:t xml:space="preserve">Keskellä: Nuori Reggie tapasi Jamal Lewisin NFL-pelin aikana. Loppu: Jamal Lewis antoi hänelle henkilökohtaisia neuvoja ja toivotti hänelle kaikkea hyvää.</w:t>
      </w:r>
    </w:p>
    <w:p>
      <w:r>
        <w:rPr>
          <w:b/>
        </w:rPr>
        <w:t xml:space="preserve">Tulos</w:t>
      </w:r>
    </w:p>
    <w:p>
      <w:r>
        <w:t xml:space="preserve">Nuori Reggie rakasti amerikkalaisen jalkapallon pelaamista ja katsomista.</w:t>
      </w:r>
    </w:p>
    <w:p>
      <w:r>
        <w:rPr>
          <w:b/>
        </w:rPr>
        <w:t xml:space="preserve">Esimerkki 1.1830</w:t>
      </w:r>
    </w:p>
    <w:p>
      <w:r>
        <w:t xml:space="preserve">Keskellä: Kone, jonka vuokrasin, oli aivan liian tehokas. Loppu: Päätin haastaa heidät oikeuteen ja voitin.</w:t>
      </w:r>
    </w:p>
    <w:p>
      <w:r>
        <w:rPr>
          <w:b/>
        </w:rPr>
        <w:t xml:space="preserve">Tulos</w:t>
      </w:r>
    </w:p>
    <w:p>
      <w:r>
        <w:t xml:space="preserve">Päätin pestä ajotieni.</w:t>
      </w:r>
    </w:p>
    <w:p>
      <w:r>
        <w:rPr>
          <w:b/>
        </w:rPr>
        <w:t xml:space="preserve">Esimerkki 1.1831</w:t>
      </w:r>
    </w:p>
    <w:p>
      <w:r>
        <w:t xml:space="preserve">Keskellä: Thumper sairastui vakavasti. Loppu: Muutaman päivän kuluttua hän kuoli, ja olin murtunut.</w:t>
      </w:r>
    </w:p>
    <w:p>
      <w:r>
        <w:rPr>
          <w:b/>
        </w:rPr>
        <w:t xml:space="preserve">Tulos</w:t>
      </w:r>
    </w:p>
    <w:p>
      <w:r>
        <w:t xml:space="preserve">Minulla oli lapsena kani nimeltä Thumper.</w:t>
      </w:r>
    </w:p>
    <w:p>
      <w:r>
        <w:rPr>
          <w:b/>
        </w:rPr>
        <w:t xml:space="preserve">Esimerkki 1.1832</w:t>
      </w:r>
    </w:p>
    <w:p>
      <w:r>
        <w:t xml:space="preserve">Keskellä: George täytti työhakemuksen. Loppu: Yritys soitti Georgelle ja tarjosi hänelle työtä.</w:t>
      </w:r>
    </w:p>
    <w:p>
      <w:r>
        <w:rPr>
          <w:b/>
        </w:rPr>
        <w:t xml:space="preserve">Tulos</w:t>
      </w:r>
    </w:p>
    <w:p>
      <w:r>
        <w:t xml:space="preserve">Georgen oli löydettävä työpaikka, kun hänet oli irtisanottu edellisestä työpaikastaan.</w:t>
      </w:r>
    </w:p>
    <w:p>
      <w:r>
        <w:rPr>
          <w:b/>
        </w:rPr>
        <w:t xml:space="preserve">Esimerkki 1.1833</w:t>
      </w:r>
    </w:p>
    <w:p>
      <w:r>
        <w:t xml:space="preserve">Keskimmäinen: Hänellä oli uusi idea esiteltävänä kokouksessa. Loppu: Kun hän lopulta esitteli sen, kaikki pitivät siitä.</w:t>
      </w:r>
    </w:p>
    <w:p>
      <w:r>
        <w:rPr>
          <w:b/>
        </w:rPr>
        <w:t xml:space="preserve">Tulos</w:t>
      </w:r>
    </w:p>
    <w:p>
      <w:r>
        <w:t xml:space="preserve">Olivier oli hermostunut.</w:t>
      </w:r>
    </w:p>
    <w:p>
      <w:r>
        <w:rPr>
          <w:b/>
        </w:rPr>
        <w:t xml:space="preserve">Esimerkki 1.1834</w:t>
      </w:r>
    </w:p>
    <w:p>
      <w:r>
        <w:t xml:space="preserve">Keskellä: Rannalla hän näki monia hylkeitä, jotka valtasivat venesataman veneet. Loppu: Hän inspiroitui ja päätti maalata ne.</w:t>
      </w:r>
    </w:p>
    <w:p>
      <w:r>
        <w:rPr>
          <w:b/>
        </w:rPr>
        <w:t xml:space="preserve">Tulos</w:t>
      </w:r>
    </w:p>
    <w:p>
      <w:r>
        <w:t xml:space="preserve">Julia oli matkalla rannikolle taideluokkansa kanssa.</w:t>
      </w:r>
    </w:p>
    <w:p>
      <w:r>
        <w:rPr>
          <w:b/>
        </w:rPr>
        <w:t xml:space="preserve">Esimerkki 1.1835</w:t>
      </w:r>
    </w:p>
    <w:p>
      <w:r>
        <w:t xml:space="preserve">Keskimmäinen: Hän kaatuu ja vääntää nilkkansa. Loppu: Onneksi toinen retkeilijä tulee paikalle ja auttaa hänet turvallisesti lääkäriin.</w:t>
      </w:r>
    </w:p>
    <w:p>
      <w:r>
        <w:rPr>
          <w:b/>
        </w:rPr>
        <w:t xml:space="preserve">Tulos</w:t>
      </w:r>
    </w:p>
    <w:p>
      <w:r>
        <w:t xml:space="preserve">Jerry rakastaa viettää aikaa ulkona vaeltaen.</w:t>
      </w:r>
    </w:p>
    <w:p>
      <w:r>
        <w:rPr>
          <w:b/>
        </w:rPr>
        <w:t xml:space="preserve">Esimerkki 1.1836</w:t>
      </w:r>
    </w:p>
    <w:p>
      <w:r>
        <w:t xml:space="preserve">Keskellä: Kerroin sedälleni, että hänen uusi tyttöystävänsä ei halua enää tavata häntä. Loppu: Hän ei sanonut minulle sanaakaan loppupäivän aikana.</w:t>
      </w:r>
    </w:p>
    <w:p>
      <w:r>
        <w:rPr>
          <w:b/>
        </w:rPr>
        <w:t xml:space="preserve">Tulos</w:t>
      </w:r>
    </w:p>
    <w:p>
      <w:r>
        <w:t xml:space="preserve">Yritin kertoa sedälleni viestin.</w:t>
      </w:r>
    </w:p>
    <w:p>
      <w:r>
        <w:rPr>
          <w:b/>
        </w:rPr>
        <w:t xml:space="preserve">Esimerkki 1.1837</w:t>
      </w:r>
    </w:p>
    <w:p>
      <w:r>
        <w:t xml:space="preserve">Keskellä: Smithit viettivät kokonaiset kaksi viikkoa kiertelemällä länsirannikkoa. Loppu: Perheellä oli hauskaa.</w:t>
      </w:r>
    </w:p>
    <w:p>
      <w:r>
        <w:rPr>
          <w:b/>
        </w:rPr>
        <w:t xml:space="preserve">Tulos</w:t>
      </w:r>
    </w:p>
    <w:p>
      <w:r>
        <w:t xml:space="preserve">Smithit päättivät lähteä lomalle Grand Canyoniin.</w:t>
      </w:r>
    </w:p>
    <w:p>
      <w:r>
        <w:rPr>
          <w:b/>
        </w:rPr>
        <w:t xml:space="preserve">Esimerkki 1.1838</w:t>
      </w:r>
    </w:p>
    <w:p>
      <w:r>
        <w:t xml:space="preserve">Keskellä: Eronneet vanhempani tulivat molemmat. Loppu: He onnistuivat unohtamaan erimielisyytensä syödessään kalkkunaa.</w:t>
      </w:r>
    </w:p>
    <w:p>
      <w:r>
        <w:rPr>
          <w:b/>
        </w:rPr>
        <w:t xml:space="preserve">Tulos</w:t>
      </w:r>
    </w:p>
    <w:p>
      <w:r>
        <w:t xml:space="preserve">Perhe kokoontui lomalle.</w:t>
      </w:r>
    </w:p>
    <w:p>
      <w:r>
        <w:rPr>
          <w:b/>
        </w:rPr>
        <w:t xml:space="preserve">Esimerkki 1.1839</w:t>
      </w:r>
    </w:p>
    <w:p>
      <w:r>
        <w:t xml:space="preserve">Keskellä: Lapset katselivat vanhempiensa tappelua hiekassa. Loppu: He lakkasivat itkemästä, kun poliisi lähti ja vanhemmat jäivät.</w:t>
      </w:r>
    </w:p>
    <w:p>
      <w:r>
        <w:rPr>
          <w:b/>
        </w:rPr>
        <w:t xml:space="preserve">Tulos</w:t>
      </w:r>
    </w:p>
    <w:p>
      <w:r>
        <w:t xml:space="preserve">Puistossa oli kahden suurperheen välinen tappelu.</w:t>
      </w:r>
    </w:p>
    <w:p>
      <w:r>
        <w:rPr>
          <w:b/>
        </w:rPr>
        <w:t xml:space="preserve">Esimerkki 1.1840</w:t>
      </w:r>
    </w:p>
    <w:p>
      <w:r>
        <w:t xml:space="preserve">Keskellä: Hankin juustoa ja paahdoin leipää. Loppu: Juusto sulatetaan voileivän päälle mikroaaltouunissa, ja se on täydellinen.</w:t>
      </w:r>
    </w:p>
    <w:p>
      <w:r>
        <w:rPr>
          <w:b/>
        </w:rPr>
        <w:t xml:space="preserve">Tulos</w:t>
      </w:r>
    </w:p>
    <w:p>
      <w:r>
        <w:t xml:space="preserve">Rakastan grillattuja juustovoileipiä.</w:t>
      </w:r>
    </w:p>
    <w:p>
      <w:r>
        <w:rPr>
          <w:b/>
        </w:rPr>
        <w:t xml:space="preserve">Esimerkki 1.1841</w:t>
      </w:r>
    </w:p>
    <w:p>
      <w:r>
        <w:t xml:space="preserve">Keskellä: Kai ja hänen äitinsä näkivät elokuvan, josta he nauttivat. Loppu: Kai ja hänen äitinsä viettivät hauskaa!</w:t>
      </w:r>
    </w:p>
    <w:p>
      <w:r>
        <w:rPr>
          <w:b/>
        </w:rPr>
        <w:t xml:space="preserve">Tulos</w:t>
      </w:r>
    </w:p>
    <w:p>
      <w:r>
        <w:t xml:space="preserve">Kain äiti kutsui hänet elokuviin.</w:t>
      </w:r>
    </w:p>
    <w:p>
      <w:r>
        <w:rPr>
          <w:b/>
        </w:rPr>
        <w:t xml:space="preserve">Esimerkki 1.1842</w:t>
      </w:r>
    </w:p>
    <w:p>
      <w:r>
        <w:t xml:space="preserve">Keskimmäinen: Hän löysi haluamansa polkupyörän, jonka hinta oli 30 dollaria, ja tarjosi 20 dollaria. Loppu: Omistaja hyväksyi tarjouksen ja otti maksun vastaan.</w:t>
      </w:r>
    </w:p>
    <w:p>
      <w:r>
        <w:rPr>
          <w:b/>
        </w:rPr>
        <w:t xml:space="preserve">Tulos</w:t>
      </w:r>
    </w:p>
    <w:p>
      <w:r>
        <w:t xml:space="preserve">Mies käveli kirpputorille 20 dollaria taskussaan.</w:t>
      </w:r>
    </w:p>
    <w:p>
      <w:r>
        <w:rPr>
          <w:b/>
        </w:rPr>
        <w:t xml:space="preserve">Esimerkki 1.1843</w:t>
      </w:r>
    </w:p>
    <w:p>
      <w:r>
        <w:t xml:space="preserve">Keskimmäinen: hän päätti leipoa niitä itse. Loppu: Norma söi herkullisia keksejä niiden leipomisen jälkeen.</w:t>
      </w:r>
    </w:p>
    <w:p>
      <w:r>
        <w:rPr>
          <w:b/>
        </w:rPr>
        <w:t xml:space="preserve">Tulos</w:t>
      </w:r>
    </w:p>
    <w:p>
      <w:r>
        <w:t xml:space="preserve">Norma halusi keksejä.</w:t>
      </w:r>
    </w:p>
    <w:p>
      <w:r>
        <w:rPr>
          <w:b/>
        </w:rPr>
        <w:t xml:space="preserve">Esimerkki 1.1844</w:t>
      </w:r>
    </w:p>
    <w:p>
      <w:r>
        <w:t xml:space="preserve">Keskellä: Benji huijasi kokeessa. Loppu: Benji sai kokeesta nollan.</w:t>
      </w:r>
    </w:p>
    <w:p>
      <w:r>
        <w:rPr>
          <w:b/>
        </w:rPr>
        <w:t xml:space="preserve">Tulos</w:t>
      </w:r>
    </w:p>
    <w:p>
      <w:r>
        <w:t xml:space="preserve">Benji oli matematiikan kokeessa.</w:t>
      </w:r>
    </w:p>
    <w:p>
      <w:r>
        <w:rPr>
          <w:b/>
        </w:rPr>
        <w:t xml:space="preserve">Esimerkki 1.1845</w:t>
      </w:r>
    </w:p>
    <w:p>
      <w:r>
        <w:t xml:space="preserve">Keskellä: Kirjailija soitti ystävälle saadakseen inspiraatiota. Loppu: Aamun loppuun mennessä hän oli laatinut viisi hienoa lausetta.</w:t>
      </w:r>
    </w:p>
    <w:p>
      <w:r>
        <w:rPr>
          <w:b/>
        </w:rPr>
        <w:t xml:space="preserve">Tulos</w:t>
      </w:r>
    </w:p>
    <w:p>
      <w:r>
        <w:t xml:space="preserve">Kirjailija tuijotti tyhjää sivua.</w:t>
      </w:r>
    </w:p>
    <w:p>
      <w:r>
        <w:rPr>
          <w:b/>
        </w:rPr>
        <w:t xml:space="preserve">Esimerkki 1.1846</w:t>
      </w:r>
    </w:p>
    <w:p>
      <w:r>
        <w:t xml:space="preserve">Keskellä: Cody antoi kissan naapurille, jotta tämän ei tarvitsisi huolehtia siitä. Loppu: Cody vannoi, ettei hanki enää koskaan toista kissaa.</w:t>
      </w:r>
    </w:p>
    <w:p>
      <w:r>
        <w:rPr>
          <w:b/>
        </w:rPr>
        <w:t xml:space="preserve">Tulos</w:t>
      </w:r>
    </w:p>
    <w:p>
      <w:r>
        <w:t xml:space="preserve">Codylla oli musta kissa, mutta hän ei pitänyt kissasta.</w:t>
      </w:r>
    </w:p>
    <w:p>
      <w:r>
        <w:rPr>
          <w:b/>
        </w:rPr>
        <w:t xml:space="preserve">Esimerkki 1.1847</w:t>
      </w:r>
    </w:p>
    <w:p>
      <w:r>
        <w:t xml:space="preserve">Keskimmäinen: Hän haki työpaikkaa, josta hän sai tiedon ystävältään. Loppu: Don sai työpaikan.</w:t>
      </w:r>
    </w:p>
    <w:p>
      <w:r>
        <w:rPr>
          <w:b/>
        </w:rPr>
        <w:t xml:space="preserve">Tulos</w:t>
      </w:r>
    </w:p>
    <w:p>
      <w:r>
        <w:t xml:space="preserve">Don oli juuri valmistunut yliopistosta.</w:t>
      </w:r>
    </w:p>
    <w:p>
      <w:r>
        <w:rPr>
          <w:b/>
        </w:rPr>
        <w:t xml:space="preserve">Esimerkki 1.1848</w:t>
      </w:r>
    </w:p>
    <w:p>
      <w:r>
        <w:t xml:space="preserve">Keskellä: Hän järjesti muotinäytöksen kerätäkseen rahaa hyväntekeväisyyteen. Loppu: Näytös oli menestys, ja hän keräsi tuhansia dollareita.</w:t>
      </w:r>
    </w:p>
    <w:p>
      <w:r>
        <w:rPr>
          <w:b/>
        </w:rPr>
        <w:t xml:space="preserve">Tulos</w:t>
      </w:r>
    </w:p>
    <w:p>
      <w:r>
        <w:t xml:space="preserve">Rita päätti, että hän halusi kerätä rahaa suosikki hyväntekeväisyysjärjestölleen.</w:t>
      </w:r>
    </w:p>
    <w:p>
      <w:r>
        <w:rPr>
          <w:b/>
        </w:rPr>
        <w:t xml:space="preserve">Esimerkki 1.1849</w:t>
      </w:r>
    </w:p>
    <w:p>
      <w:r>
        <w:t xml:space="preserve">Keskellä: Tanya ei välittänyt koskettaa matoja. Loppu: Tanyan ystävä Laura katsoi häntä ällöttyneenä.</w:t>
      </w:r>
    </w:p>
    <w:p>
      <w:r>
        <w:rPr>
          <w:b/>
        </w:rPr>
        <w:t xml:space="preserve">Tulos</w:t>
      </w:r>
    </w:p>
    <w:p>
      <w:r>
        <w:t xml:space="preserve">Tanya lähti eräänä päivänä kalastamaan.</w:t>
      </w:r>
    </w:p>
    <w:p>
      <w:r>
        <w:rPr>
          <w:b/>
        </w:rPr>
        <w:t xml:space="preserve">Esimerkki 1.1850</w:t>
      </w:r>
    </w:p>
    <w:p>
      <w:r>
        <w:t xml:space="preserve">Keskellä: Säästin rahaa, kunnes minulla oli varaa niihin. Loppu: Lähes koko kuukauden ajan kuljin ympäriinsä repaleiset kengät jalassa.</w:t>
      </w:r>
    </w:p>
    <w:p>
      <w:r>
        <w:rPr>
          <w:b/>
        </w:rPr>
        <w:t xml:space="preserve">Tulos</w:t>
      </w:r>
    </w:p>
    <w:p>
      <w:r>
        <w:t xml:space="preserve">Päätin ostaa uudet Sketcher-kengät Akatemiasta.</w:t>
      </w:r>
    </w:p>
    <w:p>
      <w:r>
        <w:rPr>
          <w:b/>
        </w:rPr>
        <w:t xml:space="preserve">Esimerkki 1.1851</w:t>
      </w:r>
    </w:p>
    <w:p>
      <w:r>
        <w:t xml:space="preserve">Keskellä: Leslie suunnitteli monipuolisen ja tyylikkään menun. Loppu: Leslie ja hänen miehensä nauttivat ihanan illallisen yhdessä.</w:t>
      </w:r>
    </w:p>
    <w:p>
      <w:r>
        <w:rPr>
          <w:b/>
        </w:rPr>
        <w:t xml:space="preserve">Tulos</w:t>
      </w:r>
    </w:p>
    <w:p>
      <w:r>
        <w:t xml:space="preserve">Leslie halusi tehdä hienon aterian hääpäiväkseen.</w:t>
      </w:r>
    </w:p>
    <w:p>
      <w:r>
        <w:rPr>
          <w:b/>
        </w:rPr>
        <w:t xml:space="preserve">Esimerkki 1.1852</w:t>
      </w:r>
    </w:p>
    <w:p>
      <w:r>
        <w:t xml:space="preserve">Keskellä: Kaikilla meni hyvin, paitsi Shellylla, joka menetti työnsä. Loppu: Kukaan pöydässä ei ollut tyytyväinen Shellyn vastaukseen.</w:t>
      </w:r>
    </w:p>
    <w:p>
      <w:r>
        <w:rPr>
          <w:b/>
        </w:rPr>
        <w:t xml:space="preserve">Tulos</w:t>
      </w:r>
    </w:p>
    <w:p>
      <w:r>
        <w:t xml:space="preserve">Vaimoni ja minä söimme illallista entisten työtovereiden kanssa kuukausi sitten.</w:t>
      </w:r>
    </w:p>
    <w:p>
      <w:r>
        <w:rPr>
          <w:b/>
        </w:rPr>
        <w:t xml:space="preserve">Esimerkki 1.1853</w:t>
      </w:r>
    </w:p>
    <w:p>
      <w:r>
        <w:t xml:space="preserve">Keskellä: Risteilyn ruoka oli huonoa. Loppu: Smithit menivät sen sijaan joka kesä rannalle.</w:t>
      </w:r>
    </w:p>
    <w:p>
      <w:r>
        <w:rPr>
          <w:b/>
        </w:rPr>
        <w:t xml:space="preserve">Tulos</w:t>
      </w:r>
    </w:p>
    <w:p>
      <w:r>
        <w:t xml:space="preserve">Smithin perhe lähti risteilylle kesälomalle.</w:t>
      </w:r>
    </w:p>
    <w:p>
      <w:r>
        <w:rPr>
          <w:b/>
        </w:rPr>
        <w:t xml:space="preserve">Esimerkki 1.1854</w:t>
      </w:r>
    </w:p>
    <w:p>
      <w:r>
        <w:t xml:space="preserve">Keskellä: He eivät osanneet päättää, minne halusivat mennä. Loppu: Lopulta he valitsivat vesipuiston syrjäisellä saarella.</w:t>
      </w:r>
    </w:p>
    <w:p>
      <w:r>
        <w:rPr>
          <w:b/>
        </w:rPr>
        <w:t xml:space="preserve">Tulos</w:t>
      </w:r>
    </w:p>
    <w:p>
      <w:r>
        <w:t xml:space="preserve">Fordin perheen piti lähteä lomalle.</w:t>
      </w:r>
    </w:p>
    <w:p>
      <w:r>
        <w:rPr>
          <w:b/>
        </w:rPr>
        <w:t xml:space="preserve">Esimerkki 1.1855</w:t>
      </w:r>
    </w:p>
    <w:p>
      <w:r>
        <w:t xml:space="preserve">Keskellä: Anthony pieraisi hiljaa, jotta opettaja ei huomaisi. Loppu: Anthonyn epäonneksi hänen suunnitelmansa ei toiminut, ja tyttö haistoi sen.</w:t>
      </w:r>
    </w:p>
    <w:p>
      <w:r>
        <w:rPr>
          <w:b/>
        </w:rPr>
        <w:t xml:space="preserve">Tulos</w:t>
      </w:r>
    </w:p>
    <w:p>
      <w:r>
        <w:t xml:space="preserve">Anthony oli eräänä päivänä tunnilla ja hänen oli todella pakko piereskellä.</w:t>
      </w:r>
    </w:p>
    <w:p>
      <w:r>
        <w:rPr>
          <w:b/>
        </w:rPr>
        <w:t xml:space="preserve">Esimerkki 1.1856</w:t>
      </w:r>
    </w:p>
    <w:p>
      <w:r>
        <w:t xml:space="preserve">Keskellä: Lanie oli menossa bändileirille. Loppu: Lanie saa ystäviä bändileirillä ja suunnittelee palaavansa sinne ensi kesänä.</w:t>
      </w:r>
    </w:p>
    <w:p>
      <w:r>
        <w:rPr>
          <w:b/>
        </w:rPr>
        <w:t xml:space="preserve">Tulos</w:t>
      </w:r>
    </w:p>
    <w:p>
      <w:r>
        <w:t xml:space="preserve">Lanie oli hermostunut.</w:t>
      </w:r>
    </w:p>
    <w:p>
      <w:r>
        <w:rPr>
          <w:b/>
        </w:rPr>
        <w:t xml:space="preserve">Esimerkki 1.1857</w:t>
      </w:r>
    </w:p>
    <w:p>
      <w:r>
        <w:t xml:space="preserve">Keskellä: Hän jätti sen huomiotta ja tilasi jotain netistä. Loppu: Rachel antoi luottokorttitietonsa ja hänen henkilöllisyytensä varastettiin.</w:t>
      </w:r>
    </w:p>
    <w:p>
      <w:r>
        <w:rPr>
          <w:b/>
        </w:rPr>
        <w:t xml:space="preserve">Tulos</w:t>
      </w:r>
    </w:p>
    <w:p>
      <w:r>
        <w:t xml:space="preserve">Rachelin tietokone käyttäytyi oudosti.</w:t>
      </w:r>
    </w:p>
    <w:p>
      <w:r>
        <w:rPr>
          <w:b/>
        </w:rPr>
        <w:t xml:space="preserve">Esimerkki 1.1858</w:t>
      </w:r>
    </w:p>
    <w:p>
      <w:r>
        <w:t xml:space="preserve">Keskimmäinen: hän päätti, että hän halusi harrastaa voimistelua, ja harjoitteli enemmän. Loppu: Hän pääsee olympialaisiin ja saa mitalin.</w:t>
      </w:r>
    </w:p>
    <w:p>
      <w:r>
        <w:rPr>
          <w:b/>
        </w:rPr>
        <w:t xml:space="preserve">Tulos</w:t>
      </w:r>
    </w:p>
    <w:p>
      <w:r>
        <w:t xml:space="preserve">Jason rakastaa hyppiä trampoliinilla</w:t>
      </w:r>
    </w:p>
    <w:p>
      <w:r>
        <w:rPr>
          <w:b/>
        </w:rPr>
        <w:t xml:space="preserve">Esimerkki 1.1859</w:t>
      </w:r>
    </w:p>
    <w:p>
      <w:r>
        <w:t xml:space="preserve">Keskellä: Löysin laukun kaupasta. Loppu: Olin kiitollinen, että se sopi.</w:t>
      </w:r>
    </w:p>
    <w:p>
      <w:r>
        <w:rPr>
          <w:b/>
        </w:rPr>
        <w:t xml:space="preserve">Tulos</w:t>
      </w:r>
    </w:p>
    <w:p>
      <w:r>
        <w:t xml:space="preserve">Tarvitsin uuden kotelon iPadiini.</w:t>
      </w:r>
    </w:p>
    <w:p>
      <w:r>
        <w:rPr>
          <w:b/>
        </w:rPr>
        <w:t xml:space="preserve">Esimerkki 1.1860</w:t>
      </w:r>
    </w:p>
    <w:p>
      <w:r>
        <w:t xml:space="preserve">Keskellä: Maurice meni säästökauppaan ja osti halvan takin. Loppu: Hän oli iloinen saadessaan jotain lämmintä talveksi.</w:t>
      </w:r>
    </w:p>
    <w:p>
      <w:r>
        <w:rPr>
          <w:b/>
        </w:rPr>
        <w:t xml:space="preserve">Tulos</w:t>
      </w:r>
    </w:p>
    <w:p>
      <w:r>
        <w:t xml:space="preserve">Maurice tajusi tarvitsevansa lisää lämpimiä vaatteita tulevaa talvea varten.</w:t>
      </w:r>
    </w:p>
    <w:p>
      <w:r>
        <w:rPr>
          <w:b/>
        </w:rPr>
        <w:t xml:space="preserve">Esimerkki 1.1861</w:t>
      </w:r>
    </w:p>
    <w:p>
      <w:r>
        <w:t xml:space="preserve">Keskellä: Ethan oli hyvin hermostunut ja pelottava. Mutta hän teeskenteli olevansa rauhallinen toimenpiteen aikana. Loppu: Ethan ja hänen äitinsä menivät Dairy Queeniin juhlimaan.</w:t>
      </w:r>
    </w:p>
    <w:p>
      <w:r>
        <w:rPr>
          <w:b/>
        </w:rPr>
        <w:t xml:space="preserve">Tulos</w:t>
      </w:r>
    </w:p>
    <w:p>
      <w:r>
        <w:t xml:space="preserve">Ethan meni hammaslääkäriin vetämään hampaansa.</w:t>
      </w:r>
    </w:p>
    <w:p>
      <w:r>
        <w:rPr>
          <w:b/>
        </w:rPr>
        <w:t xml:space="preserve">Esimerkki 1.1862</w:t>
      </w:r>
    </w:p>
    <w:p>
      <w:r>
        <w:t xml:space="preserve">Keskellä: Cassidy päätti pyytää tyttöjä valitsemaan aktiviteetin. Loppu: Kun hän pääsee kotiin, hän on iloinen siitä, että hän pelasi hopscotchia.</w:t>
      </w:r>
    </w:p>
    <w:p>
      <w:r>
        <w:rPr>
          <w:b/>
        </w:rPr>
        <w:t xml:space="preserve">Tulos</w:t>
      </w:r>
    </w:p>
    <w:p>
      <w:r>
        <w:t xml:space="preserve">Cassidy haluaa keksiä keinon viettää aikaa lauantaina.</w:t>
      </w:r>
    </w:p>
    <w:p>
      <w:r>
        <w:rPr>
          <w:b/>
        </w:rPr>
        <w:t xml:space="preserve">Esimerkki 1.1863</w:t>
      </w:r>
    </w:p>
    <w:p>
      <w:r>
        <w:t xml:space="preserve">Keskellä: Hän ei pidä pääaineestaan eikä viihdy yliopistossa. Loppu: Luulen, että hän vaihtaa vapaan sivistystyön alalle ensimmäisen vuoden jälkeen.</w:t>
      </w:r>
    </w:p>
    <w:p>
      <w:r>
        <w:rPr>
          <w:b/>
        </w:rPr>
        <w:t xml:space="preserve">Tulos</w:t>
      </w:r>
    </w:p>
    <w:p>
      <w:r>
        <w:t xml:space="preserve">Veljentyttäreni aloitti ensimmäisen opiskeluvuotensa elokuussa.</w:t>
      </w:r>
    </w:p>
    <w:p>
      <w:r>
        <w:rPr>
          <w:b/>
        </w:rPr>
        <w:t xml:space="preserve">Esimerkki 1.1864</w:t>
      </w:r>
    </w:p>
    <w:p>
      <w:r>
        <w:t xml:space="preserve">Keskellä: Scott laiminlöi muut kotitehtävänsä. Loppu: Scott maalasi lopulta oven ruskeaksi.</w:t>
      </w:r>
    </w:p>
    <w:p>
      <w:r>
        <w:rPr>
          <w:b/>
        </w:rPr>
        <w:t xml:space="preserve">Tulos</w:t>
      </w:r>
    </w:p>
    <w:p>
      <w:r>
        <w:t xml:space="preserve">Scott työsti näytelmää.</w:t>
      </w:r>
    </w:p>
    <w:p>
      <w:r>
        <w:rPr>
          <w:b/>
        </w:rPr>
        <w:t xml:space="preserve">Esimerkki 1.1865</w:t>
      </w:r>
    </w:p>
    <w:p>
      <w:r>
        <w:t xml:space="preserve">Keskellä: Kelly itki, koska oli niin järkyttynyt sen rikkomisesta. Loppu: Kelly pyysi anteeksi ja myönsi totuuden jälkeenpäin.</w:t>
      </w:r>
    </w:p>
    <w:p>
      <w:r>
        <w:rPr>
          <w:b/>
        </w:rPr>
        <w:t xml:space="preserve">Tulos</w:t>
      </w:r>
    </w:p>
    <w:p>
      <w:r>
        <w:t xml:space="preserve">Kelly rikkoi vahingossa äitinsä lempimaljakon.</w:t>
      </w:r>
    </w:p>
    <w:p>
      <w:r>
        <w:rPr>
          <w:b/>
        </w:rPr>
        <w:t xml:space="preserve">Esimerkki 1.1866</w:t>
      </w:r>
    </w:p>
    <w:p>
      <w:r>
        <w:t xml:space="preserve">Keskellä: Ted tapasi uuden naisen. Loppu: He ovat nyt kihloissa.</w:t>
      </w:r>
    </w:p>
    <w:p>
      <w:r>
        <w:rPr>
          <w:b/>
        </w:rPr>
        <w:t xml:space="preserve">Tulos</w:t>
      </w:r>
    </w:p>
    <w:p>
      <w:r>
        <w:t xml:space="preserve">Ted oli yli 70-vuotias ja oli jo kauan sitten menettänyt ensimmäisen vaimonsa.</w:t>
      </w:r>
    </w:p>
    <w:p>
      <w:r>
        <w:rPr>
          <w:b/>
        </w:rPr>
        <w:t xml:space="preserve">Esimerkki 1.1867</w:t>
      </w:r>
    </w:p>
    <w:p>
      <w:r>
        <w:t xml:space="preserve">Keskellä: Gary ja minä pelkäsimme, että äiti saisi tietää. Loppu: Veljeni kertoi hänelle, että minä tein sen, ja hän suuttui.</w:t>
      </w:r>
    </w:p>
    <w:p>
      <w:r>
        <w:rPr>
          <w:b/>
        </w:rPr>
        <w:t xml:space="preserve">Tulos</w:t>
      </w:r>
    </w:p>
    <w:p>
      <w:r>
        <w:t xml:space="preserve">Gary paiskasi tulista kastikepurkkia.</w:t>
      </w:r>
    </w:p>
    <w:p>
      <w:r>
        <w:rPr>
          <w:b/>
        </w:rPr>
        <w:t xml:space="preserve">Esimerkki 1.1868</w:t>
      </w:r>
    </w:p>
    <w:p>
      <w:r>
        <w:t xml:space="preserve">Keskellä: Monican verensokeri oli alhaalla, ja hänen oli päästävä kotiin. Loppu: Monica sai käyttää puhelinta soittaakseen taksin.</w:t>
      </w:r>
    </w:p>
    <w:p>
      <w:r>
        <w:rPr>
          <w:b/>
        </w:rPr>
        <w:t xml:space="preserve">Tulos</w:t>
      </w:r>
    </w:p>
    <w:p>
      <w:r>
        <w:t xml:space="preserve">Monica oli kirjastossa.</w:t>
      </w:r>
    </w:p>
    <w:p>
      <w:r>
        <w:rPr>
          <w:b/>
        </w:rPr>
        <w:t xml:space="preserve">Esimerkki 1.1869</w:t>
      </w:r>
    </w:p>
    <w:p>
      <w:r>
        <w:t xml:space="preserve">Keskellä: Johnny päätti lähteä road tripille Utahiin. Loppu: Johnny on niin iloinen, että hänen unelmansa Utahissa käymisestä toteutui.</w:t>
      </w:r>
    </w:p>
    <w:p>
      <w:r>
        <w:rPr>
          <w:b/>
        </w:rPr>
        <w:t xml:space="preserve">Tulos</w:t>
      </w:r>
    </w:p>
    <w:p>
      <w:r>
        <w:t xml:space="preserve">Johnny oli aina halunnut nähdä Utahin.</w:t>
      </w:r>
    </w:p>
    <w:p>
      <w:r>
        <w:rPr>
          <w:b/>
        </w:rPr>
        <w:t xml:space="preserve">Esimerkki 1.1870</w:t>
      </w:r>
    </w:p>
    <w:p>
      <w:r>
        <w:t xml:space="preserve">Keskellä: Sandran vanhemmat eivät uskoneet Sandran pystyvän huolehtimaan lemmikistä. Loppu: Sandra oli järkyttynyt siitä, että hänen vanhempansa kieltäytyivät ostamasta hänelle kilpikonnaa.</w:t>
      </w:r>
    </w:p>
    <w:p>
      <w:r>
        <w:rPr>
          <w:b/>
        </w:rPr>
        <w:t xml:space="preserve">Tulos</w:t>
      </w:r>
    </w:p>
    <w:p>
      <w:r>
        <w:t xml:space="preserve">Sandra oli aina toivonut lemmikkikilpikonnaa.</w:t>
      </w:r>
    </w:p>
    <w:p>
      <w:r>
        <w:rPr>
          <w:b/>
        </w:rPr>
        <w:t xml:space="preserve">Esimerkki 1.1871</w:t>
      </w:r>
    </w:p>
    <w:p>
      <w:r>
        <w:t xml:space="preserve">Keskellä: Fredin ystävät pilkkasivat häntä, koska hän ei ratsastanut. Loppu: Fred päätti mennä kotiin itkemään.</w:t>
      </w:r>
    </w:p>
    <w:p>
      <w:r>
        <w:rPr>
          <w:b/>
        </w:rPr>
        <w:t xml:space="preserve">Tulos</w:t>
      </w:r>
    </w:p>
    <w:p>
      <w:r>
        <w:t xml:space="preserve">Fred rakasti huvipuistoja, mutta hän ei koskaan ajanut vuoristoradalla.</w:t>
      </w:r>
    </w:p>
    <w:p>
      <w:r>
        <w:rPr>
          <w:b/>
        </w:rPr>
        <w:t xml:space="preserve">Esimerkki 1.1872</w:t>
      </w:r>
    </w:p>
    <w:p>
      <w:r>
        <w:t xml:space="preserve">Keskellä: Lynn ja hänen ystävänsä olivat menneet sinne pelaamaan peliä. Loppu: Lynnin suunnitelmana oli teeskennellä, että he menivät portaita alas leikkimään.</w:t>
      </w:r>
    </w:p>
    <w:p>
      <w:r>
        <w:rPr>
          <w:b/>
        </w:rPr>
        <w:t xml:space="preserve">Tulos</w:t>
      </w:r>
    </w:p>
    <w:p>
      <w:r>
        <w:t xml:space="preserve">Lynnin ja hänen ystäviensä oli päästävä pois kellarista.</w:t>
      </w:r>
    </w:p>
    <w:p>
      <w:r>
        <w:rPr>
          <w:b/>
        </w:rPr>
        <w:t xml:space="preserve">Esimerkki 1.1873</w:t>
      </w:r>
    </w:p>
    <w:p>
      <w:r>
        <w:t xml:space="preserve">Keskellä: Cass rakasti juoda vettä. Loppu: Hän joi sitä lievittääkseen janoaan JA makeanhimoaan!</w:t>
      </w:r>
    </w:p>
    <w:p>
      <w:r>
        <w:rPr>
          <w:b/>
        </w:rPr>
        <w:t xml:space="preserve">Tulos</w:t>
      </w:r>
    </w:p>
    <w:p>
      <w:r>
        <w:t xml:space="preserve">Cass oli hyvin janoinen.</w:t>
      </w:r>
    </w:p>
    <w:p>
      <w:r>
        <w:rPr>
          <w:b/>
        </w:rPr>
        <w:t xml:space="preserve">Esimerkki 1.1874</w:t>
      </w:r>
    </w:p>
    <w:p>
      <w:r>
        <w:t xml:space="preserve">Middle: Hän ei ollut koskaan aiemmin pelannut, joten hän ei päässyt joukkueeseen. Loppu: Hän yritti uudestaan seuraavalla kaudella ja pääsi joukkueeseen.</w:t>
      </w:r>
    </w:p>
    <w:p>
      <w:r>
        <w:rPr>
          <w:b/>
        </w:rPr>
        <w:t xml:space="preserve">Tulos</w:t>
      </w:r>
    </w:p>
    <w:p>
      <w:r>
        <w:t xml:space="preserve">Mike yritti päästä lukion koripallojoukkueeseen.</w:t>
      </w:r>
    </w:p>
    <w:p>
      <w:r>
        <w:rPr>
          <w:b/>
        </w:rPr>
        <w:t xml:space="preserve">Esimerkki 1.1875</w:t>
      </w:r>
    </w:p>
    <w:p>
      <w:r>
        <w:t xml:space="preserve">Keskellä: Bo halusi pitää rahat itsellään. Loppu: Bo kääntyi ympäri, tyrmäsi ystävänsä ja juoksi pois.</w:t>
      </w:r>
    </w:p>
    <w:p>
      <w:r>
        <w:rPr>
          <w:b/>
        </w:rPr>
        <w:t xml:space="preserve">Tulos</w:t>
      </w:r>
    </w:p>
    <w:p>
      <w:r>
        <w:t xml:space="preserve">Bo löysi puistonpenkiltä rahapussin ja piti sitä lähellään.</w:t>
      </w:r>
    </w:p>
    <w:p>
      <w:r>
        <w:rPr>
          <w:b/>
        </w:rPr>
        <w:t xml:space="preserve">Esimerkki 1.1876</w:t>
      </w:r>
    </w:p>
    <w:p>
      <w:r>
        <w:t xml:space="preserve">Keskellä: He molemmat sopivat menevänsä Pizza Hutiin. Loppu: He olivat samassa ravintolassa eri kaupungeissa.</w:t>
      </w:r>
    </w:p>
    <w:p>
      <w:r>
        <w:rPr>
          <w:b/>
        </w:rPr>
        <w:t xml:space="preserve">Tulos</w:t>
      </w:r>
    </w:p>
    <w:p>
      <w:r>
        <w:t xml:space="preserve">Brooken ja Whitin oli tarkoitus tavata illallisella.</w:t>
      </w:r>
    </w:p>
    <w:p>
      <w:r>
        <w:rPr>
          <w:b/>
        </w:rPr>
        <w:t xml:space="preserve">Esimerkki 1.1877</w:t>
      </w:r>
    </w:p>
    <w:p>
      <w:r>
        <w:t xml:space="preserve">Keskellä: Tom sai pallon ja juoksi niin nopeasti kuin pystyi. Loppu: Tom teki pelin voittaneen touchdownin!</w:t>
      </w:r>
    </w:p>
    <w:p>
      <w:r>
        <w:rPr>
          <w:b/>
        </w:rPr>
        <w:t xml:space="preserve">Tulos</w:t>
      </w:r>
    </w:p>
    <w:p>
      <w:r>
        <w:t xml:space="preserve">Se oli neljännen neljänneksen loppupuolella.</w:t>
      </w:r>
    </w:p>
    <w:p>
      <w:r>
        <w:rPr>
          <w:b/>
        </w:rPr>
        <w:t xml:space="preserve">Esimerkki 1.1878</w:t>
      </w:r>
    </w:p>
    <w:p>
      <w:r>
        <w:t xml:space="preserve">Keskellä: Halusin puhua heille. Loppu: Heidän lähtiessään hyvästelin heidät saksaksi, ja he hymyilivät.</w:t>
      </w:r>
    </w:p>
    <w:p>
      <w:r>
        <w:rPr>
          <w:b/>
        </w:rPr>
        <w:t xml:space="preserve">Tulos</w:t>
      </w:r>
    </w:p>
    <w:p>
      <w:r>
        <w:t xml:space="preserve">Olin postitoimistossa ja tapasin kaksi saksalaista turistia.</w:t>
      </w:r>
    </w:p>
    <w:p>
      <w:r>
        <w:rPr>
          <w:b/>
        </w:rPr>
        <w:t xml:space="preserve">Esimerkki 1.1879</w:t>
      </w:r>
    </w:p>
    <w:p>
      <w:r>
        <w:t xml:space="preserve">Keskimmäinen: Hän paikkasi sen tahnalla. Loppu: 10 minuutin vedettömyyden jälkeen hän uskoi sen toimivan.</w:t>
      </w:r>
    </w:p>
    <w:p>
      <w:r>
        <w:rPr>
          <w:b/>
        </w:rPr>
        <w:t xml:space="preserve">Tulos</w:t>
      </w:r>
    </w:p>
    <w:p>
      <w:r>
        <w:t xml:space="preserve">Korjausmies kutsuttiin korjaamaan vuoto katossa.</w:t>
      </w:r>
    </w:p>
    <w:p>
      <w:r>
        <w:rPr>
          <w:b/>
        </w:rPr>
        <w:t xml:space="preserve">Esimerkki 1.1880</w:t>
      </w:r>
    </w:p>
    <w:p>
      <w:r>
        <w:t xml:space="preserve">Keskellä: Brownin perheen päälle satoi. Loppu: Brownin perhe päätyi majoittumaan läheiseen hotelliin.</w:t>
      </w:r>
    </w:p>
    <w:p>
      <w:r>
        <w:rPr>
          <w:b/>
        </w:rPr>
        <w:t xml:space="preserve">Tulos</w:t>
      </w:r>
    </w:p>
    <w:p>
      <w:r>
        <w:t xml:space="preserve">Brownin perhe oli menossa telttailemaan.</w:t>
      </w:r>
    </w:p>
    <w:p>
      <w:r>
        <w:rPr>
          <w:b/>
        </w:rPr>
        <w:t xml:space="preserve">Esimerkki 1.1881</w:t>
      </w:r>
    </w:p>
    <w:p>
      <w:r>
        <w:t xml:space="preserve">Keskellä: Smith leikkasi sormensa paperiin kääntäessään sivua. Loppu: Sairaanhoitaja laittoi laastarin sormeensa.</w:t>
      </w:r>
    </w:p>
    <w:p>
      <w:r>
        <w:rPr>
          <w:b/>
        </w:rPr>
        <w:t xml:space="preserve">Tulos</w:t>
      </w:r>
    </w:p>
    <w:p>
      <w:r>
        <w:t xml:space="preserve">Herra Smithin luokka luki yhdessä romaania.</w:t>
      </w:r>
    </w:p>
    <w:p>
      <w:r>
        <w:rPr>
          <w:b/>
        </w:rPr>
        <w:t xml:space="preserve">Esimerkki 1.1882</w:t>
      </w:r>
    </w:p>
    <w:p>
      <w:r>
        <w:t xml:space="preserve">Keskellä: En osta joululahjoja. Loppu: Jeesus syntyy tänä vuonna aidommin.</w:t>
      </w:r>
    </w:p>
    <w:p>
      <w:r>
        <w:rPr>
          <w:b/>
        </w:rPr>
        <w:t xml:space="preserve">Tulos</w:t>
      </w:r>
    </w:p>
    <w:p>
      <w:r>
        <w:t xml:space="preserve">Noin viikko sitten menetin työni.</w:t>
      </w:r>
    </w:p>
    <w:p>
      <w:r>
        <w:rPr>
          <w:b/>
        </w:rPr>
        <w:t xml:space="preserve">Esimerkki 1.1883</w:t>
      </w:r>
    </w:p>
    <w:p>
      <w:r>
        <w:t xml:space="preserve">Keskellä: Sitten Billy ja John menivät hakemaan kaakaota. Loppu: Ja se maistui vielä paremmalta kuin miltä se tuntui.</w:t>
      </w:r>
    </w:p>
    <w:p>
      <w:r>
        <w:rPr>
          <w:b/>
        </w:rPr>
        <w:t xml:space="preserve">Tulos</w:t>
      </w:r>
    </w:p>
    <w:p>
      <w:r>
        <w:t xml:space="preserve">Billy ja John leikkivät lumessa tuntikausia.</w:t>
      </w:r>
    </w:p>
    <w:p>
      <w:r>
        <w:rPr>
          <w:b/>
        </w:rPr>
        <w:t xml:space="preserve">Esimerkki 1.1884</w:t>
      </w:r>
    </w:p>
    <w:p>
      <w:r>
        <w:t xml:space="preserve">Keskellä: Lucy ei halunnut jäädä kiinni sen kanssa. Loppu: Lucy täytti suunsa kakulla ja juoksi huoneeseensa.</w:t>
      </w:r>
    </w:p>
    <w:p>
      <w:r>
        <w:rPr>
          <w:b/>
        </w:rPr>
        <w:t xml:space="preserve">Tulos</w:t>
      </w:r>
    </w:p>
    <w:p>
      <w:r>
        <w:t xml:space="preserve">Lucy oli varastanut palan kakkua.</w:t>
      </w:r>
    </w:p>
    <w:p>
      <w:r>
        <w:rPr>
          <w:b/>
        </w:rPr>
        <w:t xml:space="preserve">Esimerkki 1.1885</w:t>
      </w:r>
    </w:p>
    <w:p>
      <w:r>
        <w:t xml:space="preserve">Keskimmäinen: Hänen tyttärensä oppi hyvin nopeasti. Loppu: Ann ja Hana uivat pian yhdessä!</w:t>
      </w:r>
    </w:p>
    <w:p>
      <w:r>
        <w:rPr>
          <w:b/>
        </w:rPr>
        <w:t xml:space="preserve">Tulos</w:t>
      </w:r>
    </w:p>
    <w:p>
      <w:r>
        <w:t xml:space="preserve">Hana halusi opettaa tyttärensä Annin uimaan.</w:t>
      </w:r>
    </w:p>
    <w:p>
      <w:r>
        <w:rPr>
          <w:b/>
        </w:rPr>
        <w:t xml:space="preserve">Esimerkki 1.1886</w:t>
      </w:r>
    </w:p>
    <w:p>
      <w:r>
        <w:t xml:space="preserve">Middle: Hän oli hyvin sitoutunut tähän. Loppu: Mies pyrki kaupunginvaltuustoon saadakseen kostoa.</w:t>
      </w:r>
    </w:p>
    <w:p>
      <w:r>
        <w:rPr>
          <w:b/>
        </w:rPr>
        <w:t xml:space="preserve">Tulos</w:t>
      </w:r>
    </w:p>
    <w:p>
      <w:r>
        <w:t xml:space="preserve">Mies rakensi itselleen puumajan.</w:t>
      </w:r>
    </w:p>
    <w:p>
      <w:r>
        <w:rPr>
          <w:b/>
        </w:rPr>
        <w:t xml:space="preserve">Esimerkki 1.1887</w:t>
      </w:r>
    </w:p>
    <w:p>
      <w:r>
        <w:t xml:space="preserve">Keskellä: Anne leikkasi naapurin nurmikon. Loppu: Anne tienasi näin kymmenen dollaria lisää!</w:t>
      </w:r>
    </w:p>
    <w:p>
      <w:r>
        <w:rPr>
          <w:b/>
        </w:rPr>
        <w:t xml:space="preserve">Tulos</w:t>
      </w:r>
    </w:p>
    <w:p>
      <w:r>
        <w:t xml:space="preserve">Anne tarvitsi ylimääräistä rahaa.</w:t>
      </w:r>
    </w:p>
    <w:p>
      <w:r>
        <w:rPr>
          <w:b/>
        </w:rPr>
        <w:t xml:space="preserve">Esimerkki 1.1888</w:t>
      </w:r>
    </w:p>
    <w:p>
      <w:r>
        <w:t xml:space="preserve">Keskellä: Hän pettyi rikkaaseen ja kuuluisaan elämäntyyliinsä. Loppu: Hän juoksi alas rakennuksen sivusta ja kaatui kuolemaan.</w:t>
      </w:r>
    </w:p>
    <w:p>
      <w:r>
        <w:rPr>
          <w:b/>
        </w:rPr>
        <w:t xml:space="preserve">Tulos</w:t>
      </w:r>
    </w:p>
    <w:p>
      <w:r>
        <w:t xml:space="preserve">Selma eli ylellistä elämää New Yorkissa.</w:t>
      </w:r>
    </w:p>
    <w:p>
      <w:r>
        <w:rPr>
          <w:b/>
        </w:rPr>
        <w:t xml:space="preserve">Esimerkki 1.1889</w:t>
      </w:r>
    </w:p>
    <w:p>
      <w:r>
        <w:t xml:space="preserve">Keskellä: Resepti oli metrinen, mutta vaa'ani näytti kiloa. Loppu: Huomasin tehneeni virheen mittauksissa ja aloitin alusta.</w:t>
      </w:r>
    </w:p>
    <w:p>
      <w:r>
        <w:rPr>
          <w:b/>
        </w:rPr>
        <w:t xml:space="preserve">Tulos</w:t>
      </w:r>
    </w:p>
    <w:p>
      <w:r>
        <w:t xml:space="preserve">Tänään päätin opetella leivän tekemistä.</w:t>
      </w:r>
    </w:p>
    <w:p>
      <w:r>
        <w:rPr>
          <w:b/>
        </w:rPr>
        <w:t xml:space="preserve">Esimerkki 1.1890</w:t>
      </w:r>
    </w:p>
    <w:p>
      <w:r>
        <w:t xml:space="preserve">Keskellä: Bob vieraili rannalla Kroatiassa. Loppu: Bob ei koskaan päässyt uimaan rannalla.</w:t>
      </w:r>
    </w:p>
    <w:p>
      <w:r>
        <w:rPr>
          <w:b/>
        </w:rPr>
        <w:t xml:space="preserve">Tulos</w:t>
      </w:r>
    </w:p>
    <w:p>
      <w:r>
        <w:t xml:space="preserve">Bob päätti lähteä Kroatiaan.</w:t>
      </w:r>
    </w:p>
    <w:p>
      <w:r>
        <w:rPr>
          <w:b/>
        </w:rPr>
        <w:t xml:space="preserve">Esimerkki 1.1891</w:t>
      </w:r>
    </w:p>
    <w:p>
      <w:r>
        <w:t xml:space="preserve">Keskellä: Anne aloitti muiden instrumenttien soittamisen yliopistossa. Loppu: Anne soittaa nyt orkesteriyhtyeessä työkseen ja on uskomaton!</w:t>
      </w:r>
    </w:p>
    <w:p>
      <w:r>
        <w:rPr>
          <w:b/>
        </w:rPr>
        <w:t xml:space="preserve">Tulos</w:t>
      </w:r>
    </w:p>
    <w:p>
      <w:r>
        <w:t xml:space="preserve">Anne soitti trumpettia lukion bändissä.</w:t>
      </w:r>
    </w:p>
    <w:p>
      <w:r>
        <w:rPr>
          <w:b/>
        </w:rPr>
        <w:t xml:space="preserve">Esimerkki 1.1892</w:t>
      </w:r>
    </w:p>
    <w:p>
      <w:r>
        <w:t xml:space="preserve">Keskellä: Sara pukeutui hijabiin uskontonsa vuoksi. Loppu: Saran ystävien mielestä hijab teki hänen kasvoistaan upean näköiset!</w:t>
      </w:r>
    </w:p>
    <w:p>
      <w:r>
        <w:rPr>
          <w:b/>
        </w:rPr>
        <w:t xml:space="preserve">Tulos</w:t>
      </w:r>
    </w:p>
    <w:p>
      <w:r>
        <w:t xml:space="preserve">Sara oli juuri täyttänyt kolmetoista.</w:t>
      </w:r>
    </w:p>
    <w:p>
      <w:r>
        <w:rPr>
          <w:b/>
        </w:rPr>
        <w:t xml:space="preserve">Esimerkki 1.1893</w:t>
      </w:r>
    </w:p>
    <w:p>
      <w:r>
        <w:t xml:space="preserve">Keskellä: Whataburger on hyvä työnantaja. Loppu: Hän on innoissaan päästessään työskentelemään ystäviensä kanssa, koska siitä tulee hauskaa!</w:t>
      </w:r>
    </w:p>
    <w:p>
      <w:r>
        <w:rPr>
          <w:b/>
        </w:rPr>
        <w:t xml:space="preserve">Tulos</w:t>
      </w:r>
    </w:p>
    <w:p>
      <w:r>
        <w:t xml:space="preserve">Työskentely Whataburgerissa on loistava työpaikka Tomin kaltaisille opiskelijoille.</w:t>
      </w:r>
    </w:p>
    <w:p>
      <w:r>
        <w:rPr>
          <w:b/>
        </w:rPr>
        <w:t xml:space="preserve">Esimerkki 1.1894</w:t>
      </w:r>
    </w:p>
    <w:p>
      <w:r>
        <w:t xml:space="preserve">Keskellä: Rachel teki itselleen noitapuvun ja osallistui naamiaisasukilpailuun. Loppu: Rachelin yllätykseksi hän itse asiassa voitti kilpailun.</w:t>
      </w:r>
    </w:p>
    <w:p>
      <w:r>
        <w:rPr>
          <w:b/>
        </w:rPr>
        <w:t xml:space="preserve">Tulos</w:t>
      </w:r>
    </w:p>
    <w:p>
      <w:r>
        <w:t xml:space="preserve">Rachel oli Halloween-juhlissa.</w:t>
      </w:r>
    </w:p>
    <w:p>
      <w:r>
        <w:rPr>
          <w:b/>
        </w:rPr>
        <w:t xml:space="preserve">Esimerkki 1.1895</w:t>
      </w:r>
    </w:p>
    <w:p>
      <w:r>
        <w:t xml:space="preserve">Keskellä: Libby kampasi eräänä päivänä kiharansa, ja ihmiset tuntuivat lakanneen huomaamasta häntä. Loppu: Libby ei enää koskaan kampannut kiharoitaan!</w:t>
      </w:r>
    </w:p>
    <w:p>
      <w:r>
        <w:rPr>
          <w:b/>
        </w:rPr>
        <w:t xml:space="preserve">Tulos</w:t>
      </w:r>
    </w:p>
    <w:p>
      <w:r>
        <w:t xml:space="preserve">Libbyllä oli tuuheat luonnonkiharat, ja hän vihasi niitä.</w:t>
      </w:r>
    </w:p>
    <w:p>
      <w:r>
        <w:rPr>
          <w:b/>
        </w:rPr>
        <w:t xml:space="preserve">Esimerkki 1.1896</w:t>
      </w:r>
    </w:p>
    <w:p>
      <w:r>
        <w:t xml:space="preserve">Keskellä: Painojen nostaminen oli aluksi vaikeaa. Loppu: Hän alkoi kasvattaa lihaksia.</w:t>
      </w:r>
    </w:p>
    <w:p>
      <w:r>
        <w:rPr>
          <w:b/>
        </w:rPr>
        <w:t xml:space="preserve">Tulos</w:t>
      </w:r>
    </w:p>
    <w:p>
      <w:r>
        <w:t xml:space="preserve">Jeremy päätti aloittaa painojen nostamisen uudelleen.</w:t>
      </w:r>
    </w:p>
    <w:p>
      <w:r>
        <w:rPr>
          <w:b/>
        </w:rPr>
        <w:t xml:space="preserve">Esimerkki 1.1897</w:t>
      </w:r>
    </w:p>
    <w:p>
      <w:r>
        <w:t xml:space="preserve">Keskellä: Kim päätti osallistua kauneuskilpailuun. Loppu: Valitettavasti hän ei kuitenkaan voittanut kilpailua.</w:t>
      </w:r>
    </w:p>
    <w:p>
      <w:r>
        <w:rPr>
          <w:b/>
        </w:rPr>
        <w:t xml:space="preserve">Tulos</w:t>
      </w:r>
    </w:p>
    <w:p>
      <w:r>
        <w:t xml:space="preserve">Kim oli hoikka ja kaunis.</w:t>
      </w:r>
    </w:p>
    <w:p>
      <w:r>
        <w:rPr>
          <w:b/>
        </w:rPr>
        <w:t xml:space="preserve">Esimerkki 1.1898</w:t>
      </w:r>
    </w:p>
    <w:p>
      <w:r>
        <w:t xml:space="preserve">Keskellä: Nick sai haukan kiinni pihallaan. Loppu: Hän näki, että se oli uhanalainen laji, ja päätti päästää sen menemään.</w:t>
      </w:r>
    </w:p>
    <w:p>
      <w:r>
        <w:rPr>
          <w:b/>
        </w:rPr>
        <w:t xml:space="preserve">Tulos</w:t>
      </w:r>
    </w:p>
    <w:p>
      <w:r>
        <w:t xml:space="preserve">Eräänä päivänä Nick leikki pihallaan.</w:t>
      </w:r>
    </w:p>
    <w:p>
      <w:r>
        <w:rPr>
          <w:b/>
        </w:rPr>
        <w:t xml:space="preserve">Esimerkki 1.1899</w:t>
      </w:r>
    </w:p>
    <w:p>
      <w:r>
        <w:t xml:space="preserve">Keskellä: Paul lintsasi koulusta ja jäi kiinni. Loppu: Paul on nyt kahden viikon kotiarestissa.</w:t>
      </w:r>
    </w:p>
    <w:p>
      <w:r>
        <w:rPr>
          <w:b/>
        </w:rPr>
        <w:t xml:space="preserve">Tulos</w:t>
      </w:r>
    </w:p>
    <w:p>
      <w:r>
        <w:t xml:space="preserve">Paul ei halunnut mennä tänään kouluun.</w:t>
      </w:r>
    </w:p>
    <w:p>
      <w:r>
        <w:rPr>
          <w:b/>
        </w:rPr>
        <w:t xml:space="preserve">Esimerkki 1.1900</w:t>
      </w:r>
    </w:p>
    <w:p>
      <w:r>
        <w:t xml:space="preserve">Keskellä: Tim voitti Kuukauden työntekijän palkinnon viisi kertaa puolen vuoden aikana. Loppu: Timin palkka alkoi olla todella kunnioitettava!</w:t>
      </w:r>
    </w:p>
    <w:p>
      <w:r>
        <w:rPr>
          <w:b/>
        </w:rPr>
        <w:t xml:space="preserve">Tulos</w:t>
      </w:r>
    </w:p>
    <w:p>
      <w:r>
        <w:t xml:space="preserve">Tim sai töitä paikallisesta hampurilaispaikasta.</w:t>
      </w:r>
    </w:p>
    <w:p>
      <w:r>
        <w:rPr>
          <w:b/>
        </w:rPr>
        <w:t xml:space="preserve">Esimerkki 1.1901</w:t>
      </w:r>
    </w:p>
    <w:p>
      <w:r>
        <w:t xml:space="preserve">Keskellä: Yhtäkkiä hän löysi siitä vikoja. Loppu: Hän ei enää koskaan kasvata partaa.</w:t>
      </w:r>
    </w:p>
    <w:p>
      <w:r>
        <w:rPr>
          <w:b/>
        </w:rPr>
        <w:t xml:space="preserve">Tulos</w:t>
      </w:r>
    </w:p>
    <w:p>
      <w:r>
        <w:t xml:space="preserve">Joseph on kasvattanut partaa noin vuoden ajan.</w:t>
      </w:r>
    </w:p>
    <w:p>
      <w:r>
        <w:rPr>
          <w:b/>
        </w:rPr>
        <w:t xml:space="preserve">Esimerkki 1.1902</w:t>
      </w:r>
    </w:p>
    <w:p>
      <w:r>
        <w:t xml:space="preserve">Keskellä: Frank halusi koomikoksi. Loppu: Frank tiesi, että hänestä ei koskaan tulisi kuuluisampaa.</w:t>
      </w:r>
    </w:p>
    <w:p>
      <w:r>
        <w:rPr>
          <w:b/>
        </w:rPr>
        <w:t xml:space="preserve">Tulos</w:t>
      </w:r>
    </w:p>
    <w:p>
      <w:r>
        <w:t xml:space="preserve">Frank nauroi niin kovaa, että alkoi itkeä.</w:t>
      </w:r>
    </w:p>
    <w:p>
      <w:r>
        <w:rPr>
          <w:b/>
        </w:rPr>
        <w:t xml:space="preserve">Esimerkki 1.1903</w:t>
      </w:r>
    </w:p>
    <w:p>
      <w:r>
        <w:t xml:space="preserve">Keskellä: Bailey oli maksamassa ruokaostoksiaan. Loppu: Mutta kun hän kurottautui lompakolleen, hän ei löytänyt mitään.</w:t>
      </w:r>
    </w:p>
    <w:p>
      <w:r>
        <w:rPr>
          <w:b/>
        </w:rPr>
        <w:t xml:space="preserve">Tulos</w:t>
      </w:r>
    </w:p>
    <w:p>
      <w:r>
        <w:t xml:space="preserve">Bailey oli ruokakaupan jonossa.</w:t>
      </w:r>
    </w:p>
    <w:p>
      <w:r>
        <w:rPr>
          <w:b/>
        </w:rPr>
        <w:t xml:space="preserve">Esimerkki 1.1904</w:t>
      </w:r>
    </w:p>
    <w:p>
      <w:r>
        <w:t xml:space="preserve">Keskellä: Samilla ei ole rahaa käsirahaan. Loppu: Samin oli pakko ostaa polkupyörä sen sijaan.</w:t>
      </w:r>
    </w:p>
    <w:p>
      <w:r>
        <w:rPr>
          <w:b/>
        </w:rPr>
        <w:t xml:space="preserve">Tulos</w:t>
      </w:r>
    </w:p>
    <w:p>
      <w:r>
        <w:t xml:space="preserve">Sam haluaa ostaa uuden auton.</w:t>
      </w:r>
    </w:p>
    <w:p>
      <w:r>
        <w:rPr>
          <w:b/>
        </w:rPr>
        <w:t xml:space="preserve">Esimerkki 1.1905</w:t>
      </w:r>
    </w:p>
    <w:p>
      <w:r>
        <w:t xml:space="preserve">Keskellä: Ryan ei tajunnut, kuinka lämmin tänään tulisi olemaan. Loppu: Hän hikoili villapaidassaan koko päivän.</w:t>
      </w:r>
    </w:p>
    <w:p>
      <w:r>
        <w:rPr>
          <w:b/>
        </w:rPr>
        <w:t xml:space="preserve">Tulos</w:t>
      </w:r>
    </w:p>
    <w:p>
      <w:r>
        <w:t xml:space="preserve">Ryan rakastaa villapaitoja.</w:t>
      </w:r>
    </w:p>
    <w:p>
      <w:r>
        <w:rPr>
          <w:b/>
        </w:rPr>
        <w:t xml:space="preserve">Esimerkki 1.1906</w:t>
      </w:r>
    </w:p>
    <w:p>
      <w:r>
        <w:t xml:space="preserve">Keskellä: Ed jätti avaimensa asuntoonsa. Loppu: Ed pääsi takaisin sisälle ja haki avaimensa.</w:t>
      </w:r>
    </w:p>
    <w:p>
      <w:r>
        <w:rPr>
          <w:b/>
        </w:rPr>
        <w:t xml:space="preserve">Tulos</w:t>
      </w:r>
    </w:p>
    <w:p>
      <w:r>
        <w:t xml:space="preserve">Ed lähti asunnostaan töihin.</w:t>
      </w:r>
    </w:p>
    <w:p>
      <w:r>
        <w:rPr>
          <w:b/>
        </w:rPr>
        <w:t xml:space="preserve">Esimerkki 1.1907</w:t>
      </w:r>
    </w:p>
    <w:p>
      <w:r>
        <w:t xml:space="preserve">Keskellä: Kahdeksan: Seurustelun jälkeen pyysin häntä naimisiin kanssani. Loppu: Hän suostui, ja olemme nyt onnellisesti naimisissa.</w:t>
      </w:r>
    </w:p>
    <w:p>
      <w:r>
        <w:rPr>
          <w:b/>
        </w:rPr>
        <w:t xml:space="preserve">Tulos</w:t>
      </w:r>
    </w:p>
    <w:p>
      <w:r>
        <w:t xml:space="preserve">Lähetin ystävyyspyynnön kauniille nuorelle tytölle Facebookissa.</w:t>
      </w:r>
    </w:p>
    <w:p>
      <w:r>
        <w:rPr>
          <w:b/>
        </w:rPr>
        <w:t xml:space="preserve">Esimerkki 1.1908</w:t>
      </w:r>
    </w:p>
    <w:p>
      <w:r>
        <w:t xml:space="preserve">Keskellä: Jake viilsi itseään yhdellä miekoista. Loppu: Menimme sisälle syömään.</w:t>
      </w:r>
    </w:p>
    <w:p>
      <w:r>
        <w:rPr>
          <w:b/>
        </w:rPr>
        <w:t xml:space="preserve">Tulos</w:t>
      </w:r>
    </w:p>
    <w:p>
      <w:r>
        <w:t xml:space="preserve">Katselin muutaman ystäväni kanssa Jaken miekkakokoelmaa.</w:t>
      </w:r>
    </w:p>
    <w:p>
      <w:r>
        <w:rPr>
          <w:b/>
        </w:rPr>
        <w:t xml:space="preserve">Esimerkki 1.1909</w:t>
      </w:r>
    </w:p>
    <w:p>
      <w:r>
        <w:t xml:space="preserve">Keskellä: Liam kompastui ja kaatui matkalla kouluun. Loppu: Kaikki luulivat, että se oli osa vitsiä ja nauroivat.</w:t>
      </w:r>
    </w:p>
    <w:p>
      <w:r>
        <w:rPr>
          <w:b/>
        </w:rPr>
        <w:t xml:space="preserve">Tulos</w:t>
      </w:r>
    </w:p>
    <w:p>
      <w:r>
        <w:t xml:space="preserve">Liam oli hyvin hauska kaveri.</w:t>
      </w:r>
    </w:p>
    <w:p>
      <w:r>
        <w:rPr>
          <w:b/>
        </w:rPr>
        <w:t xml:space="preserve">Esimerkki 1.1910</w:t>
      </w:r>
    </w:p>
    <w:p>
      <w:r>
        <w:t xml:space="preserve">Keskellä: Ellen yritti värjätä hiuksiaan, mutta epäonnistui. Loppu: Ellen tajusi, että hänen oli ensin valkaistava hiuksensa.</w:t>
      </w:r>
    </w:p>
    <w:p>
      <w:r>
        <w:rPr>
          <w:b/>
        </w:rPr>
        <w:t xml:space="preserve">Tulos</w:t>
      </w:r>
    </w:p>
    <w:p>
      <w:r>
        <w:t xml:space="preserve">Ruskeatukkainen Ellen haaveili olevansa blondi.</w:t>
      </w:r>
    </w:p>
    <w:p>
      <w:r>
        <w:rPr>
          <w:b/>
        </w:rPr>
        <w:t xml:space="preserve">Esimerkki 1.1911</w:t>
      </w:r>
    </w:p>
    <w:p>
      <w:r>
        <w:t xml:space="preserve">Keskellä: Pamin juhlat olivat hienot. Loppu: Pam oli hyvä emäntä.</w:t>
      </w:r>
    </w:p>
    <w:p>
      <w:r>
        <w:rPr>
          <w:b/>
        </w:rPr>
        <w:t xml:space="preserve">Tulos</w:t>
      </w:r>
    </w:p>
    <w:p>
      <w:r>
        <w:t xml:space="preserve">Juhlat olivat Pamin talossa.</w:t>
      </w:r>
    </w:p>
    <w:p>
      <w:r>
        <w:rPr>
          <w:b/>
        </w:rPr>
        <w:t xml:space="preserve">Esimerkki 1.1912</w:t>
      </w:r>
    </w:p>
    <w:p>
      <w:r>
        <w:t xml:space="preserve">Keskellä: Tämän illan elokuva oli superpitkä. Loppu: Nukahdamme kaikki sohvalle ennen elokuvan loppua.</w:t>
      </w:r>
    </w:p>
    <w:p>
      <w:r>
        <w:rPr>
          <w:b/>
        </w:rPr>
        <w:t xml:space="preserve">Tulos</w:t>
      </w:r>
    </w:p>
    <w:p>
      <w:r>
        <w:t xml:space="preserve">Perjantai-ilta on meillä elokuvailta.</w:t>
      </w:r>
    </w:p>
    <w:p>
      <w:r>
        <w:rPr>
          <w:b/>
        </w:rPr>
        <w:t xml:space="preserve">Esimerkki 1.1913</w:t>
      </w:r>
    </w:p>
    <w:p>
      <w:r>
        <w:t xml:space="preserve">Keskellä: Jack keksi keinon huijata. Loppu: Kun tuottaja sai selville, Jackia pyydettiin välittömästi poistumaan.</w:t>
      </w:r>
    </w:p>
    <w:p>
      <w:r>
        <w:rPr>
          <w:b/>
        </w:rPr>
        <w:t xml:space="preserve">Tulos</w:t>
      </w:r>
    </w:p>
    <w:p>
      <w:r>
        <w:t xml:space="preserve">Jack oli koe-esiintymässä tosi-tv-ohjelmaan.</w:t>
      </w:r>
    </w:p>
    <w:p>
      <w:r>
        <w:rPr>
          <w:b/>
        </w:rPr>
        <w:t xml:space="preserve">Esimerkki 1.1914</w:t>
      </w:r>
    </w:p>
    <w:p>
      <w:r>
        <w:t xml:space="preserve">Keskellä: Kettu tapasi toisen ketun ja heistä tuli ystäviä. Loppu: Yhdessä ne jatkoivat juoksemista metsän halki.</w:t>
      </w:r>
    </w:p>
    <w:p>
      <w:r>
        <w:rPr>
          <w:b/>
        </w:rPr>
        <w:t xml:space="preserve">Tulos</w:t>
      </w:r>
    </w:p>
    <w:p>
      <w:r>
        <w:t xml:space="preserve">Kettu juoksi metsän halki.</w:t>
      </w:r>
    </w:p>
    <w:p>
      <w:r>
        <w:rPr>
          <w:b/>
        </w:rPr>
        <w:t xml:space="preserve">Esimerkki 1.1915</w:t>
      </w:r>
    </w:p>
    <w:p>
      <w:r>
        <w:t xml:space="preserve">Keskellä: Jouluaamuun mennessä lapset saivat paljon lahjoja. Loppu: Joulupukki oli ollut heille tänä vuonna kiltti.</w:t>
      </w:r>
    </w:p>
    <w:p>
      <w:r>
        <w:rPr>
          <w:b/>
        </w:rPr>
        <w:t xml:space="preserve">Tulos</w:t>
      </w:r>
    </w:p>
    <w:p>
      <w:r>
        <w:t xml:space="preserve">Lapset eivät saaneet unta edellisenä yönä.</w:t>
      </w:r>
    </w:p>
    <w:p>
      <w:r>
        <w:rPr>
          <w:b/>
        </w:rPr>
        <w:t xml:space="preserve">Esimerkki 1.1916</w:t>
      </w:r>
    </w:p>
    <w:p>
      <w:r>
        <w:t xml:space="preserve">Keskellä: Junen hammaslääkäri auttoi häntä voimaan paremmin. Loppu: Jane lähti kotiin myönteisemmin suhtautuen hammaslääkäreihin.</w:t>
      </w:r>
    </w:p>
    <w:p>
      <w:r>
        <w:rPr>
          <w:b/>
        </w:rPr>
        <w:t xml:space="preserve">Tulos</w:t>
      </w:r>
    </w:p>
    <w:p>
      <w:r>
        <w:t xml:space="preserve">Junella oli kauhea hammassärky.</w:t>
      </w:r>
    </w:p>
    <w:p>
      <w:r>
        <w:rPr>
          <w:b/>
        </w:rPr>
        <w:t xml:space="preserve">Esimerkki 1.1917</w:t>
      </w:r>
    </w:p>
    <w:p>
      <w:r>
        <w:t xml:space="preserve">Keskellä: Kuuntelin suosikkialbumeitani päästäkseni yli hänestä. Loppu: Musiikki on hyvää.</w:t>
      </w:r>
    </w:p>
    <w:p>
      <w:r>
        <w:rPr>
          <w:b/>
        </w:rPr>
        <w:t xml:space="preserve">Tulos</w:t>
      </w:r>
    </w:p>
    <w:p>
      <w:r>
        <w:t xml:space="preserve">Poikaystäväni jätti minut.</w:t>
      </w:r>
    </w:p>
    <w:p>
      <w:r>
        <w:rPr>
          <w:b/>
        </w:rPr>
        <w:t xml:space="preserve">Esimerkki 1.1918</w:t>
      </w:r>
    </w:p>
    <w:p>
      <w:r>
        <w:t xml:space="preserve">Keskimmäinen: Vauva alkoi panikoida, mutta selvisi siitä kunnialla. Loppu: Carrie oli vain onnellinen, että vauva oli syntynyt turvallisesti.</w:t>
      </w:r>
    </w:p>
    <w:p>
      <w:r>
        <w:rPr>
          <w:b/>
        </w:rPr>
        <w:t xml:space="preserve">Tulos</w:t>
      </w:r>
    </w:p>
    <w:p>
      <w:r>
        <w:t xml:space="preserve">Carrie synnytti aktiivisesti.</w:t>
      </w:r>
    </w:p>
    <w:p>
      <w:r>
        <w:rPr>
          <w:b/>
        </w:rPr>
        <w:t xml:space="preserve">Esimerkki 1.1919</w:t>
      </w:r>
    </w:p>
    <w:p>
      <w:r>
        <w:t xml:space="preserve">Keskellä: Päätin rakentaa vajan sen sijaan, että olisin ostanut sellaisen. Loppu: Kun viikko oli ohi, minulla oli erittäin hieno vaja.</w:t>
      </w:r>
    </w:p>
    <w:p>
      <w:r>
        <w:rPr>
          <w:b/>
        </w:rPr>
        <w:t xml:space="preserve">Tulos</w:t>
      </w:r>
    </w:p>
    <w:p>
      <w:r>
        <w:t xml:space="preserve">Tarvitsin vajan pihatyökaluilleni.</w:t>
      </w:r>
    </w:p>
    <w:p>
      <w:r>
        <w:rPr>
          <w:b/>
        </w:rPr>
        <w:t xml:space="preserve">Esimerkki 1.1920</w:t>
      </w:r>
    </w:p>
    <w:p>
      <w:r>
        <w:t xml:space="preserve">Keskellä: Bob otti videon muistoksi. Loppu: Bobin vaimo oli todella iloinen nähdessään videon ja riensi kotiin katsomaan sitä.</w:t>
      </w:r>
    </w:p>
    <w:p>
      <w:r>
        <w:rPr>
          <w:b/>
        </w:rPr>
        <w:t xml:space="preserve">Tulos</w:t>
      </w:r>
    </w:p>
    <w:p>
      <w:r>
        <w:t xml:space="preserve">Bob katseli televisiota, kun hän näki tyttärensä alkavan kävellä.</w:t>
      </w:r>
    </w:p>
    <w:p>
      <w:r>
        <w:rPr>
          <w:b/>
        </w:rPr>
        <w:t xml:space="preserve">Esimerkki 1.1921</w:t>
      </w:r>
    </w:p>
    <w:p>
      <w:r>
        <w:t xml:space="preserve">Keskellä: Robbie nappasi etanan. Loppu: Robbyn kättä kirveli yhtäkkiä etanan myrkky.</w:t>
      </w:r>
    </w:p>
    <w:p>
      <w:r>
        <w:rPr>
          <w:b/>
        </w:rPr>
        <w:t xml:space="preserve">Tulos</w:t>
      </w:r>
    </w:p>
    <w:p>
      <w:r>
        <w:t xml:space="preserve">Robby meni ulos etsimään etanoita tiedeprojektia varten.</w:t>
      </w:r>
    </w:p>
    <w:p>
      <w:r>
        <w:rPr>
          <w:b/>
        </w:rPr>
        <w:t xml:space="preserve">Esimerkki 1.1922</w:t>
      </w:r>
    </w:p>
    <w:p>
      <w:r>
        <w:t xml:space="preserve">Keskimmäinen: Hän harjoitteli espanjalaisen naapurinsa kanssa joka päivä. Loppu: Muutaman viikon kuluttua hän puhui hieman sujuvasti.</w:t>
      </w:r>
    </w:p>
    <w:p>
      <w:r>
        <w:rPr>
          <w:b/>
        </w:rPr>
        <w:t xml:space="preserve">Tulos</w:t>
      </w:r>
    </w:p>
    <w:p>
      <w:r>
        <w:t xml:space="preserve">Pat halusi oppia puhumaan espanjaa.</w:t>
      </w:r>
    </w:p>
    <w:p>
      <w:r>
        <w:rPr>
          <w:b/>
        </w:rPr>
        <w:t xml:space="preserve">Esimerkki 1.1923</w:t>
      </w:r>
    </w:p>
    <w:p>
      <w:r>
        <w:t xml:space="preserve">Keskimmäinen: Vauva alkoi tulla, ja he pelkäsivät. Loppu: Jessie riensi sairaalaan lohduttamaan veljeään ja tämän vaimoa.</w:t>
      </w:r>
    </w:p>
    <w:p>
      <w:r>
        <w:rPr>
          <w:b/>
        </w:rPr>
        <w:t xml:space="preserve">Tulos</w:t>
      </w:r>
    </w:p>
    <w:p>
      <w:r>
        <w:t xml:space="preserve">Jessien käly oli raskaana.</w:t>
      </w:r>
    </w:p>
    <w:p>
      <w:r>
        <w:rPr>
          <w:b/>
        </w:rPr>
        <w:t xml:space="preserve">Esimerkki 1.1924</w:t>
      </w:r>
    </w:p>
    <w:p>
      <w:r>
        <w:t xml:space="preserve">Keskellä: Brad etsi uuden reseptin ja valmisti sen. Loppu: Brad söi herkullisia munia Benedict.</w:t>
      </w:r>
    </w:p>
    <w:p>
      <w:r>
        <w:rPr>
          <w:b/>
        </w:rPr>
        <w:t xml:space="preserve">Tulos</w:t>
      </w:r>
    </w:p>
    <w:p>
      <w:r>
        <w:t xml:space="preserve">Brad halusi munia aamiaiseksi.</w:t>
      </w:r>
    </w:p>
    <w:p>
      <w:r>
        <w:rPr>
          <w:b/>
        </w:rPr>
        <w:t xml:space="preserve">Esimerkki 1.1925</w:t>
      </w:r>
    </w:p>
    <w:p>
      <w:r>
        <w:t xml:space="preserve">Keskellä: Yritys ei palkkaisi Marcoa. Loppu: Hän oli ahkera työntekijä, joten hän sai heidät näyttämään huonolta.</w:t>
      </w:r>
    </w:p>
    <w:p>
      <w:r>
        <w:rPr>
          <w:b/>
        </w:rPr>
        <w:t xml:space="preserve">Tulos</w:t>
      </w:r>
    </w:p>
    <w:p>
      <w:r>
        <w:t xml:space="preserve">Marco oli ulkomaalainen.</w:t>
      </w:r>
    </w:p>
    <w:p>
      <w:r>
        <w:rPr>
          <w:b/>
        </w:rPr>
        <w:t xml:space="preserve">Esimerkki 1.1926</w:t>
      </w:r>
    </w:p>
    <w:p>
      <w:r>
        <w:t xml:space="preserve">Keskimmäinen: pallo heitettiin liian nopeasti ja se osui minua käsivarteen. Loppu: Se sattui todella pahasti, ja jouduin laittamaan siihen jäätä.</w:t>
      </w:r>
    </w:p>
    <w:p>
      <w:r>
        <w:rPr>
          <w:b/>
        </w:rPr>
        <w:t xml:space="preserve">Tulos</w:t>
      </w:r>
    </w:p>
    <w:p>
      <w:r>
        <w:t xml:space="preserve">Kun olimme lomalla, leikimme veljeni kanssa palloa.</w:t>
      </w:r>
    </w:p>
    <w:p>
      <w:r>
        <w:rPr>
          <w:b/>
        </w:rPr>
        <w:t xml:space="preserve">Esimerkki 1.1927</w:t>
      </w:r>
    </w:p>
    <w:p>
      <w:r>
        <w:t xml:space="preserve">Keskellä: Jamie oli nyt koditon orpo. Loppu: Jamie varasti leivän kulmakaupasta.</w:t>
      </w:r>
    </w:p>
    <w:p>
      <w:r>
        <w:rPr>
          <w:b/>
        </w:rPr>
        <w:t xml:space="preserve">Tulos</w:t>
      </w:r>
    </w:p>
    <w:p>
      <w:r>
        <w:t xml:space="preserve">Jamie menetti vanhempansa sodassa.</w:t>
      </w:r>
    </w:p>
    <w:p>
      <w:r>
        <w:rPr>
          <w:b/>
        </w:rPr>
        <w:t xml:space="preserve">Esimerkki 1.1928</w:t>
      </w:r>
    </w:p>
    <w:p>
      <w:r>
        <w:t xml:space="preserve">Keskellä: Yksi miehistön jäsen heitti kiven yhtä delfiiniä kohti. Loppu: Kapteeni suuttui ja vapautti miehen tehtävistään.</w:t>
      </w:r>
    </w:p>
    <w:p>
      <w:r>
        <w:rPr>
          <w:b/>
        </w:rPr>
        <w:t xml:space="preserve">Tulos</w:t>
      </w:r>
    </w:p>
    <w:p>
      <w:r>
        <w:t xml:space="preserve">Laivaston aluksella näimme usein delfiinejä.</w:t>
      </w:r>
    </w:p>
    <w:p>
      <w:r>
        <w:rPr>
          <w:b/>
        </w:rPr>
        <w:t xml:space="preserve">Esimerkki 1.1929</w:t>
      </w:r>
    </w:p>
    <w:p>
      <w:r>
        <w:t xml:space="preserve">Keskellä: Kun Brad täytti 18 vuotta, hän etsi isänsä internetin kautta ja soitti kysyäkseen, voisivatko he tavata. Loppu: He tapasivat illallisella ja saivat yhteyden toisiinsa.</w:t>
      </w:r>
    </w:p>
    <w:p>
      <w:r>
        <w:rPr>
          <w:b/>
        </w:rPr>
        <w:t xml:space="preserve">Tulos</w:t>
      </w:r>
    </w:p>
    <w:p>
      <w:r>
        <w:t xml:space="preserve">Bradin isä oli hylännyt hänet, kun hän oli 4-vuotias.</w:t>
      </w:r>
    </w:p>
    <w:p>
      <w:r>
        <w:rPr>
          <w:b/>
        </w:rPr>
        <w:t xml:space="preserve">Esimerkki 1.1930</w:t>
      </w:r>
    </w:p>
    <w:p>
      <w:r>
        <w:t xml:space="preserve">Keskellä: Gina meni ensimmäiseen päiväänsä uudessa koulussa. Loppu: Ginan ilo muuttui happamaksi, kun hän huomasi, ettei hänellä ollut ystäviä lounaalla.</w:t>
      </w:r>
    </w:p>
    <w:p>
      <w:r>
        <w:rPr>
          <w:b/>
        </w:rPr>
        <w:t xml:space="preserve">Tulos</w:t>
      </w:r>
    </w:p>
    <w:p>
      <w:r>
        <w:t xml:space="preserve">Gina oli käyttänyt neljä tuntia ilmoittautumiseen uuteen lukioon.</w:t>
      </w:r>
    </w:p>
    <w:p>
      <w:r>
        <w:rPr>
          <w:b/>
        </w:rPr>
        <w:t xml:space="preserve">Esimerkki 1.1931</w:t>
      </w:r>
    </w:p>
    <w:p>
      <w:r>
        <w:t xml:space="preserve">Keskellä: Diana ei pitänyt viestistä, joten hän ei vastannut siihen. Henry lähetti toisen. Loppu: Diana jätti miehen huomiotta viikon ajan.</w:t>
      </w:r>
    </w:p>
    <w:p>
      <w:r>
        <w:rPr>
          <w:b/>
        </w:rPr>
        <w:t xml:space="preserve">Tulos</w:t>
      </w:r>
    </w:p>
    <w:p>
      <w:r>
        <w:t xml:space="preserve">Henry lähetti viestin Dianalle.</w:t>
      </w:r>
    </w:p>
    <w:p>
      <w:r>
        <w:rPr>
          <w:b/>
        </w:rPr>
        <w:t xml:space="preserve">Esimerkki 1.1932</w:t>
      </w:r>
    </w:p>
    <w:p>
      <w:r>
        <w:t xml:space="preserve">Keskellä: Kun pääsin kotiin, ajoin sen päälle noustessani autosta. Loppu: iPadin kanssa on kai vain huono tuuri.</w:t>
      </w:r>
    </w:p>
    <w:p>
      <w:r>
        <w:rPr>
          <w:b/>
        </w:rPr>
        <w:t xml:space="preserve">Tulos</w:t>
      </w:r>
    </w:p>
    <w:p>
      <w:r>
        <w:t xml:space="preserve">Tarvitsen iPadin töihin, joten menin ostamaan sitä Best Buy -liikkeestä.</w:t>
      </w:r>
    </w:p>
    <w:p>
      <w:r>
        <w:rPr>
          <w:b/>
        </w:rPr>
        <w:t xml:space="preserve">Esimerkki 1.1933</w:t>
      </w:r>
    </w:p>
    <w:p>
      <w:r>
        <w:t xml:space="preserve">Keskellä: Remy katsoi useita videoita kivien leikkaamisesta. Loppu: Remy pärjäsi tunnilla niin hyvin, että opettaja antoi hänen leikata kiven.</w:t>
      </w:r>
    </w:p>
    <w:p>
      <w:r>
        <w:rPr>
          <w:b/>
        </w:rPr>
        <w:t xml:space="preserve">Tulos</w:t>
      </w:r>
    </w:p>
    <w:p>
      <w:r>
        <w:t xml:space="preserve">Remy oli innostunut jalokivistä, erityisesti smaragdeista.</w:t>
      </w:r>
    </w:p>
    <w:p>
      <w:r>
        <w:rPr>
          <w:b/>
        </w:rPr>
        <w:t xml:space="preserve">Esimerkki 1.1934</w:t>
      </w:r>
    </w:p>
    <w:p>
      <w:r>
        <w:t xml:space="preserve">Keskellä: Kun istuin alas, tuoli romahti alta. Loppu: Kaikki näkivät tämän ja nauroivat.</w:t>
      </w:r>
    </w:p>
    <w:p>
      <w:r>
        <w:rPr>
          <w:b/>
        </w:rPr>
        <w:t xml:space="preserve">Tulos</w:t>
      </w:r>
    </w:p>
    <w:p>
      <w:r>
        <w:t xml:space="preserve">Erään tyypillisen kokouksen aikana istuin puutuolissa.</w:t>
      </w:r>
    </w:p>
    <w:p>
      <w:r>
        <w:rPr>
          <w:b/>
        </w:rPr>
        <w:t xml:space="preserve">Esimerkki 1.1935</w:t>
      </w:r>
    </w:p>
    <w:p>
      <w:r>
        <w:t xml:space="preserve">Keskellä: Minä käytin marihuanaa joka päivä. Loppu: Nyt minulla on epämukava olo, kun olen selvin päin.</w:t>
      </w:r>
    </w:p>
    <w:p>
      <w:r>
        <w:rPr>
          <w:b/>
        </w:rPr>
        <w:t xml:space="preserve">Tulos</w:t>
      </w:r>
    </w:p>
    <w:p>
      <w:r>
        <w:t xml:space="preserve">En uskonut, että on mahdollista olla riippuvainen marihuanasta.</w:t>
      </w:r>
    </w:p>
    <w:p>
      <w:r>
        <w:rPr>
          <w:b/>
        </w:rPr>
        <w:t xml:space="preserve">Esimerkki 1.1936</w:t>
      </w:r>
    </w:p>
    <w:p>
      <w:r>
        <w:t xml:space="preserve">Keskellä: Kim kiipesi hyllyille päästäkseen niihin käsiksi. Loppu: Myymälän myyjä huomasi tämän ja käski häntä laskeutumaan alas.</w:t>
      </w:r>
    </w:p>
    <w:p>
      <w:r>
        <w:rPr>
          <w:b/>
        </w:rPr>
        <w:t xml:space="preserve">Tulos</w:t>
      </w:r>
    </w:p>
    <w:p>
      <w:r>
        <w:t xml:space="preserve">Kim me supermarketissa ostaa paperipyyhkeitä.</w:t>
      </w:r>
    </w:p>
    <w:p>
      <w:r>
        <w:rPr>
          <w:b/>
        </w:rPr>
        <w:t xml:space="preserve">Esimerkki 1.1937</w:t>
      </w:r>
    </w:p>
    <w:p>
      <w:r>
        <w:t xml:space="preserve">Keskellä: Sam meni lääkäriin testeihin. Loppu: Samilla todettiin migreeni.</w:t>
      </w:r>
    </w:p>
    <w:p>
      <w:r>
        <w:rPr>
          <w:b/>
        </w:rPr>
        <w:t xml:space="preserve">Tulos</w:t>
      </w:r>
    </w:p>
    <w:p>
      <w:r>
        <w:t xml:space="preserve">Sam alkoi saada päänsärkyä.</w:t>
      </w:r>
    </w:p>
    <w:p>
      <w:r>
        <w:rPr>
          <w:b/>
        </w:rPr>
        <w:t xml:space="preserve">Esimerkki 1.1938</w:t>
      </w:r>
    </w:p>
    <w:p>
      <w:r>
        <w:t xml:space="preserve">Keskellä: Bill oli säästänyt 200 dollaria kahdessa viikossa. Loppu: Bill luuli olevansa onnekkain elossa oleva mies.</w:t>
      </w:r>
    </w:p>
    <w:p>
      <w:r>
        <w:rPr>
          <w:b/>
        </w:rPr>
        <w:t xml:space="preserve">Tulos</w:t>
      </w:r>
    </w:p>
    <w:p>
      <w:r>
        <w:t xml:space="preserve">Bill säästi kaikki taskurahansa kahden viikon ajan viime kuussa.</w:t>
      </w:r>
    </w:p>
    <w:p>
      <w:r>
        <w:rPr>
          <w:b/>
        </w:rPr>
        <w:t xml:space="preserve">Esimerkki 1.1939</w:t>
      </w:r>
    </w:p>
    <w:p>
      <w:r>
        <w:t xml:space="preserve">Keskellä: Timin tavoitteena oli tulla tähtitieteilijäksi. Loppu: Tim teki koulussa kovasti töitä tullakseen astronomiksi.</w:t>
      </w:r>
    </w:p>
    <w:p>
      <w:r>
        <w:rPr>
          <w:b/>
        </w:rPr>
        <w:t xml:space="preserve">Tulos</w:t>
      </w:r>
    </w:p>
    <w:p>
      <w:r>
        <w:t xml:space="preserve">Tim halusi oppia tähtitiedettä.</w:t>
      </w:r>
    </w:p>
    <w:p>
      <w:r>
        <w:rPr>
          <w:b/>
        </w:rPr>
        <w:t xml:space="preserve">Esimerkki 1.1940</w:t>
      </w:r>
    </w:p>
    <w:p>
      <w:r>
        <w:t xml:space="preserve">Keskellä: Bussi melkein ajoi alas vuoren jyrkänteeltä, ja se aiheutti minulle traumoja. Loppu: Pelkään korkeita paikkoja.</w:t>
      </w:r>
    </w:p>
    <w:p>
      <w:r>
        <w:rPr>
          <w:b/>
        </w:rPr>
        <w:t xml:space="preserve">Tulos</w:t>
      </w:r>
    </w:p>
    <w:p>
      <w:r>
        <w:t xml:space="preserve">Vuonna 1997 matkustin vanhassa bussissa.</w:t>
      </w:r>
    </w:p>
    <w:p>
      <w:r>
        <w:rPr>
          <w:b/>
        </w:rPr>
        <w:t xml:space="preserve">Esimerkki 1.1941</w:t>
      </w:r>
    </w:p>
    <w:p>
      <w:r>
        <w:t xml:space="preserve">Keskimmäinen: Hänen työtoverinsa kuiskasi hänelle jotain. Loppu: Ed sanoi työtoverilleen, että ensi viikolla heidän pitäisi esiintyä uudelleen!</w:t>
      </w:r>
    </w:p>
    <w:p>
      <w:r>
        <w:rPr>
          <w:b/>
        </w:rPr>
        <w:t xml:space="preserve">Tulos</w:t>
      </w:r>
    </w:p>
    <w:p>
      <w:r>
        <w:t xml:space="preserve">Ed vihelteli suosittua sävelmää työskennellessään pöytätyössään.</w:t>
      </w:r>
    </w:p>
    <w:p>
      <w:r>
        <w:rPr>
          <w:b/>
        </w:rPr>
        <w:t xml:space="preserve">Esimerkki 1.1942</w:t>
      </w:r>
    </w:p>
    <w:p>
      <w:r>
        <w:t xml:space="preserve">Keskellä: Mutta Jane ei pitänyt siitä. Loppu: Jane rakastaa pyöräilyä, patikointia ja koiran ulkoiluttamista.</w:t>
      </w:r>
    </w:p>
    <w:p>
      <w:r>
        <w:rPr>
          <w:b/>
        </w:rPr>
        <w:t xml:space="preserve">Tulos</w:t>
      </w:r>
    </w:p>
    <w:p>
      <w:r>
        <w:t xml:space="preserve">Janen tyttöystävä työskentelee kukkakaupassa.</w:t>
      </w:r>
    </w:p>
    <w:p>
      <w:r>
        <w:rPr>
          <w:b/>
        </w:rPr>
        <w:t xml:space="preserve">Esimerkki 1.1943</w:t>
      </w:r>
    </w:p>
    <w:p>
      <w:r>
        <w:t xml:space="preserve">Keskellä: Hänen kuudentoista syntymäpäivänään hänen äitinsä pyysi häntä auttamaan. Loppu: Hän pyysi kukkia kakkuunsa tänä vuonna.</w:t>
      </w:r>
    </w:p>
    <w:p>
      <w:r>
        <w:rPr>
          <w:b/>
        </w:rPr>
        <w:t xml:space="preserve">Tulos</w:t>
      </w:r>
    </w:p>
    <w:p>
      <w:r>
        <w:t xml:space="preserve">Annie sai aina valita, miltä hänen syntymäpäiväkakkunsa näytti.</w:t>
      </w:r>
    </w:p>
    <w:p>
      <w:r>
        <w:rPr>
          <w:b/>
        </w:rPr>
        <w:t xml:space="preserve">Esimerkki 1.1944</w:t>
      </w:r>
    </w:p>
    <w:p>
      <w:r>
        <w:t xml:space="preserve">Keskellä: Trevor asettui paikoilleen. Loppu: Trevor oli väärässä talossa!</w:t>
      </w:r>
    </w:p>
    <w:p>
      <w:r>
        <w:rPr>
          <w:b/>
        </w:rPr>
        <w:t xml:space="preserve">Tulos</w:t>
      </w:r>
    </w:p>
    <w:p>
      <w:r>
        <w:t xml:space="preserve">Trevor sai uuden talonsa tänään.</w:t>
      </w:r>
    </w:p>
    <w:p>
      <w:r>
        <w:rPr>
          <w:b/>
        </w:rPr>
        <w:t xml:space="preserve">Esimerkki 1.1945</w:t>
      </w:r>
    </w:p>
    <w:p>
      <w:r>
        <w:t xml:space="preserve">Keskellä: John näkee viettävänsä loppuelämänsä Megin kanssa. Loppu: Hän kosi Megiä.</w:t>
      </w:r>
    </w:p>
    <w:p>
      <w:r>
        <w:rPr>
          <w:b/>
        </w:rPr>
        <w:t xml:space="preserve">Tulos</w:t>
      </w:r>
    </w:p>
    <w:p>
      <w:r>
        <w:t xml:space="preserve">John ja Meg olivat seurustelleet viisi vuotta.</w:t>
      </w:r>
    </w:p>
    <w:p>
      <w:r>
        <w:rPr>
          <w:b/>
        </w:rPr>
        <w:t xml:space="preserve">Esimerkki 1.1946</w:t>
      </w:r>
    </w:p>
    <w:p>
      <w:r>
        <w:t xml:space="preserve">Keskellä: Manny laittoi television päälle ja jäi koukkuun uuteen ohjelmaan. Loppu: Manny oli koko päivän niin vangittuna, ettei saanut mitään aikaiseksi.</w:t>
      </w:r>
    </w:p>
    <w:p>
      <w:r>
        <w:rPr>
          <w:b/>
        </w:rPr>
        <w:t xml:space="preserve">Tulos</w:t>
      </w:r>
    </w:p>
    <w:p>
      <w:r>
        <w:t xml:space="preserve">Manny oli kotona töissä ja söi aamiaista.</w:t>
      </w:r>
    </w:p>
    <w:p>
      <w:r>
        <w:rPr>
          <w:b/>
        </w:rPr>
        <w:t xml:space="preserve">Esimerkki 1.1947</w:t>
      </w:r>
    </w:p>
    <w:p>
      <w:r>
        <w:t xml:space="preserve">Keskellä: Kelly täytti uuden käsilaukkunsa ja sulki sen vetoketjulla. Loppu: Hän nosti sen heti käteensä.</w:t>
      </w:r>
    </w:p>
    <w:p>
      <w:r>
        <w:rPr>
          <w:b/>
        </w:rPr>
        <w:t xml:space="preserve">Tulos</w:t>
      </w:r>
    </w:p>
    <w:p>
      <w:r>
        <w:t xml:space="preserve">Kelly oli innoissaan uudesta käsilaukusta.</w:t>
      </w:r>
    </w:p>
    <w:p>
      <w:r>
        <w:rPr>
          <w:b/>
        </w:rPr>
        <w:t xml:space="preserve">Esimerkki 1.1948</w:t>
      </w:r>
    </w:p>
    <w:p>
      <w:r>
        <w:t xml:space="preserve">Keskellä: Kovan työn kautta Billin isä sai G.E.D.-loppututkinnon: Billin isällä on nyt suunnitelmia mennä yliopistoon.</w:t>
      </w:r>
    </w:p>
    <w:p>
      <w:r>
        <w:rPr>
          <w:b/>
        </w:rPr>
        <w:t xml:space="preserve">Tulos</w:t>
      </w:r>
    </w:p>
    <w:p>
      <w:r>
        <w:t xml:space="preserve">Billin isä sai vain kahdeksannen luokan koulutuksen.</w:t>
      </w:r>
    </w:p>
    <w:p>
      <w:r>
        <w:rPr>
          <w:b/>
        </w:rPr>
        <w:t xml:space="preserve">Esimerkki 1.1949</w:t>
      </w:r>
    </w:p>
    <w:p>
      <w:r>
        <w:t xml:space="preserve">Middle: Hän alkoi harjoitella joka päivä. Loppu: Se vei häneltä vuosia.</w:t>
      </w:r>
    </w:p>
    <w:p>
      <w:r>
        <w:rPr>
          <w:b/>
        </w:rPr>
        <w:t xml:space="preserve">Tulos</w:t>
      </w:r>
    </w:p>
    <w:p>
      <w:r>
        <w:t xml:space="preserve">Drew halusi oppia surffaamaan.</w:t>
      </w:r>
    </w:p>
    <w:p>
      <w:r>
        <w:rPr>
          <w:b/>
        </w:rPr>
        <w:t xml:space="preserve">Esimerkki 1.1950</w:t>
      </w:r>
    </w:p>
    <w:p>
      <w:r>
        <w:t xml:space="preserve">Keskellä: Amy päätti yrittää tulla toimeen Suen kanssa. Loppu: Amy lähti sinä päivänä luottavaisena, että hän ja Sue tulisivat toimeen keskenään.</w:t>
      </w:r>
    </w:p>
    <w:p>
      <w:r>
        <w:rPr>
          <w:b/>
        </w:rPr>
        <w:t xml:space="preserve">Tulos</w:t>
      </w:r>
    </w:p>
    <w:p>
      <w:r>
        <w:t xml:space="preserve">Amy oli loppusuoralla asuntolakaverinsa Suen kanssa.</w:t>
      </w:r>
    </w:p>
    <w:p>
      <w:r>
        <w:rPr>
          <w:b/>
        </w:rPr>
        <w:t xml:space="preserve">Esimerkki 1.1951</w:t>
      </w:r>
    </w:p>
    <w:p>
      <w:r>
        <w:t xml:space="preserve">Keskellä: Susan liittyi kuoroon. Loppu: Susan on nyt koulun kuoron johtava laulaja.</w:t>
      </w:r>
    </w:p>
    <w:p>
      <w:r>
        <w:rPr>
          <w:b/>
        </w:rPr>
        <w:t xml:space="preserve">Tulos</w:t>
      </w:r>
    </w:p>
    <w:p>
      <w:r>
        <w:t xml:space="preserve">Susan rakastaa laulamista.</w:t>
      </w:r>
    </w:p>
    <w:p>
      <w:r>
        <w:rPr>
          <w:b/>
        </w:rPr>
        <w:t xml:space="preserve">Esimerkki 1.1952</w:t>
      </w:r>
    </w:p>
    <w:p>
      <w:r>
        <w:t xml:space="preserve">Keskellä: Potilaamme näki puun särkylääkkeiden käytön aikana. Loppu: Potilaamme lähti luulemaan, että muovinen banaanipuu oli aito.</w:t>
      </w:r>
    </w:p>
    <w:p>
      <w:r>
        <w:rPr>
          <w:b/>
        </w:rPr>
        <w:t xml:space="preserve">Tulos</w:t>
      </w:r>
    </w:p>
    <w:p>
      <w:r>
        <w:t xml:space="preserve">Toimistossani on tekopalmu, jossa on tekobanaaneja.</w:t>
      </w:r>
    </w:p>
    <w:p>
      <w:r>
        <w:rPr>
          <w:b/>
        </w:rPr>
        <w:t xml:space="preserve">Esimerkki 1.1953</w:t>
      </w:r>
    </w:p>
    <w:p>
      <w:r>
        <w:t xml:space="preserve">Keskimmäinen: Hänen isoisänsä kuoli äkilliseen sydänkohtaukseen. Loppu: Hän oli pettynyt, mutta ei voinut tehdä mitään.</w:t>
      </w:r>
    </w:p>
    <w:p>
      <w:r>
        <w:rPr>
          <w:b/>
        </w:rPr>
        <w:t xml:space="preserve">Tulos</w:t>
      </w:r>
    </w:p>
    <w:p>
      <w:r>
        <w:t xml:space="preserve">Gina odotti isoisänsä palaavan kotiin.</w:t>
      </w:r>
    </w:p>
    <w:p>
      <w:r>
        <w:rPr>
          <w:b/>
        </w:rPr>
        <w:t xml:space="preserve">Esimerkki 1.1954</w:t>
      </w:r>
    </w:p>
    <w:p>
      <w:r>
        <w:t xml:space="preserve">Keskellä: Jess löysi laulun ja oppi sen nopeasti. Loppu: Jess soitti sen parhaan ystävänsä hautajaisissa.</w:t>
      </w:r>
    </w:p>
    <w:p>
      <w:r>
        <w:rPr>
          <w:b/>
        </w:rPr>
        <w:t xml:space="preserve">Tulos</w:t>
      </w:r>
    </w:p>
    <w:p>
      <w:r>
        <w:t xml:space="preserve">Jess etsi uutta laulua opeteltavaksi.</w:t>
      </w:r>
    </w:p>
    <w:p>
      <w:r>
        <w:rPr>
          <w:b/>
        </w:rPr>
        <w:t xml:space="preserve">Esimerkki 1.1955</w:t>
      </w:r>
    </w:p>
    <w:p>
      <w:r>
        <w:t xml:space="preserve">Keskellä: Greg vihasi työtovereitaan. Loppu: Hän kertoi pomolle irtisanoutuvansa.</w:t>
      </w:r>
    </w:p>
    <w:p>
      <w:r>
        <w:rPr>
          <w:b/>
        </w:rPr>
        <w:t xml:space="preserve">Tulos</w:t>
      </w:r>
    </w:p>
    <w:p>
      <w:r>
        <w:t xml:space="preserve">Greg aloitti uuden työnsä.</w:t>
      </w:r>
    </w:p>
    <w:p>
      <w:r>
        <w:rPr>
          <w:b/>
        </w:rPr>
        <w:t xml:space="preserve">Esimerkki 1.1956</w:t>
      </w:r>
    </w:p>
    <w:p>
      <w:r>
        <w:t xml:space="preserve">Keskellä: Rufus päätti antaa kynsiensä kasvaa enemmän. Loppu: Kynnet ovat aivan liian pitkät.</w:t>
      </w:r>
    </w:p>
    <w:p>
      <w:r>
        <w:rPr>
          <w:b/>
        </w:rPr>
        <w:t xml:space="preserve">Tulos</w:t>
      </w:r>
    </w:p>
    <w:p>
      <w:r>
        <w:t xml:space="preserve">Rufus huomaa, että hän on antanut kynsiensä kasvaa liian pitkiksi.</w:t>
      </w:r>
    </w:p>
    <w:p>
      <w:r>
        <w:rPr>
          <w:b/>
        </w:rPr>
        <w:t xml:space="preserve">Esimerkki 1.1957</w:t>
      </w:r>
    </w:p>
    <w:p>
      <w:r>
        <w:t xml:space="preserve">Keskellä: Lola kiinnitti huomiota mieheen, joka vaikutti hyvin tutulta. Loppu: Lola tajusi, että mies oli elokuvan näyttelijä.</w:t>
      </w:r>
    </w:p>
    <w:p>
      <w:r>
        <w:rPr>
          <w:b/>
        </w:rPr>
        <w:t xml:space="preserve">Tulos</w:t>
      </w:r>
    </w:p>
    <w:p>
      <w:r>
        <w:t xml:space="preserve">Lola oli ostoskeskuksessa ystäviensä kanssa.</w:t>
      </w:r>
    </w:p>
    <w:p>
      <w:r>
        <w:rPr>
          <w:b/>
        </w:rPr>
        <w:t xml:space="preserve">Esimerkki 1.1958</w:t>
      </w:r>
    </w:p>
    <w:p>
      <w:r>
        <w:t xml:space="preserve">Keskellä: Timmy halusi viihtyisimmän huoneen. Loppu: Timmy valitsi makuuhuoneekseen pienemmän huoneen.</w:t>
      </w:r>
    </w:p>
    <w:p>
      <w:r>
        <w:rPr>
          <w:b/>
        </w:rPr>
        <w:t xml:space="preserve">Tulos</w:t>
      </w:r>
    </w:p>
    <w:p>
      <w:r>
        <w:t xml:space="preserve">Timmy oli todella surullinen muuttaessaan pois ystäviensä luota.</w:t>
      </w:r>
    </w:p>
    <w:p>
      <w:r>
        <w:rPr>
          <w:b/>
        </w:rPr>
        <w:t xml:space="preserve">Esimerkki 1.1959</w:t>
      </w:r>
    </w:p>
    <w:p>
      <w:r>
        <w:t xml:space="preserve">Keskimmäinen: 3-vuotias Kris oli vihdoin helpottunut ja valmis nukkumaan. Loppu: Sängyn alla ei ollut hirviöitä!</w:t>
      </w:r>
    </w:p>
    <w:p>
      <w:r>
        <w:rPr>
          <w:b/>
        </w:rPr>
        <w:t xml:space="preserve">Tulos</w:t>
      </w:r>
    </w:p>
    <w:p>
      <w:r>
        <w:t xml:space="preserve">Hastingsin talossa oli yö, ja oli nukkumaanmenon aika.</w:t>
      </w:r>
    </w:p>
    <w:p>
      <w:r>
        <w:rPr>
          <w:b/>
        </w:rPr>
        <w:t xml:space="preserve">Esimerkki 1.1960</w:t>
      </w:r>
    </w:p>
    <w:p>
      <w:r>
        <w:t xml:space="preserve">Keskellä: Risteily peruttiin huonon sään vuoksi. Loppu: Jessie sai rahansa takaisin ja he lähtivät sen sijaan telttailemaan.</w:t>
      </w:r>
    </w:p>
    <w:p>
      <w:r>
        <w:rPr>
          <w:b/>
        </w:rPr>
        <w:t xml:space="preserve">Tulos</w:t>
      </w:r>
    </w:p>
    <w:p>
      <w:r>
        <w:t xml:space="preserve">Jessie oli lähdössä risteilylle miehensä kanssa.</w:t>
      </w:r>
    </w:p>
    <w:p>
      <w:r>
        <w:rPr>
          <w:b/>
        </w:rPr>
        <w:t xml:space="preserve">Esimerkki 1.1961</w:t>
      </w:r>
    </w:p>
    <w:p>
      <w:r>
        <w:t xml:space="preserve">Keskellä: Jim pyysi isäänsä katsomaan, kuka on erikoistunut tietokoneisiin. Loppu: Isä huomasi nopeasti, että näytön kirkkaus oli laskettu.</w:t>
      </w:r>
    </w:p>
    <w:p>
      <w:r>
        <w:rPr>
          <w:b/>
        </w:rPr>
        <w:t xml:space="preserve">Tulos</w:t>
      </w:r>
    </w:p>
    <w:p>
      <w:r>
        <w:t xml:space="preserve">Jim ei saanut tietokonetta toimimaan.</w:t>
      </w:r>
    </w:p>
    <w:p>
      <w:r>
        <w:rPr>
          <w:b/>
        </w:rPr>
        <w:t xml:space="preserve">Esimerkki 1.1962</w:t>
      </w:r>
    </w:p>
    <w:p>
      <w:r>
        <w:t xml:space="preserve">Keskellä: Olin väsynyt ja laitoin numeron väärään kohtaan. Loppu: Opin, että minun pitäisi tarkistaa työni kahdesti.</w:t>
      </w:r>
    </w:p>
    <w:p>
      <w:r>
        <w:rPr>
          <w:b/>
        </w:rPr>
        <w:t xml:space="preserve">Tulos</w:t>
      </w:r>
    </w:p>
    <w:p>
      <w:r>
        <w:t xml:space="preserve">Olin tekemässä taulukkolaskentaa.</w:t>
      </w:r>
    </w:p>
    <w:p>
      <w:r>
        <w:rPr>
          <w:b/>
        </w:rPr>
        <w:t xml:space="preserve">Esimerkki 1.1963</w:t>
      </w:r>
    </w:p>
    <w:p>
      <w:r>
        <w:t xml:space="preserve">Keskellä: Veronica pelasi paljon pelihallipelejä yrittäen voittaa veljensä pistemäärän, mutta pääsi vain tasapisteisiin hänen pistemääränsä kanssa. Loppu: Molemmat päätyivät tasapisteisiin ja päättivät sanoa, että molemmat olivat hyviä.</w:t>
      </w:r>
    </w:p>
    <w:p>
      <w:r>
        <w:rPr>
          <w:b/>
        </w:rPr>
        <w:t xml:space="preserve">Tulos</w:t>
      </w:r>
    </w:p>
    <w:p>
      <w:r>
        <w:t xml:space="preserve">Veronica halusi päihittää veljensä pisteet arcade-pelissä.</w:t>
      </w:r>
    </w:p>
    <w:p>
      <w:r>
        <w:rPr>
          <w:b/>
        </w:rPr>
        <w:t xml:space="preserve">Esimerkki 1.1964</w:t>
      </w:r>
    </w:p>
    <w:p>
      <w:r>
        <w:t xml:space="preserve">Keskellä: Annie oli päättänyt antaa parhaan koe-esiintymisensä. Loppu: Annie teki hyvää työtä koe-esiintymisessä ja voitti pääroolin.</w:t>
      </w:r>
    </w:p>
    <w:p>
      <w:r>
        <w:rPr>
          <w:b/>
        </w:rPr>
        <w:t xml:space="preserve">Tulos</w:t>
      </w:r>
    </w:p>
    <w:p>
      <w:r>
        <w:t xml:space="preserve">Annie halusi kovasti päästä koulun musikaalin pääosaan.</w:t>
      </w:r>
    </w:p>
    <w:p>
      <w:r>
        <w:rPr>
          <w:b/>
        </w:rPr>
        <w:t xml:space="preserve">Esimerkki 1.1965</w:t>
      </w:r>
    </w:p>
    <w:p>
      <w:r>
        <w:t xml:space="preserve">Keskellä: Se oli varainkeruu lastensairaalalle. Loppu: Se oli jotain, jota odotin aina innolla.</w:t>
      </w:r>
    </w:p>
    <w:p>
      <w:r>
        <w:rPr>
          <w:b/>
        </w:rPr>
        <w:t xml:space="preserve">Tulos</w:t>
      </w:r>
    </w:p>
    <w:p>
      <w:r>
        <w:t xml:space="preserve">Meidän luokkakoulumme pakotti meidät myymään suklaapatukoita.</w:t>
      </w:r>
    </w:p>
    <w:p>
      <w:r>
        <w:rPr>
          <w:b/>
        </w:rPr>
        <w:t xml:space="preserve">Esimerkki 1.1966</w:t>
      </w:r>
    </w:p>
    <w:p>
      <w:r>
        <w:t xml:space="preserve">Keskellä: Lukasilla ja Marialla ei ollut aineksia. Loppu: He päättivät tehdä keittoa sen sijaan.</w:t>
      </w:r>
    </w:p>
    <w:p>
      <w:r>
        <w:rPr>
          <w:b/>
        </w:rPr>
        <w:t xml:space="preserve">Tulos</w:t>
      </w:r>
    </w:p>
    <w:p>
      <w:r>
        <w:t xml:space="preserve">Lukas ja Maria menivät tekemään voileipiä.</w:t>
      </w:r>
    </w:p>
    <w:p>
      <w:r>
        <w:rPr>
          <w:b/>
        </w:rPr>
        <w:t xml:space="preserve">Esimerkki 1.1967</w:t>
      </w:r>
    </w:p>
    <w:p>
      <w:r>
        <w:t xml:space="preserve">Keskellä: Hän opiskeli lastenpsykologiaa. Loppu: Tämä tutkinto auttoi häntä saamaan työpaikan koulunkäynninohjaajana.</w:t>
      </w:r>
    </w:p>
    <w:p>
      <w:r>
        <w:rPr>
          <w:b/>
        </w:rPr>
        <w:t xml:space="preserve">Tulos</w:t>
      </w:r>
    </w:p>
    <w:p>
      <w:r>
        <w:t xml:space="preserve">Janna on aina rakastanut lapsia.</w:t>
      </w:r>
    </w:p>
    <w:p>
      <w:r>
        <w:rPr>
          <w:b/>
        </w:rPr>
        <w:t xml:space="preserve">Esimerkki 1.1968</w:t>
      </w:r>
    </w:p>
    <w:p>
      <w:r>
        <w:t xml:space="preserve">Keskellä: Tim pyysi anteeksi tekoaan. Loppu: Tim ja Tim halasivat toisiaan.</w:t>
      </w:r>
    </w:p>
    <w:p>
      <w:r>
        <w:rPr>
          <w:b/>
        </w:rPr>
        <w:t xml:space="preserve">Tulos</w:t>
      </w:r>
    </w:p>
    <w:p>
      <w:r>
        <w:t xml:space="preserve">Sam riiteli Timin kanssa.</w:t>
      </w:r>
    </w:p>
    <w:p>
      <w:r>
        <w:rPr>
          <w:b/>
        </w:rPr>
        <w:t xml:space="preserve">Esimerkki 1.1969</w:t>
      </w:r>
    </w:p>
    <w:p>
      <w:r>
        <w:t xml:space="preserve">Keskellä: Gina tutki sen korjaamista. Loppu: Gina työskenteli varovasti poistaakseen sen ja pitääkseen teipin ehjänä.</w:t>
      </w:r>
    </w:p>
    <w:p>
      <w:r>
        <w:rPr>
          <w:b/>
        </w:rPr>
        <w:t xml:space="preserve">Tulos</w:t>
      </w:r>
    </w:p>
    <w:p>
      <w:r>
        <w:t xml:space="preserve">Gina soitti kasettinauhalla laulua, josta hän piti.</w:t>
      </w:r>
    </w:p>
    <w:p>
      <w:r>
        <w:rPr>
          <w:b/>
        </w:rPr>
        <w:t xml:space="preserve">Esimerkki 1.1970</w:t>
      </w:r>
    </w:p>
    <w:p>
      <w:r>
        <w:t xml:space="preserve">Keskellä: Samia ei palkattu koe-esiintymisissä. Loppu: Sam oli lopulta onnellinen ilman näyttelijän uraa.</w:t>
      </w:r>
    </w:p>
    <w:p>
      <w:r>
        <w:rPr>
          <w:b/>
        </w:rPr>
        <w:t xml:space="preserve">Tulos</w:t>
      </w:r>
    </w:p>
    <w:p>
      <w:r>
        <w:t xml:space="preserve">Sam halusi näyttelijäksi.</w:t>
      </w:r>
    </w:p>
    <w:p>
      <w:r>
        <w:rPr>
          <w:b/>
        </w:rPr>
        <w:t xml:space="preserve">Esimerkki 1.1971</w:t>
      </w:r>
    </w:p>
    <w:p>
      <w:r>
        <w:t xml:space="preserve">Keskimmäinen: joten hän ottaa kahvia pitääkseen itsensä hereillä. Loppu: Hän on onnellinen päästyään hotelliin.</w:t>
      </w:r>
    </w:p>
    <w:p>
      <w:r>
        <w:rPr>
          <w:b/>
        </w:rPr>
        <w:t xml:space="preserve">Tulos</w:t>
      </w:r>
    </w:p>
    <w:p>
      <w:r>
        <w:t xml:space="preserve">Koneen laskeuduttua Tom on hyvin väsynyt.</w:t>
      </w:r>
    </w:p>
    <w:p>
      <w:r>
        <w:rPr>
          <w:b/>
        </w:rPr>
        <w:t xml:space="preserve">Esimerkki 1.1972</w:t>
      </w:r>
    </w:p>
    <w:p>
      <w:r>
        <w:t xml:space="preserve">Keskellä: Richard rakastui sairaaseen koiraan. Loppu: Lopulta koira toipui ja Richard adoptoi sen.</w:t>
      </w:r>
    </w:p>
    <w:p>
      <w:r>
        <w:rPr>
          <w:b/>
        </w:rPr>
        <w:t xml:space="preserve">Tulos</w:t>
      </w:r>
    </w:p>
    <w:p>
      <w:r>
        <w:t xml:space="preserve">Richard oli lemmikkieläinten ystävä.</w:t>
      </w:r>
    </w:p>
    <w:p>
      <w:r>
        <w:rPr>
          <w:b/>
        </w:rPr>
        <w:t xml:space="preserve">Esimerkki 1.1973</w:t>
      </w:r>
    </w:p>
    <w:p>
      <w:r>
        <w:t xml:space="preserve">Keskellä: Ryan tunsi kipua vatsassaan. Loppu: Ryanilla puhkesi umpilisäke, ja hän vietti polttarit sairaalassa.</w:t>
      </w:r>
    </w:p>
    <w:p>
      <w:r>
        <w:rPr>
          <w:b/>
        </w:rPr>
        <w:t xml:space="preserve">Tulos</w:t>
      </w:r>
    </w:p>
    <w:p>
      <w:r>
        <w:t xml:space="preserve">Ryan oli menossa naimisiin sunnuntaina.</w:t>
      </w:r>
    </w:p>
    <w:p>
      <w:r>
        <w:rPr>
          <w:b/>
        </w:rPr>
        <w:t xml:space="preserve">Esimerkki 1.1974</w:t>
      </w:r>
    </w:p>
    <w:p>
      <w:r>
        <w:t xml:space="preserve">Keskellä: Se vuoti verta lattialle. Loppu: Menin yläkertaan hakemaan laastaria.</w:t>
      </w:r>
    </w:p>
    <w:p>
      <w:r>
        <w:rPr>
          <w:b/>
        </w:rPr>
        <w:t xml:space="preserve">Tulos</w:t>
      </w:r>
    </w:p>
    <w:p>
      <w:r>
        <w:t xml:space="preserve">Naarmutin rystyseni lavuaariin.</w:t>
      </w:r>
    </w:p>
    <w:p>
      <w:r>
        <w:rPr>
          <w:b/>
        </w:rPr>
        <w:t xml:space="preserve">Esimerkki 1.1975</w:t>
      </w:r>
    </w:p>
    <w:p>
      <w:r>
        <w:t xml:space="preserve">Keskellä: Eräällä matkalla laivan moottori sammui, ja he jäivät merelle. Loppu: Smithit menivät siitä lähtien joka kesä rannalle.</w:t>
      </w:r>
    </w:p>
    <w:p>
      <w:r>
        <w:rPr>
          <w:b/>
        </w:rPr>
        <w:t xml:space="preserve">Tulos</w:t>
      </w:r>
    </w:p>
    <w:p>
      <w:r>
        <w:t xml:space="preserve">Smithin perhe lähti risteilylle kesälomalle.</w:t>
      </w:r>
    </w:p>
    <w:p>
      <w:r>
        <w:rPr>
          <w:b/>
        </w:rPr>
        <w:t xml:space="preserve">Esimerkki 1.1976</w:t>
      </w:r>
    </w:p>
    <w:p>
      <w:r>
        <w:t xml:space="preserve">Keskellä: Pelasimme videopelejä koko yön. Loppu: Sitten lyyhistyimme sohvalle ja nukkuimme puoliltapäivin.</w:t>
      </w:r>
    </w:p>
    <w:p>
      <w:r>
        <w:rPr>
          <w:b/>
        </w:rPr>
        <w:t xml:space="preserve">Tulos</w:t>
      </w:r>
    </w:p>
    <w:p>
      <w:r>
        <w:t xml:space="preserve">Yritimme valvoa myöhään viime yönä.</w:t>
      </w:r>
    </w:p>
    <w:p>
      <w:r>
        <w:rPr>
          <w:b/>
        </w:rPr>
        <w:t xml:space="preserve">Esimerkki 1.1977</w:t>
      </w:r>
    </w:p>
    <w:p>
      <w:r>
        <w:t xml:space="preserve">Keskellä: Chuck osallistui väittelyjoukkueen koe-esiintymiseen. Loppu: Chuck liittyi ja pärjäsi melko hyvin.</w:t>
      </w:r>
    </w:p>
    <w:p>
      <w:r>
        <w:rPr>
          <w:b/>
        </w:rPr>
        <w:t xml:space="preserve">Tulos</w:t>
      </w:r>
    </w:p>
    <w:p>
      <w:r>
        <w:t xml:space="preserve">Chuck on aina halunnut liittyä koulun väittelyjoukkueeseen.</w:t>
      </w:r>
    </w:p>
    <w:p>
      <w:r>
        <w:rPr>
          <w:b/>
        </w:rPr>
        <w:t xml:space="preserve">Esimerkki 1.1978</w:t>
      </w:r>
    </w:p>
    <w:p>
      <w:r>
        <w:t xml:space="preserve">Keskellä: Sara unohti, että hänen oli myös opiskeltava historian koetta varten. Loppu: Sara reputti historian kurssin.</w:t>
      </w:r>
    </w:p>
    <w:p>
      <w:r>
        <w:rPr>
          <w:b/>
        </w:rPr>
        <w:t xml:space="preserve">Tulos</w:t>
      </w:r>
    </w:p>
    <w:p>
      <w:r>
        <w:t xml:space="preserve">Sara työskenteli koko yön kouluraporttinsa parissa.</w:t>
      </w:r>
    </w:p>
    <w:p>
      <w:r>
        <w:rPr>
          <w:b/>
        </w:rPr>
        <w:t xml:space="preserve">Esimerkki 1.1979</w:t>
      </w:r>
    </w:p>
    <w:p>
      <w:r>
        <w:t xml:space="preserve">Keskellä: Hän tuli ulos huutaen ja kutsui veljeään auttamaan häntä. Loppu: Jenny sai hänet hankkiutumaan eroon hämähäkistä.</w:t>
      </w:r>
    </w:p>
    <w:p>
      <w:r>
        <w:rPr>
          <w:b/>
        </w:rPr>
        <w:t xml:space="preserve">Tulos</w:t>
      </w:r>
    </w:p>
    <w:p>
      <w:r>
        <w:t xml:space="preserve">Jenny vihasi hämähäkkejä.</w:t>
      </w:r>
    </w:p>
    <w:p>
      <w:r>
        <w:rPr>
          <w:b/>
        </w:rPr>
        <w:t xml:space="preserve">Esimerkki 1.1980</w:t>
      </w:r>
    </w:p>
    <w:p>
      <w:r>
        <w:t xml:space="preserve">Keskellä: Angela katsoi hämähäkkiä, eikä se liikkunut. Loppu: Angela oli vain iloinen, että hämähäkki oli kuollut!</w:t>
      </w:r>
    </w:p>
    <w:p>
      <w:r>
        <w:rPr>
          <w:b/>
        </w:rPr>
        <w:t xml:space="preserve">Tulos</w:t>
      </w:r>
    </w:p>
    <w:p>
      <w:r>
        <w:t xml:space="preserve">Angela huomasi makuuhuoneensa seinällä valtavan hämähäkin.</w:t>
      </w:r>
    </w:p>
    <w:p>
      <w:r>
        <w:rPr>
          <w:b/>
        </w:rPr>
        <w:t xml:space="preserve">Esimerkki 1.1981</w:t>
      </w:r>
    </w:p>
    <w:p>
      <w:r>
        <w:t xml:space="preserve">Keskellä: Ostin koiralleni uudenlaisen herkun ja annoin sen sille. Loppu: Se rakasti sitä!</w:t>
      </w:r>
    </w:p>
    <w:p>
      <w:r>
        <w:rPr>
          <w:b/>
        </w:rPr>
        <w:t xml:space="preserve">Tulos</w:t>
      </w:r>
    </w:p>
    <w:p>
      <w:r>
        <w:t xml:space="preserve">Koirani vihaa herkkujaan.</w:t>
      </w:r>
    </w:p>
    <w:p>
      <w:r>
        <w:rPr>
          <w:b/>
        </w:rPr>
        <w:t xml:space="preserve">Esimerkki 1.1982</w:t>
      </w:r>
    </w:p>
    <w:p>
      <w:r>
        <w:t xml:space="preserve">Keskellä: Sandy sai kukkia. Loppu: Sandy päätti nauttia kukista ja sen edustamasta kauniista eleestä.</w:t>
      </w:r>
    </w:p>
    <w:p>
      <w:r>
        <w:rPr>
          <w:b/>
        </w:rPr>
        <w:t xml:space="preserve">Tulos</w:t>
      </w:r>
    </w:p>
    <w:p>
      <w:r>
        <w:t xml:space="preserve">Sandy saapui töihin ja kohtasi työpöydällään punaisen ruusukimpun.</w:t>
      </w:r>
    </w:p>
    <w:p>
      <w:r>
        <w:rPr>
          <w:b/>
        </w:rPr>
        <w:t xml:space="preserve">Esimerkki 1.1983</w:t>
      </w:r>
    </w:p>
    <w:p>
      <w:r>
        <w:t xml:space="preserve">Keskellä: Lähdin pankista ja juoksin kouluun. Loppu: Pääsin kouluun ajoissa, mutta jouduin maksamaan ylinopeussakon!</w:t>
      </w:r>
    </w:p>
    <w:p>
      <w:r>
        <w:rPr>
          <w:b/>
        </w:rPr>
        <w:t xml:space="preserve">Tulos</w:t>
      </w:r>
    </w:p>
    <w:p>
      <w:r>
        <w:t xml:space="preserve">Pankin naiselta kesti hyvin kauan käsitellä nostoni.</w:t>
      </w:r>
    </w:p>
    <w:p>
      <w:r>
        <w:rPr>
          <w:b/>
        </w:rPr>
        <w:t xml:space="preserve">Esimerkki 1.1984</w:t>
      </w:r>
    </w:p>
    <w:p>
      <w:r>
        <w:t xml:space="preserve">Keskellä: Jimmyä lyötiin suuhun. Loppu: Jimmyn menetettyä hampaansa hän oppi lopettamaan riitojen aloittamisen.</w:t>
      </w:r>
    </w:p>
    <w:p>
      <w:r>
        <w:rPr>
          <w:b/>
        </w:rPr>
        <w:t xml:space="preserve">Tulos</w:t>
      </w:r>
    </w:p>
    <w:p>
      <w:r>
        <w:t xml:space="preserve">Jimmy tykkäsi riidellä ihmisten kanssa ja tapella koko ajan.</w:t>
      </w:r>
    </w:p>
    <w:p>
      <w:r>
        <w:rPr>
          <w:b/>
        </w:rPr>
        <w:t xml:space="preserve">Esimerkki 1.1985</w:t>
      </w:r>
    </w:p>
    <w:p>
      <w:r>
        <w:t xml:space="preserve">Keskellä: Hän alkoi säästää rahaa. Loppu: Hän teki niin, ja nyt hänellä on 100 dollaria.</w:t>
      </w:r>
    </w:p>
    <w:p>
      <w:r>
        <w:rPr>
          <w:b/>
        </w:rPr>
        <w:t xml:space="preserve">Tulos</w:t>
      </w:r>
    </w:p>
    <w:p>
      <w:r>
        <w:t xml:space="preserve">Sophie oli todella fiksu.</w:t>
      </w:r>
    </w:p>
    <w:p>
      <w:r>
        <w:rPr>
          <w:b/>
        </w:rPr>
        <w:t xml:space="preserve">Esimerkki 1.1986</w:t>
      </w:r>
    </w:p>
    <w:p>
      <w:r>
        <w:t xml:space="preserve">Keskellä: Anna halusi töitä, jotka pitivät hänet kotona. Loppu: Hän pystyi antamaan hänelle työpaikan, joka vaati vähemmän matkustamista.</w:t>
      </w:r>
    </w:p>
    <w:p>
      <w:r>
        <w:rPr>
          <w:b/>
        </w:rPr>
        <w:t xml:space="preserve">Tulos</w:t>
      </w:r>
    </w:p>
    <w:p>
      <w:r>
        <w:t xml:space="preserve">Annalla oli hyvä työ, mutta siinä oli myös haittoja.</w:t>
      </w:r>
    </w:p>
    <w:p>
      <w:r>
        <w:rPr>
          <w:b/>
        </w:rPr>
        <w:t xml:space="preserve">Esimerkki 1.1987</w:t>
      </w:r>
    </w:p>
    <w:p>
      <w:r>
        <w:t xml:space="preserve">Keskellä: Max sanoi pelaavansa Monopolia ystäviensä kanssa. Loppu: Kolmen tunnin jälkeen Max inhoaa yhä lautapelejä.</w:t>
      </w:r>
    </w:p>
    <w:p>
      <w:r>
        <w:rPr>
          <w:b/>
        </w:rPr>
        <w:t xml:space="preserve">Tulos</w:t>
      </w:r>
    </w:p>
    <w:p>
      <w:r>
        <w:t xml:space="preserve">Max vihasi lautapelejä.</w:t>
      </w:r>
    </w:p>
    <w:p>
      <w:r>
        <w:rPr>
          <w:b/>
        </w:rPr>
        <w:t xml:space="preserve">Esimerkki 1.1988</w:t>
      </w:r>
    </w:p>
    <w:p>
      <w:r>
        <w:t xml:space="preserve">Keskellä: Steve remontoi entisen tyttöystävänsä talon tälle. Loppu: Steven vaimo haki avioeroa samana päivänä.</w:t>
      </w:r>
    </w:p>
    <w:p>
      <w:r>
        <w:rPr>
          <w:b/>
        </w:rPr>
        <w:t xml:space="preserve">Tulos</w:t>
      </w:r>
    </w:p>
    <w:p>
      <w:r>
        <w:t xml:space="preserve">Steve oli taitava puuseppä.</w:t>
      </w:r>
    </w:p>
    <w:p>
      <w:r>
        <w:rPr>
          <w:b/>
        </w:rPr>
        <w:t xml:space="preserve">Esimerkki 1.1989</w:t>
      </w:r>
    </w:p>
    <w:p>
      <w:r>
        <w:t xml:space="preserve">Keskellä: Dan ei saanut korviaan aukeamaan. Loppu: Hänellä on nyt aina purkkaa ennen lentokoneeseen nousemista.</w:t>
      </w:r>
    </w:p>
    <w:p>
      <w:r>
        <w:rPr>
          <w:b/>
        </w:rPr>
        <w:t xml:space="preserve">Tulos</w:t>
      </w:r>
    </w:p>
    <w:p>
      <w:r>
        <w:t xml:space="preserve">Devan ei ollut koskaan aiemmin lentänyt lentokoneella.</w:t>
      </w:r>
    </w:p>
    <w:p>
      <w:r>
        <w:rPr>
          <w:b/>
        </w:rPr>
        <w:t xml:space="preserve">Esimerkki 1.1990</w:t>
      </w:r>
    </w:p>
    <w:p>
      <w:r>
        <w:t xml:space="preserve">Keskimmäinen: Hän jätti sen auki pöydälle mennäkseen vessaan, ja jotkut pahat lapset kävelivät sen ohi. Loppu: Siksi he varastivat kaiken ja kävelivät pois.</w:t>
      </w:r>
    </w:p>
    <w:p>
      <w:r>
        <w:rPr>
          <w:b/>
        </w:rPr>
        <w:t xml:space="preserve">Tulos</w:t>
      </w:r>
    </w:p>
    <w:p>
      <w:r>
        <w:t xml:space="preserve">Henry kantoi lounaslaatikkonsa kahvilaan.</w:t>
      </w:r>
    </w:p>
    <w:p>
      <w:r>
        <w:rPr>
          <w:b/>
        </w:rPr>
        <w:t xml:space="preserve">Esimerkki 1.1991</w:t>
      </w:r>
    </w:p>
    <w:p>
      <w:r>
        <w:t xml:space="preserve">Keskellä: Voittaja päätti ostaa juoman. Loppu: Voittaja nautti runsaasta mausta, kun hän löi sen alas.</w:t>
      </w:r>
    </w:p>
    <w:p>
      <w:r>
        <w:rPr>
          <w:b/>
        </w:rPr>
        <w:t xml:space="preserve">Tulos</w:t>
      </w:r>
    </w:p>
    <w:p>
      <w:r>
        <w:t xml:space="preserve">Juhlijoiden joukko pysähtyi yhtäkkiä tiskin eteen.</w:t>
      </w:r>
    </w:p>
    <w:p>
      <w:r>
        <w:rPr>
          <w:b/>
        </w:rPr>
        <w:t xml:space="preserve">Esimerkki 1.1992</w:t>
      </w:r>
    </w:p>
    <w:p>
      <w:r>
        <w:t xml:space="preserve">Keskellä: Jon ei tehnyt sitä, mutta toinen poika yritti. Loppu: Jon pysäytti hänet ja pelasti pojan!</w:t>
      </w:r>
    </w:p>
    <w:p>
      <w:r>
        <w:rPr>
          <w:b/>
        </w:rPr>
        <w:t xml:space="preserve">Tulos</w:t>
      </w:r>
    </w:p>
    <w:p>
      <w:r>
        <w:t xml:space="preserve">Eräänä päivänä Jon päätti pistää haarukan pistorasiaan.</w:t>
      </w:r>
    </w:p>
    <w:p>
      <w:r>
        <w:rPr>
          <w:b/>
        </w:rPr>
        <w:t xml:space="preserve">Esimerkki 1.1993</w:t>
      </w:r>
    </w:p>
    <w:p>
      <w:r>
        <w:t xml:space="preserve">Keskellä: Hän aloitti näyttelemisen lukiossa ja jatkoi näyttelemistä yliopistossa. Lopetus: Jasmine on nyt Hollywoodin parhaiten palkattu näyttelijä.</w:t>
      </w:r>
    </w:p>
    <w:p>
      <w:r>
        <w:rPr>
          <w:b/>
        </w:rPr>
        <w:t xml:space="preserve">Tulos</w:t>
      </w:r>
    </w:p>
    <w:p>
      <w:r>
        <w:t xml:space="preserve">Jasmine rakasti aina teeskennellä.</w:t>
      </w:r>
    </w:p>
    <w:p>
      <w:r>
        <w:rPr>
          <w:b/>
        </w:rPr>
        <w:t xml:space="preserve">Esimerkki 1.1994</w:t>
      </w:r>
    </w:p>
    <w:p>
      <w:r>
        <w:t xml:space="preserve">Keskellä: Andy meni silti, koska hänellä oli oireita. Loppu: Kun kävi ilmi, ettei kyseessä ollut mitään vakavaa, Andy oli iloinen siitä, että hän oli mennyt sinne.</w:t>
      </w:r>
    </w:p>
    <w:p>
      <w:r>
        <w:rPr>
          <w:b/>
        </w:rPr>
        <w:t xml:space="preserve">Tulos</w:t>
      </w:r>
    </w:p>
    <w:p>
      <w:r>
        <w:t xml:space="preserve">Andy pelkäsi mennä lääkäriin.</w:t>
      </w:r>
    </w:p>
    <w:p>
      <w:r>
        <w:rPr>
          <w:b/>
        </w:rPr>
        <w:t xml:space="preserve">Esimerkki 1.1995</w:t>
      </w:r>
    </w:p>
    <w:p>
      <w:r>
        <w:t xml:space="preserve">Keskellä: Jason halusi saada huomiota muilta tytöiltä. Loppu: Hän vastasi puhelimeen, ja se oli tyttö, jonka kanssa Jason flirttaili.</w:t>
      </w:r>
    </w:p>
    <w:p>
      <w:r>
        <w:rPr>
          <w:b/>
        </w:rPr>
        <w:t xml:space="preserve">Tulos</w:t>
      </w:r>
    </w:p>
    <w:p>
      <w:r>
        <w:t xml:space="preserve">Vaikka Jasonilla oli tyttöystävä, hän piti itseään rumana.</w:t>
      </w:r>
    </w:p>
    <w:p>
      <w:r>
        <w:rPr>
          <w:b/>
        </w:rPr>
        <w:t xml:space="preserve">Esimerkki 1.1996</w:t>
      </w:r>
    </w:p>
    <w:p>
      <w:r>
        <w:t xml:space="preserve">Keskellä: Joey sai lopulta potkut, kun yhtiö supisti henkilöstöään. Loppu: Joey vietti päivänsä videopelejä pelaten.</w:t>
      </w:r>
    </w:p>
    <w:p>
      <w:r>
        <w:rPr>
          <w:b/>
        </w:rPr>
        <w:t xml:space="preserve">Tulos</w:t>
      </w:r>
    </w:p>
    <w:p>
      <w:r>
        <w:t xml:space="preserve">Joey työskenteli hienossa yrityksessä, mutta hänen työaikaansa leikattiin.</w:t>
      </w:r>
    </w:p>
    <w:p>
      <w:r>
        <w:rPr>
          <w:b/>
        </w:rPr>
        <w:t xml:space="preserve">Esimerkki 1.1997</w:t>
      </w:r>
    </w:p>
    <w:p>
      <w:r>
        <w:t xml:space="preserve">Keskellä: Kun Rita tuli kotiin, muropaketti oli tyhjä. Loppu: Kaupan johtaja antoi Ritalle rahat takaisin.</w:t>
      </w:r>
    </w:p>
    <w:p>
      <w:r>
        <w:rPr>
          <w:b/>
        </w:rPr>
        <w:t xml:space="preserve">Tulos</w:t>
      </w:r>
    </w:p>
    <w:p>
      <w:r>
        <w:t xml:space="preserve">Rita osti ruokakaupasta laatikollisen muroja.</w:t>
      </w:r>
    </w:p>
    <w:p>
      <w:r>
        <w:rPr>
          <w:b/>
        </w:rPr>
        <w:t xml:space="preserve">Esimerkki 1.1998</w:t>
      </w:r>
    </w:p>
    <w:p>
      <w:r>
        <w:t xml:space="preserve">Keskellä: Kelly opiskeli ahkerasti vapaa-aikanaan. Loppu: Kelly valmistui hyvillä arvosanoilla.</w:t>
      </w:r>
    </w:p>
    <w:p>
      <w:r>
        <w:rPr>
          <w:b/>
        </w:rPr>
        <w:t xml:space="preserve">Tulos</w:t>
      </w:r>
    </w:p>
    <w:p>
      <w:r>
        <w:t xml:space="preserve">Kelly vihasi matematiikan tunteja ja kamppaili käsitteiden oppimisesta.</w:t>
      </w:r>
    </w:p>
    <w:p>
      <w:r>
        <w:rPr>
          <w:b/>
        </w:rPr>
        <w:t xml:space="preserve">Esimerkki 1.1999</w:t>
      </w:r>
    </w:p>
    <w:p>
      <w:r>
        <w:t xml:space="preserve">Keskellä: Betsy irtisanoutui työstään. Loppu: Betsy on hyvin onnellinen siitä, että hän voi katsella lintuja joka päivä.</w:t>
      </w:r>
    </w:p>
    <w:p>
      <w:r>
        <w:rPr>
          <w:b/>
        </w:rPr>
        <w:t xml:space="preserve">Tulos</w:t>
      </w:r>
    </w:p>
    <w:p>
      <w:r>
        <w:t xml:space="preserve">Betsy on aina rakastanut lintujen tarkkailua.</w:t>
      </w:r>
    </w:p>
    <w:p>
      <w:r>
        <w:rPr>
          <w:b/>
        </w:rPr>
        <w:t xml:space="preserve">Esimerkki 1.2000</w:t>
      </w:r>
    </w:p>
    <w:p>
      <w:r>
        <w:t xml:space="preserve">Keskellä: Jane ohitti monia ruokakojuja. Loppu: Jane ei voinut muuta kuin tilata hampurilaisen yhdestä niistä.</w:t>
      </w:r>
    </w:p>
    <w:p>
      <w:r>
        <w:rPr>
          <w:b/>
        </w:rPr>
        <w:t xml:space="preserve">Tulos</w:t>
      </w:r>
    </w:p>
    <w:p>
      <w:r>
        <w:t xml:space="preserve">Jane käveli kampuksella.</w:t>
      </w:r>
    </w:p>
    <w:p>
      <w:r>
        <w:rPr>
          <w:b/>
        </w:rPr>
        <w:t xml:space="preserve">Esimerkki 1.2001</w:t>
      </w:r>
    </w:p>
    <w:p>
      <w:r>
        <w:t xml:space="preserve">Keskellä: Sam otti jonkun toisen työn. Loppu: Sam tienasi lopulta paljon rahaa käsikirjoituksillaan.</w:t>
      </w:r>
    </w:p>
    <w:p>
      <w:r>
        <w:rPr>
          <w:b/>
        </w:rPr>
        <w:t xml:space="preserve">Tulos</w:t>
      </w:r>
    </w:p>
    <w:p>
      <w:r>
        <w:t xml:space="preserve">Sam opetteli jQueryä.</w:t>
      </w:r>
    </w:p>
    <w:p>
      <w:r>
        <w:rPr>
          <w:b/>
        </w:rPr>
        <w:t xml:space="preserve">Esimerkki 1.2002</w:t>
      </w:r>
    </w:p>
    <w:p>
      <w:r>
        <w:t xml:space="preserve">Keskellä: Bill-sedän liiketoiminta kukoisti. Loppu: Bill Bill sai hyvän toimeentulon tästä oudosta ideasta.</w:t>
      </w:r>
    </w:p>
    <w:p>
      <w:r>
        <w:rPr>
          <w:b/>
        </w:rPr>
        <w:t xml:space="preserve">Tulos</w:t>
      </w:r>
    </w:p>
    <w:p>
      <w:r>
        <w:t xml:space="preserve">Bill-setä avasi harvinaisiin pulloihin erikoistuneen liikkeen.</w:t>
      </w:r>
    </w:p>
    <w:p>
      <w:r>
        <w:rPr>
          <w:b/>
        </w:rPr>
        <w:t xml:space="preserve">Esimerkki 1.2003</w:t>
      </w:r>
    </w:p>
    <w:p>
      <w:r>
        <w:t xml:space="preserve">Keskellä: Kaikki olivat iloisia, että sade loppui. Loppu: Kukaan heistä ei huomannut jättimäistä sateenkaarta taivaalla.</w:t>
      </w:r>
    </w:p>
    <w:p>
      <w:r>
        <w:rPr>
          <w:b/>
        </w:rPr>
        <w:t xml:space="preserve">Tulos</w:t>
      </w:r>
    </w:p>
    <w:p>
      <w:r>
        <w:t xml:space="preserve">Sadekeli oli päättynyt ja väkijoukko käveli kadulla.</w:t>
      </w:r>
    </w:p>
    <w:p>
      <w:r>
        <w:rPr>
          <w:b/>
        </w:rPr>
        <w:t xml:space="preserve">Esimerkki 1.2004</w:t>
      </w:r>
    </w:p>
    <w:p>
      <w:r>
        <w:t xml:space="preserve">Keskimmäinen: Hänen vanhempansa ostivat hänelle auton, koska he olivat ylpeitä Carasta. Loppu: Cara ajoi autolla ja kiitti vanhempiaan.</w:t>
      </w:r>
    </w:p>
    <w:p>
      <w:r>
        <w:rPr>
          <w:b/>
        </w:rPr>
        <w:t xml:space="preserve">Tulos</w:t>
      </w:r>
    </w:p>
    <w:p>
      <w:r>
        <w:t xml:space="preserve">Oli Caran kuusitoista-vuotisjuhla.</w:t>
      </w:r>
    </w:p>
    <w:p>
      <w:r>
        <w:rPr>
          <w:b/>
        </w:rPr>
        <w:t xml:space="preserve">Esimerkki 1.2005</w:t>
      </w:r>
    </w:p>
    <w:p>
      <w:r>
        <w:t xml:space="preserve">Keskellä: Sam sai vanhemmiltaan huovan käyttöönsä. Loppu: Sam uskoo, että peitto suojelee häntä ja hän nukkuu hyvin.</w:t>
      </w:r>
    </w:p>
    <w:p>
      <w:r>
        <w:rPr>
          <w:b/>
        </w:rPr>
        <w:t xml:space="preserve">Tulos</w:t>
      </w:r>
    </w:p>
    <w:p>
      <w:r>
        <w:t xml:space="preserve">Sam ei saa yöllä unta.</w:t>
      </w:r>
    </w:p>
    <w:p>
      <w:r>
        <w:rPr>
          <w:b/>
        </w:rPr>
        <w:t xml:space="preserve">Esimerkki 1.2006</w:t>
      </w:r>
    </w:p>
    <w:p>
      <w:r>
        <w:t xml:space="preserve">Keskellä: Naapurit toivat minulle keksejä. Loppu: He olivat hyvin ystävällisiä.</w:t>
      </w:r>
    </w:p>
    <w:p>
      <w:r>
        <w:rPr>
          <w:b/>
        </w:rPr>
        <w:t xml:space="preserve">Tulos</w:t>
      </w:r>
    </w:p>
    <w:p>
      <w:r>
        <w:t xml:space="preserve">Kun muutin talooni, en tuntenut naapureitani.</w:t>
      </w:r>
    </w:p>
    <w:p>
      <w:r>
        <w:rPr>
          <w:b/>
        </w:rPr>
        <w:t xml:space="preserve">Esimerkki 1.2007</w:t>
      </w:r>
    </w:p>
    <w:p>
      <w:r>
        <w:t xml:space="preserve">Keskellä: Beth yritti tehdä jotain syötävää, mutta se maistui kamalalta. Loppu: He päättivät antaa sen kissalle, mutta edes se ei suostunut syömään sitä.</w:t>
      </w:r>
    </w:p>
    <w:p>
      <w:r>
        <w:rPr>
          <w:b/>
        </w:rPr>
        <w:t xml:space="preserve">Tulos</w:t>
      </w:r>
    </w:p>
    <w:p>
      <w:r>
        <w:t xml:space="preserve">Beth ei pitänyt ruoanlaitosta.</w:t>
      </w:r>
    </w:p>
    <w:p>
      <w:r>
        <w:rPr>
          <w:b/>
        </w:rPr>
        <w:t xml:space="preserve">Esimerkki 1.2008</w:t>
      </w:r>
    </w:p>
    <w:p>
      <w:r>
        <w:t xml:space="preserve">Keskellä: Lauran vauva tarvitsi vaipanvaihdon. Loppu: Lopulta Laura huomasi nurkassa piilossa olevan perhevessan.</w:t>
      </w:r>
    </w:p>
    <w:p>
      <w:r>
        <w:rPr>
          <w:b/>
        </w:rPr>
        <w:t xml:space="preserve">Tulos</w:t>
      </w:r>
    </w:p>
    <w:p>
      <w:r>
        <w:t xml:space="preserve">Laura oli huvipuistossa.</w:t>
      </w:r>
    </w:p>
    <w:p>
      <w:r>
        <w:rPr>
          <w:b/>
        </w:rPr>
        <w:t xml:space="preserve">Esimerkki 1.2009</w:t>
      </w:r>
    </w:p>
    <w:p>
      <w:r>
        <w:t xml:space="preserve">Keskellä: Joulupukki ei jättänyt lahjoja. Loppu: Jouluaamu oli tyttärelleni kiusallinen ja kamala.</w:t>
      </w:r>
    </w:p>
    <w:p>
      <w:r>
        <w:rPr>
          <w:b/>
        </w:rPr>
        <w:t xml:space="preserve">Tulos</w:t>
      </w:r>
    </w:p>
    <w:p>
      <w:r>
        <w:t xml:space="preserve">Oli jouluaatto.</w:t>
      </w:r>
    </w:p>
    <w:p>
      <w:r>
        <w:rPr>
          <w:b/>
        </w:rPr>
        <w:t xml:space="preserve">Esimerkki 1.2010</w:t>
      </w:r>
    </w:p>
    <w:p>
      <w:r>
        <w:t xml:space="preserve">Keskellä: hänen liesi syttyi tuleen. Loppu: Hän menetti kaiken omistamansa autoa lukuun ottamatta.</w:t>
      </w:r>
    </w:p>
    <w:p>
      <w:r>
        <w:rPr>
          <w:b/>
        </w:rPr>
        <w:t xml:space="preserve">Tulos</w:t>
      </w:r>
    </w:p>
    <w:p>
      <w:r>
        <w:t xml:space="preserve">Stan oli eräänä iltana yksin kotona laittamassa ruokaa.</w:t>
      </w:r>
    </w:p>
    <w:p>
      <w:r>
        <w:rPr>
          <w:b/>
        </w:rPr>
        <w:t xml:space="preserve">Esimerkki 1.2011</w:t>
      </w:r>
    </w:p>
    <w:p>
      <w:r>
        <w:t xml:space="preserve">Keskellä: Smithit päättivät lähteä rantalomalle. Loppu: Nyt he haluavat tehdä rannasta uuden perinteen.</w:t>
      </w:r>
    </w:p>
    <w:p>
      <w:r>
        <w:rPr>
          <w:b/>
        </w:rPr>
        <w:t xml:space="preserve">Tulos</w:t>
      </w:r>
    </w:p>
    <w:p>
      <w:r>
        <w:t xml:space="preserve">Smithit menevät aina kevätlomalla telttailemaan.</w:t>
      </w:r>
    </w:p>
    <w:p>
      <w:r>
        <w:rPr>
          <w:b/>
        </w:rPr>
        <w:t xml:space="preserve">Esimerkki 1.2012</w:t>
      </w:r>
    </w:p>
    <w:p>
      <w:r>
        <w:t xml:space="preserve">Keskellä: Heillä oli ylimääräisiä harjoituksia. Loppu: Kova työ kannatti lopulta, ja he voittivat kilpailevan joukkueen.</w:t>
      </w:r>
    </w:p>
    <w:p>
      <w:r>
        <w:rPr>
          <w:b/>
        </w:rPr>
        <w:t xml:space="preserve">Tulos</w:t>
      </w:r>
    </w:p>
    <w:p>
      <w:r>
        <w:t xml:space="preserve">Joukkue oli pärjännyt hyvin koko kauden.</w:t>
      </w:r>
    </w:p>
    <w:p>
      <w:r>
        <w:rPr>
          <w:b/>
        </w:rPr>
        <w:t xml:space="preserve">Esimerkki 1.2013</w:t>
      </w:r>
    </w:p>
    <w:p>
      <w:r>
        <w:t xml:space="preserve">Keskellä: Me annoimme koiralleni erilaisia herkkuja. Loppu: Se rakasti sitä!</w:t>
      </w:r>
    </w:p>
    <w:p>
      <w:r>
        <w:rPr>
          <w:b/>
        </w:rPr>
        <w:t xml:space="preserve">Tulos</w:t>
      </w:r>
    </w:p>
    <w:p>
      <w:r>
        <w:t xml:space="preserve">Koirani vihaa herkkujaan.</w:t>
      </w:r>
    </w:p>
    <w:p>
      <w:r>
        <w:rPr>
          <w:b/>
        </w:rPr>
        <w:t xml:space="preserve">Esimerkki 1.2014</w:t>
      </w:r>
    </w:p>
    <w:p>
      <w:r>
        <w:t xml:space="preserve">Keskellä: Karkki oli liian makeaa. Loppu: Heitin kaikki karkit pois, koska ne olivat ällöttäviä.</w:t>
      </w:r>
    </w:p>
    <w:p>
      <w:r>
        <w:rPr>
          <w:b/>
        </w:rPr>
        <w:t xml:space="preserve">Tulos</w:t>
      </w:r>
    </w:p>
    <w:p>
      <w:r>
        <w:t xml:space="preserve">Laitoin kulhollisen sokerisia makeisia keittiön pöydälle.</w:t>
      </w:r>
    </w:p>
    <w:p>
      <w:r>
        <w:rPr>
          <w:b/>
        </w:rPr>
        <w:t xml:space="preserve">Esimerkki 1.2015</w:t>
      </w:r>
    </w:p>
    <w:p>
      <w:r>
        <w:t xml:space="preserve">Keskellä: Lucy kaatui maahan. Loppu: Lucy irrotti kätensä, ja he näkivät, että hänen silmänsä oli turvonnut.</w:t>
      </w:r>
    </w:p>
    <w:p>
      <w:r>
        <w:rPr>
          <w:b/>
        </w:rPr>
        <w:t xml:space="preserve">Tulos</w:t>
      </w:r>
    </w:p>
    <w:p>
      <w:r>
        <w:t xml:space="preserve">Maryn veli Rob löi Lucya kasvoihin pesäpallolla.</w:t>
      </w:r>
    </w:p>
    <w:p>
      <w:r>
        <w:rPr>
          <w:b/>
        </w:rPr>
        <w:t xml:space="preserve">Esimerkki 1.2016</w:t>
      </w:r>
    </w:p>
    <w:p>
      <w:r>
        <w:t xml:space="preserve">Keskellä: Poikani murhaaja todettiin syylliseksi. Loppu: Olin onnellinen siitä, että oikeusjärjestelmä oli minun puolellani.</w:t>
      </w:r>
    </w:p>
    <w:p>
      <w:r>
        <w:rPr>
          <w:b/>
        </w:rPr>
        <w:t xml:space="preserve">Tulos</w:t>
      </w:r>
    </w:p>
    <w:p>
      <w:r>
        <w:t xml:space="preserve">Poikani murhattiin.</w:t>
      </w:r>
    </w:p>
    <w:p>
      <w:r>
        <w:rPr>
          <w:b/>
        </w:rPr>
        <w:t xml:space="preserve">Esimerkki 1.2017</w:t>
      </w:r>
    </w:p>
    <w:p>
      <w:r>
        <w:t xml:space="preserve">Keskellä: Easley jäi muistojensa kanssa, kun hänen isoäitinsä kuoli. Loppu: Hänen muistonsa memaw'n talosta ovat aina parhaita!</w:t>
      </w:r>
    </w:p>
    <w:p>
      <w:r>
        <w:rPr>
          <w:b/>
        </w:rPr>
        <w:t xml:space="preserve">Tulos</w:t>
      </w:r>
    </w:p>
    <w:p>
      <w:r>
        <w:t xml:space="preserve">Easley oli onnellisen innoissaan päästessään memaw'n taloon.</w:t>
      </w:r>
    </w:p>
    <w:p>
      <w:r>
        <w:rPr>
          <w:b/>
        </w:rPr>
        <w:t xml:space="preserve">Esimerkki 1.2018</w:t>
      </w:r>
    </w:p>
    <w:p>
      <w:r>
        <w:t xml:space="preserve">Keskellä: Jacque sai ylennyksen ja uuden pomon. Loppu: Jacque nauttii nyt rauhasta ja hiljaisuudesta, jota virkailijan elämä on.</w:t>
      </w:r>
    </w:p>
    <w:p>
      <w:r>
        <w:rPr>
          <w:b/>
        </w:rPr>
        <w:t xml:space="preserve">Tulos</w:t>
      </w:r>
    </w:p>
    <w:p>
      <w:r>
        <w:t xml:space="preserve">Jacque oli viettänyt melko tylsää elämää toimistovirkailijana.</w:t>
      </w:r>
    </w:p>
    <w:p>
      <w:r>
        <w:rPr>
          <w:b/>
        </w:rPr>
        <w:t xml:space="preserve">Esimerkki 1.2019</w:t>
      </w:r>
    </w:p>
    <w:p>
      <w:r>
        <w:t xml:space="preserve">Keskellä: Minun täytyy poimia kurkut. Loppu: En halua, että ne pilaantuvat.</w:t>
      </w:r>
    </w:p>
    <w:p>
      <w:r>
        <w:rPr>
          <w:b/>
        </w:rPr>
        <w:t xml:space="preserve">Tulos</w:t>
      </w:r>
    </w:p>
    <w:p>
      <w:r>
        <w:t xml:space="preserve">Teen tänään töitä pihalla.</w:t>
      </w:r>
    </w:p>
    <w:p>
      <w:r>
        <w:rPr>
          <w:b/>
        </w:rPr>
        <w:t xml:space="preserve">Esimerkki 1.2020</w:t>
      </w:r>
    </w:p>
    <w:p>
      <w:r>
        <w:t xml:space="preserve">Keskimmäinen: Hän veti kissan häntää, ja kissa raapi häntä. Loppu: Ryan oppi olemaan ärsyttämättä kissoja enää.</w:t>
      </w:r>
    </w:p>
    <w:p>
      <w:r>
        <w:rPr>
          <w:b/>
        </w:rPr>
        <w:t xml:space="preserve">Tulos</w:t>
      </w:r>
    </w:p>
    <w:p>
      <w:r>
        <w:t xml:space="preserve">Ryan rakasti leikkiä kissojen kanssa.</w:t>
      </w:r>
    </w:p>
    <w:p>
      <w:r>
        <w:rPr>
          <w:b/>
        </w:rPr>
        <w:t xml:space="preserve">Esimerkki 1.2021</w:t>
      </w:r>
    </w:p>
    <w:p>
      <w:r>
        <w:t xml:space="preserve">Keskellä: Carol halusi larpata ystäviensä kanssa. Loppu: He kävivät eeppisiä keskiaikaisia taisteluita käyttäen kirjoja ammuksina.</w:t>
      </w:r>
    </w:p>
    <w:p>
      <w:r>
        <w:rPr>
          <w:b/>
        </w:rPr>
        <w:t xml:space="preserve">Tulos</w:t>
      </w:r>
    </w:p>
    <w:p>
      <w:r>
        <w:t xml:space="preserve">Carolilla oli kasa vanhentuneita tietokoneen käsikirjoja, joille hänellä ei ollut käyttöä.</w:t>
      </w:r>
    </w:p>
    <w:p>
      <w:r>
        <w:rPr>
          <w:b/>
        </w:rPr>
        <w:t xml:space="preserve">Esimerkki 1.2022</w:t>
      </w:r>
    </w:p>
    <w:p>
      <w:r>
        <w:t xml:space="preserve">Keskellä: Katie lähti juoksemaan kohti uima-allasta. Loppu: Katie liukastui ja menetti tajuntansa.</w:t>
      </w:r>
    </w:p>
    <w:p>
      <w:r>
        <w:rPr>
          <w:b/>
        </w:rPr>
        <w:t xml:space="preserve">Tulos</w:t>
      </w:r>
    </w:p>
    <w:p>
      <w:r>
        <w:t xml:space="preserve">Katie meni tyttöjen leirille, joka oli poikien leiriä vastapäätä.</w:t>
      </w:r>
    </w:p>
    <w:p>
      <w:r>
        <w:rPr>
          <w:b/>
        </w:rPr>
        <w:t xml:space="preserve">Esimerkki 1.2023</w:t>
      </w:r>
    </w:p>
    <w:p>
      <w:r>
        <w:t xml:space="preserve">Keskellä: Tytöt käskivät Rebaa häipymään. Loppu: Reba löi raivoissaan muita tyttöjä hyppynarulla.</w:t>
      </w:r>
    </w:p>
    <w:p>
      <w:r>
        <w:rPr>
          <w:b/>
        </w:rPr>
        <w:t xml:space="preserve">Tulos</w:t>
      </w:r>
    </w:p>
    <w:p>
      <w:r>
        <w:t xml:space="preserve">Reba halusi leikkiä muiden tyttöjen kanssa koulun pihalla.</w:t>
      </w:r>
    </w:p>
    <w:p>
      <w:r>
        <w:rPr>
          <w:b/>
        </w:rPr>
        <w:t xml:space="preserve">Esimerkki 1.2024</w:t>
      </w:r>
    </w:p>
    <w:p>
      <w:r>
        <w:t xml:space="preserve">Keskellä: Becky käveli pois, koska hän luuli löytävänsä kultaa. Loppu: Becky palasi kotiin surullisena, mutta viisaampana.</w:t>
      </w:r>
    </w:p>
    <w:p>
      <w:r>
        <w:rPr>
          <w:b/>
        </w:rPr>
        <w:t xml:space="preserve">Tulos</w:t>
      </w:r>
    </w:p>
    <w:p>
      <w:r>
        <w:t xml:space="preserve">Becky näki ikkunastaan sateenkaaren.</w:t>
      </w:r>
    </w:p>
    <w:p>
      <w:r>
        <w:rPr>
          <w:b/>
        </w:rPr>
        <w:t xml:space="preserve">Esimerkki 1.2025</w:t>
      </w:r>
    </w:p>
    <w:p>
      <w:r>
        <w:t xml:space="preserve">Keskellä: Eric päätti kokeilla haamupippuria. Loppu: Eric itki ja joi vettä lähes kaksikymmentä minuuttia.</w:t>
      </w:r>
    </w:p>
    <w:p>
      <w:r>
        <w:rPr>
          <w:b/>
        </w:rPr>
        <w:t xml:space="preserve">Tulos</w:t>
      </w:r>
    </w:p>
    <w:p>
      <w:r>
        <w:t xml:space="preserve">Eric on aina pitänyt mausteisesta ruoasta.</w:t>
      </w:r>
    </w:p>
    <w:p>
      <w:r>
        <w:rPr>
          <w:b/>
        </w:rPr>
        <w:t xml:space="preserve">Esimerkki 1.2026</w:t>
      </w:r>
    </w:p>
    <w:p>
      <w:r>
        <w:t xml:space="preserve">Keskellä: Hän törmäsi haukkaan, joka lumosi hänet. Loppu: Fayella on nyt oma lemmikkihaukka!</w:t>
      </w:r>
    </w:p>
    <w:p>
      <w:r>
        <w:rPr>
          <w:b/>
        </w:rPr>
        <w:t xml:space="preserve">Tulos</w:t>
      </w:r>
    </w:p>
    <w:p>
      <w:r>
        <w:t xml:space="preserve">Fay oli eräänä päivänä retkellä.</w:t>
      </w:r>
    </w:p>
    <w:p>
      <w:r>
        <w:rPr>
          <w:b/>
        </w:rPr>
        <w:t xml:space="preserve">Esimerkki 1.2027</w:t>
      </w:r>
    </w:p>
    <w:p>
      <w:r>
        <w:t xml:space="preserve">Keskellä: Dave ei tuntenut ketään. Loppu: Dave alkoi tuntea itsensä entistäkin yksinäisemmäksi.</w:t>
      </w:r>
    </w:p>
    <w:p>
      <w:r>
        <w:rPr>
          <w:b/>
        </w:rPr>
        <w:t xml:space="preserve">Tulos</w:t>
      </w:r>
    </w:p>
    <w:p>
      <w:r>
        <w:t xml:space="preserve">Dave oli ystävänsä häissä.</w:t>
      </w:r>
    </w:p>
    <w:p>
      <w:r>
        <w:rPr>
          <w:b/>
        </w:rPr>
        <w:t xml:space="preserve">Esimerkki 1.2028</w:t>
      </w:r>
    </w:p>
    <w:p>
      <w:r>
        <w:t xml:space="preserve">Keskimmäinen: se oli vaikeampaa kuin he luulivat, eikä mikään sujunut toivotulla tavalla. Loppu: He päättivät, että heidän oli parempi ostaa keramiikkaa sen sijaan.</w:t>
      </w:r>
    </w:p>
    <w:p>
      <w:r>
        <w:rPr>
          <w:b/>
        </w:rPr>
        <w:t xml:space="preserve">Tulos</w:t>
      </w:r>
    </w:p>
    <w:p>
      <w:r>
        <w:t xml:space="preserve">Eräs pariskunta päätti tehdä omia keramiikkatuotteitaan.</w:t>
      </w:r>
    </w:p>
    <w:p>
      <w:r>
        <w:rPr>
          <w:b/>
        </w:rPr>
        <w:t xml:space="preserve">Esimerkki 1.2029</w:t>
      </w:r>
    </w:p>
    <w:p>
      <w:r>
        <w:t xml:space="preserve">Keskellä: Janet päätti järjestää Marylle juhlat Janetin kotona. Loppu: Mary meni taloon, joka oli täynnä ihmisiä, ja oli iloisesti yllättynyt.</w:t>
      </w:r>
    </w:p>
    <w:p>
      <w:r>
        <w:rPr>
          <w:b/>
        </w:rPr>
        <w:t xml:space="preserve">Tulos</w:t>
      </w:r>
    </w:p>
    <w:p>
      <w:r>
        <w:t xml:space="preserve">Janetin ystävällä Maryllä oli syntymäpäivä tulossa.</w:t>
      </w:r>
    </w:p>
    <w:p>
      <w:r>
        <w:rPr>
          <w:b/>
        </w:rPr>
        <w:t xml:space="preserve">Esimerkki 1.2030</w:t>
      </w:r>
    </w:p>
    <w:p>
      <w:r>
        <w:t xml:space="preserve">Keskellä: Tony otti valokuvan ja voitti kilpailun. Loppu: Tony oli hyvin ylpeä mestariteoksestaan.</w:t>
      </w:r>
    </w:p>
    <w:p>
      <w:r>
        <w:rPr>
          <w:b/>
        </w:rPr>
        <w:t xml:space="preserve">Tulos</w:t>
      </w:r>
    </w:p>
    <w:p>
      <w:r>
        <w:t xml:space="preserve">Tony oli innoissaan saadessaan joululahjaksi kameran.</w:t>
      </w:r>
    </w:p>
    <w:p>
      <w:r>
        <w:rPr>
          <w:b/>
        </w:rPr>
        <w:t xml:space="preserve">Esimerkki 1.2031</w:t>
      </w:r>
    </w:p>
    <w:p>
      <w:r>
        <w:t xml:space="preserve">Keskellä: Dave osti tehokkaan aknelääkkeen. Loppu: Parin kuukauden kuluttua Davidin akne parani.</w:t>
      </w:r>
    </w:p>
    <w:p>
      <w:r>
        <w:rPr>
          <w:b/>
        </w:rPr>
        <w:t xml:space="preserve">Tulos</w:t>
      </w:r>
    </w:p>
    <w:p>
      <w:r>
        <w:t xml:space="preserve">Davidia pilkattiin jatkuvasti aknen takia.</w:t>
      </w:r>
    </w:p>
    <w:p>
      <w:r>
        <w:rPr>
          <w:b/>
        </w:rPr>
        <w:t xml:space="preserve">Esimerkki 1.2032</w:t>
      </w:r>
    </w:p>
    <w:p>
      <w:r>
        <w:t xml:space="preserve">Keskellä: Minun piti viedä hänet lääkäriin. Loppu: Sen jälkeen vein hänet kotiin ja autoin hänet sisälle.</w:t>
      </w:r>
    </w:p>
    <w:p>
      <w:r>
        <w:rPr>
          <w:b/>
        </w:rPr>
        <w:t xml:space="preserve">Tulos</w:t>
      </w:r>
    </w:p>
    <w:p>
      <w:r>
        <w:t xml:space="preserve">Maanantaina ystäväni nyrjäytti nilkkansa.</w:t>
      </w:r>
    </w:p>
    <w:p>
      <w:r>
        <w:rPr>
          <w:b/>
        </w:rPr>
        <w:t xml:space="preserve">Esimerkki 1.2033</w:t>
      </w:r>
    </w:p>
    <w:p>
      <w:r>
        <w:t xml:space="preserve">Keskellä: Mutta hän haluaa nyt kovasti opiskella. Loppu: Billin isällä on nyt suunnitelmia mennä yliopistoon.</w:t>
      </w:r>
    </w:p>
    <w:p>
      <w:r>
        <w:rPr>
          <w:b/>
        </w:rPr>
        <w:t xml:space="preserve">Tulos</w:t>
      </w:r>
    </w:p>
    <w:p>
      <w:r>
        <w:t xml:space="preserve">Billin isä sai vain kahdeksannen luokan koulutuksen.</w:t>
      </w:r>
    </w:p>
    <w:p>
      <w:r>
        <w:rPr>
          <w:b/>
        </w:rPr>
        <w:t xml:space="preserve">Esimerkki 1.2034</w:t>
      </w:r>
    </w:p>
    <w:p>
      <w:r>
        <w:t xml:space="preserve">Keskellä: Sandralla ei ole rahaa. Loppu: Sandra osti äidilleen joululahjaksi kaksi tuoksukynttilää.</w:t>
      </w:r>
    </w:p>
    <w:p>
      <w:r>
        <w:rPr>
          <w:b/>
        </w:rPr>
        <w:t xml:space="preserve">Tulos</w:t>
      </w:r>
    </w:p>
    <w:p>
      <w:r>
        <w:t xml:space="preserve">Sandra meni ostoskeskukseen ostamaan äidilleen jotain joululahjaksi.</w:t>
      </w:r>
    </w:p>
    <w:p>
      <w:r>
        <w:rPr>
          <w:b/>
        </w:rPr>
        <w:t xml:space="preserve">Esimerkki 1.2035</w:t>
      </w:r>
    </w:p>
    <w:p>
      <w:r>
        <w:t xml:space="preserve">Keskellä: Sarah haki ulkopuolista apua pelkojensa käsittelyyn. Loppu: Terapeutti opetti hänelle keinoja selviytyä ongelmastaan.</w:t>
      </w:r>
    </w:p>
    <w:p>
      <w:r>
        <w:rPr>
          <w:b/>
        </w:rPr>
        <w:t xml:space="preserve">Tulos</w:t>
      </w:r>
    </w:p>
    <w:p>
      <w:r>
        <w:t xml:space="preserve">Sarah pelkäsi olla muiden seurassa.</w:t>
      </w:r>
    </w:p>
    <w:p>
      <w:r>
        <w:rPr>
          <w:b/>
        </w:rPr>
        <w:t xml:space="preserve">Esimerkki 1.2036</w:t>
      </w:r>
    </w:p>
    <w:p>
      <w:r>
        <w:t xml:space="preserve">Keskellä: Tyttö käänsi hermostuneena tarinan. Loppu: Seuraavana päivänä opettaja hyväksyi tarinan.</w:t>
      </w:r>
    </w:p>
    <w:p>
      <w:r>
        <w:rPr>
          <w:b/>
        </w:rPr>
        <w:t xml:space="preserve">Tulos</w:t>
      </w:r>
    </w:p>
    <w:p>
      <w:r>
        <w:t xml:space="preserve">Tyttö kirjoitti tarinan.</w:t>
      </w:r>
    </w:p>
    <w:p>
      <w:r>
        <w:rPr>
          <w:b/>
        </w:rPr>
        <w:t xml:space="preserve">Esimerkki 1.2037</w:t>
      </w:r>
    </w:p>
    <w:p>
      <w:r>
        <w:t xml:space="preserve">Keskellä: Ystäväni uusi sopimus on paljon vähemmän stressaava kuin hänen vanha sopimuksensa. Loppu: Nyt hän odottaa helppoa kautta.</w:t>
      </w:r>
    </w:p>
    <w:p>
      <w:r>
        <w:rPr>
          <w:b/>
        </w:rPr>
        <w:t xml:space="preserve">Tulos</w:t>
      </w:r>
    </w:p>
    <w:p>
      <w:r>
        <w:t xml:space="preserve">Ystäväni sai hyvän työsopimuksen.</w:t>
      </w:r>
    </w:p>
    <w:p>
      <w:r>
        <w:rPr>
          <w:b/>
        </w:rPr>
        <w:t xml:space="preserve">Esimerkki 1.2038</w:t>
      </w:r>
    </w:p>
    <w:p>
      <w:r>
        <w:t xml:space="preserve">Keskellä: Hän laittoi valtavan kulhon ja aikoi jakaa sen. Loppu: Hän oli niin nälkäinen, että söi kaiken.</w:t>
      </w:r>
    </w:p>
    <w:p>
      <w:r>
        <w:rPr>
          <w:b/>
        </w:rPr>
        <w:t xml:space="preserve">Tulos</w:t>
      </w:r>
    </w:p>
    <w:p>
      <w:r>
        <w:t xml:space="preserve">Yksi Leslien lempivälipaloista oli hedelmäsalaatti.</w:t>
      </w:r>
    </w:p>
    <w:p>
      <w:r>
        <w:rPr>
          <w:b/>
        </w:rPr>
        <w:t xml:space="preserve">Esimerkki 1.2039</w:t>
      </w:r>
    </w:p>
    <w:p>
      <w:r>
        <w:t xml:space="preserve">Keskimmäinen: Hän teki ylimääräisiä työvuoroja voidakseen ostaa tyttöystävälleen kihlasormuksen. Loppu: Chester oli niin innoissaan päästessään kotiin ja kosi!</w:t>
      </w:r>
    </w:p>
    <w:p>
      <w:r>
        <w:rPr>
          <w:b/>
        </w:rPr>
        <w:t xml:space="preserve">Tulos</w:t>
      </w:r>
    </w:p>
    <w:p>
      <w:r>
        <w:t xml:space="preserve">Chester oli työskennellyt koko kesän.</w:t>
      </w:r>
    </w:p>
    <w:p>
      <w:r>
        <w:rPr>
          <w:b/>
        </w:rPr>
        <w:t xml:space="preserve">Esimerkki 1.2040</w:t>
      </w:r>
    </w:p>
    <w:p>
      <w:r>
        <w:t xml:space="preserve">Keskellä: Ron halusi asua talossa äitinsä kanssa. Loppu: Ron tiesi, että hänen äidillään ei ollut rahaa ja hän oli surullinen.</w:t>
      </w:r>
    </w:p>
    <w:p>
      <w:r>
        <w:rPr>
          <w:b/>
        </w:rPr>
        <w:t xml:space="preserve">Tulos</w:t>
      </w:r>
    </w:p>
    <w:p>
      <w:r>
        <w:t xml:space="preserve">Ron asui kodittomien turvakodissa.</w:t>
      </w:r>
    </w:p>
    <w:p>
      <w:r>
        <w:rPr>
          <w:b/>
        </w:rPr>
        <w:t xml:space="preserve">Esimerkki 1.2041</w:t>
      </w:r>
    </w:p>
    <w:p>
      <w:r>
        <w:t xml:space="preserve">Keskellä: Nick menee lääkäriin. Loppu: Lääkäri varaa Nickille ajan selkäleikkaukseen.</w:t>
      </w:r>
    </w:p>
    <w:p>
      <w:r>
        <w:rPr>
          <w:b/>
        </w:rPr>
        <w:t xml:space="preserve">Tulos</w:t>
      </w:r>
    </w:p>
    <w:p>
      <w:r>
        <w:t xml:space="preserve">Nickillä on selkäkipuja.</w:t>
      </w:r>
    </w:p>
    <w:p>
      <w:r>
        <w:rPr>
          <w:b/>
        </w:rPr>
        <w:t xml:space="preserve">Esimerkki 1.2042</w:t>
      </w:r>
    </w:p>
    <w:p>
      <w:r>
        <w:t xml:space="preserve">Keskellä: Yksi hänen työtovereistaan jakoi kuvia häämatkaltaan. Loppu: Wendy nautti kuvien katselusta.</w:t>
      </w:r>
    </w:p>
    <w:p>
      <w:r>
        <w:rPr>
          <w:b/>
        </w:rPr>
        <w:t xml:space="preserve">Tulos</w:t>
      </w:r>
    </w:p>
    <w:p>
      <w:r>
        <w:t xml:space="preserve">Wendy sai ensimmäisen työpaikkansa sairaanhoitajana vanhainkodissa.</w:t>
      </w:r>
    </w:p>
    <w:p>
      <w:r>
        <w:rPr>
          <w:b/>
        </w:rPr>
        <w:t xml:space="preserve">Esimerkki 1.2043</w:t>
      </w:r>
    </w:p>
    <w:p>
      <w:r>
        <w:t xml:space="preserve">Keskellä: Vauva alkoi itkeä, kun hän laski hänet alas. Loppu: Vauva lakkasi itkemästä, kun hän antoi sille lempilelunsa lapsena.</w:t>
      </w:r>
    </w:p>
    <w:p>
      <w:r>
        <w:rPr>
          <w:b/>
        </w:rPr>
        <w:t xml:space="preserve">Tulos</w:t>
      </w:r>
    </w:p>
    <w:p>
      <w:r>
        <w:t xml:space="preserve">Eräs nainen palasi sairaalasta uuden vauvansa kanssa.</w:t>
      </w:r>
    </w:p>
    <w:p>
      <w:r>
        <w:rPr>
          <w:b/>
        </w:rPr>
        <w:t xml:space="preserve">Esimerkki 1.2044</w:t>
      </w:r>
    </w:p>
    <w:p>
      <w:r>
        <w:t xml:space="preserve">Keskellä: Uusi julkaisu ilmestyi ja tajusin jotain. Loppu: Ozin velhosta en pitänyt.</w:t>
      </w:r>
    </w:p>
    <w:p>
      <w:r>
        <w:rPr>
          <w:b/>
        </w:rPr>
        <w:t xml:space="preserve">Tulos</w:t>
      </w:r>
    </w:p>
    <w:p>
      <w:r>
        <w:t xml:space="preserve">Lempielokuvani on Ozin velho.</w:t>
      </w:r>
    </w:p>
    <w:p>
      <w:r>
        <w:rPr>
          <w:b/>
        </w:rPr>
        <w:t xml:space="preserve">Esimerkki 1.2045</w:t>
      </w:r>
    </w:p>
    <w:p>
      <w:r>
        <w:t xml:space="preserve">Keskellä: Bruce kutsuttiin ilmoittamaan serkkunsa häistä. Loppu: Hänen äänensä särähti ensimmäisen rivin aikana.</w:t>
      </w:r>
    </w:p>
    <w:p>
      <w:r>
        <w:rPr>
          <w:b/>
        </w:rPr>
        <w:t xml:space="preserve">Tulos</w:t>
      </w:r>
    </w:p>
    <w:p>
      <w:r>
        <w:t xml:space="preserve">Bruce oli aina halunnut kuuluttajaksi.</w:t>
      </w:r>
    </w:p>
    <w:p>
      <w:r>
        <w:rPr>
          <w:b/>
        </w:rPr>
        <w:t xml:space="preserve">Esimerkki 1.2046</w:t>
      </w:r>
    </w:p>
    <w:p>
      <w:r>
        <w:t xml:space="preserve">Keskellä: Mies tajusi, ettei hänellä ollut lämpimiä sukkia. Loppu: Niinpä hän osti naiselle lämpimät sukat.</w:t>
      </w:r>
    </w:p>
    <w:p>
      <w:r>
        <w:rPr>
          <w:b/>
        </w:rPr>
        <w:t xml:space="preserve">Tulos</w:t>
      </w:r>
    </w:p>
    <w:p>
      <w:r>
        <w:t xml:space="preserve">Mies meni tavarataloon.</w:t>
      </w:r>
    </w:p>
    <w:p>
      <w:r>
        <w:rPr>
          <w:b/>
        </w:rPr>
        <w:t xml:space="preserve">Esimerkki 1.2047</w:t>
      </w:r>
    </w:p>
    <w:p>
      <w:r>
        <w:t xml:space="preserve">Keskellä: Minä annan heille kuplia. Loppu: Kylpyaika oli menestys!</w:t>
      </w:r>
    </w:p>
    <w:p>
      <w:r>
        <w:rPr>
          <w:b/>
        </w:rPr>
        <w:t xml:space="preserve">Tulos</w:t>
      </w:r>
    </w:p>
    <w:p>
      <w:r>
        <w:t xml:space="preserve">Oli kylpyaika, joten lasten piti siivota lelunsa.</w:t>
      </w:r>
    </w:p>
    <w:p>
      <w:r>
        <w:rPr>
          <w:b/>
        </w:rPr>
        <w:t xml:space="preserve">Esimerkki 1.2048</w:t>
      </w:r>
    </w:p>
    <w:p>
      <w:r>
        <w:t xml:space="preserve">Keskellä: Se kesti hyvin kauan. Loppu: Ainakin ne maistuivat hyvältä!</w:t>
      </w:r>
    </w:p>
    <w:p>
      <w:r>
        <w:rPr>
          <w:b/>
        </w:rPr>
        <w:t xml:space="preserve">Tulos</w:t>
      </w:r>
    </w:p>
    <w:p>
      <w:r>
        <w:t xml:space="preserve">Maxin pikkusisko halusi ehdottomasti tehdä sokerikeksejä itse.</w:t>
      </w:r>
    </w:p>
    <w:p>
      <w:r>
        <w:rPr>
          <w:b/>
        </w:rPr>
        <w:t xml:space="preserve">Esimerkki 1.2049</w:t>
      </w:r>
    </w:p>
    <w:p>
      <w:r>
        <w:t xml:space="preserve">Keskellä: Kun tuli pimeää, eksyin yrittäessäni löytää takaisin. Loppu: Ystäväni löysivät minut keskiyöllä.</w:t>
      </w:r>
    </w:p>
    <w:p>
      <w:r>
        <w:rPr>
          <w:b/>
        </w:rPr>
        <w:t xml:space="preserve">Tulos</w:t>
      </w:r>
    </w:p>
    <w:p>
      <w:r>
        <w:t xml:space="preserve">Kävelin metsään.</w:t>
      </w:r>
    </w:p>
    <w:p>
      <w:r>
        <w:rPr>
          <w:b/>
        </w:rPr>
        <w:t xml:space="preserve">Esimerkki 1.2050</w:t>
      </w:r>
    </w:p>
    <w:p>
      <w:r>
        <w:t xml:space="preserve">Keskellä: Jon ei kiinnittänyt huomiota pihveihinsä. Loppu: Jonin pihvit olivat palaneet toiselta puolelta.</w:t>
      </w:r>
    </w:p>
    <w:p>
      <w:r>
        <w:rPr>
          <w:b/>
        </w:rPr>
        <w:t xml:space="preserve">Tulos</w:t>
      </w:r>
    </w:p>
    <w:p>
      <w:r>
        <w:t xml:space="preserve">Jon osti pihvejä grillattavaksi.</w:t>
      </w:r>
    </w:p>
    <w:p>
      <w:r>
        <w:rPr>
          <w:b/>
        </w:rPr>
        <w:t xml:space="preserve">Esimerkki 1.2051</w:t>
      </w:r>
    </w:p>
    <w:p>
      <w:r>
        <w:t xml:space="preserve">Keskellä: Todd halusi multaa puutarhaansa. Loppu: Todd avasi pussin ja levitti lehdet ympäriinsä.</w:t>
      </w:r>
    </w:p>
    <w:p>
      <w:r>
        <w:rPr>
          <w:b/>
        </w:rPr>
        <w:t xml:space="preserve">Tulos</w:t>
      </w:r>
    </w:p>
    <w:p>
      <w:r>
        <w:t xml:space="preserve">Oli syksy.</w:t>
      </w:r>
    </w:p>
    <w:p>
      <w:r>
        <w:rPr>
          <w:b/>
        </w:rPr>
        <w:t xml:space="preserve">Esimerkki 1.2052</w:t>
      </w:r>
    </w:p>
    <w:p>
      <w:r>
        <w:t xml:space="preserve">Keskellä: Odotin noin tunnin. Loppu: Lääkäri keskusteli kanssani tuloksista.</w:t>
      </w:r>
    </w:p>
    <w:p>
      <w:r>
        <w:rPr>
          <w:b/>
        </w:rPr>
        <w:t xml:space="preserve">Tulos</w:t>
      </w:r>
    </w:p>
    <w:p>
      <w:r>
        <w:t xml:space="preserve">Menin toimistolle seuraamaan tapaamistani.</w:t>
      </w:r>
    </w:p>
    <w:p>
      <w:r>
        <w:rPr>
          <w:b/>
        </w:rPr>
        <w:t xml:space="preserve">Esimerkki 1.2053</w:t>
      </w:r>
    </w:p>
    <w:p>
      <w:r>
        <w:t xml:space="preserve">Keskellä: Florida oli VCU:n seuraava vastustaja. Loppu: Florida on erittäin fiksu joukkue, ja se näkyi VCU:ta vastaan.</w:t>
      </w:r>
    </w:p>
    <w:p>
      <w:r>
        <w:rPr>
          <w:b/>
        </w:rPr>
        <w:t xml:space="preserve">Tulos</w:t>
      </w:r>
    </w:p>
    <w:p>
      <w:r>
        <w:t xml:space="preserve">VCU on hyvin pieni yliopisto.</w:t>
      </w:r>
    </w:p>
    <w:p>
      <w:r>
        <w:rPr>
          <w:b/>
        </w:rPr>
        <w:t xml:space="preserve">Esimerkki 1.2054</w:t>
      </w:r>
    </w:p>
    <w:p>
      <w:r>
        <w:t xml:space="preserve">Keskellä: Matt ei ollut hyvä koripalloilija. Loppu: Matt pyysi sitten Kylea auttamaan häntä parantamaan koripallotaitojaan.</w:t>
      </w:r>
    </w:p>
    <w:p>
      <w:r>
        <w:rPr>
          <w:b/>
        </w:rPr>
        <w:t xml:space="preserve">Tulos</w:t>
      </w:r>
    </w:p>
    <w:p>
      <w:r>
        <w:t xml:space="preserve">Kyle ja Matt olivat viime kesänä koripalloleirillä punkkakavereita.</w:t>
      </w:r>
    </w:p>
    <w:p>
      <w:r>
        <w:rPr>
          <w:b/>
        </w:rPr>
        <w:t xml:space="preserve">Esimerkki 1.2055</w:t>
      </w:r>
    </w:p>
    <w:p>
      <w:r>
        <w:t xml:space="preserve">Keskimmäinen: Hän ei ollut hyvä matematiikassa. Loppu: Se ei ollut helppoa, mutta kun hän meni nukkumaan, hän oli saanut sen valmiiksi.</w:t>
      </w:r>
    </w:p>
    <w:p>
      <w:r>
        <w:rPr>
          <w:b/>
        </w:rPr>
        <w:t xml:space="preserve">Tulos</w:t>
      </w:r>
    </w:p>
    <w:p>
      <w:r>
        <w:t xml:space="preserve">Rickillä oli huomenna kaksi tuntia matematiikan läksyjä.</w:t>
      </w:r>
    </w:p>
    <w:p>
      <w:r>
        <w:rPr>
          <w:b/>
        </w:rPr>
        <w:t xml:space="preserve">Esimerkki 1.2056</w:t>
      </w:r>
    </w:p>
    <w:p>
      <w:r>
        <w:t xml:space="preserve">Keskellä: Joe löysi sisältä kirjeen. Loppu: Kirjeessä sanottiin, että edellinen omistaja toivoo, että Joe nauttii takista.</w:t>
      </w:r>
    </w:p>
    <w:p>
      <w:r>
        <w:rPr>
          <w:b/>
        </w:rPr>
        <w:t xml:space="preserve">Tulos</w:t>
      </w:r>
    </w:p>
    <w:p>
      <w:r>
        <w:t xml:space="preserve">Joe osti takin liikkeestä.</w:t>
      </w:r>
    </w:p>
    <w:p>
      <w:r>
        <w:rPr>
          <w:b/>
        </w:rPr>
        <w:t xml:space="preserve">Esimerkki 1.2057</w:t>
      </w:r>
    </w:p>
    <w:p>
      <w:r>
        <w:t xml:space="preserve">Keskellä: Ryan tuli kotiin, mutta talossa oli pimeää. Loppu: Yhtäkkiä kaikki hänen ystävänsä hyppäsivät ulos yllätyksenä.</w:t>
      </w:r>
    </w:p>
    <w:p>
      <w:r>
        <w:rPr>
          <w:b/>
        </w:rPr>
        <w:t xml:space="preserve">Tulos</w:t>
      </w:r>
    </w:p>
    <w:p>
      <w:r>
        <w:t xml:space="preserve">Ryanin 30-vuotissyntymäpäivä oli yllätys.</w:t>
      </w:r>
    </w:p>
    <w:p>
      <w:r>
        <w:rPr>
          <w:b/>
        </w:rPr>
        <w:t xml:space="preserve">Esimerkki 1.2058</w:t>
      </w:r>
    </w:p>
    <w:p>
      <w:r>
        <w:t xml:space="preserve">Keskimmäinen: Hänellä on mustetta paidassaan. Loppu: Hän vaihtoi sen jälkeen kevyempään kynään.</w:t>
      </w:r>
    </w:p>
    <w:p>
      <w:r>
        <w:rPr>
          <w:b/>
        </w:rPr>
        <w:t xml:space="preserve">Tulos</w:t>
      </w:r>
    </w:p>
    <w:p>
      <w:r>
        <w:t xml:space="preserve">Eräs mies työskenteli eräässä työpaikassa.</w:t>
      </w:r>
    </w:p>
    <w:p>
      <w:r>
        <w:rPr>
          <w:b/>
        </w:rPr>
        <w:t xml:space="preserve">Esimerkki 1.2059</w:t>
      </w:r>
    </w:p>
    <w:p>
      <w:r>
        <w:t xml:space="preserve">Keskellä: Opettaja sai hänet kiinni. Loppu: Hän antoi Ryanille arvosanan F.</w:t>
      </w:r>
    </w:p>
    <w:p>
      <w:r>
        <w:rPr>
          <w:b/>
        </w:rPr>
        <w:t xml:space="preserve">Tulos</w:t>
      </w:r>
    </w:p>
    <w:p>
      <w:r>
        <w:t xml:space="preserve">Ryan huijasi kouluesseessään.</w:t>
      </w:r>
    </w:p>
    <w:p>
      <w:r>
        <w:rPr>
          <w:b/>
        </w:rPr>
        <w:t xml:space="preserve">Esimerkki 1.2060</w:t>
      </w:r>
    </w:p>
    <w:p>
      <w:r>
        <w:t xml:space="preserve">Keskellä: Pelasimme biljardia kuusi tuntia. Loppu: Se oli hauskaa, meidän täytyy tehdä sitä enemmän.</w:t>
      </w:r>
    </w:p>
    <w:p>
      <w:r>
        <w:rPr>
          <w:b/>
        </w:rPr>
        <w:t xml:space="preserve">Tulos</w:t>
      </w:r>
    </w:p>
    <w:p>
      <w:r>
        <w:t xml:space="preserve">Menimme pelaamaan biljardia tenttien jälkeen.</w:t>
      </w:r>
    </w:p>
    <w:p>
      <w:r>
        <w:rPr>
          <w:b/>
        </w:rPr>
        <w:t xml:space="preserve">Esimerkki 1.2061</w:t>
      </w:r>
    </w:p>
    <w:p>
      <w:r>
        <w:t xml:space="preserve">Keskellä: Isompi yhtiö osti kaikki pienemmät vesilaitokset. Loppu: Yhtäkkiä pullovesi ei ollutkaan enää halpaa.</w:t>
      </w:r>
    </w:p>
    <w:p>
      <w:r>
        <w:rPr>
          <w:b/>
        </w:rPr>
        <w:t xml:space="preserve">Tulos</w:t>
      </w:r>
    </w:p>
    <w:p>
      <w:r>
        <w:t xml:space="preserve">Pullotettu vesi oli halpaa Benin kaupungissa.</w:t>
      </w:r>
    </w:p>
    <w:p>
      <w:r>
        <w:rPr>
          <w:b/>
        </w:rPr>
        <w:t xml:space="preserve">Esimerkki 1.2062</w:t>
      </w:r>
    </w:p>
    <w:p>
      <w:r>
        <w:t xml:space="preserve">Keskellä: Mandyn piti valita vain yksi. Loppu: Mandy päätti seurustella ujon pojan kanssa, koska tämä oli mukava.</w:t>
      </w:r>
    </w:p>
    <w:p>
      <w:r>
        <w:rPr>
          <w:b/>
        </w:rPr>
        <w:t xml:space="preserve">Tulos</w:t>
      </w:r>
    </w:p>
    <w:p>
      <w:r>
        <w:t xml:space="preserve">Mandy piti kahdesta pojasta lukiossaan.</w:t>
      </w:r>
    </w:p>
    <w:p>
      <w:r>
        <w:rPr>
          <w:b/>
        </w:rPr>
        <w:t xml:space="preserve">Esimerkki 1.2063</w:t>
      </w:r>
    </w:p>
    <w:p>
      <w:r>
        <w:t xml:space="preserve">Keskellä: Danin koira pelasti toisen koiran putoamasta kuoppaan. Loppu: Danin koirat ovat nyt erottamattomat.</w:t>
      </w:r>
    </w:p>
    <w:p>
      <w:r>
        <w:rPr>
          <w:b/>
        </w:rPr>
        <w:t xml:space="preserve">Tulos</w:t>
      </w:r>
    </w:p>
    <w:p>
      <w:r>
        <w:t xml:space="preserve">Danin koirat eivät ennen tulleet toimeen keskenään.</w:t>
      </w:r>
    </w:p>
    <w:p>
      <w:r>
        <w:rPr>
          <w:b/>
        </w:rPr>
        <w:t xml:space="preserve">Esimerkki 1.2064</w:t>
      </w:r>
    </w:p>
    <w:p>
      <w:r>
        <w:t xml:space="preserve">Keskellä: Ihmiset kaatuivat jatkuvasti ilman niitä. Loppu: Heidän oli sammutettava se ja soitettava huoltohenkilö korjaamaan se.</w:t>
      </w:r>
    </w:p>
    <w:p>
      <w:r>
        <w:rPr>
          <w:b/>
        </w:rPr>
        <w:t xml:space="preserve">Tulos</w:t>
      </w:r>
    </w:p>
    <w:p>
      <w:r>
        <w:t xml:space="preserve">Tiehenkilöstön oli piirrettävä tielle uudet keltaiset viivat.</w:t>
      </w:r>
    </w:p>
    <w:p>
      <w:r>
        <w:rPr>
          <w:b/>
        </w:rPr>
        <w:t xml:space="preserve">Esimerkki 1.2065</w:t>
      </w:r>
    </w:p>
    <w:p>
      <w:r>
        <w:t xml:space="preserve">Keskellä: Katselin, kun joukkueeni kilpaili mestaruudesta. Loppu: Olin iloinen, että he voittivat pelin.</w:t>
      </w:r>
    </w:p>
    <w:p>
      <w:r>
        <w:rPr>
          <w:b/>
        </w:rPr>
        <w:t xml:space="preserve">Tulos</w:t>
      </w:r>
    </w:p>
    <w:p>
      <w:r>
        <w:t xml:space="preserve">Katsoin koripallo-ottelun.</w:t>
      </w:r>
    </w:p>
    <w:p>
      <w:r>
        <w:rPr>
          <w:b/>
        </w:rPr>
        <w:t xml:space="preserve">Esimerkki 1.2066</w:t>
      </w:r>
    </w:p>
    <w:p>
      <w:r>
        <w:t xml:space="preserve">Keskellä: Thomas noudatti kaikkia lääkäreiden määräyksiä tismalleen. Loppu: Hänen lääkärinsä oli hyvin tyytyväinen hänen seuraavassa tarkastuksessaan.</w:t>
      </w:r>
    </w:p>
    <w:p>
      <w:r>
        <w:rPr>
          <w:b/>
        </w:rPr>
        <w:t xml:space="preserve">Tulos</w:t>
      </w:r>
    </w:p>
    <w:p>
      <w:r>
        <w:t xml:space="preserve">Thomas oli tuntenut olonsa viime aikoina jääneeksi tutkan alle.</w:t>
      </w:r>
    </w:p>
    <w:p>
      <w:r>
        <w:rPr>
          <w:b/>
        </w:rPr>
        <w:t xml:space="preserve">Esimerkki 1.2067</w:t>
      </w:r>
    </w:p>
    <w:p>
      <w:r>
        <w:t xml:space="preserve">Keskellä: Joy luuli saaneensa ylimääräisen donitsin ilmaiseksi. Loppu: Joy oli onnellinen, kun hän sai 12 donitsin sijasta 13 donitsia.</w:t>
      </w:r>
    </w:p>
    <w:p>
      <w:r>
        <w:rPr>
          <w:b/>
        </w:rPr>
        <w:t xml:space="preserve">Tulos</w:t>
      </w:r>
    </w:p>
    <w:p>
      <w:r>
        <w:t xml:space="preserve">Joyn äiti lähetti hänet donitsikauppaan hakemaan tusinan donitseja.</w:t>
      </w:r>
    </w:p>
    <w:p>
      <w:r>
        <w:rPr>
          <w:b/>
        </w:rPr>
        <w:t xml:space="preserve">Esimerkki 1.2068</w:t>
      </w:r>
    </w:p>
    <w:p>
      <w:r>
        <w:t xml:space="preserve">Keskellä: Amy oli kyllästynyt kuulemaan samaa kysymystä. Loppu: Amy toivoi itse asiassa voivansa unohtaa asian kokonaan.</w:t>
      </w:r>
    </w:p>
    <w:p>
      <w:r>
        <w:rPr>
          <w:b/>
        </w:rPr>
        <w:t xml:space="preserve">Tulos</w:t>
      </w:r>
    </w:p>
    <w:p>
      <w:r>
        <w:t xml:space="preserve">Monet ihmiset tiedotusvälineissä olivat kysyneet Amylta tätä kysymystä.</w:t>
      </w:r>
    </w:p>
    <w:p>
      <w:r>
        <w:rPr>
          <w:b/>
        </w:rPr>
        <w:t xml:space="preserve">Esimerkki 1.2069</w:t>
      </w:r>
    </w:p>
    <w:p>
      <w:r>
        <w:t xml:space="preserve">Keskellä: Joss ei ottanut aikaa ymmärtää kulttuurieroja itsensä ja vaihto-oppilaan välillä. Loppu: Joss kertoi äidilleen, että vaihto-oppilas oli ilkeä.</w:t>
      </w:r>
    </w:p>
    <w:p>
      <w:r>
        <w:rPr>
          <w:b/>
        </w:rPr>
        <w:t xml:space="preserve">Tulos</w:t>
      </w:r>
    </w:p>
    <w:p>
      <w:r>
        <w:t xml:space="preserve">Jossin perhe isännöi vaihto-oppilasta.</w:t>
      </w:r>
    </w:p>
    <w:p>
      <w:r>
        <w:rPr>
          <w:b/>
        </w:rPr>
        <w:t xml:space="preserve">Esimerkki 1.2070</w:t>
      </w:r>
    </w:p>
    <w:p>
      <w:r>
        <w:t xml:space="preserve">Keskimmäinen: Hän ei eräänä päivänä tullut kotiin. Loppu: Me kaipaamme usein sitä pientä ruskeaa oravaa.</w:t>
      </w:r>
    </w:p>
    <w:p>
      <w:r>
        <w:rPr>
          <w:b/>
        </w:rPr>
        <w:t xml:space="preserve">Tulos</w:t>
      </w:r>
    </w:p>
    <w:p>
      <w:r>
        <w:t xml:space="preserve">Skippy oli ruskea orava pihallamme.</w:t>
      </w:r>
    </w:p>
    <w:p>
      <w:r>
        <w:rPr>
          <w:b/>
        </w:rPr>
        <w:t xml:space="preserve">Esimerkki 1.2071</w:t>
      </w:r>
    </w:p>
    <w:p>
      <w:r>
        <w:t xml:space="preserve">Keskellä: Steve osti kihlasormuksen. Loppu: Steve pysähtyi ja kosi tyttöystäväänsä, joka suostui iloisesti.</w:t>
      </w:r>
    </w:p>
    <w:p>
      <w:r>
        <w:rPr>
          <w:b/>
        </w:rPr>
        <w:t xml:space="preserve">Tulos</w:t>
      </w:r>
    </w:p>
    <w:p>
      <w:r>
        <w:t xml:space="preserve">Aiemmin Steve kävi koruliikkeessä ostamassa kihlasormuksen.</w:t>
      </w:r>
    </w:p>
    <w:p>
      <w:r>
        <w:rPr>
          <w:b/>
        </w:rPr>
        <w:t xml:space="preserve">Esimerkki 1.2072</w:t>
      </w:r>
    </w:p>
    <w:p>
      <w:r>
        <w:t xml:space="preserve">Keskellä: Vinny näki, että alkoi sataa. Loppu: Vinny päätti pestä auton sateella säästääkseen vettä.</w:t>
      </w:r>
    </w:p>
    <w:p>
      <w:r>
        <w:rPr>
          <w:b/>
        </w:rPr>
        <w:t xml:space="preserve">Tulos</w:t>
      </w:r>
    </w:p>
    <w:p>
      <w:r>
        <w:t xml:space="preserve">Vinny aikoi pestä autonsa tänään.</w:t>
      </w:r>
    </w:p>
    <w:p>
      <w:r>
        <w:rPr>
          <w:b/>
        </w:rPr>
        <w:t xml:space="preserve">Esimerkki 1.2073</w:t>
      </w:r>
    </w:p>
    <w:p>
      <w:r>
        <w:t xml:space="preserve">Keskellä: Brad rakasti Halloweenia, joten se oli juuri hänen mieleisensä. Loppu: Brad oli niin onnellinen, että hän melkein tanssi riemusta!</w:t>
      </w:r>
    </w:p>
    <w:p>
      <w:r>
        <w:rPr>
          <w:b/>
        </w:rPr>
        <w:t xml:space="preserve">Tulos</w:t>
      </w:r>
    </w:p>
    <w:p>
      <w:r>
        <w:t xml:space="preserve">Bradia oli pyydetty johtamaan koulunsa kummitustaloa.</w:t>
      </w:r>
    </w:p>
    <w:p>
      <w:r>
        <w:rPr>
          <w:b/>
        </w:rPr>
        <w:t xml:space="preserve">Esimerkki 1.2074</w:t>
      </w:r>
    </w:p>
    <w:p>
      <w:r>
        <w:t xml:space="preserve">Keskellä: Jason säästi rahaa lippuja varten koko vuoden. Loppu: Jason oli riemuissaan, kun Sox voitti lopussa.</w:t>
      </w:r>
    </w:p>
    <w:p>
      <w:r>
        <w:rPr>
          <w:b/>
        </w:rPr>
        <w:t xml:space="preserve">Tulos</w:t>
      </w:r>
    </w:p>
    <w:p>
      <w:r>
        <w:t xml:space="preserve">Jason ja hänen ystävänsä tulivat Fenway Parkiin innoissaan ensimmäisestä pelistään...</w:t>
      </w:r>
    </w:p>
    <w:p>
      <w:r>
        <w:rPr>
          <w:b/>
        </w:rPr>
        <w:t xml:space="preserve">Esimerkki 1.2075</w:t>
      </w:r>
    </w:p>
    <w:p>
      <w:r>
        <w:t xml:space="preserve">Keskellä: Joel löysi täydellisen asunnon. Loppu: Joel muutti vuokranantajalle soitettuaan.</w:t>
      </w:r>
    </w:p>
    <w:p>
      <w:r>
        <w:rPr>
          <w:b/>
        </w:rPr>
        <w:t xml:space="preserve">Tulos</w:t>
      </w:r>
    </w:p>
    <w:p>
      <w:r>
        <w:t xml:space="preserve">Joel oli muuttamassa kaupunkiin.</w:t>
      </w:r>
    </w:p>
    <w:p>
      <w:r>
        <w:rPr>
          <w:b/>
        </w:rPr>
        <w:t xml:space="preserve">Esimerkki 1.2076</w:t>
      </w:r>
    </w:p>
    <w:p>
      <w:r>
        <w:t xml:space="preserve">Keskellä: Larryn paikallinen voiteluliike oli kallis. Loppu: Hän ajoi sen sijaan Wal-Marttiin, jotta he vaihtaisivat öljyn hänen puolestaan.</w:t>
      </w:r>
    </w:p>
    <w:p>
      <w:r>
        <w:rPr>
          <w:b/>
        </w:rPr>
        <w:t xml:space="preserve">Tulos</w:t>
      </w:r>
    </w:p>
    <w:p>
      <w:r>
        <w:t xml:space="preserve">Larry tarvitsi öljynvaihtoa autoonsa.</w:t>
      </w:r>
    </w:p>
    <w:p>
      <w:r>
        <w:rPr>
          <w:b/>
        </w:rPr>
        <w:t xml:space="preserve">Esimerkki 1.2077</w:t>
      </w:r>
    </w:p>
    <w:p>
      <w:r>
        <w:t xml:space="preserve">Keskellä: Rio meni sairaalaan ja hänet otettiin sisään. Loppu: Aamulla Rio kotiutettiin ja todettiin terveeksi.</w:t>
      </w:r>
    </w:p>
    <w:p>
      <w:r>
        <w:rPr>
          <w:b/>
        </w:rPr>
        <w:t xml:space="preserve">Tulos</w:t>
      </w:r>
    </w:p>
    <w:p>
      <w:r>
        <w:t xml:space="preserve">Rion rintaan sattui pahasti.</w:t>
      </w:r>
    </w:p>
    <w:p>
      <w:r>
        <w:rPr>
          <w:b/>
        </w:rPr>
        <w:t xml:space="preserve">Esimerkki 1.2078</w:t>
      </w:r>
    </w:p>
    <w:p>
      <w:r>
        <w:t xml:space="preserve">Keskellä: Barbara soitti Crewsille korjaamaan sen. Loppu: Työntekijät tulivat ja korjasivat kuopan seuraavana päivänä.</w:t>
      </w:r>
    </w:p>
    <w:p>
      <w:r>
        <w:rPr>
          <w:b/>
        </w:rPr>
        <w:t xml:space="preserve">Tulos</w:t>
      </w:r>
    </w:p>
    <w:p>
      <w:r>
        <w:t xml:space="preserve">Barbaran talon ulkopuolella oli valtava kuoppa.</w:t>
      </w:r>
    </w:p>
    <w:p>
      <w:r>
        <w:rPr>
          <w:b/>
        </w:rPr>
        <w:t xml:space="preserve">Esimerkki 1.2079</w:t>
      </w:r>
    </w:p>
    <w:p>
      <w:r>
        <w:t xml:space="preserve">Keskellä: Nämä olivat hänen ensimmäiset "aikuisten" juhlansa. Hän päätti juoda liekkijuomaa, se näytti niin siistiltä. Hän ei tiennyt antaa liekin sammua. Loppu: Poltettuaan suunsa hän ei enää halunnut olla aikuinen.</w:t>
      </w:r>
    </w:p>
    <w:p>
      <w:r>
        <w:rPr>
          <w:b/>
        </w:rPr>
        <w:t xml:space="preserve">Tulos</w:t>
      </w:r>
    </w:p>
    <w:p>
      <w:r>
        <w:t xml:space="preserve">Tim oli juhlissa.</w:t>
      </w:r>
    </w:p>
    <w:p>
      <w:r>
        <w:rPr>
          <w:b/>
        </w:rPr>
        <w:t xml:space="preserve">Esimerkki 1.2080</w:t>
      </w:r>
    </w:p>
    <w:p>
      <w:r>
        <w:t xml:space="preserve">Keskellä: Hän löysi uuden työkalun, joka auttaa siivoamisessa. Loppu: Mutta ainakin nyt hän pystyi helposti siivoamaan miehen jäljet!</w:t>
      </w:r>
    </w:p>
    <w:p>
      <w:r>
        <w:rPr>
          <w:b/>
        </w:rPr>
        <w:t xml:space="preserve">Tulos</w:t>
      </w:r>
    </w:p>
    <w:p>
      <w:r>
        <w:t xml:space="preserve">Kelsey oli jo vuosia ollut tekemisissä koirankarvojen kanssa sohvallaan.</w:t>
      </w:r>
    </w:p>
    <w:p>
      <w:r>
        <w:rPr>
          <w:b/>
        </w:rPr>
        <w:t xml:space="preserve">Esimerkki 1.2081</w:t>
      </w:r>
    </w:p>
    <w:p>
      <w:r>
        <w:t xml:space="preserve">Keskellä: Jill yritti parantaa matematiikan taitojaan, mutta lopetti. Loppu: Mutta vuotta myöhemmin Jill toivoi, ettei olisi koskaan lopettanut.</w:t>
      </w:r>
    </w:p>
    <w:p>
      <w:r>
        <w:rPr>
          <w:b/>
        </w:rPr>
        <w:t xml:space="preserve">Tulos</w:t>
      </w:r>
    </w:p>
    <w:p>
      <w:r>
        <w:t xml:space="preserve">Jill halusi tulla paremmaksi matematiikassa.</w:t>
      </w:r>
    </w:p>
    <w:p>
      <w:r>
        <w:rPr>
          <w:b/>
        </w:rPr>
        <w:t xml:space="preserve">Esimerkki 1.2082</w:t>
      </w:r>
    </w:p>
    <w:p>
      <w:r>
        <w:t xml:space="preserve">Keskellä: Mike aloitti suihkun ja huomasi, että vartalovesi oli loppu, joten hän päätti kokeilla sen sijaan astianpesuainetta. Loppu: Se toimi yhtä hyvin, ja hän tuoksui puhtaille astioille.</w:t>
      </w:r>
    </w:p>
    <w:p>
      <w:r>
        <w:rPr>
          <w:b/>
        </w:rPr>
        <w:t xml:space="preserve">Tulos</w:t>
      </w:r>
    </w:p>
    <w:p>
      <w:r>
        <w:t xml:space="preserve">Mike tuli eräänä päivänä kotiin lenkiltä.</w:t>
      </w:r>
    </w:p>
    <w:p>
      <w:r>
        <w:rPr>
          <w:b/>
        </w:rPr>
        <w:t xml:space="preserve">Esimerkki 1.2083</w:t>
      </w:r>
    </w:p>
    <w:p>
      <w:r>
        <w:t xml:space="preserve">Middle: Hänen työnsä kuitenkin esti sen. Loppu: Bob lopetti työnsä ja ryhtyi mylläriksi, kuten hän oli aina haaveillut!</w:t>
      </w:r>
    </w:p>
    <w:p>
      <w:r>
        <w:rPr>
          <w:b/>
        </w:rPr>
        <w:t xml:space="preserve">Tulos</w:t>
      </w:r>
    </w:p>
    <w:p>
      <w:r>
        <w:t xml:space="preserve">Bob halusi rakentaa myllyn taloonsa.</w:t>
      </w:r>
    </w:p>
    <w:p>
      <w:r>
        <w:rPr>
          <w:b/>
        </w:rPr>
        <w:t xml:space="preserve">Esimerkki 1.2084</w:t>
      </w:r>
    </w:p>
    <w:p>
      <w:r>
        <w:t xml:space="preserve">Keskellä: Tom meni hammaslääkäriin katsomaan, mikä oli vialla. Loppu: Tom otti hammaslääkärin suosituksesta ibuprofeenia.</w:t>
      </w:r>
    </w:p>
    <w:p>
      <w:r>
        <w:rPr>
          <w:b/>
        </w:rPr>
        <w:t xml:space="preserve">Tulos</w:t>
      </w:r>
    </w:p>
    <w:p>
      <w:r>
        <w:t xml:space="preserve">Tom oli koko päivän tuntenut jotain kipeää suussaan.</w:t>
      </w:r>
    </w:p>
    <w:p>
      <w:r>
        <w:rPr>
          <w:b/>
        </w:rPr>
        <w:t xml:space="preserve">Esimerkki 1.2085</w:t>
      </w:r>
    </w:p>
    <w:p>
      <w:r>
        <w:t xml:space="preserve">Keskellä: Hän oli hyvin humalassa ja ajoi jyrkän mutkan läpi. Loppu: Hän kaatui autollaan jalkakäytävälle ja kuoli.</w:t>
      </w:r>
    </w:p>
    <w:p>
      <w:r>
        <w:rPr>
          <w:b/>
        </w:rPr>
        <w:t xml:space="preserve">Tulos</w:t>
      </w:r>
    </w:p>
    <w:p>
      <w:r>
        <w:t xml:space="preserve">Nainen ajoi ylinopeutta moottoritiellä.</w:t>
      </w:r>
    </w:p>
    <w:p>
      <w:r>
        <w:rPr>
          <w:b/>
        </w:rPr>
        <w:t xml:space="preserve">Esimerkki 1.2086</w:t>
      </w:r>
    </w:p>
    <w:p>
      <w:r>
        <w:t xml:space="preserve">Keskellä: Jane unohti, eikä kukaan muistuttanut häntä. Loppu: Vanhemmat syyttivät Janea, ja Jane häpesi kovasti.</w:t>
      </w:r>
    </w:p>
    <w:p>
      <w:r>
        <w:rPr>
          <w:b/>
        </w:rPr>
        <w:t xml:space="preserve">Tulos</w:t>
      </w:r>
    </w:p>
    <w:p>
      <w:r>
        <w:t xml:space="preserve">Oli Janen vuoro tiskata.</w:t>
      </w:r>
    </w:p>
    <w:p>
      <w:r>
        <w:rPr>
          <w:b/>
        </w:rPr>
        <w:t xml:space="preserve">Esimerkki 1.2087</w:t>
      </w:r>
    </w:p>
    <w:p>
      <w:r>
        <w:t xml:space="preserve">Keskellä: Andrew osallistui taidekurssille. Loppu: Tyttöystävä piti kuvasta.</w:t>
      </w:r>
    </w:p>
    <w:p>
      <w:r>
        <w:rPr>
          <w:b/>
        </w:rPr>
        <w:t xml:space="preserve">Tulos</w:t>
      </w:r>
    </w:p>
    <w:p>
      <w:r>
        <w:t xml:space="preserve">Ystävänpäiväksi Andrew halusi maalata hänestä muotokuvan.</w:t>
      </w:r>
    </w:p>
    <w:p>
      <w:r>
        <w:rPr>
          <w:b/>
        </w:rPr>
        <w:t xml:space="preserve">Esimerkki 1.2088</w:t>
      </w:r>
    </w:p>
    <w:p>
      <w:r>
        <w:t xml:space="preserve">Keskellä: June oli tekemässä vastaavuustehtävää koulun kuvataideluokassaan, ja häntä mitattiin. Loppu: June löysi onneksi täydelliset parit juuri ajoissa.</w:t>
      </w:r>
    </w:p>
    <w:p>
      <w:r>
        <w:rPr>
          <w:b/>
        </w:rPr>
        <w:t xml:space="preserve">Tulos</w:t>
      </w:r>
    </w:p>
    <w:p>
      <w:r>
        <w:t xml:space="preserve">June oli neljännellä luokalla.</w:t>
      </w:r>
    </w:p>
    <w:p>
      <w:r>
        <w:rPr>
          <w:b/>
        </w:rPr>
        <w:t xml:space="preserve">Esimerkki 1.2089</w:t>
      </w:r>
    </w:p>
    <w:p>
      <w:r>
        <w:t xml:space="preserve">Keskellä: David luki pelottavaa tarinaa ennen nukkumaanmenoa. Loppu: David onneksi nukahti ennen pitkää.</w:t>
      </w:r>
    </w:p>
    <w:p>
      <w:r>
        <w:rPr>
          <w:b/>
        </w:rPr>
        <w:t xml:space="preserve">Tulos</w:t>
      </w:r>
    </w:p>
    <w:p>
      <w:r>
        <w:t xml:space="preserve">David rakasti tarinoita.</w:t>
      </w:r>
    </w:p>
    <w:p>
      <w:r>
        <w:rPr>
          <w:b/>
        </w:rPr>
        <w:t xml:space="preserve">Esimerkki 1.2090</w:t>
      </w:r>
    </w:p>
    <w:p>
      <w:r>
        <w:t xml:space="preserve">Keskellä: Sue,pelkäsi tuntematonta uhkaavaa soittajaa. Loppu: Sue päätti jäädä hotelliin joksikin aikaa.</w:t>
      </w:r>
    </w:p>
    <w:p>
      <w:r>
        <w:rPr>
          <w:b/>
        </w:rPr>
        <w:t xml:space="preserve">Tulos</w:t>
      </w:r>
    </w:p>
    <w:p>
      <w:r>
        <w:t xml:space="preserve">Mies soitti hänelle ensimmäisen kerran viime viikolla.</w:t>
      </w:r>
    </w:p>
    <w:p>
      <w:r>
        <w:rPr>
          <w:b/>
        </w:rPr>
        <w:t xml:space="preserve">Esimerkki 1.2091</w:t>
      </w:r>
    </w:p>
    <w:p>
      <w:r>
        <w:t xml:space="preserve">Keskimmäinen: Hän oli hämmästynyt vanhojen kuparisten putkistojen kauniista käsityötaidosta. Loppu: Hänen unelmansa oli nähdä Pariisin viemärit.</w:t>
      </w:r>
    </w:p>
    <w:p>
      <w:r>
        <w:rPr>
          <w:b/>
        </w:rPr>
        <w:t xml:space="preserve">Tulos</w:t>
      </w:r>
    </w:p>
    <w:p>
      <w:r>
        <w:t xml:space="preserve">Putkimies korjasi putkia vanhassa ja historiallisessa talossa.</w:t>
      </w:r>
    </w:p>
    <w:p>
      <w:r>
        <w:rPr>
          <w:b/>
        </w:rPr>
        <w:t xml:space="preserve">Esimerkki 1.2092</w:t>
      </w:r>
    </w:p>
    <w:p>
      <w:r>
        <w:t xml:space="preserve">Keskellä: Ministeri näki bussinkuljettajan olevan törmäämässä tietä ylittävään poikaan ja huusi hänelle. Loppu: Kuljettaja ei nähnyt häntä ja luuli jumalan huutavan hänelle.</w:t>
      </w:r>
    </w:p>
    <w:p>
      <w:r>
        <w:rPr>
          <w:b/>
        </w:rPr>
        <w:t xml:space="preserve">Tulos</w:t>
      </w:r>
    </w:p>
    <w:p>
      <w:r>
        <w:t xml:space="preserve">Kirkkoherran oli korjattava kirkon tornin päällä oleva tuuliviiri.</w:t>
      </w:r>
    </w:p>
    <w:p>
      <w:r>
        <w:rPr>
          <w:b/>
        </w:rPr>
        <w:t xml:space="preserve">Esimerkki 1.2093</w:t>
      </w:r>
    </w:p>
    <w:p>
      <w:r>
        <w:t xml:space="preserve">Keskellä: Hänelle valkeni, että oli kuukauden ensimmäinen päivä ja vuokra oli maksettava. Loppu: Fred on iloinen, että hän muisti, mitä hänen piti tehdä.</w:t>
      </w:r>
    </w:p>
    <w:p>
      <w:r>
        <w:rPr>
          <w:b/>
        </w:rPr>
        <w:t xml:space="preserve">Tulos</w:t>
      </w:r>
    </w:p>
    <w:p>
      <w:r>
        <w:t xml:space="preserve">Fred on miettinyt koko päivän, että hänen pitäisi tehdä jotain.</w:t>
      </w:r>
    </w:p>
    <w:p>
      <w:r>
        <w:rPr>
          <w:b/>
        </w:rPr>
        <w:t xml:space="preserve">Esimerkki 1.2094</w:t>
      </w:r>
    </w:p>
    <w:p>
      <w:r>
        <w:t xml:space="preserve">Keskellä: Bobin suosikkibändit soittivat Summerfestissä. Loppu: Bob oli niin iloinen, että oli mennyt Summerfestiin!</w:t>
      </w:r>
    </w:p>
    <w:p>
      <w:r>
        <w:rPr>
          <w:b/>
        </w:rPr>
        <w:t xml:space="preserve">Tulos</w:t>
      </w:r>
    </w:p>
    <w:p>
      <w:r>
        <w:t xml:space="preserve">Bob meni keskustaan katsomaan konserttia kaupungissaan.</w:t>
      </w:r>
    </w:p>
    <w:p>
      <w:r>
        <w:rPr>
          <w:b/>
        </w:rPr>
        <w:t xml:space="preserve">Esimerkki 1.2095</w:t>
      </w:r>
    </w:p>
    <w:p>
      <w:r>
        <w:t xml:space="preserve">Keskellä: Simonille äiti osti yllätyksenä rullalautan. Loppu: Kun Simon purki lahjansa, hän itki.</w:t>
      </w:r>
    </w:p>
    <w:p>
      <w:r>
        <w:rPr>
          <w:b/>
        </w:rPr>
        <w:t xml:space="preserve">Tulos</w:t>
      </w:r>
    </w:p>
    <w:p>
      <w:r>
        <w:t xml:space="preserve">Simon tykkäsi katsella isojen lasten rullalautailua.</w:t>
      </w:r>
    </w:p>
    <w:p>
      <w:r>
        <w:rPr>
          <w:b/>
        </w:rPr>
        <w:t xml:space="preserve">Esimerkki 1.2096</w:t>
      </w:r>
    </w:p>
    <w:p>
      <w:r>
        <w:t xml:space="preserve">Keskellä: Se oli murtovaras. Loppu: Eileenin oli soitettava poliisille ja tehtävä rikosilmoitus.</w:t>
      </w:r>
    </w:p>
    <w:p>
      <w:r>
        <w:rPr>
          <w:b/>
        </w:rPr>
        <w:t xml:space="preserve">Tulos</w:t>
      </w:r>
    </w:p>
    <w:p>
      <w:r>
        <w:t xml:space="preserve">Eräänä yönä Eileen heräsi terävään särkyvään ääneen.</w:t>
      </w:r>
    </w:p>
    <w:p>
      <w:r>
        <w:rPr>
          <w:b/>
        </w:rPr>
        <w:t xml:space="preserve">Esimerkki 1.2097</w:t>
      </w:r>
    </w:p>
    <w:p>
      <w:r>
        <w:t xml:space="preserve">Keskellä: Viereisen kaupungin huvipuisto sai uuden vuoristoradan. Loppu: Paul kävi siitä päivästä lähtien vain kyseisessä huvipuistossa.</w:t>
      </w:r>
    </w:p>
    <w:p>
      <w:r>
        <w:rPr>
          <w:b/>
        </w:rPr>
        <w:t xml:space="preserve">Tulos</w:t>
      </w:r>
    </w:p>
    <w:p>
      <w:r>
        <w:t xml:space="preserve">Paul pitää huvipuistolaitteista.</w:t>
      </w:r>
    </w:p>
    <w:p>
      <w:r>
        <w:rPr>
          <w:b/>
        </w:rPr>
        <w:t xml:space="preserve">Esimerkki 1.2098</w:t>
      </w:r>
    </w:p>
    <w:p>
      <w:r>
        <w:t xml:space="preserve">Keskellä: Opin uuden ohjelman, jolla järjestetään asiakastietoja. Loppu: Kaiken kaikkiaan minusta tuntuu, että opin paljon.</w:t>
      </w:r>
    </w:p>
    <w:p>
      <w:r>
        <w:rPr>
          <w:b/>
        </w:rPr>
        <w:t xml:space="preserve">Tulos</w:t>
      </w:r>
    </w:p>
    <w:p>
      <w:r>
        <w:t xml:space="preserve">Tänä aamuna osallistuin koulutukseen työpaikallani.</w:t>
      </w:r>
    </w:p>
    <w:p>
      <w:r>
        <w:rPr>
          <w:b/>
        </w:rPr>
        <w:t xml:space="preserve">Esimerkki 1.2099</w:t>
      </w:r>
    </w:p>
    <w:p>
      <w:r>
        <w:t xml:space="preserve">Keskellä: Heitin lähelle. Loppu: Se muuttui kunnariksi ja joukkueeni voitti pelin.</w:t>
      </w:r>
    </w:p>
    <w:p>
      <w:r>
        <w:rPr>
          <w:b/>
        </w:rPr>
        <w:t xml:space="preserve">Tulos</w:t>
      </w:r>
    </w:p>
    <w:p>
      <w:r>
        <w:t xml:space="preserve">Olin mailalla ja minulla oli kaksi lyöntiä.</w:t>
      </w:r>
    </w:p>
    <w:p>
      <w:r>
        <w:rPr>
          <w:b/>
        </w:rPr>
        <w:t xml:space="preserve">Esimerkki 1.2100</w:t>
      </w:r>
    </w:p>
    <w:p>
      <w:r>
        <w:t xml:space="preserve">Keskellä: Stylisti päätti tehdä Peytonille polkkatukan. Loppu: Hän lähti kampaamosta surullisena, mutta helpottuneena siitä, että hiukset kasvaisivat nopeasti takaisin.</w:t>
      </w:r>
    </w:p>
    <w:p>
      <w:r>
        <w:rPr>
          <w:b/>
        </w:rPr>
        <w:t xml:space="preserve">Tulos</w:t>
      </w:r>
    </w:p>
    <w:p>
      <w:r>
        <w:t xml:space="preserve">Peyton päätti, että hän tarvitsi uuden hiustenleikkuun.</w:t>
      </w:r>
    </w:p>
    <w:p>
      <w:r>
        <w:rPr>
          <w:b/>
        </w:rPr>
        <w:t xml:space="preserve">Esimerkki 1.2101</w:t>
      </w:r>
    </w:p>
    <w:p>
      <w:r>
        <w:t xml:space="preserve">Keskellä: Timmylle sanottiin, että hän tarvitsi 3 laukausta. Loppu: Hän sai pistokset, eikä edes itkenyt.</w:t>
      </w:r>
    </w:p>
    <w:p>
      <w:r>
        <w:rPr>
          <w:b/>
        </w:rPr>
        <w:t xml:space="preserve">Tulos</w:t>
      </w:r>
    </w:p>
    <w:p>
      <w:r>
        <w:t xml:space="preserve">Timmy kävi tänään tarkastuksessa.</w:t>
      </w:r>
    </w:p>
    <w:p>
      <w:r>
        <w:rPr>
          <w:b/>
        </w:rPr>
        <w:t xml:space="preserve">Esimerkki 1.2102</w:t>
      </w:r>
    </w:p>
    <w:p>
      <w:r>
        <w:t xml:space="preserve">Keskellä: En tarkistanut bensamittaria ennen kuin ajoin viikonlopuksi kotiin yliopistolta, ja jäin jumiin moottoritielle. Loppu: Lopulta he tulivat auttamaan, ja pääsin kotiin.</w:t>
      </w:r>
    </w:p>
    <w:p>
      <w:r>
        <w:rPr>
          <w:b/>
        </w:rPr>
        <w:t xml:space="preserve">Tulos</w:t>
      </w:r>
    </w:p>
    <w:p>
      <w:r>
        <w:t xml:space="preserve">Ratsastin kaukana sijaitsevaan paikkaan.</w:t>
      </w:r>
    </w:p>
    <w:p>
      <w:r>
        <w:rPr>
          <w:b/>
        </w:rPr>
        <w:t xml:space="preserve">Esimerkki 1.2103</w:t>
      </w:r>
    </w:p>
    <w:p>
      <w:r>
        <w:t xml:space="preserve">Keskellä: Bobilla oli hauskaa kuunnella useita ryhmiä. Loppu: Bob oli niin iloinen siitä, että hän oli mennyt Summerfestiin!</w:t>
      </w:r>
    </w:p>
    <w:p>
      <w:r>
        <w:rPr>
          <w:b/>
        </w:rPr>
        <w:t xml:space="preserve">Tulos</w:t>
      </w:r>
    </w:p>
    <w:p>
      <w:r>
        <w:t xml:space="preserve">Bob meni keskustaan katsomaan konserttia kaupungissaan.</w:t>
      </w:r>
    </w:p>
    <w:p>
      <w:r>
        <w:rPr>
          <w:b/>
        </w:rPr>
        <w:t xml:space="preserve">Esimerkki 1.2104</w:t>
      </w:r>
    </w:p>
    <w:p>
      <w:r>
        <w:t xml:space="preserve">Keskellä: Thomas kääri sen siteeseen ja painoi. Loppu: Pian verenvuoto tyrehtyi.</w:t>
      </w:r>
    </w:p>
    <w:p>
      <w:r>
        <w:rPr>
          <w:b/>
        </w:rPr>
        <w:t xml:space="preserve">Tulos</w:t>
      </w:r>
    </w:p>
    <w:p>
      <w:r>
        <w:t xml:space="preserve">Thomas satutti sormensa.</w:t>
      </w:r>
    </w:p>
    <w:p>
      <w:r>
        <w:rPr>
          <w:b/>
        </w:rPr>
        <w:t xml:space="preserve">Esimerkki 1.2105</w:t>
      </w:r>
    </w:p>
    <w:p>
      <w:r>
        <w:t xml:space="preserve">Keskellä: Kate harjoitteli koko päivän. Loppu: Lopulta hänestä tuli seuransa paras jousiampuja.</w:t>
      </w:r>
    </w:p>
    <w:p>
      <w:r>
        <w:rPr>
          <w:b/>
        </w:rPr>
        <w:t xml:space="preserve">Tulos</w:t>
      </w:r>
    </w:p>
    <w:p>
      <w:r>
        <w:t xml:space="preserve">Kate halusi oppia jousiammuntaa.</w:t>
      </w:r>
    </w:p>
    <w:p>
      <w:r>
        <w:rPr>
          <w:b/>
        </w:rPr>
        <w:t xml:space="preserve">Esimerkki 1.2106</w:t>
      </w:r>
    </w:p>
    <w:p>
      <w:r>
        <w:t xml:space="preserve">Keskellä: Mutta hän oli hyvin holtiton valinnoissaan. Loppu: Lopulta hänen voittonsa peruttiin rattijuopumuksen jälkeen.</w:t>
      </w:r>
    </w:p>
    <w:p>
      <w:r>
        <w:rPr>
          <w:b/>
        </w:rPr>
        <w:t xml:space="preserve">Tulos</w:t>
      </w:r>
    </w:p>
    <w:p>
      <w:r>
        <w:t xml:space="preserve">Tunsin nuoren miehen, joka voitti lotossa.</w:t>
      </w:r>
    </w:p>
    <w:p>
      <w:r>
        <w:rPr>
          <w:b/>
        </w:rPr>
        <w:t xml:space="preserve">Esimerkki 1.2107</w:t>
      </w:r>
    </w:p>
    <w:p>
      <w:r>
        <w:t xml:space="preserve">Keskellä: Professori alkoi leikata ruumista auki. Loppu: Minun oli lähdettävä, koska melkein sairastuin.</w:t>
      </w:r>
    </w:p>
    <w:p>
      <w:r>
        <w:rPr>
          <w:b/>
        </w:rPr>
        <w:t xml:space="preserve">Tulos</w:t>
      </w:r>
    </w:p>
    <w:p>
      <w:r>
        <w:t xml:space="preserve">Anatomian tunnilla joudun työskentelemään kuolleen ruumiin parissa.</w:t>
      </w:r>
    </w:p>
    <w:p>
      <w:r>
        <w:rPr>
          <w:b/>
        </w:rPr>
        <w:t xml:space="preserve">Esimerkki 1.2108</w:t>
      </w:r>
    </w:p>
    <w:p>
      <w:r>
        <w:t xml:space="preserve">Keskellä: Trumpetisti nousi mikrofonin ääreen. Loppu: Koko klubi hiljeni ja kuunteli miehen soittoa.</w:t>
      </w:r>
    </w:p>
    <w:p>
      <w:r>
        <w:rPr>
          <w:b/>
        </w:rPr>
        <w:t xml:space="preserve">Tulos</w:t>
      </w:r>
    </w:p>
    <w:p>
      <w:r>
        <w:t xml:space="preserve">Jazzklubilla trumpetisti käveli lavalle.</w:t>
      </w:r>
    </w:p>
    <w:p>
      <w:r>
        <w:rPr>
          <w:b/>
        </w:rPr>
        <w:t xml:space="preserve">Esimerkki 1.2109</w:t>
      </w:r>
    </w:p>
    <w:p>
      <w:r>
        <w:t xml:space="preserve">Keskellä: Tyttö piirsi kuvan äidilleen. Loppu: Hänen äitinsä on niin ylpeä.</w:t>
      </w:r>
    </w:p>
    <w:p>
      <w:r>
        <w:rPr>
          <w:b/>
        </w:rPr>
        <w:t xml:space="preserve">Tulos</w:t>
      </w:r>
    </w:p>
    <w:p>
      <w:r>
        <w:t xml:space="preserve">Siellä oli pieni tyttö.</w:t>
      </w:r>
    </w:p>
    <w:p>
      <w:r>
        <w:rPr>
          <w:b/>
        </w:rPr>
        <w:t xml:space="preserve">Esimerkki 1.2110</w:t>
      </w:r>
    </w:p>
    <w:p>
      <w:r>
        <w:t xml:space="preserve">Keskellä: Adriannan vanhemmat veivät hänet perheneuvontaan auttaakseen häntä ymmärtämään, mitä heidän avioerossaan on odotettavissa. Loppu: Adriana tunsi olonsa paljon paremmaksi.</w:t>
      </w:r>
    </w:p>
    <w:p>
      <w:r>
        <w:rPr>
          <w:b/>
        </w:rPr>
        <w:t xml:space="preserve">Tulos</w:t>
      </w:r>
    </w:p>
    <w:p>
      <w:r>
        <w:t xml:space="preserve">Adriannan vanhemmat olivat eroamassa.</w:t>
      </w:r>
    </w:p>
    <w:p>
      <w:r>
        <w:rPr>
          <w:b/>
        </w:rPr>
        <w:t xml:space="preserve">Esimerkki 1.2111</w:t>
      </w:r>
    </w:p>
    <w:p>
      <w:r>
        <w:t xml:space="preserve">Keskellä: Tim pelkäsi klovneja. Loppu: Kun hän näki niiden tekevän hienoja temppuja, hän ei enää pelännyt.</w:t>
      </w:r>
    </w:p>
    <w:p>
      <w:r>
        <w:rPr>
          <w:b/>
        </w:rPr>
        <w:t xml:space="preserve">Tulos</w:t>
      </w:r>
    </w:p>
    <w:p>
      <w:r>
        <w:t xml:space="preserve">Tim oli menossa sirkukseen.</w:t>
      </w:r>
    </w:p>
    <w:p>
      <w:r>
        <w:rPr>
          <w:b/>
        </w:rPr>
        <w:t xml:space="preserve">Esimerkki 1.2112</w:t>
      </w:r>
    </w:p>
    <w:p>
      <w:r>
        <w:t xml:space="preserve">Keskellä: Rachel teki youtube-kanavan ja alkoi lähettää ohjelmaa. Loppu: Rachelilla on nyt oma ohjelma ja paljon uskollisia seuraajia.</w:t>
      </w:r>
    </w:p>
    <w:p>
      <w:r>
        <w:rPr>
          <w:b/>
        </w:rPr>
        <w:t xml:space="preserve">Tulos</w:t>
      </w:r>
    </w:p>
    <w:p>
      <w:r>
        <w:t xml:space="preserve">Rachel on aina ollut suorapuheinen tyttö.</w:t>
      </w:r>
    </w:p>
    <w:p>
      <w:r>
        <w:rPr>
          <w:b/>
        </w:rPr>
        <w:t xml:space="preserve">Esimerkki 1.2113</w:t>
      </w:r>
    </w:p>
    <w:p>
      <w:r>
        <w:t xml:space="preserve">Keskellä: Kämppis varasti hänen lempikaulakorunsa. Loppu: Karen vihasi kämppistään.</w:t>
      </w:r>
    </w:p>
    <w:p>
      <w:r>
        <w:rPr>
          <w:b/>
        </w:rPr>
        <w:t xml:space="preserve">Tulos</w:t>
      </w:r>
    </w:p>
    <w:p>
      <w:r>
        <w:t xml:space="preserve">Karen sai kämppäkaverin ensimmäisenä opiskeluvuotenaan.</w:t>
      </w:r>
    </w:p>
    <w:p>
      <w:r>
        <w:rPr>
          <w:b/>
        </w:rPr>
        <w:t xml:space="preserve">Esimerkki 1.2114</w:t>
      </w:r>
    </w:p>
    <w:p>
      <w:r>
        <w:t xml:space="preserve">Keskellä: En valmistautunut. Loppu: Sanomattakin on selvää, etten saanut työtä.</w:t>
      </w:r>
    </w:p>
    <w:p>
      <w:r>
        <w:rPr>
          <w:b/>
        </w:rPr>
        <w:t xml:space="preserve">Tulos</w:t>
      </w:r>
    </w:p>
    <w:p>
      <w:r>
        <w:t xml:space="preserve">Haastattelin valtion työpaikkaa.</w:t>
      </w:r>
    </w:p>
    <w:p>
      <w:r>
        <w:rPr>
          <w:b/>
        </w:rPr>
        <w:t xml:space="preserve">Esimerkki 1.2115</w:t>
      </w:r>
    </w:p>
    <w:p>
      <w:r>
        <w:t xml:space="preserve">Keskellä: Bob sai sairauden työskennellessään. Loppu: Nyt Bobin on pakko jäädä myös karanteeniin.</w:t>
      </w:r>
    </w:p>
    <w:p>
      <w:r>
        <w:rPr>
          <w:b/>
        </w:rPr>
        <w:t xml:space="preserve">Tulos</w:t>
      </w:r>
    </w:p>
    <w:p>
      <w:r>
        <w:t xml:space="preserve">Bob on CDC:n työntekijä.</w:t>
      </w:r>
    </w:p>
    <w:p>
      <w:r>
        <w:rPr>
          <w:b/>
        </w:rPr>
        <w:t xml:space="preserve">Esimerkki 1.2116</w:t>
      </w:r>
    </w:p>
    <w:p>
      <w:r>
        <w:t xml:space="preserve">Keskellä: Reade löysi mieleisensä kuorma-auton ja päätti ostaa sen. Loppu: Reade meni ostamaan kuorma-auton, mutta hänellä ei ollut tarpeeksi rahaa.</w:t>
      </w:r>
    </w:p>
    <w:p>
      <w:r>
        <w:rPr>
          <w:b/>
        </w:rPr>
        <w:t xml:space="preserve">Tulos</w:t>
      </w:r>
    </w:p>
    <w:p>
      <w:r>
        <w:t xml:space="preserve">Reade haaveili omistavansa jonain päivänä ison kuorma-auton.</w:t>
      </w:r>
    </w:p>
    <w:p>
      <w:r>
        <w:rPr>
          <w:b/>
        </w:rPr>
        <w:t xml:space="preserve">Esimerkki 1.2117</w:t>
      </w:r>
    </w:p>
    <w:p>
      <w:r>
        <w:t xml:space="preserve">Keskellä: Lucy käytti autossaan triple A:ta. Loppu: Hän on hyvin kiitollinen siitä teknologiasta, joka meillä on nykyään käytössämme.</w:t>
      </w:r>
    </w:p>
    <w:p>
      <w:r>
        <w:rPr>
          <w:b/>
        </w:rPr>
        <w:t xml:space="preserve">Tulos</w:t>
      </w:r>
    </w:p>
    <w:p>
      <w:r>
        <w:t xml:space="preserve">Lucy oli ajamassa kadulla, kun hän sai rengasrikon.</w:t>
      </w:r>
    </w:p>
    <w:p>
      <w:r>
        <w:rPr>
          <w:b/>
        </w:rPr>
        <w:t xml:space="preserve">Esimerkki 1.2118</w:t>
      </w:r>
    </w:p>
    <w:p>
      <w:r>
        <w:t xml:space="preserve">Keskellä: Matt opiskeli paljon loppukokeisiin. Loppu: Ilmeisesti hän nukkui sinä aikana vain kaksi kertaa.</w:t>
      </w:r>
    </w:p>
    <w:p>
      <w:r>
        <w:rPr>
          <w:b/>
        </w:rPr>
        <w:t xml:space="preserve">Tulos</w:t>
      </w:r>
    </w:p>
    <w:p>
      <w:r>
        <w:t xml:space="preserve">Matt on insinööriopiskelija.</w:t>
      </w:r>
    </w:p>
    <w:p>
      <w:r>
        <w:rPr>
          <w:b/>
        </w:rPr>
        <w:t xml:space="preserve">Esimerkki 1.2119</w:t>
      </w:r>
    </w:p>
    <w:p>
      <w:r>
        <w:t xml:space="preserve">Keskellä: Suihku rikkoutui, minkä vuoksi kaaduin ja loukkasin käteni. Loppu: Uhkasin haastaa hänet oikeuteen, ja hän päätti korjata sen.</w:t>
      </w:r>
    </w:p>
    <w:p>
      <w:r>
        <w:rPr>
          <w:b/>
        </w:rPr>
        <w:t xml:space="preserve">Tulos</w:t>
      </w:r>
    </w:p>
    <w:p>
      <w:r>
        <w:t xml:space="preserve">Olin suihkussa.</w:t>
      </w:r>
    </w:p>
    <w:p>
      <w:r>
        <w:rPr>
          <w:b/>
        </w:rPr>
        <w:t xml:space="preserve">Esimerkki 1.2120</w:t>
      </w:r>
    </w:p>
    <w:p>
      <w:r>
        <w:t xml:space="preserve">Keskellä: Mike söi koko karkkipussin. Loppu: Mike sai lopulta kovan vatsakivun ja vannoi, ettei enää koskaan syö karkkia.</w:t>
      </w:r>
    </w:p>
    <w:p>
      <w:r>
        <w:rPr>
          <w:b/>
        </w:rPr>
        <w:t xml:space="preserve">Tulos</w:t>
      </w:r>
    </w:p>
    <w:p>
      <w:r>
        <w:t xml:space="preserve">Miken äiti oli juuri ostanut ison pussillisen karkkia Mikelle.</w:t>
      </w:r>
    </w:p>
    <w:p>
      <w:r>
        <w:rPr>
          <w:b/>
        </w:rPr>
        <w:t xml:space="preserve">Esimerkki 1.2121</w:t>
      </w:r>
    </w:p>
    <w:p>
      <w:r>
        <w:t xml:space="preserve">Keskellä: Renee joutui muuttamaan pois ravintolasta. Loppu: Hän päätti, että rakastaa ruokaa liikaa ja hakee sitä nyt.</w:t>
      </w:r>
    </w:p>
    <w:p>
      <w:r>
        <w:rPr>
          <w:b/>
        </w:rPr>
        <w:t xml:space="preserve">Tulos</w:t>
      </w:r>
    </w:p>
    <w:p>
      <w:r>
        <w:t xml:space="preserve">Renee rakastaa kiinalaista ruokaa ja tilaa sitä samasta paikasta joka viikko.</w:t>
      </w:r>
    </w:p>
    <w:p>
      <w:r>
        <w:rPr>
          <w:b/>
        </w:rPr>
        <w:t xml:space="preserve">Esimerkki 1.2122</w:t>
      </w:r>
    </w:p>
    <w:p>
      <w:r>
        <w:t xml:space="preserve">Keskellä: Leijona ei pelästynyt lainkaan. Loppu: Se vain seisoi siinä ja me otimme valokuvan.</w:t>
      </w:r>
    </w:p>
    <w:p>
      <w:r>
        <w:rPr>
          <w:b/>
        </w:rPr>
        <w:t xml:space="preserve">Tulos</w:t>
      </w:r>
    </w:p>
    <w:p>
      <w:r>
        <w:t xml:space="preserve">Eilisellä safarilla järkytyimme, kun leijona tuli luoksemme.</w:t>
      </w:r>
    </w:p>
    <w:p>
      <w:r>
        <w:rPr>
          <w:b/>
        </w:rPr>
        <w:t xml:space="preserve">Esimerkki 1.2123</w:t>
      </w:r>
    </w:p>
    <w:p>
      <w:r>
        <w:t xml:space="preserve">Keskimmäinen: Eräs henkilö, josta hän ei pitänyt, tunkeutui kuitenkin hänen syntymäpäiväjuhliinsa. Loppu: June ei ollut onnellinen.</w:t>
      </w:r>
    </w:p>
    <w:p>
      <w:r>
        <w:rPr>
          <w:b/>
        </w:rPr>
        <w:t xml:space="preserve">Tulos</w:t>
      </w:r>
    </w:p>
    <w:p>
      <w:r>
        <w:t xml:space="preserve">June oli innoissaan syntymäpäiväjuhlistaan.</w:t>
      </w:r>
    </w:p>
    <w:p>
      <w:r>
        <w:rPr>
          <w:b/>
        </w:rPr>
        <w:t xml:space="preserve">Esimerkki 1.2124</w:t>
      </w:r>
    </w:p>
    <w:p>
      <w:r>
        <w:t xml:space="preserve">Keskellä: Eden söi jäätelönsä aivan liian nopeasti. Loppu: Eden oli pitkään kipeä, kun hän oli syönyt.</w:t>
      </w:r>
    </w:p>
    <w:p>
      <w:r>
        <w:rPr>
          <w:b/>
        </w:rPr>
        <w:t xml:space="preserve">Tulos</w:t>
      </w:r>
    </w:p>
    <w:p>
      <w:r>
        <w:t xml:space="preserve">Eden oli todella jäätelön makuun.</w:t>
      </w:r>
    </w:p>
    <w:p>
      <w:r>
        <w:rPr>
          <w:b/>
        </w:rPr>
        <w:t xml:space="preserve">Esimerkki 1.2125</w:t>
      </w:r>
    </w:p>
    <w:p>
      <w:r>
        <w:t xml:space="preserve">Keskellä: Hän auttoi vauvan syntymään. Loppu: Koko perhe otti vauvan avosylin vastaan.</w:t>
      </w:r>
    </w:p>
    <w:p>
      <w:r>
        <w:rPr>
          <w:b/>
        </w:rPr>
        <w:t xml:space="preserve">Tulos</w:t>
      </w:r>
    </w:p>
    <w:p>
      <w:r>
        <w:t xml:space="preserve">Erään sairaalan sairaanhoitaja työskenteli synnytysosastolla.</w:t>
      </w:r>
    </w:p>
    <w:p>
      <w:r>
        <w:rPr>
          <w:b/>
        </w:rPr>
        <w:t xml:space="preserve">Esimerkki 1.2126</w:t>
      </w:r>
    </w:p>
    <w:p>
      <w:r>
        <w:t xml:space="preserve">Keskellä: Ginan ihastus oli hyvin töykeä opettajalleen. Loppu: Gina tajusi, ettei mies ollutkaan hänen tyyppiään.</w:t>
      </w:r>
    </w:p>
    <w:p>
      <w:r>
        <w:rPr>
          <w:b/>
        </w:rPr>
        <w:t xml:space="preserve">Tulos</w:t>
      </w:r>
    </w:p>
    <w:p>
      <w:r>
        <w:t xml:space="preserve">Ginan ihastus istui hänen takanaan luokassa.</w:t>
      </w:r>
    </w:p>
    <w:p>
      <w:r>
        <w:rPr>
          <w:b/>
        </w:rPr>
        <w:t xml:space="preserve">Esimerkki 1.2127</w:t>
      </w:r>
    </w:p>
    <w:p>
      <w:r>
        <w:t xml:space="preserve">Keskellä: Ben kaivoi lelulaatikkoaan ja löysi noppia. Loppu: Benillä oli hauska iltapäivä noppapelissä.</w:t>
      </w:r>
    </w:p>
    <w:p>
      <w:r>
        <w:rPr>
          <w:b/>
        </w:rPr>
        <w:t xml:space="preserve">Tulos</w:t>
      </w:r>
    </w:p>
    <w:p>
      <w:r>
        <w:t xml:space="preserve">Benillä oli eräänä iltapäivänä tylsää.</w:t>
      </w:r>
    </w:p>
    <w:p>
      <w:r>
        <w:rPr>
          <w:b/>
        </w:rPr>
        <w:t xml:space="preserve">Esimerkki 1.2128</w:t>
      </w:r>
    </w:p>
    <w:p>
      <w:r>
        <w:t xml:space="preserve">Keskellä: Amy pääsi ennalta määrättyyn määränpäähänsä. Loppu: Amy oli hyvin tyytyväinen päivän matkaan!</w:t>
      </w:r>
    </w:p>
    <w:p>
      <w:r>
        <w:rPr>
          <w:b/>
        </w:rPr>
        <w:t xml:space="preserve">Tulos</w:t>
      </w:r>
    </w:p>
    <w:p>
      <w:r>
        <w:t xml:space="preserve">Amy oli melontaretkellä.</w:t>
      </w:r>
    </w:p>
    <w:p>
      <w:r>
        <w:rPr>
          <w:b/>
        </w:rPr>
        <w:t xml:space="preserve">Esimerkki 1.2129</w:t>
      </w:r>
    </w:p>
    <w:p>
      <w:r>
        <w:t xml:space="preserve">Keskellä: Lily päätti olla tekemättä läksyjään. Loppu: Lily ei saa leikkiä Beckyn kanssa viikkoon!</w:t>
      </w:r>
    </w:p>
    <w:p>
      <w:r>
        <w:rPr>
          <w:b/>
        </w:rPr>
        <w:t xml:space="preserve">Tulos</w:t>
      </w:r>
    </w:p>
    <w:p>
      <w:r>
        <w:t xml:space="preserve">Lily tulee koulusta kotiin matematiikan läksyjen kanssa.</w:t>
      </w:r>
    </w:p>
    <w:p>
      <w:r>
        <w:rPr>
          <w:b/>
        </w:rPr>
        <w:t xml:space="preserve">Esimerkki 1.2130</w:t>
      </w:r>
    </w:p>
    <w:p>
      <w:r>
        <w:t xml:space="preserve">Keskellä: Emme nähneet ruokalistalla paljon sellaista, josta olisimme pitäneet. Loppu: Kaikki tilasivat ja nauttivat kanaa ja vohveleita.</w:t>
      </w:r>
    </w:p>
    <w:p>
      <w:r>
        <w:rPr>
          <w:b/>
        </w:rPr>
        <w:t xml:space="preserve">Tulos</w:t>
      </w:r>
    </w:p>
    <w:p>
      <w:r>
        <w:t xml:space="preserve">Söimme illallista Brooklynissa tänään.</w:t>
      </w:r>
    </w:p>
    <w:p>
      <w:r>
        <w:rPr>
          <w:b/>
        </w:rPr>
        <w:t xml:space="preserve">Esimerkki 1.2131</w:t>
      </w:r>
    </w:p>
    <w:p>
      <w:r>
        <w:t xml:space="preserve">Keskellä: Jack rakasti uutta kalaansa. Loppu: Jack piti kalastaan hyvää huolta, aivan kuten hänen vanhempansa olivat käskeneet.</w:t>
      </w:r>
    </w:p>
    <w:p>
      <w:r>
        <w:rPr>
          <w:b/>
        </w:rPr>
        <w:t xml:space="preserve">Tulos</w:t>
      </w:r>
    </w:p>
    <w:p>
      <w:r>
        <w:t xml:space="preserve">Jack pyysi vanhemmiltaan lupaa ostaa kultakala.</w:t>
      </w:r>
    </w:p>
    <w:p>
      <w:r>
        <w:rPr>
          <w:b/>
        </w:rPr>
        <w:t xml:space="preserve">Esimerkki 1.2132</w:t>
      </w:r>
    </w:p>
    <w:p>
      <w:r>
        <w:t xml:space="preserve">Keskellä: Anne voitti Sallyn pelissä, joka oli Sallylle tärkeä. Loppu: Sally ei ole enää Annen ystävä.</w:t>
      </w:r>
    </w:p>
    <w:p>
      <w:r>
        <w:rPr>
          <w:b/>
        </w:rPr>
        <w:t xml:space="preserve">Tulos</w:t>
      </w:r>
    </w:p>
    <w:p>
      <w:r>
        <w:t xml:space="preserve">Anne pitää urheilusta ja on hyvin kilpailuhenkinen.</w:t>
      </w:r>
    </w:p>
    <w:p>
      <w:r>
        <w:rPr>
          <w:b/>
        </w:rPr>
        <w:t xml:space="preserve">Esimerkki 1.2133</w:t>
      </w:r>
    </w:p>
    <w:p>
      <w:r>
        <w:t xml:space="preserve">Keskellä: Nate pääsi dekaanin listalle. Loppu: Hän oli niin ylpeä itsestään, kun ei luovuttanut!</w:t>
      </w:r>
    </w:p>
    <w:p>
      <w:r>
        <w:rPr>
          <w:b/>
        </w:rPr>
        <w:t xml:space="preserve">Tulos</w:t>
      </w:r>
    </w:p>
    <w:p>
      <w:r>
        <w:t xml:space="preserve">Nate kamppaili yliopistossa.</w:t>
      </w:r>
    </w:p>
    <w:p>
      <w:r>
        <w:rPr>
          <w:b/>
        </w:rPr>
        <w:t xml:space="preserve">Esimerkki 1.2134</w:t>
      </w:r>
    </w:p>
    <w:p>
      <w:r>
        <w:t xml:space="preserve">Keskellä: Charlesin kämppis oli eräänä päivänä humalassa. Loppu: Sitten hänen kämppiksensä käveli sisään Charlesin alusvaatteet yllään.</w:t>
      </w:r>
    </w:p>
    <w:p>
      <w:r>
        <w:rPr>
          <w:b/>
        </w:rPr>
        <w:t xml:space="preserve">Tulos</w:t>
      </w:r>
    </w:p>
    <w:p>
      <w:r>
        <w:t xml:space="preserve">Charles vihasi asumista raittiusasuntolassa.</w:t>
      </w:r>
    </w:p>
    <w:p>
      <w:r>
        <w:rPr>
          <w:b/>
        </w:rPr>
        <w:t xml:space="preserve">Esimerkki 1.2135</w:t>
      </w:r>
    </w:p>
    <w:p>
      <w:r>
        <w:t xml:space="preserve">Keskellä: Haastattelu sujui hyvin. Loppu: Hän sai työpaikan hyvän työmoraalin ja pätevyyden ansiosta.</w:t>
      </w:r>
    </w:p>
    <w:p>
      <w:r>
        <w:rPr>
          <w:b/>
        </w:rPr>
        <w:t xml:space="preserve">Tulos</w:t>
      </w:r>
    </w:p>
    <w:p>
      <w:r>
        <w:t xml:space="preserve">Jasonilla oli työhaastattelu.</w:t>
      </w:r>
    </w:p>
    <w:p>
      <w:r>
        <w:rPr>
          <w:b/>
        </w:rPr>
        <w:t xml:space="preserve">Esimerkki 1.2136</w:t>
      </w:r>
    </w:p>
    <w:p>
      <w:r>
        <w:t xml:space="preserve">Keskellä: Oli Janen syntymäpäivä. Loppu: Vanhemmat ostivat juuri kynttilän, joka tuoksui kekseiltä.</w:t>
      </w:r>
    </w:p>
    <w:p>
      <w:r>
        <w:rPr>
          <w:b/>
        </w:rPr>
        <w:t xml:space="preserve">Tulos</w:t>
      </w:r>
    </w:p>
    <w:p>
      <w:r>
        <w:t xml:space="preserve">Jane heräsi aikaisin.</w:t>
      </w:r>
    </w:p>
    <w:p>
      <w:r>
        <w:rPr>
          <w:b/>
        </w:rPr>
        <w:t xml:space="preserve">Esimerkki 1.2137</w:t>
      </w:r>
    </w:p>
    <w:p>
      <w:r>
        <w:t xml:space="preserve">Keskimmäinen: Hänen bussinsa hajosi, ja matka kesti tunteja. Loppu: Hän sanoi, ettei hän enää koskaan ajaisi bussilla Atlantic Cityyn.</w:t>
      </w:r>
    </w:p>
    <w:p>
      <w:r>
        <w:rPr>
          <w:b/>
        </w:rPr>
        <w:t xml:space="preserve">Tulos</w:t>
      </w:r>
    </w:p>
    <w:p>
      <w:r>
        <w:t xml:space="preserve">Vuonna 2013 kälyni meni Atlantic Cityyn.</w:t>
      </w:r>
    </w:p>
    <w:p>
      <w:r>
        <w:rPr>
          <w:b/>
        </w:rPr>
        <w:t xml:space="preserve">Esimerkki 1.2138</w:t>
      </w:r>
    </w:p>
    <w:p>
      <w:r>
        <w:t xml:space="preserve">Keskellä: Kenya oli vihainen, kun hän lähti töistä kotiin sinä päivänä. Loppu: Perhe ei vaivautunut sanomaan mitään, koska Kenian ilme oli vihainen.</w:t>
      </w:r>
    </w:p>
    <w:p>
      <w:r>
        <w:rPr>
          <w:b/>
        </w:rPr>
        <w:t xml:space="preserve">Tulos</w:t>
      </w:r>
    </w:p>
    <w:p>
      <w:r>
        <w:t xml:space="preserve">Kenya jäi ruuhkaan matkalla töihin.</w:t>
      </w:r>
    </w:p>
    <w:p>
      <w:r>
        <w:rPr>
          <w:b/>
        </w:rPr>
        <w:t xml:space="preserve">Esimerkki 1.2139</w:t>
      </w:r>
    </w:p>
    <w:p>
      <w:r>
        <w:t xml:space="preserve">Keskellä: Derek vaihtaa ja myy kortteja. Loppu: Derek tienaa harrastuksellaan melkoisesti rahaa.</w:t>
      </w:r>
    </w:p>
    <w:p>
      <w:r>
        <w:rPr>
          <w:b/>
        </w:rPr>
        <w:t xml:space="preserve">Tulos</w:t>
      </w:r>
    </w:p>
    <w:p>
      <w:r>
        <w:t xml:space="preserve">Derek rakastaa pelikorttien keräilyä.</w:t>
      </w:r>
    </w:p>
    <w:p>
      <w:r>
        <w:rPr>
          <w:b/>
        </w:rPr>
        <w:t xml:space="preserve">Esimerkki 1.2140</w:t>
      </w:r>
    </w:p>
    <w:p>
      <w:r>
        <w:t xml:space="preserve">Keskellä: Benillä oli paras päivänsä kuntosalilla!. Loppu: Hän ei malta odottaa, että pääsee takaisin kuntosalille.</w:t>
      </w:r>
    </w:p>
    <w:p>
      <w:r>
        <w:rPr>
          <w:b/>
        </w:rPr>
        <w:t xml:space="preserve">Tulos</w:t>
      </w:r>
    </w:p>
    <w:p>
      <w:r>
        <w:t xml:space="preserve">Ben treenasi eilen.</w:t>
      </w:r>
    </w:p>
    <w:p>
      <w:r>
        <w:rPr>
          <w:b/>
        </w:rPr>
        <w:t xml:space="preserve">Esimerkki 1.2141</w:t>
      </w:r>
    </w:p>
    <w:p>
      <w:r>
        <w:t xml:space="preserve">Keskellä: Mies näki kodittoman naisen, jolla oli paljaat jalat. Loppu: Hän osti naiselle lämpimät sukat.</w:t>
      </w:r>
    </w:p>
    <w:p>
      <w:r>
        <w:rPr>
          <w:b/>
        </w:rPr>
        <w:t xml:space="preserve">Tulos</w:t>
      </w:r>
    </w:p>
    <w:p>
      <w:r>
        <w:t xml:space="preserve">Mies meni tavarataloon.</w:t>
      </w:r>
    </w:p>
    <w:p>
      <w:r>
        <w:rPr>
          <w:b/>
        </w:rPr>
        <w:t xml:space="preserve">Esimerkki 1.2142</w:t>
      </w:r>
    </w:p>
    <w:p>
      <w:r>
        <w:t xml:space="preserve">Keskellä: Hän meni pikaruokaravintolaan. Loppu: Hän oli riemuissaan, kun hänet suostuttiin palkkaamaan heti!</w:t>
      </w:r>
    </w:p>
    <w:p>
      <w:r>
        <w:rPr>
          <w:b/>
        </w:rPr>
        <w:t xml:space="preserve">Tulos</w:t>
      </w:r>
    </w:p>
    <w:p>
      <w:r>
        <w:t xml:space="preserve">Maria tarvitsi työtä ansaitakseen taskurahaa.</w:t>
      </w:r>
    </w:p>
    <w:p>
      <w:r>
        <w:rPr>
          <w:b/>
        </w:rPr>
        <w:t xml:space="preserve">Esimerkki 1.2143</w:t>
      </w:r>
    </w:p>
    <w:p>
      <w:r>
        <w:t xml:space="preserve">Keskellä: Lucy meni jumalanpalvelukseen. Loppu: Lucy löysi jumalanpalveluksen aikana etsimänsä.</w:t>
      </w:r>
    </w:p>
    <w:p>
      <w:r>
        <w:rPr>
          <w:b/>
        </w:rPr>
        <w:t xml:space="preserve">Tulos</w:t>
      </w:r>
    </w:p>
    <w:p>
      <w:r>
        <w:t xml:space="preserve">Lucy etsi merkitystä elämäänsä.</w:t>
      </w:r>
    </w:p>
    <w:p>
      <w:r>
        <w:rPr>
          <w:b/>
        </w:rPr>
        <w:t xml:space="preserve">Esimerkki 1.2144</w:t>
      </w:r>
    </w:p>
    <w:p>
      <w:r>
        <w:t xml:space="preserve">Keskellä: Hänen ystävänsä teki herkullista cashew-vanukasta. Loppu: Siitä päivästä lähtien Tom on aina rakastanut cashewpähkinöitä.</w:t>
      </w:r>
    </w:p>
    <w:p>
      <w:r>
        <w:rPr>
          <w:b/>
        </w:rPr>
        <w:t xml:space="preserve">Tulos</w:t>
      </w:r>
    </w:p>
    <w:p>
      <w:r>
        <w:t xml:space="preserve">Tom on aina vihannut cashewpähkinöitä.</w:t>
      </w:r>
    </w:p>
    <w:p>
      <w:r>
        <w:rPr>
          <w:b/>
        </w:rPr>
        <w:t xml:space="preserve">Esimerkki 1.2145</w:t>
      </w:r>
    </w:p>
    <w:p>
      <w:r>
        <w:t xml:space="preserve">Keskellä: Tom ja hänen ystävänsä ostivat arpoja. Loppu: Tom voitti lopulta tuhat dollaria lotossa.</w:t>
      </w:r>
    </w:p>
    <w:p>
      <w:r>
        <w:rPr>
          <w:b/>
        </w:rPr>
        <w:t xml:space="preserve">Tulos</w:t>
      </w:r>
    </w:p>
    <w:p>
      <w:r>
        <w:t xml:space="preserve">Tom ja hänen ystävänsä viettivät paljon aikaa yhdessä.</w:t>
      </w:r>
    </w:p>
    <w:p>
      <w:r>
        <w:rPr>
          <w:b/>
        </w:rPr>
        <w:t xml:space="preserve">Esimerkki 1.2146</w:t>
      </w:r>
    </w:p>
    <w:p>
      <w:r>
        <w:t xml:space="preserve">Keskellä: Larry tarvitsi tauon. Loppu: Larry päätti, että tänään olisi hänen laiskottelupäivänsä.</w:t>
      </w:r>
    </w:p>
    <w:p>
      <w:r>
        <w:rPr>
          <w:b/>
        </w:rPr>
        <w:t xml:space="preserve">Tulos</w:t>
      </w:r>
    </w:p>
    <w:p>
      <w:r>
        <w:t xml:space="preserve">Larryn työviikko oli hyvin hektinen.</w:t>
      </w:r>
    </w:p>
    <w:p>
      <w:r>
        <w:rPr>
          <w:b/>
        </w:rPr>
        <w:t xml:space="preserve">Esimerkki 1.2147</w:t>
      </w:r>
    </w:p>
    <w:p>
      <w:r>
        <w:t xml:space="preserve">Keskellä: Clint kysyi opettajaltaan, voisiko hän auttaa luokassa. Loppu: Opettaja antoi hänen auttaa järjestelyissä, ja hänestä tuli apulaisopettaja.</w:t>
      </w:r>
    </w:p>
    <w:p>
      <w:r>
        <w:rPr>
          <w:b/>
        </w:rPr>
        <w:t xml:space="preserve">Tulos</w:t>
      </w:r>
    </w:p>
    <w:p>
      <w:r>
        <w:t xml:space="preserve">Clint rakasti biologian tuntejaan.</w:t>
      </w:r>
    </w:p>
    <w:p>
      <w:r>
        <w:rPr>
          <w:b/>
        </w:rPr>
        <w:t xml:space="preserve">Esimerkki 1.2148</w:t>
      </w:r>
    </w:p>
    <w:p>
      <w:r>
        <w:t xml:space="preserve">Keskellä: Hän näki inspiroivan vedoksen. Loppu: Kun hän osti sen, se näytti upealta hänen huoneessaan.</w:t>
      </w:r>
    </w:p>
    <w:p>
      <w:r>
        <w:rPr>
          <w:b/>
        </w:rPr>
        <w:t xml:space="preserve">Tulos</w:t>
      </w:r>
    </w:p>
    <w:p>
      <w:r>
        <w:t xml:space="preserve">Kelly päätti mennä taidenäyttelyyn.</w:t>
      </w:r>
    </w:p>
    <w:p>
      <w:r>
        <w:rPr>
          <w:b/>
        </w:rPr>
        <w:t xml:space="preserve">Esimerkki 1.2149</w:t>
      </w:r>
    </w:p>
    <w:p>
      <w:r>
        <w:t xml:space="preserve">Keskimmäinen: Hänen perheensä vaati, ettei se ollut hänen syytään. Loppu: Hän meni lääkäriin ja sai ADHD-diagnoosin.</w:t>
      </w:r>
    </w:p>
    <w:p>
      <w:r>
        <w:rPr>
          <w:b/>
        </w:rPr>
        <w:t xml:space="preserve">Tulos</w:t>
      </w:r>
    </w:p>
    <w:p>
      <w:r>
        <w:t xml:space="preserve">Sarahin oli aina ollut vaikea kiinnittää huomiota koulussa.</w:t>
      </w:r>
    </w:p>
    <w:p>
      <w:r>
        <w:rPr>
          <w:b/>
        </w:rPr>
        <w:t xml:space="preserve">Esimerkki 1.2150</w:t>
      </w:r>
    </w:p>
    <w:p>
      <w:r>
        <w:t xml:space="preserve">Keskellä: Lily teki hyvää työtä tanssisoolossaan. Loppu: Lilly sai seisovat aplodit esitykselleen.</w:t>
      </w:r>
    </w:p>
    <w:p>
      <w:r>
        <w:rPr>
          <w:b/>
        </w:rPr>
        <w:t xml:space="preserve">Tulos</w:t>
      </w:r>
    </w:p>
    <w:p>
      <w:r>
        <w:t xml:space="preserve">Lillyllä oli tanssikonsertti.</w:t>
      </w:r>
    </w:p>
    <w:p>
      <w:r>
        <w:rPr>
          <w:b/>
        </w:rPr>
        <w:t xml:space="preserve">Esimerkki 1.2151</w:t>
      </w:r>
    </w:p>
    <w:p>
      <w:r>
        <w:t xml:space="preserve">Keskellä: Kortit kertoivat iloisia asioita. Loppu: Maria oli hyvin iloinen, sillä hänestä se oli hyvä merkki!</w:t>
      </w:r>
    </w:p>
    <w:p>
      <w:r>
        <w:rPr>
          <w:b/>
        </w:rPr>
        <w:t xml:space="preserve">Tulos</w:t>
      </w:r>
    </w:p>
    <w:p>
      <w:r>
        <w:t xml:space="preserve">Maria löysi aina kortteja kävellessään New Yorkin kaduilla.</w:t>
      </w:r>
    </w:p>
    <w:p>
      <w:r>
        <w:rPr>
          <w:b/>
        </w:rPr>
        <w:t xml:space="preserve">Esimerkki 1.2152</w:t>
      </w:r>
    </w:p>
    <w:p>
      <w:r>
        <w:t xml:space="preserve">Keskellä: Halusin hankkia pienen koiran, mutta näin vain isoja koiria. Loppu: Päätin hankkia sen sijaan kissanpennun.</w:t>
      </w:r>
    </w:p>
    <w:p>
      <w:r>
        <w:rPr>
          <w:b/>
        </w:rPr>
        <w:t xml:space="preserve">Tulos</w:t>
      </w:r>
    </w:p>
    <w:p>
      <w:r>
        <w:t xml:space="preserve">Olen aina halunnut adoptoida lemmikin.</w:t>
      </w:r>
    </w:p>
    <w:p>
      <w:r>
        <w:rPr>
          <w:b/>
        </w:rPr>
        <w:t xml:space="preserve">Esimerkki 1.2153</w:t>
      </w:r>
    </w:p>
    <w:p>
      <w:r>
        <w:t xml:space="preserve">Keskellä: Vietimme ensimmäisen päivän nähtävyyksiä katsellen. Loppu: Meillä oli hieno päivä.</w:t>
      </w:r>
    </w:p>
    <w:p>
      <w:r>
        <w:rPr>
          <w:b/>
        </w:rPr>
        <w:t xml:space="preserve">Tulos</w:t>
      </w:r>
    </w:p>
    <w:p>
      <w:r>
        <w:t xml:space="preserve">Isäni ja minä lensimme Kanadaan.</w:t>
      </w:r>
    </w:p>
    <w:p>
      <w:r>
        <w:rPr>
          <w:b/>
        </w:rPr>
        <w:t xml:space="preserve">Esimerkki 1.2154</w:t>
      </w:r>
    </w:p>
    <w:p>
      <w:r>
        <w:t xml:space="preserve">Keskimmäinen: Hän meni ulos ja haki jäätelöä. Loppu: Hän jakoi sen tapaamansa söpön tytön kanssa.</w:t>
      </w:r>
    </w:p>
    <w:p>
      <w:r>
        <w:rPr>
          <w:b/>
        </w:rPr>
        <w:t xml:space="preserve">Tulos</w:t>
      </w:r>
    </w:p>
    <w:p>
      <w:r>
        <w:t xml:space="preserve">Vince kaipasi jotain makeaa.</w:t>
      </w:r>
    </w:p>
    <w:p>
      <w:r>
        <w:rPr>
          <w:b/>
        </w:rPr>
        <w:t xml:space="preserve">Esimerkki 1.2155</w:t>
      </w:r>
    </w:p>
    <w:p>
      <w:r>
        <w:t xml:space="preserve">Keskellä: Rex oli iloinen, että hän pääsi matkalle ystäviensä kanssa. Loppu: Rex nauttii olostaan.</w:t>
      </w:r>
    </w:p>
    <w:p>
      <w:r>
        <w:rPr>
          <w:b/>
        </w:rPr>
        <w:t xml:space="preserve">Tulos</w:t>
      </w:r>
    </w:p>
    <w:p>
      <w:r>
        <w:t xml:space="preserve">Rex on aina halunnut käydä Argentiinassa.</w:t>
      </w:r>
    </w:p>
    <w:p>
      <w:r>
        <w:rPr>
          <w:b/>
        </w:rPr>
        <w:t xml:space="preserve">Esimerkki 1.2156</w:t>
      </w:r>
    </w:p>
    <w:p>
      <w:r>
        <w:t xml:space="preserve">Keskellä: Mies oli hyvin innoissaan helmestä. Loppu: Siitä lähtien hän varmisti, että hän tarkastaa merenelävät ennen puremista.</w:t>
      </w:r>
    </w:p>
    <w:p>
      <w:r>
        <w:rPr>
          <w:b/>
        </w:rPr>
        <w:t xml:space="preserve">Tulos</w:t>
      </w:r>
    </w:p>
    <w:p>
      <w:r>
        <w:t xml:space="preserve">Mies löysi helmen osterista.</w:t>
      </w:r>
    </w:p>
    <w:p>
      <w:r>
        <w:rPr>
          <w:b/>
        </w:rPr>
        <w:t xml:space="preserve">Esimerkki 1.2157</w:t>
      </w:r>
    </w:p>
    <w:p>
      <w:r>
        <w:t xml:space="preserve">Keskellä: Meillä on paljon tiimikokouksia. Loppu: Se on aina ajanhukkaa.</w:t>
      </w:r>
    </w:p>
    <w:p>
      <w:r>
        <w:rPr>
          <w:b/>
        </w:rPr>
        <w:t xml:space="preserve">Tulos</w:t>
      </w:r>
    </w:p>
    <w:p>
      <w:r>
        <w:t xml:space="preserve">Työskentelen paikassa, joka uskoo tiimityöhön.</w:t>
      </w:r>
    </w:p>
    <w:p>
      <w:r>
        <w:rPr>
          <w:b/>
        </w:rPr>
        <w:t xml:space="preserve">Esimerkki 1.2158</w:t>
      </w:r>
    </w:p>
    <w:p>
      <w:r>
        <w:t xml:space="preserve">Keskellä: Sylvia luuli kovaa murtovarkaan murtautuvan sisään. Loppu: Se osoittautui jääkaapiksi, ja Sylvia rauhoittui.</w:t>
      </w:r>
    </w:p>
    <w:p>
      <w:r>
        <w:rPr>
          <w:b/>
        </w:rPr>
        <w:t xml:space="preserve">Tulos</w:t>
      </w:r>
    </w:p>
    <w:p>
      <w:r>
        <w:t xml:space="preserve">Sylvia makasi sängyssä.</w:t>
      </w:r>
    </w:p>
    <w:p>
      <w:r>
        <w:rPr>
          <w:b/>
        </w:rPr>
        <w:t xml:space="preserve">Esimerkki 1.2159</w:t>
      </w:r>
    </w:p>
    <w:p>
      <w:r>
        <w:t xml:space="preserve">Keskellä: Kaksi miestä joutui tappeluun. Loppu: Kaksi vanhaa miestä pelasi perjantaisin shakkia.</w:t>
      </w:r>
    </w:p>
    <w:p>
      <w:r>
        <w:rPr>
          <w:b/>
        </w:rPr>
        <w:t xml:space="preserve">Tulos</w:t>
      </w:r>
    </w:p>
    <w:p>
      <w:r>
        <w:t xml:space="preserve">Kaksi vanhaa miestä pelasi perjantaisin shakkia.</w:t>
      </w:r>
    </w:p>
    <w:p>
      <w:r>
        <w:rPr>
          <w:b/>
        </w:rPr>
        <w:t xml:space="preserve">Esimerkki 1.2160</w:t>
      </w:r>
    </w:p>
    <w:p>
      <w:r>
        <w:t xml:space="preserve">Keskellä: Alex löysi vihdoin adoptioperheen, kun hän oli asunut sijaiskodissa suurimman osan lapsuudestaan. Loppu: Kun bussi tuli, Alex nousi siihen ja vilkutti sitten perheelle.</w:t>
      </w:r>
    </w:p>
    <w:p>
      <w:r>
        <w:rPr>
          <w:b/>
        </w:rPr>
        <w:t xml:space="preserve">Tulos</w:t>
      </w:r>
    </w:p>
    <w:p>
      <w:r>
        <w:t xml:space="preserve">Alex oli viiden vuoden ikäinen.</w:t>
      </w:r>
    </w:p>
    <w:p>
      <w:r>
        <w:rPr>
          <w:b/>
        </w:rPr>
        <w:t xml:space="preserve">Esimerkki 1.2161</w:t>
      </w:r>
    </w:p>
    <w:p>
      <w:r>
        <w:t xml:space="preserve">Keskellä: Matt ryhtyi freelanceriksi ja säästi niin paljon kuin pystyi. Loppu: Hän osti uuden videopelin ja oli hyvin onnellinen.</w:t>
      </w:r>
    </w:p>
    <w:p>
      <w:r>
        <w:rPr>
          <w:b/>
        </w:rPr>
        <w:t xml:space="preserve">Tulos</w:t>
      </w:r>
    </w:p>
    <w:p>
      <w:r>
        <w:t xml:space="preserve">Matt halusi todella uuden videopelin.</w:t>
      </w:r>
    </w:p>
    <w:p>
      <w:r>
        <w:rPr>
          <w:b/>
        </w:rPr>
        <w:t xml:space="preserve">Esimerkki 1.2162</w:t>
      </w:r>
    </w:p>
    <w:p>
      <w:r>
        <w:t xml:space="preserve">Keskellä: James löi kätensä kovaa alas näyttääkseen. Loppu: James joutui jäämään pois loppupelistä kipeän käden takia.</w:t>
      </w:r>
    </w:p>
    <w:p>
      <w:r>
        <w:rPr>
          <w:b/>
        </w:rPr>
        <w:t xml:space="preserve">Tulos</w:t>
      </w:r>
    </w:p>
    <w:p>
      <w:r>
        <w:t xml:space="preserve">James pelasi jalkapalloa ystäviensä kanssa.</w:t>
      </w:r>
    </w:p>
    <w:p>
      <w:r>
        <w:rPr>
          <w:b/>
        </w:rPr>
        <w:t xml:space="preserve">Esimerkki 1.2163</w:t>
      </w:r>
    </w:p>
    <w:p>
      <w:r>
        <w:t xml:space="preserve">Keskellä: Timmy sai valita ensimmäisenä huoneet uudessa talossa. Loppu: Timmy valitsi pienemmän huoneen talosta makuuhuoneekseen.</w:t>
      </w:r>
    </w:p>
    <w:p>
      <w:r>
        <w:rPr>
          <w:b/>
        </w:rPr>
        <w:t xml:space="preserve">Tulos</w:t>
      </w:r>
    </w:p>
    <w:p>
      <w:r>
        <w:t xml:space="preserve">Timmy oli todella surullinen muuttaessaan pois ystäviensä luota.</w:t>
      </w:r>
    </w:p>
    <w:p>
      <w:r>
        <w:rPr>
          <w:b/>
        </w:rPr>
        <w:t xml:space="preserve">Esimerkki 1.2164</w:t>
      </w:r>
    </w:p>
    <w:p>
      <w:r>
        <w:t xml:space="preserve">Keskellä: Valot pois päältä ajavalle kuljettajalle. Loppu: Hän huomasi ja laittoi valot päälle.</w:t>
      </w:r>
    </w:p>
    <w:p>
      <w:r>
        <w:rPr>
          <w:b/>
        </w:rPr>
        <w:t xml:space="preserve">Tulos</w:t>
      </w:r>
    </w:p>
    <w:p>
      <w:r>
        <w:t xml:space="preserve">Ajoin toissa iltana kauppaan.</w:t>
      </w:r>
    </w:p>
    <w:p>
      <w:r>
        <w:rPr>
          <w:b/>
        </w:rPr>
        <w:t xml:space="preserve">Esimerkki 1.2165</w:t>
      </w:r>
    </w:p>
    <w:p>
      <w:r>
        <w:t xml:space="preserve">Keskellä: Kerry meni ostoskeskukseen. Loppu: Kerry osti mekon ja käytti sitä juhlissa.</w:t>
      </w:r>
    </w:p>
    <w:p>
      <w:r>
        <w:rPr>
          <w:b/>
        </w:rPr>
        <w:t xml:space="preserve">Tulos</w:t>
      </w:r>
    </w:p>
    <w:p>
      <w:r>
        <w:t xml:space="preserve">Kerryn piti osallistua juhliin.</w:t>
      </w:r>
    </w:p>
    <w:p>
      <w:r>
        <w:rPr>
          <w:b/>
        </w:rPr>
        <w:t xml:space="preserve">Esimerkki 1.2166</w:t>
      </w:r>
    </w:p>
    <w:p>
      <w:r>
        <w:t xml:space="preserve">Keskellä: Alexia rakastaa työtään. Loppu: Alexia ei vaihtaisi sitä mihinkään maailmassa.</w:t>
      </w:r>
    </w:p>
    <w:p>
      <w:r>
        <w:rPr>
          <w:b/>
        </w:rPr>
        <w:t xml:space="preserve">Tulos</w:t>
      </w:r>
    </w:p>
    <w:p>
      <w:r>
        <w:t xml:space="preserve">Alexia oli ammatiltaan tietokoneohjelmoija.</w:t>
      </w:r>
    </w:p>
    <w:p>
      <w:r>
        <w:rPr>
          <w:b/>
        </w:rPr>
        <w:t xml:space="preserve">Esimerkki 1.2167</w:t>
      </w:r>
    </w:p>
    <w:p>
      <w:r>
        <w:t xml:space="preserve">Keskellä: Gus lähti maalle sinä yönä. Loppu: Se oli yö, jota he eivät koskaan unohtaisi.</w:t>
      </w:r>
    </w:p>
    <w:p>
      <w:r>
        <w:rPr>
          <w:b/>
        </w:rPr>
        <w:t xml:space="preserve">Tulos</w:t>
      </w:r>
    </w:p>
    <w:p>
      <w:r>
        <w:t xml:space="preserve">Gus asui kaupungissa eikä ollut koskaan nähnyt tulikärpästä.</w:t>
      </w:r>
    </w:p>
    <w:p>
      <w:r>
        <w:rPr>
          <w:b/>
        </w:rPr>
        <w:t xml:space="preserve">Esimerkki 1.2168</w:t>
      </w:r>
    </w:p>
    <w:p>
      <w:r>
        <w:t xml:space="preserve">Keskellä: Kun Sam saapui paikalle, jotkut naapurit käyttäytyivät oudosti. Loppu: Sam järkyttyi nähdessään, että hekin olivat robotteja!</w:t>
      </w:r>
    </w:p>
    <w:p>
      <w:r>
        <w:rPr>
          <w:b/>
        </w:rPr>
        <w:t xml:space="preserve">Tulos</w:t>
      </w:r>
    </w:p>
    <w:p>
      <w:r>
        <w:t xml:space="preserve">Juhliin saapuessaan Sam oli hermostunut tavatessaan uudet naapurinsa.</w:t>
      </w:r>
    </w:p>
    <w:p>
      <w:r>
        <w:rPr>
          <w:b/>
        </w:rPr>
        <w:t xml:space="preserve">Esimerkki 1.2169</w:t>
      </w:r>
    </w:p>
    <w:p>
      <w:r>
        <w:t xml:space="preserve">Keskellä: Kävin lääkärissä ja huomasin, että minulla oli flunssa. Loppu: Voitin flunssan viikossa.</w:t>
      </w:r>
    </w:p>
    <w:p>
      <w:r>
        <w:rPr>
          <w:b/>
        </w:rPr>
        <w:t xml:space="preserve">Tulos</w:t>
      </w:r>
    </w:p>
    <w:p>
      <w:r>
        <w:t xml:space="preserve">Olin allapäin.</w:t>
      </w:r>
    </w:p>
    <w:p>
      <w:r>
        <w:rPr>
          <w:b/>
        </w:rPr>
        <w:t xml:space="preserve">Esimerkki 1.2170</w:t>
      </w:r>
    </w:p>
    <w:p>
      <w:r>
        <w:t xml:space="preserve">Keskellä: Lentäjä joutui ohjaamaan konetta erittäin myrskyisässä säässä. Loppu: Kun kone laskeutui turvallisesti, kaikki taputtivat ja hurrasivat iloisesti.</w:t>
      </w:r>
    </w:p>
    <w:p>
      <w:r>
        <w:rPr>
          <w:b/>
        </w:rPr>
        <w:t xml:space="preserve">Tulos</w:t>
      </w:r>
    </w:p>
    <w:p>
      <w:r>
        <w:t xml:space="preserve">Mary ja hänen perheensä olivat lentämässä kotiin lomalta pienkoneella.</w:t>
      </w:r>
    </w:p>
    <w:p>
      <w:r>
        <w:rPr>
          <w:b/>
        </w:rPr>
        <w:t xml:space="preserve">Esimerkki 1.2171</w:t>
      </w:r>
    </w:p>
    <w:p>
      <w:r>
        <w:t xml:space="preserve">Keskellä: Sara loukkasi jalkansa. Loppu: Ja hän ei koskaan päässyt juoksemaan maratonia.</w:t>
      </w:r>
    </w:p>
    <w:p>
      <w:r>
        <w:rPr>
          <w:b/>
        </w:rPr>
        <w:t xml:space="preserve">Tulos</w:t>
      </w:r>
    </w:p>
    <w:p>
      <w:r>
        <w:t xml:space="preserve">Sara on harjoitellut kuukausia kaupunkinsa maratonille.</w:t>
      </w:r>
    </w:p>
    <w:p>
      <w:r>
        <w:rPr>
          <w:b/>
        </w:rPr>
        <w:t xml:space="preserve">Esimerkki 1.2172</w:t>
      </w:r>
    </w:p>
    <w:p>
      <w:r>
        <w:t xml:space="preserve">Keskellä: Ray teki liikaa riisiä, koska hänellä oli nälkä. Loppu: Hänellä oli enemmän riisiä kuin hän pystyi syömään.</w:t>
      </w:r>
    </w:p>
    <w:p>
      <w:r>
        <w:rPr>
          <w:b/>
        </w:rPr>
        <w:t xml:space="preserve">Tulos</w:t>
      </w:r>
    </w:p>
    <w:p>
      <w:r>
        <w:t xml:space="preserve">Ray oli hyvin nälkäinen ja halusi syödä riisiä.</w:t>
      </w:r>
    </w:p>
    <w:p>
      <w:r>
        <w:rPr>
          <w:b/>
        </w:rPr>
        <w:t xml:space="preserve">Esimerkki 1.2173</w:t>
      </w:r>
    </w:p>
    <w:p>
      <w:r>
        <w:t xml:space="preserve">Keskellä: Asiakas halusi lisätä voileipään lisää ruokaa. Loppu: Herkkukaupan mies sanoi, että voileipä maksaisi nyt enemmän.</w:t>
      </w:r>
    </w:p>
    <w:p>
      <w:r>
        <w:rPr>
          <w:b/>
        </w:rPr>
        <w:t xml:space="preserve">Tulos</w:t>
      </w:r>
    </w:p>
    <w:p>
      <w:r>
        <w:t xml:space="preserve">Mies käärinyt asiakkaalle voileivän.</w:t>
      </w:r>
    </w:p>
    <w:p>
      <w:r>
        <w:rPr>
          <w:b/>
        </w:rPr>
        <w:t xml:space="preserve">Esimerkki 1.2174</w:t>
      </w:r>
    </w:p>
    <w:p>
      <w:r>
        <w:t xml:space="preserve">Keskellä: Tim alkoi treenata. Loppu: Kuukauden loppuun mennessä Tim oli laihtunut viisi kiloa.</w:t>
      </w:r>
    </w:p>
    <w:p>
      <w:r>
        <w:rPr>
          <w:b/>
        </w:rPr>
        <w:t xml:space="preserve">Tulos</w:t>
      </w:r>
    </w:p>
    <w:p>
      <w:r>
        <w:t xml:space="preserve">Tim päätti, että hänen oli laihdutettava.</w:t>
      </w:r>
    </w:p>
    <w:p>
      <w:r>
        <w:rPr>
          <w:b/>
        </w:rPr>
        <w:t xml:space="preserve">Esimerkki 1.2175</w:t>
      </w:r>
    </w:p>
    <w:p>
      <w:r>
        <w:t xml:space="preserve">Keskellä: Hän ei päässyt näkemään niitä. Loppu: Hailey itki ajatellessaan, ettei hän näkisi ystäviään.</w:t>
      </w:r>
    </w:p>
    <w:p>
      <w:r>
        <w:rPr>
          <w:b/>
        </w:rPr>
        <w:t xml:space="preserve">Tulos</w:t>
      </w:r>
    </w:p>
    <w:p>
      <w:r>
        <w:t xml:space="preserve">Hailey tykkäsi leikkiä ystäviensä kanssa.</w:t>
      </w:r>
    </w:p>
    <w:p>
      <w:r>
        <w:rPr>
          <w:b/>
        </w:rPr>
        <w:t xml:space="preserve">Esimerkki 1.2176</w:t>
      </w:r>
    </w:p>
    <w:p>
      <w:r>
        <w:t xml:space="preserve">Keskellä: Jake sai Williamille tarkoitetun shekin. Loppu: Jake lunasti shekin eikä koskaan kertonut veljelleen.</w:t>
      </w:r>
    </w:p>
    <w:p>
      <w:r>
        <w:rPr>
          <w:b/>
        </w:rPr>
        <w:t xml:space="preserve">Tulos</w:t>
      </w:r>
    </w:p>
    <w:p>
      <w:r>
        <w:t xml:space="preserve">Jakella oli kaksonen nimeltä William.</w:t>
      </w:r>
    </w:p>
    <w:p>
      <w:r>
        <w:rPr>
          <w:b/>
        </w:rPr>
        <w:t xml:space="preserve">Esimerkki 1.2177</w:t>
      </w:r>
    </w:p>
    <w:p>
      <w:r>
        <w:t xml:space="preserve">Keskellä: Hän halusi, että kaikki tapaisivat viikoittain kahvilla. Loppu: Kaikki perheenjäsenet pitivät siitä.</w:t>
      </w:r>
    </w:p>
    <w:p>
      <w:r>
        <w:rPr>
          <w:b/>
        </w:rPr>
        <w:t xml:space="preserve">Tulos</w:t>
      </w:r>
    </w:p>
    <w:p>
      <w:r>
        <w:t xml:space="preserve">Viime viikolla tätini sai mielenkiintoisen idean.</w:t>
      </w:r>
    </w:p>
    <w:p>
      <w:r>
        <w:rPr>
          <w:b/>
        </w:rPr>
        <w:t xml:space="preserve">Esimerkki 1.2178</w:t>
      </w:r>
    </w:p>
    <w:p>
      <w:r>
        <w:t xml:space="preserve">Keskellä: Jason ei päässyt uimaan. Loppu: Hän valitti äänekkäästi koko matkan kotiin.</w:t>
      </w:r>
    </w:p>
    <w:p>
      <w:r>
        <w:rPr>
          <w:b/>
        </w:rPr>
        <w:t xml:space="preserve">Tulos</w:t>
      </w:r>
    </w:p>
    <w:p>
      <w:r>
        <w:t xml:space="preserve">Jason oli innoissaan siitä, että tänään oli uima-allaspäivä.</w:t>
      </w:r>
    </w:p>
    <w:p>
      <w:r>
        <w:rPr>
          <w:b/>
        </w:rPr>
        <w:t xml:space="preserve">Esimerkki 1.2179</w:t>
      </w:r>
    </w:p>
    <w:p>
      <w:r>
        <w:t xml:space="preserve">Keskellä: Aya päätti matkustaa Japaniin. Loppu: Siellä Aya oppi paljon ja paljon lisää japania!</w:t>
      </w:r>
    </w:p>
    <w:p>
      <w:r>
        <w:rPr>
          <w:b/>
        </w:rPr>
        <w:t xml:space="preserve">Tulos</w:t>
      </w:r>
    </w:p>
    <w:p>
      <w:r>
        <w:t xml:space="preserve">Aya opiskeli japania.</w:t>
      </w:r>
    </w:p>
    <w:p>
      <w:r>
        <w:rPr>
          <w:b/>
        </w:rPr>
        <w:t xml:space="preserve">Esimerkki 1.2180</w:t>
      </w:r>
    </w:p>
    <w:p>
      <w:r>
        <w:t xml:space="preserve">Keskellä: Jake kokeili muutamaa eri reseptiä ennen kuin kutsui ystäviä illalliselle. Loppu: Jaken ystävät pitivät siitä niin paljon, että he pyysivät häntä kokkaamaan tästä lähtien.</w:t>
      </w:r>
    </w:p>
    <w:p>
      <w:r>
        <w:rPr>
          <w:b/>
        </w:rPr>
        <w:t xml:space="preserve">Tulos</w:t>
      </w:r>
    </w:p>
    <w:p>
      <w:r>
        <w:t xml:space="preserve">Jake halusi oppia kokkaamaan.</w:t>
      </w:r>
    </w:p>
    <w:p>
      <w:r>
        <w:rPr>
          <w:b/>
        </w:rPr>
        <w:t xml:space="preserve">Esimerkki 1.2181</w:t>
      </w:r>
    </w:p>
    <w:p>
      <w:r>
        <w:t xml:space="preserve">Keskellä: Jane koki laivan kivikkoiseksi ja ällöttäväksi. Loppu: Jane yritti rauhoittua katsomalla laivalla olevaa viihdettä.</w:t>
      </w:r>
    </w:p>
    <w:p>
      <w:r>
        <w:rPr>
          <w:b/>
        </w:rPr>
        <w:t xml:space="preserve">Tulos</w:t>
      </w:r>
    </w:p>
    <w:p>
      <w:r>
        <w:t xml:space="preserve">Jane pohti, oliko hän tehnyt oikean päätöksen lähteä mukaan kiertueelle.</w:t>
      </w:r>
    </w:p>
    <w:p>
      <w:r>
        <w:rPr>
          <w:b/>
        </w:rPr>
        <w:t xml:space="preserve">Esimerkki 1.2182</w:t>
      </w:r>
    </w:p>
    <w:p>
      <w:r>
        <w:t xml:space="preserve">Keskimmäinen: hän käytti aikaa ja teki täydellisen tuotteen. Loppu: Hänen tarinansa hyväksyttiin ja sitä myytiin paljon kappaleita.</w:t>
      </w:r>
    </w:p>
    <w:p>
      <w:r>
        <w:rPr>
          <w:b/>
        </w:rPr>
        <w:t xml:space="preserve">Tulos</w:t>
      </w:r>
    </w:p>
    <w:p>
      <w:r>
        <w:t xml:space="preserve">Edgar yritti monta vuotta kirjoittaa kirjaa.</w:t>
      </w:r>
    </w:p>
    <w:p>
      <w:r>
        <w:rPr>
          <w:b/>
        </w:rPr>
        <w:t xml:space="preserve">Esimerkki 1.2183</w:t>
      </w:r>
    </w:p>
    <w:p>
      <w:r>
        <w:t xml:space="preserve">Keskellä: Leikkikentän lähellä oli mehiläisparvi. Loppu: Yksi mehiläinen tarttui minuun ja pisti minua.</w:t>
      </w:r>
    </w:p>
    <w:p>
      <w:r>
        <w:rPr>
          <w:b/>
        </w:rPr>
        <w:t xml:space="preserve">Tulos</w:t>
      </w:r>
    </w:p>
    <w:p>
      <w:r>
        <w:t xml:space="preserve">Keinuin keinussa.</w:t>
      </w:r>
    </w:p>
    <w:p>
      <w:r>
        <w:rPr>
          <w:b/>
        </w:rPr>
        <w:t xml:space="preserve">Esimerkki 1.2184</w:t>
      </w:r>
    </w:p>
    <w:p>
      <w:r>
        <w:t xml:space="preserve">Keskellä: D-loc oli karkuri, joka oli piileskellyt poliisia jo jonkin aikaa. Loppu: Aamuviideltä Swat ampui D-locin, kun hän yritti paeta.</w:t>
      </w:r>
    </w:p>
    <w:p>
      <w:r>
        <w:rPr>
          <w:b/>
        </w:rPr>
        <w:t xml:space="preserve">Tulos</w:t>
      </w:r>
    </w:p>
    <w:p>
      <w:r>
        <w:t xml:space="preserve">Kutsuimme häntä D-lociksi, ja hän oli Port Arthurista Texasista.</w:t>
      </w:r>
    </w:p>
    <w:p>
      <w:r>
        <w:rPr>
          <w:b/>
        </w:rPr>
        <w:t xml:space="preserve">Esimerkki 1.2185</w:t>
      </w:r>
    </w:p>
    <w:p>
      <w:r>
        <w:t xml:space="preserve">Keskellä: Anne syötti kilpikonnalle aluksi sipsejä. Loppu: Anne osti pellettejä ja alkoi ruokkia kilpikonnaansa terveellisesti.</w:t>
      </w:r>
    </w:p>
    <w:p>
      <w:r>
        <w:rPr>
          <w:b/>
        </w:rPr>
        <w:t xml:space="preserve">Tulos</w:t>
      </w:r>
    </w:p>
    <w:p>
      <w:r>
        <w:t xml:space="preserve">Anne hankki kilpikonnan lemmikiksi.</w:t>
      </w:r>
    </w:p>
    <w:p>
      <w:r>
        <w:rPr>
          <w:b/>
        </w:rPr>
        <w:t xml:space="preserve">Esimerkki 1.2186</w:t>
      </w:r>
    </w:p>
    <w:p>
      <w:r>
        <w:t xml:space="preserve">Keskellä: Kim oli nuori ja meni leikkimään sateeseen. Loppu: Kimillä oli hauskaa roiskia lätäköissä.</w:t>
      </w:r>
    </w:p>
    <w:p>
      <w:r>
        <w:rPr>
          <w:b/>
        </w:rPr>
        <w:t xml:space="preserve">Tulos</w:t>
      </w:r>
    </w:p>
    <w:p>
      <w:r>
        <w:t xml:space="preserve">Kim oli ulkona leikkimässä, kun alkoi sataa.</w:t>
      </w:r>
    </w:p>
    <w:p>
      <w:r>
        <w:rPr>
          <w:b/>
        </w:rPr>
        <w:t xml:space="preserve">Esimerkki 1.2187</w:t>
      </w:r>
    </w:p>
    <w:p>
      <w:r>
        <w:t xml:space="preserve">Keskellä: Kun rattijuoppo lensi kulman takaa ja törmäsi jalankulkijaan. Loppu: Hän päätyi kuolemaan.</w:t>
      </w:r>
    </w:p>
    <w:p>
      <w:r>
        <w:rPr>
          <w:b/>
        </w:rPr>
        <w:t xml:space="preserve">Tulos</w:t>
      </w:r>
    </w:p>
    <w:p>
      <w:r>
        <w:t xml:space="preserve">Baarimikko käveli kotiin pitkän päivän jälkeen.</w:t>
      </w:r>
    </w:p>
    <w:p>
      <w:r>
        <w:rPr>
          <w:b/>
        </w:rPr>
        <w:t xml:space="preserve">Esimerkki 1.2188</w:t>
      </w:r>
    </w:p>
    <w:p>
      <w:r>
        <w:t xml:space="preserve">Keskellä: Meg oli lähellä huippua, kun oksa katkesi. Loppu: Hän mursi kätensä osuessaan maahan.</w:t>
      </w:r>
    </w:p>
    <w:p>
      <w:r>
        <w:rPr>
          <w:b/>
        </w:rPr>
        <w:t xml:space="preserve">Tulos</w:t>
      </w:r>
    </w:p>
    <w:p>
      <w:r>
        <w:t xml:space="preserve">Meg ja Tom kiipesivät takapihan korkeaan puuhun.</w:t>
      </w:r>
    </w:p>
    <w:p>
      <w:r>
        <w:rPr>
          <w:b/>
        </w:rPr>
        <w:t xml:space="preserve">Esimerkki 1.2189</w:t>
      </w:r>
    </w:p>
    <w:p>
      <w:r>
        <w:t xml:space="preserve">Keskellä: Heräsin, mutta olin yhä väsynyt, joten menin sisälle makaamaan. Loppu: Menin takaisin nukkumaan.</w:t>
      </w:r>
    </w:p>
    <w:p>
      <w:r>
        <w:rPr>
          <w:b/>
        </w:rPr>
        <w:t xml:space="preserve">Tulos</w:t>
      </w:r>
    </w:p>
    <w:p>
      <w:r>
        <w:t xml:space="preserve">Nukahdin riippumatossamme.</w:t>
      </w:r>
    </w:p>
    <w:p>
      <w:r>
        <w:rPr>
          <w:b/>
        </w:rPr>
        <w:t xml:space="preserve">Esimerkki 1.2190</w:t>
      </w:r>
    </w:p>
    <w:p>
      <w:r>
        <w:t xml:space="preserve">Keskellä: Joulukuusi: Minulla oli aina ollut valkoisen valon joulukuusi. Loppu: Olin iloisempi saadessani monivärisen kuusen.</w:t>
      </w:r>
    </w:p>
    <w:p>
      <w:r>
        <w:rPr>
          <w:b/>
        </w:rPr>
        <w:t xml:space="preserve">Tulos</w:t>
      </w:r>
    </w:p>
    <w:p>
      <w:r>
        <w:t xml:space="preserve">Pidän pöytäkoneiden joulukuusista.</w:t>
      </w:r>
    </w:p>
    <w:p>
      <w:r>
        <w:rPr>
          <w:b/>
        </w:rPr>
        <w:t xml:space="preserve">Esimerkki 1.2191</w:t>
      </w:r>
    </w:p>
    <w:p>
      <w:r>
        <w:t xml:space="preserve">Keskellä: Kaikki ihmiset siellä kutsuivat Billiä heinänsiemeneksi. Loppu: Bill oli suuttunut työtovereilleen.</w:t>
      </w:r>
    </w:p>
    <w:p>
      <w:r>
        <w:rPr>
          <w:b/>
        </w:rPr>
        <w:t xml:space="preserve">Tulos</w:t>
      </w:r>
    </w:p>
    <w:p>
      <w:r>
        <w:t xml:space="preserve">Bill oli juuri muuttanut isoon kaupunkiin työn perässä.</w:t>
      </w:r>
    </w:p>
    <w:p>
      <w:r>
        <w:rPr>
          <w:b/>
        </w:rPr>
        <w:t xml:space="preserve">Esimerkki 1.2192</w:t>
      </w:r>
    </w:p>
    <w:p>
      <w:r>
        <w:t xml:space="preserve">Keskellä: Tarjoilija katsoi Janetin puseron alle, kun hän laski kahvin alas. Loppu: Janet heitti kupillisen kylmää vettä hänen kasvoilleen.</w:t>
      </w:r>
    </w:p>
    <w:p>
      <w:r>
        <w:rPr>
          <w:b/>
        </w:rPr>
        <w:t xml:space="preserve">Tulos</w:t>
      </w:r>
    </w:p>
    <w:p>
      <w:r>
        <w:t xml:space="preserve">Tarjoilija tarjoili Janetille kupin kahvia...</w:t>
      </w:r>
    </w:p>
    <w:p>
      <w:r>
        <w:rPr>
          <w:b/>
        </w:rPr>
        <w:t xml:space="preserve">Esimerkki 1.2193</w:t>
      </w:r>
    </w:p>
    <w:p>
      <w:r>
        <w:t xml:space="preserve">Keskellä: Bob oli kiinnostunut kynttilöistä. Loppu: Hän myy nyt kynttilöitä työkseen!</w:t>
      </w:r>
    </w:p>
    <w:p>
      <w:r>
        <w:rPr>
          <w:b/>
        </w:rPr>
        <w:t xml:space="preserve">Tulos</w:t>
      </w:r>
    </w:p>
    <w:p>
      <w:r>
        <w:t xml:space="preserve">Bob rakasti saada talonsa tuoksumaan hyvältä.</w:t>
      </w:r>
    </w:p>
    <w:p>
      <w:r>
        <w:rPr>
          <w:b/>
        </w:rPr>
        <w:t xml:space="preserve">Esimerkki 1.2194</w:t>
      </w:r>
    </w:p>
    <w:p>
      <w:r>
        <w:t xml:space="preserve">Keskellä: Mies treenasi joka päivä ja paransi ohjelmaansa sopivaksi katsomallaan tavalla. Loppu: Hän paransi kuntoaan huomattavasti musiikin ansiosta.</w:t>
      </w:r>
    </w:p>
    <w:p>
      <w:r>
        <w:rPr>
          <w:b/>
        </w:rPr>
        <w:t xml:space="preserve">Tulos</w:t>
      </w:r>
    </w:p>
    <w:p>
      <w:r>
        <w:t xml:space="preserve">Eräs mies päätti ostaa hyppynarun lisätäkseen liikuntaohjelmaansa.</w:t>
      </w:r>
    </w:p>
    <w:p>
      <w:r>
        <w:rPr>
          <w:b/>
        </w:rPr>
        <w:t xml:space="preserve">Esimerkki 1.2195</w:t>
      </w:r>
    </w:p>
    <w:p>
      <w:r>
        <w:t xml:space="preserve">Keskellä: Se ei ollut mahdollista. Loppu: Palaan huomenna töihin työpaikalleni.</w:t>
      </w:r>
    </w:p>
    <w:p>
      <w:r>
        <w:rPr>
          <w:b/>
        </w:rPr>
        <w:t xml:space="preserve">Tulos</w:t>
      </w:r>
    </w:p>
    <w:p>
      <w:r>
        <w:t xml:space="preserve">Tein päätöksen lopettaa työni.</w:t>
      </w:r>
    </w:p>
    <w:p>
      <w:r>
        <w:rPr>
          <w:b/>
        </w:rPr>
        <w:t xml:space="preserve">Esimerkki 1.2196</w:t>
      </w:r>
    </w:p>
    <w:p>
      <w:r>
        <w:t xml:space="preserve">Keskellä: Setäni antoi minun ajaa sitä. Loppu: Pystyin kiihdyttämään sitä kovaan vauhtiin ja hallitsemaan sitä hyvin.</w:t>
      </w:r>
    </w:p>
    <w:p>
      <w:r>
        <w:rPr>
          <w:b/>
        </w:rPr>
        <w:t xml:space="preserve">Tulos</w:t>
      </w:r>
    </w:p>
    <w:p>
      <w:r>
        <w:t xml:space="preserve">Setäni vei meidät jahdilleen viikonloppuna.</w:t>
      </w:r>
    </w:p>
    <w:p>
      <w:r>
        <w:rPr>
          <w:b/>
        </w:rPr>
        <w:t xml:space="preserve">Esimerkki 1.2197</w:t>
      </w:r>
    </w:p>
    <w:p>
      <w:r>
        <w:t xml:space="preserve">Keskellä: Tienasin hyvin vähän rahaa. Loppu: Olin iloinen, että pääsin takaisin kouluun.</w:t>
      </w:r>
    </w:p>
    <w:p>
      <w:r>
        <w:rPr>
          <w:b/>
        </w:rPr>
        <w:t xml:space="preserve">Tulos</w:t>
      </w:r>
    </w:p>
    <w:p>
      <w:r>
        <w:t xml:space="preserve">Työskentelin tavaratalossa kesällä 1970.</w:t>
      </w:r>
    </w:p>
    <w:p>
      <w:r>
        <w:rPr>
          <w:b/>
        </w:rPr>
        <w:t xml:space="preserve">Esimerkki 1.2198</w:t>
      </w:r>
    </w:p>
    <w:p>
      <w:r>
        <w:t xml:space="preserve">Keskellä: Carlia inspiroi avaruuden kauneus. Loppu: Hänestä tuli lopulta tiedemies.</w:t>
      </w:r>
    </w:p>
    <w:p>
      <w:r>
        <w:rPr>
          <w:b/>
        </w:rPr>
        <w:t xml:space="preserve">Tulos</w:t>
      </w:r>
    </w:p>
    <w:p>
      <w:r>
        <w:t xml:space="preserve">Carl katsoi kaukoputkeen ensimmäistä kertaa 9-vuotiaana.</w:t>
      </w:r>
    </w:p>
    <w:p>
      <w:r>
        <w:rPr>
          <w:b/>
        </w:rPr>
        <w:t xml:space="preserve">Esimerkki 1.2199</w:t>
      </w:r>
    </w:p>
    <w:p>
      <w:r>
        <w:t xml:space="preserve">Keskimmäinen: Hänen äitinsä sanoi, että hänen on tehtävä se itse. Loppu: Puku oli erittäin huono.</w:t>
      </w:r>
    </w:p>
    <w:p>
      <w:r>
        <w:rPr>
          <w:b/>
        </w:rPr>
        <w:t xml:space="preserve">Tulos</w:t>
      </w:r>
    </w:p>
    <w:p>
      <w:r>
        <w:t xml:space="preserve">Maria halusi olla halloweenina Ihmenainen.</w:t>
      </w:r>
    </w:p>
    <w:p>
      <w:r>
        <w:rPr>
          <w:b/>
        </w:rPr>
        <w:t xml:space="preserve">Esimerkki 1.2200</w:t>
      </w:r>
    </w:p>
    <w:p>
      <w:r>
        <w:t xml:space="preserve">Keskellä: Cookie keksi uuden keksin. Loppu: Keksit tulivat ihaniksi ja hänen bestsellerikeksikseen.</w:t>
      </w:r>
    </w:p>
    <w:p>
      <w:r>
        <w:rPr>
          <w:b/>
        </w:rPr>
        <w:t xml:space="preserve">Tulos</w:t>
      </w:r>
    </w:p>
    <w:p>
      <w:r>
        <w:t xml:space="preserve">Cookie oli loistava leipuri.</w:t>
      </w:r>
    </w:p>
    <w:p>
      <w:r>
        <w:rPr>
          <w:b/>
        </w:rPr>
        <w:t xml:space="preserve">Esimerkki 1.2201</w:t>
      </w:r>
    </w:p>
    <w:p>
      <w:r>
        <w:t xml:space="preserve">Keskimmäinen: Amy päätti mennä kaupungin tapahtumiin. Loppu: Amy todella piti Depewin karnevaaleista!</w:t>
      </w:r>
    </w:p>
    <w:p>
      <w:r>
        <w:rPr>
          <w:b/>
        </w:rPr>
        <w:t xml:space="preserve">Tulos</w:t>
      </w:r>
    </w:p>
    <w:p>
      <w:r>
        <w:t xml:space="preserve">Amy asui Depewin kaupungissa.</w:t>
      </w:r>
    </w:p>
    <w:p>
      <w:r>
        <w:rPr>
          <w:b/>
        </w:rPr>
        <w:t xml:space="preserve">Esimerkki 1.2202</w:t>
      </w:r>
    </w:p>
    <w:p>
      <w:r>
        <w:t xml:space="preserve">Keskellä: Roger lähti hiihtämään ystäviensä kanssa. Loppu: Heillä kaikilla oli hauskaa.</w:t>
      </w:r>
    </w:p>
    <w:p>
      <w:r>
        <w:rPr>
          <w:b/>
        </w:rPr>
        <w:t xml:space="preserve">Tulos</w:t>
      </w:r>
    </w:p>
    <w:p>
      <w:r>
        <w:t xml:space="preserve">Roger oli 80-vuotias.</w:t>
      </w:r>
    </w:p>
    <w:p>
      <w:r>
        <w:rPr>
          <w:b/>
        </w:rPr>
        <w:t xml:space="preserve">Esimerkki 1.2203</w:t>
      </w:r>
    </w:p>
    <w:p>
      <w:r>
        <w:t xml:space="preserve">Keskellä: Billy liukastui ja kaatui. Loppu: Sinä päivänä Billy ei pitänyt jalkakäytävän lapioimisesta.</w:t>
      </w:r>
    </w:p>
    <w:p>
      <w:r>
        <w:rPr>
          <w:b/>
        </w:rPr>
        <w:t xml:space="preserve">Tulos</w:t>
      </w:r>
    </w:p>
    <w:p>
      <w:r>
        <w:t xml:space="preserve">Billyä käskettiin lapioimaan talon edessä oleva jalkakäytävä.</w:t>
      </w:r>
    </w:p>
    <w:p>
      <w:r>
        <w:rPr>
          <w:b/>
        </w:rPr>
        <w:t xml:space="preserve">Esimerkki 1.2204</w:t>
      </w:r>
    </w:p>
    <w:p>
      <w:r>
        <w:t xml:space="preserve">Keskellä: Alice törmäsi eksyneeseen tyttöön patikoidessaan. Loppu: Alice auttoi tyttöä löytämään heidät, ja perhe oli hyvin kiitollinen.</w:t>
      </w:r>
    </w:p>
    <w:p>
      <w:r>
        <w:rPr>
          <w:b/>
        </w:rPr>
        <w:t xml:space="preserve">Tulos</w:t>
      </w:r>
    </w:p>
    <w:p>
      <w:r>
        <w:t xml:space="preserve">Alice rakasti vaelluksia vuoristossa.</w:t>
      </w:r>
    </w:p>
    <w:p>
      <w:r>
        <w:rPr>
          <w:b/>
        </w:rPr>
        <w:t xml:space="preserve">Esimerkki 1.2205</w:t>
      </w:r>
    </w:p>
    <w:p>
      <w:r>
        <w:t xml:space="preserve">Keskellä: Whitney oli tavallaan surullinen siitä, että hän oli yhä sinkku. Loppu: Whitney on edelleen toiveikas.</w:t>
      </w:r>
    </w:p>
    <w:p>
      <w:r>
        <w:rPr>
          <w:b/>
        </w:rPr>
        <w:t xml:space="preserve">Tulos</w:t>
      </w:r>
    </w:p>
    <w:p>
      <w:r>
        <w:t xml:space="preserve">Whitney meni Meganin häihin.</w:t>
      </w:r>
    </w:p>
    <w:p>
      <w:r>
        <w:rPr>
          <w:b/>
        </w:rPr>
        <w:t xml:space="preserve">Esimerkki 1.2206</w:t>
      </w:r>
    </w:p>
    <w:p>
      <w:r>
        <w:t xml:space="preserve">Keskimmäinen: Hän päätti, ettei halua siivota huonettaan. Loppu: Niinpä hän luovutti ja hyväksyi sen, että hänen oli asuttava langattomassa huoneessa.</w:t>
      </w:r>
    </w:p>
    <w:p>
      <w:r>
        <w:rPr>
          <w:b/>
        </w:rPr>
        <w:t xml:space="preserve">Tulos</w:t>
      </w:r>
    </w:p>
    <w:p>
      <w:r>
        <w:t xml:space="preserve">Johnilla oli tonneittain johtoja huoneensa lattialla.</w:t>
      </w:r>
    </w:p>
    <w:p>
      <w:r>
        <w:rPr>
          <w:b/>
        </w:rPr>
        <w:t xml:space="preserve">Esimerkki 1.2207</w:t>
      </w:r>
    </w:p>
    <w:p>
      <w:r>
        <w:t xml:space="preserve">Keskellä: Sally voitti kilpailun. Loppu: Sally osti vaatteita 600 dollarin arvosta.</w:t>
      </w:r>
    </w:p>
    <w:p>
      <w:r>
        <w:rPr>
          <w:b/>
        </w:rPr>
        <w:t xml:space="preserve">Tulos</w:t>
      </w:r>
    </w:p>
    <w:p>
      <w:r>
        <w:t xml:space="preserve">Sally osallistui ostoskilpailuun.</w:t>
      </w:r>
    </w:p>
    <w:p>
      <w:r>
        <w:rPr>
          <w:b/>
        </w:rPr>
        <w:t xml:space="preserve">Esimerkki 1.2208</w:t>
      </w:r>
    </w:p>
    <w:p>
      <w:r>
        <w:t xml:space="preserve">Keskellä: Tein ulkona nuotion ja poltin vajan. Loppu: Opin, ettei minun pitäisi leikkiä tulitikuilla.</w:t>
      </w:r>
    </w:p>
    <w:p>
      <w:r>
        <w:rPr>
          <w:b/>
        </w:rPr>
        <w:t xml:space="preserve">Tulos</w:t>
      </w:r>
    </w:p>
    <w:p>
      <w:r>
        <w:t xml:space="preserve">Minulla oli tylsää.</w:t>
      </w:r>
    </w:p>
    <w:p>
      <w:r>
        <w:rPr>
          <w:b/>
        </w:rPr>
        <w:t xml:space="preserve">Esimerkki 1.2209</w:t>
      </w:r>
    </w:p>
    <w:p>
      <w:r>
        <w:t xml:space="preserve">Keskellä: James rikkoi vahingossa klarinettinsa. Loppu: Hän vei sen korjaamoon, jossa eräs mies korjasi sen paljon rahaa vastaan.</w:t>
      </w:r>
    </w:p>
    <w:p>
      <w:r>
        <w:rPr>
          <w:b/>
        </w:rPr>
        <w:t xml:space="preserve">Tulos</w:t>
      </w:r>
    </w:p>
    <w:p>
      <w:r>
        <w:t xml:space="preserve">James rakasti soittaa klarinettia ulkona.</w:t>
      </w:r>
    </w:p>
    <w:p>
      <w:r>
        <w:rPr>
          <w:b/>
        </w:rPr>
        <w:t xml:space="preserve">Esimerkki 1.2210</w:t>
      </w:r>
    </w:p>
    <w:p>
      <w:r>
        <w:t xml:space="preserve">Keskellä: Richard oli hermostunut, ettei hän nauttisi ajasta isoisänsä kanssa. Loppu: Heillä oli sen jälkeen hauskaa, kun he olivat yhteydessä toisiinsa.</w:t>
      </w:r>
    </w:p>
    <w:p>
      <w:r>
        <w:rPr>
          <w:b/>
        </w:rPr>
        <w:t xml:space="preserve">Tulos</w:t>
      </w:r>
    </w:p>
    <w:p>
      <w:r>
        <w:t xml:space="preserve">Richard kävi isoisänsä luona.</w:t>
      </w:r>
    </w:p>
    <w:p>
      <w:r>
        <w:rPr>
          <w:b/>
        </w:rPr>
        <w:t xml:space="preserve">Esimerkki 1.2211</w:t>
      </w:r>
    </w:p>
    <w:p>
      <w:r>
        <w:t xml:space="preserve">Keskellä: Sika jahtasi minua. Loppu: Olin helpottunut päästessäni kauas pois tuosta pelottavasta siasta.</w:t>
      </w:r>
    </w:p>
    <w:p>
      <w:r>
        <w:rPr>
          <w:b/>
        </w:rPr>
        <w:t xml:space="preserve">Tulos</w:t>
      </w:r>
    </w:p>
    <w:p>
      <w:r>
        <w:t xml:space="preserve">Olin pelaamassa golfia ystävieni kanssa Havaijilla.</w:t>
      </w:r>
    </w:p>
    <w:p>
      <w:r>
        <w:rPr>
          <w:b/>
        </w:rPr>
        <w:t xml:space="preserve">Esimerkki 1.2212</w:t>
      </w:r>
    </w:p>
    <w:p>
      <w:r>
        <w:t xml:space="preserve">Keskellä: Pamin ystävä kutsui hänet eräänä iltana pelaamaan bingoa, ja Pam nautti siitä kovasti. Loppu: Pam käy nyt säännöllisesti viikoittain pelaamassa bingoa.</w:t>
      </w:r>
    </w:p>
    <w:p>
      <w:r>
        <w:rPr>
          <w:b/>
        </w:rPr>
        <w:t xml:space="preserve">Tulos</w:t>
      </w:r>
    </w:p>
    <w:p>
      <w:r>
        <w:t xml:space="preserve">Pam viihtyy mieluummin kotona kuin ulkona.</w:t>
      </w:r>
    </w:p>
    <w:p>
      <w:r>
        <w:rPr>
          <w:b/>
        </w:rPr>
        <w:t xml:space="preserve">Esimerkki 1.2213</w:t>
      </w:r>
    </w:p>
    <w:p>
      <w:r>
        <w:t xml:space="preserve">Keskimmäinen: Hän istutti ne tietämättä, mitä ne olivat. Loppu: Kävi ilmi, että siemenistä kasvoi tomaatteja.</w:t>
      </w:r>
    </w:p>
    <w:p>
      <w:r>
        <w:rPr>
          <w:b/>
        </w:rPr>
        <w:t xml:space="preserve">Tulos</w:t>
      </w:r>
    </w:p>
    <w:p>
      <w:r>
        <w:t xml:space="preserve">Bill löysi siemeniä vanhasta kenkälaatikosta.</w:t>
      </w:r>
    </w:p>
    <w:p>
      <w:r>
        <w:rPr>
          <w:b/>
        </w:rPr>
        <w:t xml:space="preserve">Esimerkki 1.2214</w:t>
      </w:r>
    </w:p>
    <w:p>
      <w:r>
        <w:t xml:space="preserve">Keskellä: Jim soitti puhelimen omistajalle ja pyysi palauttamaan puhelimen. Loppu: Hän löi luurin korvaan, koska kukaan ei vastannut puhelimeen.</w:t>
      </w:r>
    </w:p>
    <w:p>
      <w:r>
        <w:rPr>
          <w:b/>
        </w:rPr>
        <w:t xml:space="preserve">Tulos</w:t>
      </w:r>
    </w:p>
    <w:p>
      <w:r>
        <w:t xml:space="preserve">Eräänä päivänä Jim löysi puhelinnumeron kirjasta.</w:t>
      </w:r>
    </w:p>
    <w:p>
      <w:r>
        <w:rPr>
          <w:b/>
        </w:rPr>
        <w:t xml:space="preserve">Esimerkki 1.2215</w:t>
      </w:r>
    </w:p>
    <w:p>
      <w:r>
        <w:t xml:space="preserve">Keskellä: Tim sai mainostaulun. Loppu: Mainostaulu toi Timille lopulta paljon asiakkaita.</w:t>
      </w:r>
    </w:p>
    <w:p>
      <w:r>
        <w:rPr>
          <w:b/>
        </w:rPr>
        <w:t xml:space="preserve">Tulos</w:t>
      </w:r>
    </w:p>
    <w:p>
      <w:r>
        <w:t xml:space="preserve">Tim päätti perustaa oman yrityksen.</w:t>
      </w:r>
    </w:p>
    <w:p>
      <w:r>
        <w:rPr>
          <w:b/>
        </w:rPr>
        <w:t xml:space="preserve">Esimerkki 1.2216</w:t>
      </w:r>
    </w:p>
    <w:p>
      <w:r>
        <w:t xml:space="preserve">Keskimmäinen: Menen ulos ja istun terassilla. Loppu: Tämä on minun aikani ryhmittyä uudelleen ja valmistautua kiireiseen työpäivään.</w:t>
      </w:r>
    </w:p>
    <w:p>
      <w:r>
        <w:rPr>
          <w:b/>
        </w:rPr>
        <w:t xml:space="preserve">Tulos</w:t>
      </w:r>
    </w:p>
    <w:p>
      <w:r>
        <w:t xml:space="preserve">Lempiaikani on aikaisin aamulla.</w:t>
      </w:r>
    </w:p>
    <w:p>
      <w:r>
        <w:rPr>
          <w:b/>
        </w:rPr>
        <w:t xml:space="preserve">Esimerkki 1.2217</w:t>
      </w:r>
    </w:p>
    <w:p>
      <w:r>
        <w:t xml:space="preserve">Keskellä: Ed ja Ethan saivat selville, että molemmat seurustelivat saman naisen kanssa. Loppu: He päättivät olla tapaamatta toisiaan enää.</w:t>
      </w:r>
    </w:p>
    <w:p>
      <w:r>
        <w:rPr>
          <w:b/>
        </w:rPr>
        <w:t xml:space="preserve">Tulos</w:t>
      </w:r>
    </w:p>
    <w:p>
      <w:r>
        <w:t xml:space="preserve">Ed ja hänen kaksosveljensä Ethan katselivat naisia netissä.</w:t>
      </w:r>
    </w:p>
    <w:p>
      <w:r>
        <w:rPr>
          <w:b/>
        </w:rPr>
        <w:t xml:space="preserve">Esimerkki 1.2218</w:t>
      </w:r>
    </w:p>
    <w:p>
      <w:r>
        <w:t xml:space="preserve">Keskellä: Pari ystävää vei rehtorin pyörän. Loppu: Hän syytti tyttöä pyöränsä varastamisesta.</w:t>
      </w:r>
    </w:p>
    <w:p>
      <w:r>
        <w:rPr>
          <w:b/>
        </w:rPr>
        <w:t xml:space="preserve">Tulos</w:t>
      </w:r>
    </w:p>
    <w:p>
      <w:r>
        <w:t xml:space="preserve">Rehtori ilmoitti, että samana perjantaina järjestettäisiin koulun tanssit.</w:t>
      </w:r>
    </w:p>
    <w:p>
      <w:r>
        <w:rPr>
          <w:b/>
        </w:rPr>
        <w:t xml:space="preserve">Esimerkki 1.2219</w:t>
      </w:r>
    </w:p>
    <w:p>
      <w:r>
        <w:t xml:space="preserve">Keskellä: Tom päätti tehdä vaahtokarkkeja. Loppu: Tom nautti paahdetuista vaahtokarkeista.</w:t>
      </w:r>
    </w:p>
    <w:p>
      <w:r>
        <w:rPr>
          <w:b/>
        </w:rPr>
        <w:t xml:space="preserve">Tulos</w:t>
      </w:r>
    </w:p>
    <w:p>
      <w:r>
        <w:t xml:space="preserve">Tom ja Cindy söivät vaahtokarkkeja.</w:t>
      </w:r>
    </w:p>
    <w:p>
      <w:r>
        <w:rPr>
          <w:b/>
        </w:rPr>
        <w:t xml:space="preserve">Esimerkki 1.2220</w:t>
      </w:r>
    </w:p>
    <w:p>
      <w:r>
        <w:t xml:space="preserve">Keskellä: Johnny halusi todella uudet Jordanit. Loppu: Hän oli niin innoissaan, kun hän vihdoin osti lenkkarit.</w:t>
      </w:r>
    </w:p>
    <w:p>
      <w:r>
        <w:rPr>
          <w:b/>
        </w:rPr>
        <w:t xml:space="preserve">Tulos</w:t>
      </w:r>
    </w:p>
    <w:p>
      <w:r>
        <w:t xml:space="preserve">Johnny oli säästänyt rahojaan jo jonkin aikaa.</w:t>
      </w:r>
    </w:p>
    <w:p>
      <w:r>
        <w:rPr>
          <w:b/>
        </w:rPr>
        <w:t xml:space="preserve">Esimerkki 1.2221</w:t>
      </w:r>
    </w:p>
    <w:p>
      <w:r>
        <w:t xml:space="preserve">Keskellä: Naiset huomasivat Kanea. Loppu: Sen sijaan, että hän olisi soittanut poliisille, hän juoksi pois ahdistuksensa vuoksi.</w:t>
      </w:r>
    </w:p>
    <w:p>
      <w:r>
        <w:rPr>
          <w:b/>
        </w:rPr>
        <w:t xml:space="preserve">Tulos</w:t>
      </w:r>
    </w:p>
    <w:p>
      <w:r>
        <w:t xml:space="preserve">Kane oli kävelemässä myöhäisillan kaduilla.</w:t>
      </w:r>
    </w:p>
    <w:p>
      <w:r>
        <w:rPr>
          <w:b/>
        </w:rPr>
        <w:t xml:space="preserve">Esimerkki 1.2222</w:t>
      </w:r>
    </w:p>
    <w:p>
      <w:r>
        <w:t xml:space="preserve">Keskellä: Jokaisella oli eri mielipide. Loppu: Koska he eivät osanneet päättää, he päättivät odottaa sen rakentamista.</w:t>
      </w:r>
    </w:p>
    <w:p>
      <w:r>
        <w:rPr>
          <w:b/>
        </w:rPr>
        <w:t xml:space="preserve">Tulos</w:t>
      </w:r>
    </w:p>
    <w:p>
      <w:r>
        <w:t xml:space="preserve">He yrittivät selvittää, mihin uusi stadion sijoitetaan.</w:t>
      </w:r>
    </w:p>
    <w:p>
      <w:r>
        <w:rPr>
          <w:b/>
        </w:rPr>
        <w:t xml:space="preserve">Esimerkki 1.2223</w:t>
      </w:r>
    </w:p>
    <w:p>
      <w:r>
        <w:t xml:space="preserve">Keskellä: Ian alkoi tuntea lihastensa menettävän otteensa, kun hän odotti vessaan pääsyä. Loppu: Ian käveli nopeasti pois nolona.</w:t>
      </w:r>
    </w:p>
    <w:p>
      <w:r>
        <w:rPr>
          <w:b/>
        </w:rPr>
        <w:t xml:space="preserve">Tulos</w:t>
      </w:r>
    </w:p>
    <w:p>
      <w:r>
        <w:t xml:space="preserve">Ianin oli pakko päästä vessaan.</w:t>
      </w:r>
    </w:p>
    <w:p>
      <w:r>
        <w:rPr>
          <w:b/>
        </w:rPr>
        <w:t xml:space="preserve">Esimerkki 1.2224</w:t>
      </w:r>
    </w:p>
    <w:p>
      <w:r>
        <w:t xml:space="preserve">Keskellä: Molemmat hänen ostamansa donitsit olivat vanhentuneita. Loppu: Lähetin Dunkin Donutsille sähköpostia, jossa valitin.</w:t>
      </w:r>
    </w:p>
    <w:p>
      <w:r>
        <w:rPr>
          <w:b/>
        </w:rPr>
        <w:t xml:space="preserve">Tulos</w:t>
      </w:r>
    </w:p>
    <w:p>
      <w:r>
        <w:t xml:space="preserve">Vaimoni toi tänään kotiin kaksi donitsia.</w:t>
      </w:r>
    </w:p>
    <w:p>
      <w:r>
        <w:rPr>
          <w:b/>
        </w:rPr>
        <w:t xml:space="preserve">Esimerkki 1.2225</w:t>
      </w:r>
    </w:p>
    <w:p>
      <w:r>
        <w:t xml:space="preserve">Keskellä: Betty valitsi nopean ja helpon biologiaprojektin. Loppu: Se näytti yhtäkkiä säälittävältä muiden asiantuntijoiden näköisten projektien rinnalla.</w:t>
      </w:r>
    </w:p>
    <w:p>
      <w:r>
        <w:rPr>
          <w:b/>
        </w:rPr>
        <w:t xml:space="preserve">Tulos</w:t>
      </w:r>
    </w:p>
    <w:p>
      <w:r>
        <w:t xml:space="preserve">Betty oli innoissaan osallistuessaan ensimmäisiin tiedemessuihinsa.</w:t>
      </w:r>
    </w:p>
    <w:p>
      <w:r>
        <w:rPr>
          <w:b/>
        </w:rPr>
        <w:t xml:space="preserve">Esimerkki 1.2226</w:t>
      </w:r>
    </w:p>
    <w:p>
      <w:r>
        <w:t xml:space="preserve">Keskellä: Ouija-laudan ympärille rakennettu kauhuelokuva. Loppu: Heitin sen pois seuraavana päivänä.</w:t>
      </w:r>
    </w:p>
    <w:p>
      <w:r>
        <w:rPr>
          <w:b/>
        </w:rPr>
        <w:t xml:space="preserve">Tulos</w:t>
      </w:r>
    </w:p>
    <w:p>
      <w:r>
        <w:t xml:space="preserve">Kun olin nuori, ystäväni osti minulle Ouija-laudan.</w:t>
      </w:r>
    </w:p>
    <w:p>
      <w:r>
        <w:rPr>
          <w:b/>
        </w:rPr>
        <w:t xml:space="preserve">Esimerkki 1.2227</w:t>
      </w:r>
    </w:p>
    <w:p>
      <w:r>
        <w:t xml:space="preserve">Keskellä: Hän oli juuri saanut tyttövauvan. Loppu: Mora ei ollut koskaan ollut onnellisempi kuin vauvansa kanssa.</w:t>
      </w:r>
    </w:p>
    <w:p>
      <w:r>
        <w:rPr>
          <w:b/>
        </w:rPr>
        <w:t xml:space="preserve">Tulos</w:t>
      </w:r>
    </w:p>
    <w:p>
      <w:r>
        <w:t xml:space="preserve">Mora ja Dan olivat olleet naimisissa monta vuotta.</w:t>
      </w:r>
    </w:p>
    <w:p>
      <w:r>
        <w:rPr>
          <w:b/>
        </w:rPr>
        <w:t xml:space="preserve">Esimerkki 1.2228</w:t>
      </w:r>
    </w:p>
    <w:p>
      <w:r>
        <w:t xml:space="preserve">Keskellä: Kay kokeili maalaamista ensimmäisellä kurssiviikollaan. Loppu: Hän huomasi pitävänsä maalaamisesta jopa enemmän kuin luonnostelusta!</w:t>
      </w:r>
    </w:p>
    <w:p>
      <w:r>
        <w:rPr>
          <w:b/>
        </w:rPr>
        <w:t xml:space="preserve">Tulos</w:t>
      </w:r>
    </w:p>
    <w:p>
      <w:r>
        <w:t xml:space="preserve">Kay odotti innolla piirustusten tekemistä taideluokassa.</w:t>
      </w:r>
    </w:p>
    <w:p>
      <w:r>
        <w:rPr>
          <w:b/>
        </w:rPr>
        <w:t xml:space="preserve">Esimerkki 1.2229</w:t>
      </w:r>
    </w:p>
    <w:p>
      <w:r>
        <w:t xml:space="preserve">Keskellä: Anitalla oli irrationaalisia pelkoja lentämistä kohtaan. Loppu: Anita melkein käytti vessaa itselleen lennon aikana.</w:t>
      </w:r>
    </w:p>
    <w:p>
      <w:r>
        <w:rPr>
          <w:b/>
        </w:rPr>
        <w:t xml:space="preserve">Tulos</w:t>
      </w:r>
    </w:p>
    <w:p>
      <w:r>
        <w:t xml:space="preserve">Anitalla oli tunne, että hänen lennostaan Havaijille ei tulisi hyvä.</w:t>
      </w:r>
    </w:p>
    <w:p>
      <w:r>
        <w:rPr>
          <w:b/>
        </w:rPr>
        <w:t xml:space="preserve">Esimerkki 1.2230</w:t>
      </w:r>
    </w:p>
    <w:p>
      <w:r>
        <w:t xml:space="preserve">Keskimmäinen: Hän näytti hieman karvaiselta, mutta päätti luopua hiustenleikkuusta. Loppu: Mutta sitten hänen uudet luokkatoverinsa kehuivat hänen tyylikkäitä pitkiä hiuksiaan!</w:t>
      </w:r>
    </w:p>
    <w:p>
      <w:r>
        <w:rPr>
          <w:b/>
        </w:rPr>
        <w:t xml:space="preserve">Tulos</w:t>
      </w:r>
    </w:p>
    <w:p>
      <w:r>
        <w:t xml:space="preserve">Steven oli innoissaan ensimmäisestä koulupäivästään.</w:t>
      </w:r>
    </w:p>
    <w:p>
      <w:r>
        <w:rPr>
          <w:b/>
        </w:rPr>
        <w:t xml:space="preserve">Esimerkki 1.2231</w:t>
      </w:r>
    </w:p>
    <w:p>
      <w:r>
        <w:t xml:space="preserve">Keskellä: Sean ja Mary kohtasivat myrskyn. Loppu: He kiirehtivät sisälle.</w:t>
      </w:r>
    </w:p>
    <w:p>
      <w:r>
        <w:rPr>
          <w:b/>
        </w:rPr>
        <w:t xml:space="preserve">Tulos</w:t>
      </w:r>
    </w:p>
    <w:p>
      <w:r>
        <w:t xml:space="preserve">Sean ja Mary olivat eräänä iltana kävelyllä.</w:t>
      </w:r>
    </w:p>
    <w:p>
      <w:r>
        <w:rPr>
          <w:b/>
        </w:rPr>
        <w:t xml:space="preserve">Esimerkki 1.2232</w:t>
      </w:r>
    </w:p>
    <w:p>
      <w:r>
        <w:t xml:space="preserve">Keskellä: Päätin nostaa painoa. Loppu: Kävelin painonnostohuoneeseen.</w:t>
      </w:r>
    </w:p>
    <w:p>
      <w:r>
        <w:rPr>
          <w:b/>
        </w:rPr>
        <w:t xml:space="preserve">Tulos</w:t>
      </w:r>
    </w:p>
    <w:p>
      <w:r>
        <w:t xml:space="preserve">Ajoin tänään kuntosalille.</w:t>
      </w:r>
    </w:p>
    <w:p>
      <w:r>
        <w:rPr>
          <w:b/>
        </w:rPr>
        <w:t xml:space="preserve">Esimerkki 1.2233</w:t>
      </w:r>
    </w:p>
    <w:p>
      <w:r>
        <w:t xml:space="preserve">Keskellä: Se oli VR-leikkauksen testaamista varten. Loppu: Hän huusi joka kerta, kun ensihoitajat leikkasivat uuden palan pois.</w:t>
      </w:r>
    </w:p>
    <w:p>
      <w:r>
        <w:rPr>
          <w:b/>
        </w:rPr>
        <w:t xml:space="preserve">Tulos</w:t>
      </w:r>
    </w:p>
    <w:p>
      <w:r>
        <w:t xml:space="preserve">Jenny puki päälleen synteettisestä materiaalista valmistetut pitkät alusvaatteet.</w:t>
      </w:r>
    </w:p>
    <w:p>
      <w:r>
        <w:rPr>
          <w:b/>
        </w:rPr>
        <w:t xml:space="preserve">Esimerkki 1.2234</w:t>
      </w:r>
    </w:p>
    <w:p>
      <w:r>
        <w:t xml:space="preserve">Keskellä: Yhtiö halusi hänen vastaavan heti. Loppu: Hän päätti ottaa tarjouksen vastaan odottamisen sijaan.</w:t>
      </w:r>
    </w:p>
    <w:p>
      <w:r>
        <w:rPr>
          <w:b/>
        </w:rPr>
        <w:t xml:space="preserve">Tulos</w:t>
      </w:r>
    </w:p>
    <w:p>
      <w:r>
        <w:t xml:space="preserve">Andrew oli iloinen saadessaan työtarjouksen.</w:t>
      </w:r>
    </w:p>
    <w:p>
      <w:r>
        <w:rPr>
          <w:b/>
        </w:rPr>
        <w:t xml:space="preserve">Esimerkki 1.2235</w:t>
      </w:r>
    </w:p>
    <w:p>
      <w:r>
        <w:t xml:space="preserve">Keskimmäinen: Hän oli kerännyt paljon pähkinöitä. Loppu: Sam on onnellinen!</w:t>
      </w:r>
    </w:p>
    <w:p>
      <w:r>
        <w:rPr>
          <w:b/>
        </w:rPr>
        <w:t xml:space="preserve">Tulos</w:t>
      </w:r>
    </w:p>
    <w:p>
      <w:r>
        <w:t xml:space="preserve">Sam Orava istuu puussaan.</w:t>
      </w:r>
    </w:p>
    <w:p>
      <w:r>
        <w:rPr>
          <w:b/>
        </w:rPr>
        <w:t xml:space="preserve">Esimerkki 1.2236</w:t>
      </w:r>
    </w:p>
    <w:p>
      <w:r>
        <w:t xml:space="preserve">Keskellä: Jamesin taklasi toinen joukkue. Loppu: Vasen jalkani murtui.</w:t>
      </w:r>
    </w:p>
    <w:p>
      <w:r>
        <w:rPr>
          <w:b/>
        </w:rPr>
        <w:t xml:space="preserve">Tulos</w:t>
      </w:r>
    </w:p>
    <w:p>
      <w:r>
        <w:t xml:space="preserve">James nappasi pallon pelinrakentajalta.</w:t>
      </w:r>
    </w:p>
    <w:p>
      <w:r>
        <w:rPr>
          <w:b/>
        </w:rPr>
        <w:t xml:space="preserve">Esimerkki 1.2237</w:t>
      </w:r>
    </w:p>
    <w:p>
      <w:r>
        <w:t xml:space="preserve">Keskellä: Ostin Ellielle asun. Loppu: Ellie käytti asua ja oli iloinen, kun hän meni päiväkotiin.</w:t>
      </w:r>
    </w:p>
    <w:p>
      <w:r>
        <w:rPr>
          <w:b/>
        </w:rPr>
        <w:t xml:space="preserve">Tulos</w:t>
      </w:r>
    </w:p>
    <w:p>
      <w:r>
        <w:t xml:space="preserve">Tyttärentyttäreni Ellie on 20 kuukautta vanha.</w:t>
      </w:r>
    </w:p>
    <w:p>
      <w:r>
        <w:rPr>
          <w:b/>
        </w:rPr>
        <w:t xml:space="preserve">Esimerkki 1.2238</w:t>
      </w:r>
    </w:p>
    <w:p>
      <w:r>
        <w:t xml:space="preserve">Keskellä: Dave jäi jumiin hiihtohissiin, kun se hajosi. Loppu: Dave hyppäsi tuolihissistä ja lähti alas vuorta.</w:t>
      </w:r>
    </w:p>
    <w:p>
      <w:r>
        <w:rPr>
          <w:b/>
        </w:rPr>
        <w:t xml:space="preserve">Tulos</w:t>
      </w:r>
    </w:p>
    <w:p>
      <w:r>
        <w:t xml:space="preserve">Dave lähti Mammoth Mountainille laskettelemaan.</w:t>
      </w:r>
    </w:p>
    <w:p>
      <w:r>
        <w:rPr>
          <w:b/>
        </w:rPr>
        <w:t xml:space="preserve">Esimerkki 1.2239</w:t>
      </w:r>
    </w:p>
    <w:p>
      <w:r>
        <w:t xml:space="preserve">Keskellä: Tom tajusi, että kaikki oli mennyttä. Loppu: Hänen pikkuveljensä vei kaiken.</w:t>
      </w:r>
    </w:p>
    <w:p>
      <w:r>
        <w:rPr>
          <w:b/>
        </w:rPr>
        <w:t xml:space="preserve">Tulos</w:t>
      </w:r>
    </w:p>
    <w:p>
      <w:r>
        <w:t xml:space="preserve">Tomilla oli kasa karkkia halloweenilta.</w:t>
      </w:r>
    </w:p>
    <w:p>
      <w:r>
        <w:rPr>
          <w:b/>
        </w:rPr>
        <w:t xml:space="preserve">Esimerkki 1.2240</w:t>
      </w:r>
    </w:p>
    <w:p>
      <w:r>
        <w:t xml:space="preserve">Keskellä: Greg heitti kiven ja rikkoi ikkunan. Loppu: Greg kertoi naapurilleen, että se oli hän.</w:t>
      </w:r>
    </w:p>
    <w:p>
      <w:r>
        <w:rPr>
          <w:b/>
        </w:rPr>
        <w:t xml:space="preserve">Tulos</w:t>
      </w:r>
    </w:p>
    <w:p>
      <w:r>
        <w:t xml:space="preserve">Greg tykkäsi heittää kaikkea, mitä sai käsiinsä.</w:t>
      </w:r>
    </w:p>
    <w:p>
      <w:r>
        <w:rPr>
          <w:b/>
        </w:rPr>
        <w:t xml:space="preserve">Esimerkki 1.2241</w:t>
      </w:r>
    </w:p>
    <w:p>
      <w:r>
        <w:t xml:space="preserve">Keskellä: Minun piti saada lainaa. Loppu: Pystyin ostamaan auton koronkiskurin avulla!</w:t>
      </w:r>
    </w:p>
    <w:p>
      <w:r>
        <w:rPr>
          <w:b/>
        </w:rPr>
        <w:t xml:space="preserve">Tulos</w:t>
      </w:r>
    </w:p>
    <w:p>
      <w:r>
        <w:t xml:space="preserve">Tarvitsin uuden auton.</w:t>
      </w:r>
    </w:p>
    <w:p>
      <w:r>
        <w:rPr>
          <w:b/>
        </w:rPr>
        <w:t xml:space="preserve">Esimerkki 1.2242</w:t>
      </w:r>
    </w:p>
    <w:p>
      <w:r>
        <w:t xml:space="preserve">Keskellä: Betty löysi kaupasta jäätelön reseptin. Loppu: Betty meni kotiin ja teki itse herkullista jäätelöä.</w:t>
      </w:r>
    </w:p>
    <w:p>
      <w:r>
        <w:rPr>
          <w:b/>
        </w:rPr>
        <w:t xml:space="preserve">Tulos</w:t>
      </w:r>
    </w:p>
    <w:p>
      <w:r>
        <w:t xml:space="preserve">Betty halusi minttujäätelöä.</w:t>
      </w:r>
    </w:p>
    <w:p>
      <w:r>
        <w:rPr>
          <w:b/>
        </w:rPr>
        <w:t xml:space="preserve">Esimerkki 1.2243</w:t>
      </w:r>
    </w:p>
    <w:p>
      <w:r>
        <w:t xml:space="preserve">Keskellä: Ryhmällä oli pitkä päivä. Loppu: Nukuimme koko yön ja aamulla lähdimme laivalta.</w:t>
      </w:r>
    </w:p>
    <w:p>
      <w:r>
        <w:rPr>
          <w:b/>
        </w:rPr>
        <w:t xml:space="preserve">Tulos</w:t>
      </w:r>
    </w:p>
    <w:p>
      <w:r>
        <w:t xml:space="preserve">Koululaisryhmä suunnitteli matkaa, jonka tarkoituksena oli yöpyä taistelulaivalla.</w:t>
      </w:r>
    </w:p>
    <w:p>
      <w:r>
        <w:rPr>
          <w:b/>
        </w:rPr>
        <w:t xml:space="preserve">Esimerkki 1.2244</w:t>
      </w:r>
    </w:p>
    <w:p>
      <w:r>
        <w:t xml:space="preserve">Keskellä: Daisy halusi auttaa äitiään kastelemalla kukkapuutarhaa. Loppu: Daisy tappoi kaikki kukat liialla vedellä.</w:t>
      </w:r>
    </w:p>
    <w:p>
      <w:r>
        <w:rPr>
          <w:b/>
        </w:rPr>
        <w:t xml:space="preserve">Tulos</w:t>
      </w:r>
    </w:p>
    <w:p>
      <w:r>
        <w:t xml:space="preserve">Daisy rakasti äitinsä kukkapuutarhaa.</w:t>
      </w:r>
    </w:p>
    <w:p>
      <w:r>
        <w:rPr>
          <w:b/>
        </w:rPr>
        <w:t xml:space="preserve">Esimerkki 1.2245</w:t>
      </w:r>
    </w:p>
    <w:p>
      <w:r>
        <w:t xml:space="preserve">Keskellä: Jeff opiskeli kirjoittamista. Loppu: Hän toivoi, että tämä olisi hyvää harjoittelua uraa varten jonain päivänä.</w:t>
      </w:r>
    </w:p>
    <w:p>
      <w:r>
        <w:rPr>
          <w:b/>
        </w:rPr>
        <w:t xml:space="preserve">Tulos</w:t>
      </w:r>
    </w:p>
    <w:p>
      <w:r>
        <w:t xml:space="preserve">Jeff halusi isona urheilutoimittajaksi.</w:t>
      </w:r>
    </w:p>
    <w:p>
      <w:r>
        <w:rPr>
          <w:b/>
        </w:rPr>
        <w:t xml:space="preserve">Esimerkki 1.2246</w:t>
      </w:r>
    </w:p>
    <w:p>
      <w:r>
        <w:t xml:space="preserve">Keskellä: Dougin ystävä tuli käymään hänen luonaan. Loppu: Doug ei ollut enää yksinäinen.</w:t>
      </w:r>
    </w:p>
    <w:p>
      <w:r>
        <w:rPr>
          <w:b/>
        </w:rPr>
        <w:t xml:space="preserve">Tulos</w:t>
      </w:r>
    </w:p>
    <w:p>
      <w:r>
        <w:t xml:space="preserve">Doug oli yksinäinen.</w:t>
      </w:r>
    </w:p>
    <w:p>
      <w:r>
        <w:rPr>
          <w:b/>
        </w:rPr>
        <w:t xml:space="preserve">Esimerkki 1.2247</w:t>
      </w:r>
    </w:p>
    <w:p>
      <w:r>
        <w:t xml:space="preserve">Keskellä: Mandy laittoi kutsut innoissaan postilaatikkoon. Loppu: Sitten hän muistaa unohtaneensa laittaa kutsuihin postimerkit.</w:t>
      </w:r>
    </w:p>
    <w:p>
      <w:r>
        <w:rPr>
          <w:b/>
        </w:rPr>
        <w:t xml:space="preserve">Tulos</w:t>
      </w:r>
    </w:p>
    <w:p>
      <w:r>
        <w:t xml:space="preserve">Mandy halusi pitää juhlat 13-vuotissyntymäpäivänsä kunniaksi.</w:t>
      </w:r>
    </w:p>
    <w:p>
      <w:r>
        <w:rPr>
          <w:b/>
        </w:rPr>
        <w:t xml:space="preserve">Esimerkki 1.2248</w:t>
      </w:r>
    </w:p>
    <w:p>
      <w:r>
        <w:t xml:space="preserve">Keskellä: Ystäväni kertoi poliisille, että hänellä oli pommi. Loppu: He ottivat pommin pois ja pidättivät ystäväni.</w:t>
      </w:r>
    </w:p>
    <w:p>
      <w:r>
        <w:rPr>
          <w:b/>
        </w:rPr>
        <w:t xml:space="preserve">Tulos</w:t>
      </w:r>
    </w:p>
    <w:p>
      <w:r>
        <w:t xml:space="preserve">Ystäväni uhkasi minua ja ystäviäni pysymään paikallaan.</w:t>
      </w:r>
    </w:p>
    <w:p>
      <w:r>
        <w:rPr>
          <w:b/>
        </w:rPr>
        <w:t xml:space="preserve">Esimerkki 1.2249</w:t>
      </w:r>
    </w:p>
    <w:p>
      <w:r>
        <w:t xml:space="preserve">Keskellä: Melanie pitää kiinni oikeasta ruokavaliosta ja liikunnasta. Loppu: Neljän viikon kuluttua hän oli laihtunut kaksitoista kiloa!</w:t>
      </w:r>
    </w:p>
    <w:p>
      <w:r>
        <w:rPr>
          <w:b/>
        </w:rPr>
        <w:t xml:space="preserve">Tulos</w:t>
      </w:r>
    </w:p>
    <w:p>
      <w:r>
        <w:t xml:space="preserve">Melanie oli ylipainoinen ja halusi kovasti laihduttaa.</w:t>
      </w:r>
    </w:p>
    <w:p>
      <w:r>
        <w:rPr>
          <w:b/>
        </w:rPr>
        <w:t xml:space="preserve">Esimerkki 1.2250</w:t>
      </w:r>
    </w:p>
    <w:p>
      <w:r>
        <w:t xml:space="preserve">Keskimmäinen: Opettaja pilkkasi minua. Loppu: Kerroin vanhemmilleni, mitä tapahtui, ja he nuhtelivat opettajaa.</w:t>
      </w:r>
    </w:p>
    <w:p>
      <w:r>
        <w:rPr>
          <w:b/>
        </w:rPr>
        <w:t xml:space="preserve">Tulos</w:t>
      </w:r>
    </w:p>
    <w:p>
      <w:r>
        <w:t xml:space="preserve">Istuin matematiikan tunnilla.</w:t>
      </w:r>
    </w:p>
    <w:p>
      <w:r>
        <w:rPr>
          <w:b/>
        </w:rPr>
        <w:t xml:space="preserve">Esimerkki 1.2251</w:t>
      </w:r>
    </w:p>
    <w:p>
      <w:r>
        <w:t xml:space="preserve">Keskellä: Warnerilla oli katkeransuloinen uhkapeli-ilta. Loppu: Warner hävisi kolikkonsa, mutta voitti 1000 dollaria!</w:t>
      </w:r>
    </w:p>
    <w:p>
      <w:r>
        <w:rPr>
          <w:b/>
        </w:rPr>
        <w:t xml:space="preserve">Tulos</w:t>
      </w:r>
    </w:p>
    <w:p>
      <w:r>
        <w:t xml:space="preserve">Warner on pelimies.</w:t>
      </w:r>
    </w:p>
    <w:p>
      <w:r>
        <w:rPr>
          <w:b/>
        </w:rPr>
        <w:t xml:space="preserve">Esimerkki 1.2252</w:t>
      </w:r>
    </w:p>
    <w:p>
      <w:r>
        <w:t xml:space="preserve">Keskellä: Gina oli myös ihastunut Keviniin. Loppu: Ginan ei oikeastaan tarvinnut valita, koska kumpikaan heistä ei edes tiennyt.</w:t>
      </w:r>
    </w:p>
    <w:p>
      <w:r>
        <w:rPr>
          <w:b/>
        </w:rPr>
        <w:t xml:space="preserve">Tulos</w:t>
      </w:r>
    </w:p>
    <w:p>
      <w:r>
        <w:t xml:space="preserve">Gina oli ihastunut Jamieen.</w:t>
      </w:r>
    </w:p>
    <w:p>
      <w:r>
        <w:rPr>
          <w:b/>
        </w:rPr>
        <w:t xml:space="preserve">Esimerkki 1.2253</w:t>
      </w:r>
    </w:p>
    <w:p>
      <w:r>
        <w:t xml:space="preserve">Keskellä: Cole oli menettämässä toivonsa, kun hän sai hyvän haastattelun. Loppu: Cole sai viikkoa myöhemmin puhelinsoiton, että hänet oli palkattu!</w:t>
      </w:r>
    </w:p>
    <w:p>
      <w:r>
        <w:rPr>
          <w:b/>
        </w:rPr>
        <w:t xml:space="preserve">Tulos</w:t>
      </w:r>
    </w:p>
    <w:p>
      <w:r>
        <w:t xml:space="preserve">Cole oli ollut työttömänä 6 kuukautta.</w:t>
      </w:r>
    </w:p>
    <w:p>
      <w:r>
        <w:rPr>
          <w:b/>
        </w:rPr>
        <w:t xml:space="preserve">Esimerkki 1.2254</w:t>
      </w:r>
    </w:p>
    <w:p>
      <w:r>
        <w:t xml:space="preserve">Keskellä: Sprinkleri alkoi laueta paloharjoituksen aikana. Loppu: Billille tuli paha mieli, joten hän tarjosi takkinsa kenelle tahansa.</w:t>
      </w:r>
    </w:p>
    <w:p>
      <w:r>
        <w:rPr>
          <w:b/>
        </w:rPr>
        <w:t xml:space="preserve">Tulos</w:t>
      </w:r>
    </w:p>
    <w:p>
      <w:r>
        <w:t xml:space="preserve">Eräänä aamuna Billin työpaikalla oli paloharjoitus.</w:t>
      </w:r>
    </w:p>
    <w:p>
      <w:r>
        <w:rPr>
          <w:b/>
        </w:rPr>
        <w:t xml:space="preserve">Esimerkki 1.2255</w:t>
      </w:r>
    </w:p>
    <w:p>
      <w:r>
        <w:t xml:space="preserve">Keskellä: Jose juoksi niin nopeasti kuin pystyi, mutta hävisi silti. Loppu: Jose oli nolona siitä, että hän oli hävinnyt.</w:t>
      </w:r>
    </w:p>
    <w:p>
      <w:r>
        <w:rPr>
          <w:b/>
        </w:rPr>
        <w:t xml:space="preserve">Tulos</w:t>
      </w:r>
    </w:p>
    <w:p>
      <w:r>
        <w:t xml:space="preserve">Rocket oli Josen lempinimi.</w:t>
      </w:r>
    </w:p>
    <w:p>
      <w:r>
        <w:rPr>
          <w:b/>
        </w:rPr>
        <w:t xml:space="preserve">Esimerkki 1.2256</w:t>
      </w:r>
    </w:p>
    <w:p>
      <w:r>
        <w:t xml:space="preserve">Keskellä: Heidän talonsa ei ollut esteetön vammaisille. Loppu: Perhe muutti pois talostaan.</w:t>
      </w:r>
    </w:p>
    <w:p>
      <w:r>
        <w:rPr>
          <w:b/>
        </w:rPr>
        <w:t xml:space="preserve">Tulos</w:t>
      </w:r>
    </w:p>
    <w:p>
      <w:r>
        <w:t xml:space="preserve">Kälyni veli sairasti poliota.</w:t>
      </w:r>
    </w:p>
    <w:p>
      <w:r>
        <w:rPr>
          <w:b/>
        </w:rPr>
        <w:t xml:space="preserve">Esimerkki 1.2257</w:t>
      </w:r>
    </w:p>
    <w:p>
      <w:r>
        <w:t xml:space="preserve">Keskellä: Cynthia ei voinut enää vaivautua menemään kirkkoon. Loppu: Cynthia päätti lopulta antaa kaiken olla ja keskittyä omaan onnellisuuteensa.</w:t>
      </w:r>
    </w:p>
    <w:p>
      <w:r>
        <w:rPr>
          <w:b/>
        </w:rPr>
        <w:t xml:space="preserve">Tulos</w:t>
      </w:r>
    </w:p>
    <w:p>
      <w:r>
        <w:t xml:space="preserve">Cynthia oli ennen syvästi uskonnollinen ihminen.</w:t>
      </w:r>
    </w:p>
    <w:p>
      <w:r>
        <w:rPr>
          <w:b/>
        </w:rPr>
        <w:t xml:space="preserve">Esimerkki 1.2258</w:t>
      </w:r>
    </w:p>
    <w:p>
      <w:r>
        <w:t xml:space="preserve">Keskellä: Maxia pyydettiin eläintarhassa ruokkimaan pingviini. Loppu: Max melkein pyörtyi.</w:t>
      </w:r>
    </w:p>
    <w:p>
      <w:r>
        <w:rPr>
          <w:b/>
        </w:rPr>
        <w:t xml:space="preserve">Tulos</w:t>
      </w:r>
    </w:p>
    <w:p>
      <w:r>
        <w:t xml:space="preserve">Max pelkäsi pingviinejä.</w:t>
      </w:r>
    </w:p>
    <w:p>
      <w:r>
        <w:rPr>
          <w:b/>
        </w:rPr>
        <w:t xml:space="preserve">Esimerkki 1.2259</w:t>
      </w:r>
    </w:p>
    <w:p>
      <w:r>
        <w:t xml:space="preserve">Keskellä: Kävimme paikallisessa eläinsuojassa. Loppu: Ostin hänelle koiran.</w:t>
      </w:r>
    </w:p>
    <w:p>
      <w:r>
        <w:rPr>
          <w:b/>
        </w:rPr>
        <w:t xml:space="preserve">Tulos</w:t>
      </w:r>
    </w:p>
    <w:p>
      <w:r>
        <w:t xml:space="preserve">Tyttäreni oli kerjännyt lemmikkiä.</w:t>
      </w:r>
    </w:p>
    <w:p>
      <w:r>
        <w:rPr>
          <w:b/>
        </w:rPr>
        <w:t xml:space="preserve">Esimerkki 1.2260</w:t>
      </w:r>
    </w:p>
    <w:p>
      <w:r>
        <w:t xml:space="preserve">Keskellä: Joe aikoo tehdä töitä opinnoissaan ensimmäisenä päivänä. Loppu: Loppumatkan ajan hän hengailee uima-altaalla.</w:t>
      </w:r>
    </w:p>
    <w:p>
      <w:r>
        <w:rPr>
          <w:b/>
        </w:rPr>
        <w:t xml:space="preserve">Tulos</w:t>
      </w:r>
    </w:p>
    <w:p>
      <w:r>
        <w:t xml:space="preserve">Joe suunnittelee matkaa Vegasiin opiskelukavereidensa kanssa.</w:t>
      </w:r>
    </w:p>
    <w:p>
      <w:r>
        <w:rPr>
          <w:b/>
        </w:rPr>
        <w:t xml:space="preserve">Esimerkki 1.2261</w:t>
      </w:r>
    </w:p>
    <w:p>
      <w:r>
        <w:t xml:space="preserve">Keskellä: He itkivät ja huusivat äidilleen. Loppu: Heidän äitinsä päätti, että heidän oli aika mennä takaisin nukkumaan.</w:t>
      </w:r>
    </w:p>
    <w:p>
      <w:r>
        <w:rPr>
          <w:b/>
        </w:rPr>
        <w:t xml:space="preserve">Tulos</w:t>
      </w:r>
    </w:p>
    <w:p>
      <w:r>
        <w:t xml:space="preserve">James ja Dominic heräsivät huonolla tuulella.</w:t>
      </w:r>
    </w:p>
    <w:p>
      <w:r>
        <w:rPr>
          <w:b/>
        </w:rPr>
        <w:t xml:space="preserve">Esimerkki 1.2262</w:t>
      </w:r>
    </w:p>
    <w:p>
      <w:r>
        <w:t xml:space="preserve">Keskellä: David valittiin maajoukkueeseen. Loppu: David toivoi pelaavansa todella hyvin.</w:t>
      </w:r>
    </w:p>
    <w:p>
      <w:r>
        <w:rPr>
          <w:b/>
        </w:rPr>
        <w:t xml:space="preserve">Tulos</w:t>
      </w:r>
    </w:p>
    <w:p>
      <w:r>
        <w:t xml:space="preserve">David oli kaikin puolin loistava jalkapalloilija.</w:t>
      </w:r>
    </w:p>
    <w:p>
      <w:r>
        <w:rPr>
          <w:b/>
        </w:rPr>
        <w:t xml:space="preserve">Esimerkki 1.2263</w:t>
      </w:r>
    </w:p>
    <w:p>
      <w:r>
        <w:t xml:space="preserve">Keskellä: Se oli vaikea tehdä. Loppu: Se, miten hän katsoi minua, sai kaiken stressin toimimaan.</w:t>
      </w:r>
    </w:p>
    <w:p>
      <w:r>
        <w:rPr>
          <w:b/>
        </w:rPr>
        <w:t xml:space="preserve">Tulos</w:t>
      </w:r>
    </w:p>
    <w:p>
      <w:r>
        <w:t xml:space="preserve">Viime viikolla tein tyttöystävälleni gnocchia.</w:t>
      </w:r>
    </w:p>
    <w:p>
      <w:r>
        <w:rPr>
          <w:b/>
        </w:rPr>
        <w:t xml:space="preserve">Esimerkki 1.2264</w:t>
      </w:r>
    </w:p>
    <w:p>
      <w:r>
        <w:t xml:space="preserve">Keskellä: Sade oli surullinen siitä, että Frida ei ollut bussissa hänen kanssaan. Loppu: Frida joutui nousemaan toiseen bussiin päästäkseen määränpäähänsä.</w:t>
      </w:r>
    </w:p>
    <w:p>
      <w:r>
        <w:rPr>
          <w:b/>
        </w:rPr>
        <w:t xml:space="preserve">Tulos</w:t>
      </w:r>
    </w:p>
    <w:p>
      <w:r>
        <w:t xml:space="preserve">Sade nousi ensimmäistä kertaa bussiin.</w:t>
      </w:r>
    </w:p>
    <w:p>
      <w:r>
        <w:rPr>
          <w:b/>
        </w:rPr>
        <w:t xml:space="preserve">Esimerkki 1.2265</w:t>
      </w:r>
    </w:p>
    <w:p>
      <w:r>
        <w:t xml:space="preserve">Keskellä: Sallyn äiti oli salaa päättänyt adoptoida lapsen. Loppu: Sally sai seuraavaksi pikkuveljensä.</w:t>
      </w:r>
    </w:p>
    <w:p>
      <w:r>
        <w:rPr>
          <w:b/>
        </w:rPr>
        <w:t xml:space="preserve">Tulos</w:t>
      </w:r>
    </w:p>
    <w:p>
      <w:r>
        <w:t xml:space="preserve">Sallyn äiti kertoi hänelle, että hän saisi veljen.</w:t>
      </w:r>
    </w:p>
    <w:p>
      <w:r>
        <w:rPr>
          <w:b/>
        </w:rPr>
        <w:t xml:space="preserve">Esimerkki 1.2266</w:t>
      </w:r>
    </w:p>
    <w:p>
      <w:r>
        <w:t xml:space="preserve">Keskellä: Fredin äiti oli innoissaan, koska tekstissä luki, että hän voitti rahaa. Loppu: Se osoittautui pilaksi.</w:t>
      </w:r>
    </w:p>
    <w:p>
      <w:r>
        <w:rPr>
          <w:b/>
        </w:rPr>
        <w:t xml:space="preserve">Tulos</w:t>
      </w:r>
    </w:p>
    <w:p>
      <w:r>
        <w:t xml:space="preserve">Fredin äiti sai tekstiviestin.</w:t>
      </w:r>
    </w:p>
    <w:p>
      <w:r>
        <w:rPr>
          <w:b/>
        </w:rPr>
        <w:t xml:space="preserve">Esimerkki 1.2267</w:t>
      </w:r>
    </w:p>
    <w:p>
      <w:r>
        <w:t xml:space="preserve">Keskellä: Ofelia tunsi syyllisyyttä siitä, ettei hän tuonut mitään syötävää. Loppu: Ophelia tuntee olonsa paremmaksi autettuaan tiskaamisessa.</w:t>
      </w:r>
    </w:p>
    <w:p>
      <w:r>
        <w:rPr>
          <w:b/>
        </w:rPr>
        <w:t xml:space="preserve">Tulos</w:t>
      </w:r>
    </w:p>
    <w:p>
      <w:r>
        <w:t xml:space="preserve">Ophelia osallistuu ystäviensä järjestämiin kiitospäivän juhliin.</w:t>
      </w:r>
    </w:p>
    <w:p>
      <w:r>
        <w:rPr>
          <w:b/>
        </w:rPr>
        <w:t xml:space="preserve">Esimerkki 1.2268</w:t>
      </w:r>
    </w:p>
    <w:p>
      <w:r>
        <w:t xml:space="preserve">Keskellä: Rick teki sinä iltana niin paljon töitä kuin pystyi. Loppu: Se ei ollut helppoa, mutta kun hän meni nukkumaan, hän oli saanut työnsä valmiiksi.</w:t>
      </w:r>
    </w:p>
    <w:p>
      <w:r>
        <w:rPr>
          <w:b/>
        </w:rPr>
        <w:t xml:space="preserve">Tulos</w:t>
      </w:r>
    </w:p>
    <w:p>
      <w:r>
        <w:t xml:space="preserve">Rickillä oli huomenna kaksi tuntia matematiikan läksyjä.</w:t>
      </w:r>
    </w:p>
    <w:p>
      <w:r>
        <w:rPr>
          <w:b/>
        </w:rPr>
        <w:t xml:space="preserve">Esimerkki 1.2269</w:t>
      </w:r>
    </w:p>
    <w:p>
      <w:r>
        <w:t xml:space="preserve">Keskellä: Kimin äiti oli kieltänyt häntä tekemästä niin. Loppu: Kim lähetettiin huoneeseensa ilman jälkiruokaa.</w:t>
      </w:r>
    </w:p>
    <w:p>
      <w:r>
        <w:rPr>
          <w:b/>
        </w:rPr>
        <w:t xml:space="preserve">Tulos</w:t>
      </w:r>
    </w:p>
    <w:p>
      <w:r>
        <w:t xml:space="preserve">Kim oli laskenut hiuksensa.</w:t>
      </w:r>
    </w:p>
    <w:p>
      <w:r>
        <w:rPr>
          <w:b/>
        </w:rPr>
        <w:t xml:space="preserve">Esimerkki 1.2270</w:t>
      </w:r>
    </w:p>
    <w:p>
      <w:r>
        <w:t xml:space="preserve">Keskellä: Rumpali oli sairas ja joutui sairaalaan. Loppu: Heidän oli lopetettava video.</w:t>
      </w:r>
    </w:p>
    <w:p>
      <w:r>
        <w:rPr>
          <w:b/>
        </w:rPr>
        <w:t xml:space="preserve">Tulos</w:t>
      </w:r>
    </w:p>
    <w:p>
      <w:r>
        <w:t xml:space="preserve">Bändi Flaming Series tekee musiikkivideon.</w:t>
      </w:r>
    </w:p>
    <w:p>
      <w:r>
        <w:rPr>
          <w:b/>
        </w:rPr>
        <w:t xml:space="preserve">Esimerkki 1.2271</w:t>
      </w:r>
    </w:p>
    <w:p>
      <w:r>
        <w:t xml:space="preserve">Keskimmäinen: Jouluna he käyttävät rumia villapaitoja. yhtenä vuonna he lopettivat. Loppu: Kukaan ei kaivannut perinnettä.</w:t>
      </w:r>
    </w:p>
    <w:p>
      <w:r>
        <w:rPr>
          <w:b/>
        </w:rPr>
        <w:t xml:space="preserve">Tulos</w:t>
      </w:r>
    </w:p>
    <w:p>
      <w:r>
        <w:t xml:space="preserve">Kälylläni on perhetraditio.</w:t>
      </w:r>
    </w:p>
    <w:p>
      <w:r>
        <w:rPr>
          <w:b/>
        </w:rPr>
        <w:t xml:space="preserve">Esimerkki 1.2272</w:t>
      </w:r>
    </w:p>
    <w:p>
      <w:r>
        <w:t xml:space="preserve">Keskellä: Hän pidätteli hengitystään 10 sekuntia ja puhalsi sitten voimakkaasti ulos. Lopetus: Hän lopetti hikkaamisen.</w:t>
      </w:r>
    </w:p>
    <w:p>
      <w:r>
        <w:rPr>
          <w:b/>
        </w:rPr>
        <w:t xml:space="preserve">Tulos</w:t>
      </w:r>
    </w:p>
    <w:p>
      <w:r>
        <w:t xml:space="preserve">Sandy hikkaili taukoamatta.</w:t>
      </w:r>
    </w:p>
    <w:p>
      <w:r>
        <w:rPr>
          <w:b/>
        </w:rPr>
        <w:t xml:space="preserve">Esimerkki 1.2273</w:t>
      </w:r>
    </w:p>
    <w:p>
      <w:r>
        <w:t xml:space="preserve">Keskellä: Johnsonin perhe jäi jumiin ruuhkaan. Loppu: He saapuivat päivän myöhässä Etelä-Carolinaan.</w:t>
      </w:r>
    </w:p>
    <w:p>
      <w:r>
        <w:rPr>
          <w:b/>
        </w:rPr>
        <w:t xml:space="preserve">Tulos</w:t>
      </w:r>
    </w:p>
    <w:p>
      <w:r>
        <w:t xml:space="preserve">Johnsonin perhe oli lähdössä Hilton Headiin, Etelä-Carolinaan.</w:t>
      </w:r>
    </w:p>
    <w:p>
      <w:r>
        <w:rPr>
          <w:b/>
        </w:rPr>
        <w:t xml:space="preserve">Esimerkki 1.2274</w:t>
      </w:r>
    </w:p>
    <w:p>
      <w:r>
        <w:t xml:space="preserve">Keskellä: Kate käveli kohti keittiötä. Loppu: Hän sai vettä hanasta, ja hän rakasti sitä!</w:t>
      </w:r>
    </w:p>
    <w:p>
      <w:r>
        <w:rPr>
          <w:b/>
        </w:rPr>
        <w:t xml:space="preserve">Tulos</w:t>
      </w:r>
    </w:p>
    <w:p>
      <w:r>
        <w:t xml:space="preserve">Kate oli janoinen.</w:t>
      </w:r>
    </w:p>
    <w:p>
      <w:r>
        <w:rPr>
          <w:b/>
        </w:rPr>
        <w:t xml:space="preserve">Esimerkki 1.2275</w:t>
      </w:r>
    </w:p>
    <w:p>
      <w:r>
        <w:t xml:space="preserve">Keskellä: Celeste tarvitsi uimapuvun. Loppu: Hän päätyi ostamaan sen, koska se sopi hänelle hyvin.</w:t>
      </w:r>
    </w:p>
    <w:p>
      <w:r>
        <w:rPr>
          <w:b/>
        </w:rPr>
        <w:t xml:space="preserve">Tulos</w:t>
      </w:r>
    </w:p>
    <w:p>
      <w:r>
        <w:t xml:space="preserve">Celeste ja hänen ystävänsä halusivat mennä kesällä rannalle.</w:t>
      </w:r>
    </w:p>
    <w:p>
      <w:r>
        <w:rPr>
          <w:b/>
        </w:rPr>
        <w:t xml:space="preserve">Esimerkki 1.2276</w:t>
      </w:r>
    </w:p>
    <w:p>
      <w:r>
        <w:t xml:space="preserve">Keskellä: Tylerin suosikkijoukkue voitti. Loppu: Tyler oli riemuissaan!</w:t>
      </w:r>
    </w:p>
    <w:p>
      <w:r>
        <w:rPr>
          <w:b/>
        </w:rPr>
        <w:t xml:space="preserve">Tulos</w:t>
      </w:r>
    </w:p>
    <w:p>
      <w:r>
        <w:t xml:space="preserve">Tyler meni baseball-otteluun.</w:t>
      </w:r>
    </w:p>
    <w:p>
      <w:r>
        <w:rPr>
          <w:b/>
        </w:rPr>
        <w:t xml:space="preserve">Esimerkki 1.2277</w:t>
      </w:r>
    </w:p>
    <w:p>
      <w:r>
        <w:t xml:space="preserve">Keskellä: Päädyin ajamaan niin lujaa, että putosin. Loppu: Lumi oli korvissani.</w:t>
      </w:r>
    </w:p>
    <w:p>
      <w:r>
        <w:rPr>
          <w:b/>
        </w:rPr>
        <w:t xml:space="preserve">Tulos</w:t>
      </w:r>
    </w:p>
    <w:p>
      <w:r>
        <w:t xml:space="preserve">Nousin kelkkaan mäen huipulla.</w:t>
      </w:r>
    </w:p>
    <w:p>
      <w:r>
        <w:rPr>
          <w:b/>
        </w:rPr>
        <w:t xml:space="preserve">Esimerkki 1.2278</w:t>
      </w:r>
    </w:p>
    <w:p>
      <w:r>
        <w:t xml:space="preserve">Keskellä: Rory ja Karin eivät pitäneet toistensa ruoanlaitosta. Loppu: Heille oli tärkeää kunnioittaa toisiaan, vaikka he olivatkin eri mieltä.</w:t>
      </w:r>
    </w:p>
    <w:p>
      <w:r>
        <w:rPr>
          <w:b/>
        </w:rPr>
        <w:t xml:space="preserve">Tulos</w:t>
      </w:r>
    </w:p>
    <w:p>
      <w:r>
        <w:t xml:space="preserve">Karin ja Rory olivat vegaaneja.</w:t>
      </w:r>
    </w:p>
    <w:p>
      <w:r>
        <w:rPr>
          <w:b/>
        </w:rPr>
        <w:t xml:space="preserve">Esimerkki 1.2279</w:t>
      </w:r>
    </w:p>
    <w:p>
      <w:r>
        <w:t xml:space="preserve">Keskellä: Tim petti Katieta. Loppu: Katie oli hyvin vihainen ja surullinen.</w:t>
      </w:r>
    </w:p>
    <w:p>
      <w:r>
        <w:rPr>
          <w:b/>
        </w:rPr>
        <w:t xml:space="preserve">Tulos</w:t>
      </w:r>
    </w:p>
    <w:p>
      <w:r>
        <w:t xml:space="preserve">Katie seurusteli Timin kanssa.</w:t>
      </w:r>
    </w:p>
    <w:p>
      <w:r>
        <w:rPr>
          <w:b/>
        </w:rPr>
        <w:t xml:space="preserve">Esimerkki 1.2280</w:t>
      </w:r>
    </w:p>
    <w:p>
      <w:r>
        <w:t xml:space="preserve">Keskellä: Will ei löytänyt parkkipaikkaa Tomin talon luota, mutta naapuri kutsui Willin pysäköimään hänen paikalleen. Loppu: Will arvosti parkkipaikkaa ja kiitti naapuria.</w:t>
      </w:r>
    </w:p>
    <w:p>
      <w:r>
        <w:rPr>
          <w:b/>
        </w:rPr>
        <w:t xml:space="preserve">Tulos</w:t>
      </w:r>
    </w:p>
    <w:p>
      <w:r>
        <w:t xml:space="preserve">Tom kutsui ystävänsä Willin kotiinsa.</w:t>
      </w:r>
    </w:p>
    <w:p>
      <w:r>
        <w:rPr>
          <w:b/>
        </w:rPr>
        <w:t xml:space="preserve">Esimerkki 1.2281</w:t>
      </w:r>
    </w:p>
    <w:p>
      <w:r>
        <w:t xml:space="preserve">Keskellä: Haluamani tuotteet olivat saatavilla vain verkossa. Loppu: Tuotteet toimitettiin ilmaiseksi paikalliseen myymälääni, ja olin tyytyväinen.</w:t>
      </w:r>
    </w:p>
    <w:p>
      <w:r>
        <w:rPr>
          <w:b/>
        </w:rPr>
        <w:t xml:space="preserve">Tulos</w:t>
      </w:r>
    </w:p>
    <w:p>
      <w:r>
        <w:t xml:space="preserve">Se oli viikkoa ennen joulua.</w:t>
      </w:r>
    </w:p>
    <w:p>
      <w:r>
        <w:rPr>
          <w:b/>
        </w:rPr>
        <w:t xml:space="preserve">Esimerkki 1.2282</w:t>
      </w:r>
    </w:p>
    <w:p>
      <w:r>
        <w:t xml:space="preserve">Keskellä: Päätin, että minun pitäisi osallistua. Loppu: Se on edelleen pöydälläni tähän päivään asti.</w:t>
      </w:r>
    </w:p>
    <w:p>
      <w:r>
        <w:rPr>
          <w:b/>
        </w:rPr>
        <w:t xml:space="preserve">Tulos</w:t>
      </w:r>
    </w:p>
    <w:p>
      <w:r>
        <w:t xml:space="preserve">Työkaverini päättivät aloittaa NCAA-kilpailun.</w:t>
      </w:r>
    </w:p>
    <w:p>
      <w:r>
        <w:rPr>
          <w:b/>
        </w:rPr>
        <w:t xml:space="preserve">Esimerkki 1.2283</w:t>
      </w:r>
    </w:p>
    <w:p>
      <w:r>
        <w:t xml:space="preserve">Keskellä: Äidilleni tuli lääketieteellinen hätätapaus. Loppu: Kun pääsin sinne, hän oli kuollut.</w:t>
      </w:r>
    </w:p>
    <w:p>
      <w:r>
        <w:rPr>
          <w:b/>
        </w:rPr>
        <w:t xml:space="preserve">Tulos</w:t>
      </w:r>
    </w:p>
    <w:p>
      <w:r>
        <w:t xml:space="preserve">Isäni soitti minulle.</w:t>
      </w:r>
    </w:p>
    <w:p>
      <w:r>
        <w:rPr>
          <w:b/>
        </w:rPr>
        <w:t xml:space="preserve">Esimerkki 1.2284</w:t>
      </w:r>
    </w:p>
    <w:p>
      <w:r>
        <w:t xml:space="preserve">Keskimmäinen: Hän hankki lahjan naapurille, koska oli ihastunut häneen. Loppu: Nainen otti lahjan, mutta kertoi pitävänsä toisesta miehestä.</w:t>
      </w:r>
    </w:p>
    <w:p>
      <w:r>
        <w:rPr>
          <w:b/>
        </w:rPr>
        <w:t xml:space="preserve">Tulos</w:t>
      </w:r>
    </w:p>
    <w:p>
      <w:r>
        <w:t xml:space="preserve">Daniel kuuli, että hän oli ihastunut rakkauteen.</w:t>
      </w:r>
    </w:p>
    <w:p>
      <w:r>
        <w:rPr>
          <w:b/>
        </w:rPr>
        <w:t xml:space="preserve">Esimerkki 1.2285</w:t>
      </w:r>
    </w:p>
    <w:p>
      <w:r>
        <w:t xml:space="preserve">Keskellä: Amy oli lopulta maadoittumaton. Loppu: Jälkeenpäin Amy oli tyytyväinen, että hän oli ollut arestissa vain kaksi viikkoa.</w:t>
      </w:r>
    </w:p>
    <w:p>
      <w:r>
        <w:rPr>
          <w:b/>
        </w:rPr>
        <w:t xml:space="preserve">Tulos</w:t>
      </w:r>
    </w:p>
    <w:p>
      <w:r>
        <w:t xml:space="preserve">Amy pysytteli huoneessaan niin kauan kuin pystyi.</w:t>
      </w:r>
    </w:p>
    <w:p>
      <w:r>
        <w:rPr>
          <w:b/>
        </w:rPr>
        <w:t xml:space="preserve">Esimerkki 1.2286</w:t>
      </w:r>
    </w:p>
    <w:p>
      <w:r>
        <w:t xml:space="preserve">Keskellä: Hän ei koskaan uskonut saavuttavansa tätä ikää. Loppu: Lisa oli kiitollinen.</w:t>
      </w:r>
    </w:p>
    <w:p>
      <w:r>
        <w:rPr>
          <w:b/>
        </w:rPr>
        <w:t xml:space="preserve">Tulos</w:t>
      </w:r>
    </w:p>
    <w:p>
      <w:r>
        <w:t xml:space="preserve">Lisalla oli syntymäpäivä.</w:t>
      </w:r>
    </w:p>
    <w:p>
      <w:r>
        <w:rPr>
          <w:b/>
        </w:rPr>
        <w:t xml:space="preserve">Esimerkki 1.2287</w:t>
      </w:r>
    </w:p>
    <w:p>
      <w:r>
        <w:t xml:space="preserve">Keskellä: Jesse tapasi Rogerin ensimmäisenä koulupäivänään. Loppu: Jesse meni puistoon uuden ystävänsä Rogerin kanssa.</w:t>
      </w:r>
    </w:p>
    <w:p>
      <w:r>
        <w:rPr>
          <w:b/>
        </w:rPr>
        <w:t xml:space="preserve">Tulos</w:t>
      </w:r>
    </w:p>
    <w:p>
      <w:r>
        <w:t xml:space="preserve">Jesse oli juuri aloittanut viidennen luokan.</w:t>
      </w:r>
    </w:p>
    <w:p>
      <w:r>
        <w:rPr>
          <w:b/>
        </w:rPr>
        <w:t xml:space="preserve">Esimerkki 1.2288</w:t>
      </w:r>
    </w:p>
    <w:p>
      <w:r>
        <w:t xml:space="preserve">Keskellä: Jamie aloitti pyöräilyn ja alkoi laihtua paljon. Loppu: Jamie toivoo, että hän olisi aloittanut pyöräilyn vuosia sitten.</w:t>
      </w:r>
    </w:p>
    <w:p>
      <w:r>
        <w:rPr>
          <w:b/>
        </w:rPr>
        <w:t xml:space="preserve">Tulos</w:t>
      </w:r>
    </w:p>
    <w:p>
      <w:r>
        <w:t xml:space="preserve">Jamie lihoo, kun hän on vuosia ajanut toimistolle.</w:t>
      </w:r>
    </w:p>
    <w:p>
      <w:r>
        <w:rPr>
          <w:b/>
        </w:rPr>
        <w:t xml:space="preserve">Esimerkki 1.2289</w:t>
      </w:r>
    </w:p>
    <w:p>
      <w:r>
        <w:t xml:space="preserve">Keskellä: Kellyn lapsivedet menivät eräänä päivänä. Loppu: Vauva syntyi seuraavana päivänä.</w:t>
      </w:r>
    </w:p>
    <w:p>
      <w:r>
        <w:rPr>
          <w:b/>
        </w:rPr>
        <w:t xml:space="preserve">Tulos</w:t>
      </w:r>
    </w:p>
    <w:p>
      <w:r>
        <w:t xml:space="preserve">Kelly oli raskaana.</w:t>
      </w:r>
    </w:p>
    <w:p>
      <w:r>
        <w:rPr>
          <w:b/>
        </w:rPr>
        <w:t xml:space="preserve">Esimerkki 1.2290</w:t>
      </w:r>
    </w:p>
    <w:p>
      <w:r>
        <w:t xml:space="preserve">Keskimmäinen: uusi panda syntyi eläintarhassa, jossa hän työskenteli. Loppu: Chelsea itki koko loppupäivän.</w:t>
      </w:r>
    </w:p>
    <w:p>
      <w:r>
        <w:rPr>
          <w:b/>
        </w:rPr>
        <w:t xml:space="preserve">Tulos</w:t>
      </w:r>
    </w:p>
    <w:p>
      <w:r>
        <w:t xml:space="preserve">Chelsea rakastaa pandoja.</w:t>
      </w:r>
    </w:p>
    <w:p>
      <w:r>
        <w:rPr>
          <w:b/>
        </w:rPr>
        <w:t xml:space="preserve">Esimerkki 1.2291</w:t>
      </w:r>
    </w:p>
    <w:p>
      <w:r>
        <w:t xml:space="preserve">Keskellä: Monet ihmiset ostivat vanhoja tavaroitamme. Loppu: Siksi sanotaankin, että toisen romu on toisen aarre.</w:t>
      </w:r>
    </w:p>
    <w:p>
      <w:r>
        <w:rPr>
          <w:b/>
        </w:rPr>
        <w:t xml:space="preserve">Tulos</w:t>
      </w:r>
    </w:p>
    <w:p>
      <w:r>
        <w:t xml:space="preserve">Meillä oli autotallimyynti, kun myimme taloamme.</w:t>
      </w:r>
    </w:p>
    <w:p>
      <w:r>
        <w:rPr>
          <w:b/>
        </w:rPr>
        <w:t xml:space="preserve">Esimerkki 1.2292</w:t>
      </w:r>
    </w:p>
    <w:p>
      <w:r>
        <w:t xml:space="preserve">Keskimmäinen: Hänellä oli ollut vaikeuksia, ja hänestä tuntui, ettei hän ollut yhtä hyvä kuin muut lapset. Hän yritti kuitenkin edelleen. Loppu: Kun hänen poikansa teki maalin, Tina hyppäsi ilosta.</w:t>
      </w:r>
    </w:p>
    <w:p>
      <w:r>
        <w:rPr>
          <w:b/>
        </w:rPr>
        <w:t xml:space="preserve">Tulos</w:t>
      </w:r>
    </w:p>
    <w:p>
      <w:r>
        <w:t xml:space="preserve">Tina vei poikansa jalkapallopeliin.</w:t>
      </w:r>
    </w:p>
    <w:p>
      <w:r>
        <w:rPr>
          <w:b/>
        </w:rPr>
        <w:t xml:space="preserve">Esimerkki 1.2293</w:t>
      </w:r>
    </w:p>
    <w:p>
      <w:r>
        <w:t xml:space="preserve">Keskellä: Alex soitti isoäidilleen. Loppu: Isoäiti oli isää parempi hoitamaan sairaita lapsia.</w:t>
      </w:r>
    </w:p>
    <w:p>
      <w:r>
        <w:rPr>
          <w:b/>
        </w:rPr>
        <w:t xml:space="preserve">Tulos</w:t>
      </w:r>
    </w:p>
    <w:p>
      <w:r>
        <w:t xml:space="preserve">Alex oli sairaana kotona koulusta.</w:t>
      </w:r>
    </w:p>
    <w:p>
      <w:r>
        <w:rPr>
          <w:b/>
        </w:rPr>
        <w:t xml:space="preserve">Esimerkki 1.2294</w:t>
      </w:r>
    </w:p>
    <w:p>
      <w:r>
        <w:t xml:space="preserve">Keskimmäinen: Suosikkiohjelmamme alkoivat kuitenkin vasta kymmeneltä. Loppu: Päätimme odottaa, ja nautimme silti ateriasta.</w:t>
      </w:r>
    </w:p>
    <w:p>
      <w:r>
        <w:rPr>
          <w:b/>
        </w:rPr>
        <w:t xml:space="preserve">Tulos</w:t>
      </w:r>
    </w:p>
    <w:p>
      <w:r>
        <w:t xml:space="preserve">Meille toimitettiin illallinen tänä iltana.</w:t>
      </w:r>
    </w:p>
    <w:p>
      <w:r>
        <w:rPr>
          <w:b/>
        </w:rPr>
        <w:t xml:space="preserve">Esimerkki 1.2295</w:t>
      </w:r>
    </w:p>
    <w:p>
      <w:r>
        <w:t xml:space="preserve">Keskellä: Dan tekee kovasti töitä ja saa ylennyksiä. Loppu: Hän tienaa vähintään neljä kertaa enemmän kuin kaikki lukiokaverinsa.</w:t>
      </w:r>
    </w:p>
    <w:p>
      <w:r>
        <w:rPr>
          <w:b/>
        </w:rPr>
        <w:t xml:space="preserve">Tulos</w:t>
      </w:r>
    </w:p>
    <w:p>
      <w:r>
        <w:t xml:space="preserve">Kun Dan saa työpaikan UPS:ltä, kaikki hänen ystävänsä lähtevät opiskelemaan.</w:t>
      </w:r>
    </w:p>
    <w:p>
      <w:r>
        <w:rPr>
          <w:b/>
        </w:rPr>
        <w:t xml:space="preserve">Esimerkki 1.2296</w:t>
      </w:r>
    </w:p>
    <w:p>
      <w:r>
        <w:t xml:space="preserve">Keskellä: Jimillä oli hauskaa. Loppu: Jim oli tyytyväinen.</w:t>
      </w:r>
    </w:p>
    <w:p>
      <w:r>
        <w:rPr>
          <w:b/>
        </w:rPr>
        <w:t xml:space="preserve">Tulos</w:t>
      </w:r>
    </w:p>
    <w:p>
      <w:r>
        <w:t xml:space="preserve">Jim meni kosteikolle jättimäisen aseen kanssa.</w:t>
      </w:r>
    </w:p>
    <w:p>
      <w:r>
        <w:rPr>
          <w:b/>
        </w:rPr>
        <w:t xml:space="preserve">Esimerkki 1.2297</w:t>
      </w:r>
    </w:p>
    <w:p>
      <w:r>
        <w:t xml:space="preserve">Keskellä: Greg ilmoittautui sairaaksi töihin. Loppu: Hän vietti loppupäivän lepäämällä parantuakseen.</w:t>
      </w:r>
    </w:p>
    <w:p>
      <w:r>
        <w:rPr>
          <w:b/>
        </w:rPr>
        <w:t xml:space="preserve">Tulos</w:t>
      </w:r>
    </w:p>
    <w:p>
      <w:r>
        <w:t xml:space="preserve">Eilen Greg heräsi huonovointisena.</w:t>
      </w:r>
    </w:p>
    <w:p>
      <w:r>
        <w:rPr>
          <w:b/>
        </w:rPr>
        <w:t xml:space="preserve">Esimerkki 1.2298</w:t>
      </w:r>
    </w:p>
    <w:p>
      <w:r>
        <w:t xml:space="preserve">Keskimmäinen: he päättivät mennä yhteen yhdessä. Loppu: Miehet nauttivat ottelusta - ja matkasta muistojen kaistalle.</w:t>
      </w:r>
    </w:p>
    <w:p>
      <w:r>
        <w:rPr>
          <w:b/>
        </w:rPr>
        <w:t xml:space="preserve">Tulos</w:t>
      </w:r>
    </w:p>
    <w:p>
      <w:r>
        <w:t xml:space="preserve">Rick ja hänen isänsä katsoivat painiotteluita yhdessä koko ajan.</w:t>
      </w:r>
    </w:p>
    <w:p>
      <w:r>
        <w:rPr>
          <w:b/>
        </w:rPr>
        <w:t xml:space="preserve">Esimerkki 1.2299</w:t>
      </w:r>
    </w:p>
    <w:p>
      <w:r>
        <w:t xml:space="preserve">Keskellä: Martha päätti viedä koiransa kävelylle. Loppu: Marthan koira oli väsynyt ja nukahti kävelyn jälkeen.</w:t>
      </w:r>
    </w:p>
    <w:p>
      <w:r>
        <w:rPr>
          <w:b/>
        </w:rPr>
        <w:t xml:space="preserve">Tulos</w:t>
      </w:r>
    </w:p>
    <w:p>
      <w:r>
        <w:t xml:space="preserve">Oli lämmin kesäaamu.</w:t>
      </w:r>
    </w:p>
    <w:p>
      <w:r>
        <w:rPr>
          <w:b/>
        </w:rPr>
        <w:t xml:space="preserve">Esimerkki 1.2300</w:t>
      </w:r>
    </w:p>
    <w:p>
      <w:r>
        <w:t xml:space="preserve">Keskellä: Mary sai puhelinsoiton äidiltään. Loppu: Mary unohti kokonaan tarinansa.</w:t>
      </w:r>
    </w:p>
    <w:p>
      <w:r>
        <w:rPr>
          <w:b/>
        </w:rPr>
        <w:t xml:space="preserve">Tulos</w:t>
      </w:r>
    </w:p>
    <w:p>
      <w:r>
        <w:t xml:space="preserve">Mary päätti kirjoittaa novellin.</w:t>
      </w:r>
    </w:p>
    <w:p>
      <w:r>
        <w:rPr>
          <w:b/>
        </w:rPr>
        <w:t xml:space="preserve">Esimerkki 1.2301</w:t>
      </w:r>
    </w:p>
    <w:p>
      <w:r>
        <w:t xml:space="preserve">Keskimmäinen: Hän päätti, ettei hänen tarvitse opiskella. Loppu: Josh reputti kokeensa.</w:t>
      </w:r>
    </w:p>
    <w:p>
      <w:r>
        <w:rPr>
          <w:b/>
        </w:rPr>
        <w:t xml:space="preserve">Tulos</w:t>
      </w:r>
    </w:p>
    <w:p>
      <w:r>
        <w:t xml:space="preserve">Joshilla on huomenna koe.</w:t>
      </w:r>
    </w:p>
    <w:p>
      <w:r>
        <w:rPr>
          <w:b/>
        </w:rPr>
        <w:t xml:space="preserve">Esimerkki 1.2302</w:t>
      </w:r>
    </w:p>
    <w:p>
      <w:r>
        <w:t xml:space="preserve">Keskellä: Arnold sai siitä otteen, vaikka se kesti jonkin aikaa. Loppu: Hän oli edelleen epävarma käsialastaan.</w:t>
      </w:r>
    </w:p>
    <w:p>
      <w:r>
        <w:rPr>
          <w:b/>
        </w:rPr>
        <w:t xml:space="preserve">Tulos</w:t>
      </w:r>
    </w:p>
    <w:p>
      <w:r>
        <w:t xml:space="preserve">Arnold oppi kirjoittamaan aakkosia hitaasti.</w:t>
      </w:r>
    </w:p>
    <w:p>
      <w:r>
        <w:rPr>
          <w:b/>
        </w:rPr>
        <w:t xml:space="preserve">Esimerkki 1.2303</w:t>
      </w:r>
    </w:p>
    <w:p>
      <w:r>
        <w:t xml:space="preserve">Keskellä: Maggie sai kirjeen MIT:stä. Loppu: Maggie avasi sen ja sai tietää, että hänet oli hylätty.</w:t>
      </w:r>
    </w:p>
    <w:p>
      <w:r>
        <w:rPr>
          <w:b/>
        </w:rPr>
        <w:t xml:space="preserve">Tulos</w:t>
      </w:r>
    </w:p>
    <w:p>
      <w:r>
        <w:t xml:space="preserve">Maggie oli hakenut MIT:hen.</w:t>
      </w:r>
    </w:p>
    <w:p>
      <w:r>
        <w:rPr>
          <w:b/>
        </w:rPr>
        <w:t xml:space="preserve">Esimerkki 1.2304</w:t>
      </w:r>
    </w:p>
    <w:p>
      <w:r>
        <w:t xml:space="preserve">Keskellä: Amy piti erityisen pitkän tauon. Loppu: Amy saapui 30 minuuttia myöhässä.</w:t>
      </w:r>
    </w:p>
    <w:p>
      <w:r>
        <w:rPr>
          <w:b/>
        </w:rPr>
        <w:t xml:space="preserve">Tulos</w:t>
      </w:r>
    </w:p>
    <w:p>
      <w:r>
        <w:t xml:space="preserve">Amy otti puoli päivää vapaata töistä.</w:t>
      </w:r>
    </w:p>
    <w:p>
      <w:r>
        <w:rPr>
          <w:b/>
        </w:rPr>
        <w:t xml:space="preserve">Esimerkki 1.2305</w:t>
      </w:r>
    </w:p>
    <w:p>
      <w:r>
        <w:t xml:space="preserve">Keskellä: Tarvitsin rahaa, mutta en tiennyt miten pyytää. Loppu: Emme puhuneet koko päivään.</w:t>
      </w:r>
    </w:p>
    <w:p>
      <w:r>
        <w:rPr>
          <w:b/>
        </w:rPr>
        <w:t xml:space="preserve">Tulos</w:t>
      </w:r>
    </w:p>
    <w:p>
      <w:r>
        <w:t xml:space="preserve">Äitini lainasi minulta 100 dollaria ja lupasi maksaa ne pian takaisin.</w:t>
      </w:r>
    </w:p>
    <w:p>
      <w:r>
        <w:rPr>
          <w:b/>
        </w:rPr>
        <w:t xml:space="preserve">Esimerkki 1.2306</w:t>
      </w:r>
    </w:p>
    <w:p>
      <w:r>
        <w:t xml:space="preserve">Keskellä: He näyttivät onnellisilta, mutta heillä oli monia ongelmia. Loppu: Alle viikko juhlien jälkeen Lilyn isä haki avioeroa.</w:t>
      </w:r>
    </w:p>
    <w:p>
      <w:r>
        <w:rPr>
          <w:b/>
        </w:rPr>
        <w:t xml:space="preserve">Tulos</w:t>
      </w:r>
    </w:p>
    <w:p>
      <w:r>
        <w:t xml:space="preserve">Lilyn vanhemmat viettivät 20-vuotishääpäiväänsä.</w:t>
      </w:r>
    </w:p>
    <w:p>
      <w:r>
        <w:rPr>
          <w:b/>
        </w:rPr>
        <w:t xml:space="preserve">Esimerkki 1.2307</w:t>
      </w:r>
    </w:p>
    <w:p>
      <w:r>
        <w:t xml:space="preserve">Keskellä: Niinpä hän harjoitteli ja harjoitteli. Loppu: Mutta hän oli vain muutaman sekunnin nopeampi.</w:t>
      </w:r>
    </w:p>
    <w:p>
      <w:r>
        <w:rPr>
          <w:b/>
        </w:rPr>
        <w:t xml:space="preserve">Tulos</w:t>
      </w:r>
    </w:p>
    <w:p>
      <w:r>
        <w:t xml:space="preserve">Omar oli pettynyt siihen, miten hitaasti hän pystyi juoksemaan mailin.</w:t>
      </w:r>
    </w:p>
    <w:p>
      <w:r>
        <w:rPr>
          <w:b/>
        </w:rPr>
        <w:t xml:space="preserve">Esimerkki 1.2308</w:t>
      </w:r>
    </w:p>
    <w:p>
      <w:r>
        <w:t xml:space="preserve">Keskellä: En noudattanut hänen neuvojaan, ja jouduin lopulta ottamaan kolme paikkausta. Loppu: Olisi pitänyt kuunnella äitiä.</w:t>
      </w:r>
    </w:p>
    <w:p>
      <w:r>
        <w:rPr>
          <w:b/>
        </w:rPr>
        <w:t xml:space="preserve">Tulos</w:t>
      </w:r>
    </w:p>
    <w:p>
      <w:r>
        <w:t xml:space="preserve">Äitini käski minua aina harjaamaan hampaat.</w:t>
      </w:r>
    </w:p>
    <w:p>
      <w:r>
        <w:rPr>
          <w:b/>
        </w:rPr>
        <w:t xml:space="preserve">Esimerkki 1.2309</w:t>
      </w:r>
    </w:p>
    <w:p>
      <w:r>
        <w:t xml:space="preserve">Keskellä: Opin säännöt perheeni avulla. Loppu: Perheeni pelasi lautapeliä kanssani ja meillä oli hauskaa.</w:t>
      </w:r>
    </w:p>
    <w:p>
      <w:r>
        <w:rPr>
          <w:b/>
        </w:rPr>
        <w:t xml:space="preserve">Tulos</w:t>
      </w:r>
    </w:p>
    <w:p>
      <w:r>
        <w:t xml:space="preserve">Sain syntymäpäivälahjaksi hyvin monimutkaisen lautapelin.</w:t>
      </w:r>
    </w:p>
    <w:p>
      <w:r>
        <w:rPr>
          <w:b/>
        </w:rPr>
        <w:t xml:space="preserve">Esimerkki 1.2310</w:t>
      </w:r>
    </w:p>
    <w:p>
      <w:r>
        <w:t xml:space="preserve">Keskellä: Hän näki vaatteita, joita hän rakasti niin paljon. Loppu: Sally osti vaatteita 600 dollarin edestä.</w:t>
      </w:r>
    </w:p>
    <w:p>
      <w:r>
        <w:rPr>
          <w:b/>
        </w:rPr>
        <w:t xml:space="preserve">Tulos</w:t>
      </w:r>
    </w:p>
    <w:p>
      <w:r>
        <w:t xml:space="preserve">Sally osallistui ostoskilpailuun.</w:t>
      </w:r>
    </w:p>
    <w:p>
      <w:r>
        <w:rPr>
          <w:b/>
        </w:rPr>
        <w:t xml:space="preserve">Esimerkki 1.2311</w:t>
      </w:r>
    </w:p>
    <w:p>
      <w:r>
        <w:t xml:space="preserve">Keskellä: Jim lepäsi ja otti lääkettä. Loppu: Jim voi paljon paremmin, kun hän oli levännyt ja ottanut lääkkeensä.</w:t>
      </w:r>
    </w:p>
    <w:p>
      <w:r>
        <w:rPr>
          <w:b/>
        </w:rPr>
        <w:t xml:space="preserve">Tulos</w:t>
      </w:r>
    </w:p>
    <w:p>
      <w:r>
        <w:t xml:space="preserve">Jimillä oli kuumetta ja hän tunsi itsensä hyvin heikoksi.</w:t>
      </w:r>
    </w:p>
    <w:p>
      <w:r>
        <w:rPr>
          <w:b/>
        </w:rPr>
        <w:t xml:space="preserve">Esimerkki 1.2312</w:t>
      </w:r>
    </w:p>
    <w:p>
      <w:r>
        <w:t xml:space="preserve">Keskellä: Sally oli minua isompi. Loppu: Heti kun sain heidät kiinni, pakenin hätäisesti!</w:t>
      </w:r>
    </w:p>
    <w:p>
      <w:r>
        <w:rPr>
          <w:b/>
        </w:rPr>
        <w:t xml:space="preserve">Tulos</w:t>
      </w:r>
    </w:p>
    <w:p>
      <w:r>
        <w:t xml:space="preserve">Sally oli varastanut palloni eikä palauttanut niitä.</w:t>
      </w:r>
    </w:p>
    <w:p>
      <w:r>
        <w:rPr>
          <w:b/>
        </w:rPr>
        <w:t xml:space="preserve">Esimerkki 1.2313</w:t>
      </w:r>
    </w:p>
    <w:p>
      <w:r>
        <w:t xml:space="preserve">Keskellä: Tomilla oli hauskaa Las Vegasissa. Loppu: Tom vaalii Las Vegasissa saamiaan kokemuksia.</w:t>
      </w:r>
    </w:p>
    <w:p>
      <w:r>
        <w:rPr>
          <w:b/>
        </w:rPr>
        <w:t xml:space="preserve">Tulos</w:t>
      </w:r>
    </w:p>
    <w:p>
      <w:r>
        <w:t xml:space="preserve">Tom kävi lomalla Las Vegasissa.</w:t>
      </w:r>
    </w:p>
    <w:p>
      <w:r>
        <w:rPr>
          <w:b/>
        </w:rPr>
        <w:t xml:space="preserve">Esimerkki 1.2314</w:t>
      </w:r>
    </w:p>
    <w:p>
      <w:r>
        <w:t xml:space="preserve">Keskellä: Se näyttää toiminnalta, mutta oli graafinen kauhu. Loppu: Valitettavasti puolivälissä hän oli niin peloissaan, että lähti pois.</w:t>
      </w:r>
    </w:p>
    <w:p>
      <w:r>
        <w:rPr>
          <w:b/>
        </w:rPr>
        <w:t xml:space="preserve">Tulos</w:t>
      </w:r>
    </w:p>
    <w:p>
      <w:r>
        <w:t xml:space="preserve">Miranda ja hänen poikaystävänsä olivat katsomassa elokuvaa.</w:t>
      </w:r>
    </w:p>
    <w:p>
      <w:r>
        <w:rPr>
          <w:b/>
        </w:rPr>
        <w:t xml:space="preserve">Esimerkki 1.2315</w:t>
      </w:r>
    </w:p>
    <w:p>
      <w:r>
        <w:t xml:space="preserve">Keskellä: Poikaystäväni kadotti autonsa avaimen jonnekin rannalle. Loppu: Kun palasimme autolle, emme saaneet hälytintä pois päältä.</w:t>
      </w:r>
    </w:p>
    <w:p>
      <w:r>
        <w:rPr>
          <w:b/>
        </w:rPr>
        <w:t xml:space="preserve">Tulos</w:t>
      </w:r>
    </w:p>
    <w:p>
      <w:r>
        <w:t xml:space="preserve">Kävelimme poikaystäväni kanssa rannalla.</w:t>
      </w:r>
    </w:p>
    <w:p>
      <w:r>
        <w:rPr>
          <w:b/>
        </w:rPr>
        <w:t xml:space="preserve">Esimerkki 1.2316</w:t>
      </w:r>
    </w:p>
    <w:p>
      <w:r>
        <w:t xml:space="preserve">Keskellä: Eräs mies tuli eräänä päivänä leikkaukseen. Loppu: Hän kieltäytyi leikkaamasta miehen hiuksia miehen pahanhajuisen hengityksen vuoksi.</w:t>
      </w:r>
    </w:p>
    <w:p>
      <w:r>
        <w:rPr>
          <w:b/>
        </w:rPr>
        <w:t xml:space="preserve">Tulos</w:t>
      </w:r>
    </w:p>
    <w:p>
      <w:r>
        <w:t xml:space="preserve">Heather työskentelee paikallisessa kauneushoitolassa.</w:t>
      </w:r>
    </w:p>
    <w:p>
      <w:r>
        <w:rPr>
          <w:b/>
        </w:rPr>
        <w:t xml:space="preserve">Esimerkki 1.2317</w:t>
      </w:r>
    </w:p>
    <w:p>
      <w:r>
        <w:t xml:space="preserve">Keskellä: Matt päätti eräänä päivänä kokeilla jalkapalloa. Loppu: Matt teki touchdownin viime hetkellä.</w:t>
      </w:r>
    </w:p>
    <w:p>
      <w:r>
        <w:rPr>
          <w:b/>
        </w:rPr>
        <w:t xml:space="preserve">Tulos</w:t>
      </w:r>
    </w:p>
    <w:p>
      <w:r>
        <w:t xml:space="preserve">Matt alkoi pelata baseballia seitsemänvuotiaana.</w:t>
      </w:r>
    </w:p>
    <w:p>
      <w:r>
        <w:rPr>
          <w:b/>
        </w:rPr>
        <w:t xml:space="preserve">Esimerkki 1.2318</w:t>
      </w:r>
    </w:p>
    <w:p>
      <w:r>
        <w:t xml:space="preserve">Keskellä: Laatikossa ei ollut suklaadonitseja. Loppu: Simon ei pitänyt muista mauista, joten hän ei saanut donitsia.</w:t>
      </w:r>
    </w:p>
    <w:p>
      <w:r>
        <w:rPr>
          <w:b/>
        </w:rPr>
        <w:t xml:space="preserve">Tulos</w:t>
      </w:r>
    </w:p>
    <w:p>
      <w:r>
        <w:t xml:space="preserve">Simonin pomo laittoi taukohuoneeseen tusinan donitseja työntekijöilleen.</w:t>
      </w:r>
    </w:p>
    <w:p>
      <w:r>
        <w:rPr>
          <w:b/>
        </w:rPr>
        <w:t xml:space="preserve">Esimerkki 1.2319</w:t>
      </w:r>
    </w:p>
    <w:p>
      <w:r>
        <w:t xml:space="preserve">Keskellä: Todd luuli nähneensä miehen miekan kanssa. Loppu: Se oli vain veistos, eikä se ollut aito.</w:t>
      </w:r>
    </w:p>
    <w:p>
      <w:r>
        <w:rPr>
          <w:b/>
        </w:rPr>
        <w:t xml:space="preserve">Tulos</w:t>
      </w:r>
    </w:p>
    <w:p>
      <w:r>
        <w:t xml:space="preserve">Todd oli lomalla perheensä kanssa, ja he olivat juuri saapuneet hotelliin.</w:t>
      </w:r>
    </w:p>
    <w:p>
      <w:r>
        <w:rPr>
          <w:b/>
        </w:rPr>
        <w:t xml:space="preserve">Esimerkki 1.2320</w:t>
      </w:r>
    </w:p>
    <w:p>
      <w:r>
        <w:t xml:space="preserve">Keskellä: Ryan rakasti karpalokastiketta, mutta sitä ei ollut jäljellä. Loppu: Ryan varasti sen veljensä lautaselta ja söi sen.</w:t>
      </w:r>
    </w:p>
    <w:p>
      <w:r>
        <w:rPr>
          <w:b/>
        </w:rPr>
        <w:t xml:space="preserve">Tulos</w:t>
      </w:r>
    </w:p>
    <w:p>
      <w:r>
        <w:t xml:space="preserve">Kiitospäivä oli Ryanin lempiloma.</w:t>
      </w:r>
    </w:p>
    <w:p>
      <w:r>
        <w:rPr>
          <w:b/>
        </w:rPr>
        <w:t xml:space="preserve">Esimerkki 1.2321</w:t>
      </w:r>
    </w:p>
    <w:p>
      <w:r>
        <w:t xml:space="preserve">Keskellä: Lisa osti uuden kannettavan tietokoneen Best Buyista. Loppu: Hän oli kiitollinen siitä, että osti sen.</w:t>
      </w:r>
    </w:p>
    <w:p>
      <w:r>
        <w:rPr>
          <w:b/>
        </w:rPr>
        <w:t xml:space="preserve">Tulos</w:t>
      </w:r>
    </w:p>
    <w:p>
      <w:r>
        <w:t xml:space="preserve">Lisa kävi eilen ostamassa kannettavan tietokoneen.</w:t>
      </w:r>
    </w:p>
    <w:p>
      <w:r>
        <w:rPr>
          <w:b/>
        </w:rPr>
        <w:t xml:space="preserve">Esimerkki 1.2322</w:t>
      </w:r>
    </w:p>
    <w:p>
      <w:r>
        <w:t xml:space="preserve">Keskellä: Loppu: Tom oli varma, että hänen peittämätön päänsä oli syy siihen, että c. Lopetus: Tom rakasti uutta pipoaan.</w:t>
      </w:r>
    </w:p>
    <w:p>
      <w:r>
        <w:rPr>
          <w:b/>
        </w:rPr>
        <w:t xml:space="preserve">Tulos</w:t>
      </w:r>
    </w:p>
    <w:p>
      <w:r>
        <w:t xml:space="preserve">Tomilla oli yöllä kylmä.</w:t>
      </w:r>
    </w:p>
    <w:p>
      <w:r>
        <w:rPr>
          <w:b/>
        </w:rPr>
        <w:t xml:space="preserve">Esimerkki 1.2323</w:t>
      </w:r>
    </w:p>
    <w:p>
      <w:r>
        <w:t xml:space="preserve">Keskellä: Dan alkoi leikkiä kirjoilla. Loppu: Dan tiesi joutuvansa suuriin vaikeuksiin kirjan heittämisestä.</w:t>
      </w:r>
    </w:p>
    <w:p>
      <w:r>
        <w:rPr>
          <w:b/>
        </w:rPr>
        <w:t xml:space="preserve">Tulos</w:t>
      </w:r>
    </w:p>
    <w:p>
      <w:r>
        <w:t xml:space="preserve">Danin luokka oli koulun kirjastossa.</w:t>
      </w:r>
    </w:p>
    <w:p>
      <w:r>
        <w:rPr>
          <w:b/>
        </w:rPr>
        <w:t xml:space="preserve">Esimerkki 1.2324</w:t>
      </w:r>
    </w:p>
    <w:p>
      <w:r>
        <w:t xml:space="preserve">Keskellä: Hän uskalsi pyytää miestä ulos. Loppu: Mies suostuu treffeille.</w:t>
      </w:r>
    </w:p>
    <w:p>
      <w:r>
        <w:rPr>
          <w:b/>
        </w:rPr>
        <w:t xml:space="preserve">Tulos</w:t>
      </w:r>
    </w:p>
    <w:p>
      <w:r>
        <w:t xml:space="preserve">Cheyenne pitää pojasta.</w:t>
      </w:r>
    </w:p>
    <w:p>
      <w:r>
        <w:rPr>
          <w:b/>
        </w:rPr>
        <w:t xml:space="preserve">Esimerkki 1.2325</w:t>
      </w:r>
    </w:p>
    <w:p>
      <w:r>
        <w:t xml:space="preserve">Keskellä: Alice oli järkyttynyt siitä, että hänen siskonsa käytti hänen mukiaan. Loppu: Alice säilytti siitä lähtien arvokasta mukiaan huoneessaan.</w:t>
      </w:r>
    </w:p>
    <w:p>
      <w:r>
        <w:rPr>
          <w:b/>
        </w:rPr>
        <w:t xml:space="preserve">Tulos</w:t>
      </w:r>
    </w:p>
    <w:p>
      <w:r>
        <w:t xml:space="preserve">Alice oli hyvin tarkka kahvimukistaan.</w:t>
      </w:r>
    </w:p>
    <w:p>
      <w:r>
        <w:rPr>
          <w:b/>
        </w:rPr>
        <w:t xml:space="preserve">Esimerkki 1.2326</w:t>
      </w:r>
    </w:p>
    <w:p>
      <w:r>
        <w:t xml:space="preserve">Keskellä: Jamesilla ja Dominicilla oli koko iltapäivän paha mieli. Loppu: Heidän äitinsä päätti, että heidän oli aika mennä takaisin nukkumaan.</w:t>
      </w:r>
    </w:p>
    <w:p>
      <w:r>
        <w:rPr>
          <w:b/>
        </w:rPr>
        <w:t xml:space="preserve">Tulos</w:t>
      </w:r>
    </w:p>
    <w:p>
      <w:r>
        <w:t xml:space="preserve">James ja Dominic heräsivät huonolla tuulella.</w:t>
      </w:r>
    </w:p>
    <w:p>
      <w:r>
        <w:rPr>
          <w:b/>
        </w:rPr>
        <w:t xml:space="preserve">Esimerkki 1.2327</w:t>
      </w:r>
    </w:p>
    <w:p>
      <w:r>
        <w:t xml:space="preserve">Keskellä: Me katsoimme pelottavan elokuvan. Loppu: Minun oli vaikea nukahtaa sinä yönä.</w:t>
      </w:r>
    </w:p>
    <w:p>
      <w:r>
        <w:rPr>
          <w:b/>
        </w:rPr>
        <w:t xml:space="preserve">Tulos</w:t>
      </w:r>
    </w:p>
    <w:p>
      <w:r>
        <w:t xml:space="preserve">Päätin vuokrata elokuvan, kun ystävät tulivat eilen illalla kylään.</w:t>
      </w:r>
    </w:p>
    <w:p>
      <w:r>
        <w:rPr>
          <w:b/>
        </w:rPr>
        <w:t xml:space="preserve">Esimerkki 1.2328</w:t>
      </w:r>
    </w:p>
    <w:p>
      <w:r>
        <w:t xml:space="preserve">Keskellä: Lilylle äiti teki prinsessapuvun. Loppu: Lily kiitti äitiään ja laittoi sitten tiaran päähänsä.</w:t>
      </w:r>
    </w:p>
    <w:p>
      <w:r>
        <w:rPr>
          <w:b/>
        </w:rPr>
        <w:t xml:space="preserve">Tulos</w:t>
      </w:r>
    </w:p>
    <w:p>
      <w:r>
        <w:t xml:space="preserve">Lily valmistautui halloweeniin.</w:t>
      </w:r>
    </w:p>
    <w:p>
      <w:r>
        <w:rPr>
          <w:b/>
        </w:rPr>
        <w:t xml:space="preserve">Esimerkki 1.2329</w:t>
      </w:r>
    </w:p>
    <w:p>
      <w:r>
        <w:t xml:space="preserve">Keskellä: Ashley löysi auton, jonka hän halusi ostaa. Loppu: Se oli hieman hänen budjettinsa ulkopuolella, mutta hänen isänsä tarjoutui auttamaan häntä maksamaan.</w:t>
      </w:r>
    </w:p>
    <w:p>
      <w:r>
        <w:rPr>
          <w:b/>
        </w:rPr>
        <w:t xml:space="preserve">Tulos</w:t>
      </w:r>
    </w:p>
    <w:p>
      <w:r>
        <w:t xml:space="preserve">Ashley oli säästänyt rahaa koko kesän.</w:t>
      </w:r>
    </w:p>
    <w:p>
      <w:r>
        <w:rPr>
          <w:b/>
        </w:rPr>
        <w:t xml:space="preserve">Esimerkki 1.2330</w:t>
      </w:r>
    </w:p>
    <w:p>
      <w:r>
        <w:t xml:space="preserve">Keskellä: Kaaduin useita kertoja oppitunnin aikana. Loppu: Onneksi olin kunnossa.</w:t>
      </w:r>
    </w:p>
    <w:p>
      <w:r>
        <w:rPr>
          <w:b/>
        </w:rPr>
        <w:t xml:space="preserve">Tulos</w:t>
      </w:r>
    </w:p>
    <w:p>
      <w:r>
        <w:t xml:space="preserve">Eilen minulla oli ensimmäinen luistelutunti.</w:t>
      </w:r>
    </w:p>
    <w:p>
      <w:r>
        <w:rPr>
          <w:b/>
        </w:rPr>
        <w:t xml:space="preserve">Esimerkki 1.2331</w:t>
      </w:r>
    </w:p>
    <w:p>
      <w:r>
        <w:t xml:space="preserve">Keskellä: Hän toi ne miehen luo ja huomasi miehen huijaavan. Loppu: Gloria haki pian sen jälkeen avioeroa.</w:t>
      </w:r>
    </w:p>
    <w:p>
      <w:r>
        <w:rPr>
          <w:b/>
        </w:rPr>
        <w:t xml:space="preserve">Tulos</w:t>
      </w:r>
    </w:p>
    <w:p>
      <w:r>
        <w:t xml:space="preserve">Gloria halusi ostaa kukkia miehelleen.</w:t>
      </w:r>
    </w:p>
    <w:p>
      <w:r>
        <w:rPr>
          <w:b/>
        </w:rPr>
        <w:t xml:space="preserve">Esimerkki 1.2332</w:t>
      </w:r>
    </w:p>
    <w:p>
      <w:r>
        <w:t xml:space="preserve">Keskimmäinen: Hänen äitinsä löysi hänelle toisen luokan. Loppu: Alex pystyi keskittymään uusiin, mielenkiintoisempiin koulutehtäviinsä.</w:t>
      </w:r>
    </w:p>
    <w:p>
      <w:r>
        <w:rPr>
          <w:b/>
        </w:rPr>
        <w:t xml:space="preserve">Tulos</w:t>
      </w:r>
    </w:p>
    <w:p>
      <w:r>
        <w:t xml:space="preserve">Alex ei pystynyt keskittymään koulutyöhön.</w:t>
      </w:r>
    </w:p>
    <w:p>
      <w:r>
        <w:rPr>
          <w:b/>
        </w:rPr>
        <w:t xml:space="preserve">Esimerkki 1.2333</w:t>
      </w:r>
    </w:p>
    <w:p>
      <w:r>
        <w:t xml:space="preserve">Keskimmäinen: Hän melkein putosi jyrkänteeltä. Loppu: Kiipeilyvarusteet otettiin aina mukaan tuleville reissuille.</w:t>
      </w:r>
    </w:p>
    <w:p>
      <w:r>
        <w:rPr>
          <w:b/>
        </w:rPr>
        <w:t xml:space="preserve">Tulos</w:t>
      </w:r>
    </w:p>
    <w:p>
      <w:r>
        <w:t xml:space="preserve">Mies oli patikoimassa jyrkkää mäkeä.</w:t>
      </w:r>
    </w:p>
    <w:p>
      <w:r>
        <w:rPr>
          <w:b/>
        </w:rPr>
        <w:t xml:space="preserve">Esimerkki 1.2334</w:t>
      </w:r>
    </w:p>
    <w:p>
      <w:r>
        <w:t xml:space="preserve">Keskellä: Meille valitettiin, että lapset leikkivät ruohikolla. Loppu: Johtaja perääntyi ja antoi lasten jäädä nurmikolle.</w:t>
      </w:r>
    </w:p>
    <w:p>
      <w:r>
        <w:rPr>
          <w:b/>
        </w:rPr>
        <w:t xml:space="preserve">Tulos</w:t>
      </w:r>
    </w:p>
    <w:p>
      <w:r>
        <w:t xml:space="preserve">Asuimme kerrostaloasunnossa Brightonissa, MA:ssa.</w:t>
      </w:r>
    </w:p>
    <w:p>
      <w:r>
        <w:rPr>
          <w:b/>
        </w:rPr>
        <w:t xml:space="preserve">Esimerkki 1.2335</w:t>
      </w:r>
    </w:p>
    <w:p>
      <w:r>
        <w:t xml:space="preserve">Keskellä: Tim loukkaantui pahasti. Loppu: Tim lähti kentältä eikä koskaan palannut takaisin.</w:t>
      </w:r>
    </w:p>
    <w:p>
      <w:r>
        <w:rPr>
          <w:b/>
        </w:rPr>
        <w:t xml:space="preserve">Tulos</w:t>
      </w:r>
    </w:p>
    <w:p>
      <w:r>
        <w:t xml:space="preserve">Tim pelasi palloa.</w:t>
      </w:r>
    </w:p>
    <w:p>
      <w:r>
        <w:rPr>
          <w:b/>
        </w:rPr>
        <w:t xml:space="preserve">Esimerkki 1.2336</w:t>
      </w:r>
    </w:p>
    <w:p>
      <w:r>
        <w:t xml:space="preserve">Keskimmäinen: Hän päätti, että hänen oli päästävä pois ja rentouduttava. Loppu: Hän vietti viikonlopun isovanhempiensa luona.</w:t>
      </w:r>
    </w:p>
    <w:p>
      <w:r>
        <w:rPr>
          <w:b/>
        </w:rPr>
        <w:t xml:space="preserve">Tulos</w:t>
      </w:r>
    </w:p>
    <w:p>
      <w:r>
        <w:t xml:space="preserve">Tim oli niin stressaantunut työstään.</w:t>
      </w:r>
    </w:p>
    <w:p>
      <w:r>
        <w:rPr>
          <w:b/>
        </w:rPr>
        <w:t xml:space="preserve">Esimerkki 1.2337</w:t>
      </w:r>
    </w:p>
    <w:p>
      <w:r>
        <w:t xml:space="preserve">Keskellä: Kävin hammaslääkärissä poistattamassa ne. Loppu: Olin kipeä muutaman päivän, mutta selvisin siitä.</w:t>
      </w:r>
    </w:p>
    <w:p>
      <w:r>
        <w:rPr>
          <w:b/>
        </w:rPr>
        <w:t xml:space="preserve">Tulos</w:t>
      </w:r>
    </w:p>
    <w:p>
      <w:r>
        <w:t xml:space="preserve">Kun olin 23-vuotias, minulle kerrottiin, että viisaudenhampaani oli poistettava.</w:t>
      </w:r>
    </w:p>
    <w:p>
      <w:r>
        <w:rPr>
          <w:b/>
        </w:rPr>
        <w:t xml:space="preserve">Esimerkki 1.2338</w:t>
      </w:r>
    </w:p>
    <w:p>
      <w:r>
        <w:t xml:space="preserve">Keskellä: Ramon teki todella kovasti töitä. Loppu: Hän sai muiden alokkaiden kunnioituksen.</w:t>
      </w:r>
    </w:p>
    <w:p>
      <w:r>
        <w:rPr>
          <w:b/>
        </w:rPr>
        <w:t xml:space="preserve">Tulos</w:t>
      </w:r>
    </w:p>
    <w:p>
      <w:r>
        <w:t xml:space="preserve">Ramon oli juuri liittynyt poliisikouluun.</w:t>
      </w:r>
    </w:p>
    <w:p>
      <w:r>
        <w:rPr>
          <w:b/>
        </w:rPr>
        <w:t xml:space="preserve">Esimerkki 1.2339</w:t>
      </w:r>
    </w:p>
    <w:p>
      <w:r>
        <w:t xml:space="preserve">Keskellä: Hän oli tekemässä tutkielmaa ja kaatoi kokaiinia kannettavalle tietokoneelleen, jolloin se meni pilalle. Loppu: Hän ei enää koskaan laittanut kokista läppärin lähelle.</w:t>
      </w:r>
    </w:p>
    <w:p>
      <w:r>
        <w:rPr>
          <w:b/>
        </w:rPr>
        <w:t xml:space="preserve">Tulos</w:t>
      </w:r>
    </w:p>
    <w:p>
      <w:r>
        <w:t xml:space="preserve">Tyttäreni meni Boston Collegeen vuonna 2003.</w:t>
      </w:r>
    </w:p>
    <w:p>
      <w:r>
        <w:rPr>
          <w:b/>
        </w:rPr>
        <w:t xml:space="preserve">Esimerkki 1.2340</w:t>
      </w:r>
    </w:p>
    <w:p>
      <w:r>
        <w:t xml:space="preserve">Keskellä: Tara etsi pitkään ja hartaasti uutta työtä. Loppu: Tara arvostaa nyt todella uutta työtään.</w:t>
      </w:r>
    </w:p>
    <w:p>
      <w:r>
        <w:rPr>
          <w:b/>
        </w:rPr>
        <w:t xml:space="preserve">Tulos</w:t>
      </w:r>
    </w:p>
    <w:p>
      <w:r>
        <w:t xml:space="preserve">Taralla oli ongelmia uuden työpaikan löytämisessä.</w:t>
      </w:r>
    </w:p>
    <w:p>
      <w:r>
        <w:rPr>
          <w:b/>
        </w:rPr>
        <w:t xml:space="preserve">Esimerkki 1.2341</w:t>
      </w:r>
    </w:p>
    <w:p>
      <w:r>
        <w:t xml:space="preserve">Keskellä: Anna oli aivan innoissaan uutisista eikä voinut olla hymyilemättä. Loppu: Pian Anna sai kuuluisan raskaushehkun!</w:t>
      </w:r>
    </w:p>
    <w:p>
      <w:r>
        <w:rPr>
          <w:b/>
        </w:rPr>
        <w:t xml:space="preserve">Tulos</w:t>
      </w:r>
    </w:p>
    <w:p>
      <w:r>
        <w:t xml:space="preserve">Anna odotti ensimmäistä lastaan.</w:t>
      </w:r>
    </w:p>
    <w:p>
      <w:r>
        <w:rPr>
          <w:b/>
        </w:rPr>
        <w:t xml:space="preserve">Esimerkki 1.2342</w:t>
      </w:r>
    </w:p>
    <w:p>
      <w:r>
        <w:t xml:space="preserve">Keskellä: joku päätti tutkia häntä. Loppu: Hän auttoi tytön varovasti istumaan ja kutsui lääkärin paikalle.</w:t>
      </w:r>
    </w:p>
    <w:p>
      <w:r>
        <w:rPr>
          <w:b/>
        </w:rPr>
        <w:t xml:space="preserve">Tulos</w:t>
      </w:r>
    </w:p>
    <w:p>
      <w:r>
        <w:t xml:space="preserve">Hän astui ulos Tilt-a-Whirlistä huimaantuneena ja pahoinvoivana.</w:t>
      </w:r>
    </w:p>
    <w:p>
      <w:r>
        <w:rPr>
          <w:b/>
        </w:rPr>
        <w:t xml:space="preserve">Esimerkki 1.2343</w:t>
      </w:r>
    </w:p>
    <w:p>
      <w:r>
        <w:t xml:space="preserve">Keskellä: Joan meni lääkäriin saadakseen apua. Loppu: Joanin pitäisi pystyä aloittamaan hoidot muutaman viikon kuluttua.</w:t>
      </w:r>
    </w:p>
    <w:p>
      <w:r>
        <w:rPr>
          <w:b/>
        </w:rPr>
        <w:t xml:space="preserve">Tulos</w:t>
      </w:r>
    </w:p>
    <w:p>
      <w:r>
        <w:t xml:space="preserve">Joan halusi epätoivoisesti saada lapsen.</w:t>
      </w:r>
    </w:p>
    <w:p>
      <w:r>
        <w:rPr>
          <w:b/>
        </w:rPr>
        <w:t xml:space="preserve">Esimerkki 1.2344</w:t>
      </w:r>
    </w:p>
    <w:p>
      <w:r>
        <w:t xml:space="preserve">Keskellä: Elizabeth etsi ilmoituksia netistä ja löysi koiranpennun. Loppu: Elizabeth haki sen, ja se oli heti rakastunut, ja he menivät kotiin.</w:t>
      </w:r>
    </w:p>
    <w:p>
      <w:r>
        <w:rPr>
          <w:b/>
        </w:rPr>
        <w:t xml:space="preserve">Tulos</w:t>
      </w:r>
    </w:p>
    <w:p>
      <w:r>
        <w:t xml:space="preserve">Elizabeth halusi koiranpennun.</w:t>
      </w:r>
    </w:p>
    <w:p>
      <w:r>
        <w:rPr>
          <w:b/>
        </w:rPr>
        <w:t xml:space="preserve">Esimerkki 1.2345</w:t>
      </w:r>
    </w:p>
    <w:p>
      <w:r>
        <w:t xml:space="preserve">Keskimmäinen: Harry tarvitsi todella päivän vapaata. Loppu: Harry päätti mennä kotiin ja puhdistaa ne.</w:t>
      </w:r>
    </w:p>
    <w:p>
      <w:r>
        <w:rPr>
          <w:b/>
        </w:rPr>
        <w:t xml:space="preserve">Tulos</w:t>
      </w:r>
    </w:p>
    <w:p>
      <w:r>
        <w:t xml:space="preserve">Harry Henry päätti ottaa vapaapäivän töistä ja lähteä kalastamaan.</w:t>
      </w:r>
    </w:p>
    <w:p>
      <w:r>
        <w:rPr>
          <w:b/>
        </w:rPr>
        <w:t xml:space="preserve">Esimerkki 1.2346</w:t>
      </w:r>
    </w:p>
    <w:p>
      <w:r>
        <w:t xml:space="preserve">Keskellä: Kun oli aika lähteä, Quinn tajusi kaipaavansa perhettään. Loppu: Hän päätti jäädä Minnesotaan.</w:t>
      </w:r>
    </w:p>
    <w:p>
      <w:r>
        <w:rPr>
          <w:b/>
        </w:rPr>
        <w:t xml:space="preserve">Tulos</w:t>
      </w:r>
    </w:p>
    <w:p>
      <w:r>
        <w:t xml:space="preserve">Quinn oli todella innoissaan uudesta työpaikasta.</w:t>
      </w:r>
    </w:p>
    <w:p>
      <w:r>
        <w:rPr>
          <w:b/>
        </w:rPr>
        <w:t xml:space="preserve">Esimerkki 1.2347</w:t>
      </w:r>
    </w:p>
    <w:p>
      <w:r>
        <w:t xml:space="preserve">Keskellä: Kunnes Tracy tapasi Dougin. Loppu: Tracy oli onnellinen Dougin kanssa.</w:t>
      </w:r>
    </w:p>
    <w:p>
      <w:r>
        <w:rPr>
          <w:b/>
        </w:rPr>
        <w:t xml:space="preserve">Tulos</w:t>
      </w:r>
    </w:p>
    <w:p>
      <w:r>
        <w:t xml:space="preserve">Tracy ei koskaan uskonut avioliittoon.</w:t>
      </w:r>
    </w:p>
    <w:p>
      <w:r>
        <w:rPr>
          <w:b/>
        </w:rPr>
        <w:t xml:space="preserve">Esimerkki 1.2348</w:t>
      </w:r>
    </w:p>
    <w:p>
      <w:r>
        <w:t xml:space="preserve">Keskellä: Martin pyysi häntä tanssiaisiin, mutta hän ei vastannut. Loppu: Martin saapui tanssiaisiin, eikä ollut vielä varma, oliko hänellä seuralaista.</w:t>
      </w:r>
    </w:p>
    <w:p>
      <w:r>
        <w:rPr>
          <w:b/>
        </w:rPr>
        <w:t xml:space="preserve">Tulos</w:t>
      </w:r>
    </w:p>
    <w:p>
      <w:r>
        <w:t xml:space="preserve">Martin oli ihastunut Maybellineen.</w:t>
      </w:r>
    </w:p>
    <w:p>
      <w:r>
        <w:rPr>
          <w:b/>
        </w:rPr>
        <w:t xml:space="preserve">Esimerkki 1.2349</w:t>
      </w:r>
    </w:p>
    <w:p>
      <w:r>
        <w:t xml:space="preserve">Keskellä: Myrsky puhkesi yllättäen. Loppu: Lentäjä nousi toiselle puolelle ja jatkoi lentämistä.</w:t>
      </w:r>
    </w:p>
    <w:p>
      <w:r>
        <w:rPr>
          <w:b/>
        </w:rPr>
        <w:t xml:space="preserve">Tulos</w:t>
      </w:r>
    </w:p>
    <w:p>
      <w:r>
        <w:t xml:space="preserve">Lentäjä lensi koneellaan lähes pilvettömällä taivaalla.</w:t>
      </w:r>
    </w:p>
    <w:p>
      <w:r>
        <w:rPr>
          <w:b/>
        </w:rPr>
        <w:t xml:space="preserve">Esimerkki 1.2350</w:t>
      </w:r>
    </w:p>
    <w:p>
      <w:r>
        <w:t xml:space="preserve">Keskellä: Roy löysi opettajan ja alkoi harjoitella paljon. Loppu: Roy oli pian erittäin lahjakas pianisti!</w:t>
      </w:r>
    </w:p>
    <w:p>
      <w:r>
        <w:rPr>
          <w:b/>
        </w:rPr>
        <w:t xml:space="preserve">Tulos</w:t>
      </w:r>
    </w:p>
    <w:p>
      <w:r>
        <w:t xml:space="preserve">Roy peri pianon.</w:t>
      </w:r>
    </w:p>
    <w:p>
      <w:r>
        <w:rPr>
          <w:b/>
        </w:rPr>
        <w:t xml:space="preserve">Esimerkki 1.2351</w:t>
      </w:r>
    </w:p>
    <w:p>
      <w:r>
        <w:t xml:space="preserve">Keskellä: Kun saavuimme kauppaan, tajusimme molemmat, että jätimme rahamme kotiin. Loppu: Menimme kotiin ostamatta mitään.</w:t>
      </w:r>
    </w:p>
    <w:p>
      <w:r>
        <w:rPr>
          <w:b/>
        </w:rPr>
        <w:t xml:space="preserve">Tulos</w:t>
      </w:r>
    </w:p>
    <w:p>
      <w:r>
        <w:t xml:space="preserve">Eilen anoppi soitti ja halusi lähteä johonkin kauppaan.</w:t>
      </w:r>
    </w:p>
    <w:p>
      <w:r>
        <w:rPr>
          <w:b/>
        </w:rPr>
        <w:t xml:space="preserve">Esimerkki 1.2352</w:t>
      </w:r>
    </w:p>
    <w:p>
      <w:r>
        <w:t xml:space="preserve">Keskellä: Sue ei noudattanut reseptiä. Loppu: Suen kakku maistui kamalalta.</w:t>
      </w:r>
    </w:p>
    <w:p>
      <w:r>
        <w:rPr>
          <w:b/>
        </w:rPr>
        <w:t xml:space="preserve">Tulos</w:t>
      </w:r>
    </w:p>
    <w:p>
      <w:r>
        <w:t xml:space="preserve">Sue halusi tehdä kakun.</w:t>
      </w:r>
    </w:p>
    <w:p>
      <w:r>
        <w:rPr>
          <w:b/>
        </w:rPr>
        <w:t xml:space="preserve">Esimerkki 1.2353</w:t>
      </w:r>
    </w:p>
    <w:p>
      <w:r>
        <w:t xml:space="preserve">Keskellä: ipad oli myynnissä kaupassa. Loppu: Michelle hymyili kasvoillaan, ipad kädessään.</w:t>
      </w:r>
    </w:p>
    <w:p>
      <w:r>
        <w:rPr>
          <w:b/>
        </w:rPr>
        <w:t xml:space="preserve">Tulos</w:t>
      </w:r>
    </w:p>
    <w:p>
      <w:r>
        <w:t xml:space="preserve">Michelle halusi todella ipadin.</w:t>
      </w:r>
    </w:p>
    <w:p>
      <w:r>
        <w:rPr>
          <w:b/>
        </w:rPr>
        <w:t xml:space="preserve">Esimerkki 1.2354</w:t>
      </w:r>
    </w:p>
    <w:p>
      <w:r>
        <w:t xml:space="preserve">Keskellä: Vauva kasvoi adoptioperheessä. Loppu: Lapsi ei koskaan tuntenut äitiään.</w:t>
      </w:r>
    </w:p>
    <w:p>
      <w:r>
        <w:rPr>
          <w:b/>
        </w:rPr>
        <w:t xml:space="preserve">Tulos</w:t>
      </w:r>
    </w:p>
    <w:p>
      <w:r>
        <w:t xml:space="preserve">Äiti jätti vauvan.</w:t>
      </w:r>
    </w:p>
    <w:p>
      <w:r>
        <w:rPr>
          <w:b/>
        </w:rPr>
        <w:t xml:space="preserve">Esimerkki 1.2355</w:t>
      </w:r>
    </w:p>
    <w:p>
      <w:r>
        <w:t xml:space="preserve">Keskellä: Se on hyvin vaikeaa, vaikka yritän pitää itseni kiireisenä. Loppu: Loppu: Etsin keinoja ajan kuluttamiseen, jotta aika kuluu nopeammin.</w:t>
      </w:r>
    </w:p>
    <w:p>
      <w:r>
        <w:rPr>
          <w:b/>
        </w:rPr>
        <w:t xml:space="preserve">Tulos</w:t>
      </w:r>
    </w:p>
    <w:p>
      <w:r>
        <w:t xml:space="preserve">Olen tällä hetkellä kaukosuhteessa.</w:t>
      </w:r>
    </w:p>
    <w:p>
      <w:r>
        <w:rPr>
          <w:b/>
        </w:rPr>
        <w:t xml:space="preserve">Esimerkki 1.2356</w:t>
      </w:r>
    </w:p>
    <w:p>
      <w:r>
        <w:t xml:space="preserve">Keskellä: Vanhempani veivät minut adoptoimaan koiranpennun syntymäpäivänäni. Loppu: Se nukkui sylissäni kotimatkalla.</w:t>
      </w:r>
    </w:p>
    <w:p>
      <w:r>
        <w:rPr>
          <w:b/>
        </w:rPr>
        <w:t xml:space="preserve">Tulos</w:t>
      </w:r>
    </w:p>
    <w:p>
      <w:r>
        <w:t xml:space="preserve">Kun olin nuori, halusin koiranpennun.</w:t>
      </w:r>
    </w:p>
    <w:p>
      <w:r>
        <w:rPr>
          <w:b/>
        </w:rPr>
        <w:t xml:space="preserve">Esimerkki 1.2357</w:t>
      </w:r>
    </w:p>
    <w:p>
      <w:r>
        <w:t xml:space="preserve">Keskellä: Vanha mies tarjosi Jenniferille sateenvarjon. Loppu: Jennifer otti iloisesti sateenvarjon mieheltä ja käveli hitaammin kotiin.</w:t>
      </w:r>
    </w:p>
    <w:p>
      <w:r>
        <w:rPr>
          <w:b/>
        </w:rPr>
        <w:t xml:space="preserve">Tulos</w:t>
      </w:r>
    </w:p>
    <w:p>
      <w:r>
        <w:t xml:space="preserve">Jennifer käveli eräänä päivänä kotiin collegesta.</w:t>
      </w:r>
    </w:p>
    <w:p>
      <w:r>
        <w:rPr>
          <w:b/>
        </w:rPr>
        <w:t xml:space="preserve">Esimerkki 1.2358</w:t>
      </w:r>
    </w:p>
    <w:p>
      <w:r>
        <w:t xml:space="preserve">Keskellä: Joan tajusi, että muut tarjoilijat kilpailivat parhaista pöydistä. Loppu: Joan päätti, että oli aika alkaa kilpailla muiden tyttöjen tavoin.</w:t>
      </w:r>
    </w:p>
    <w:p>
      <w:r>
        <w:rPr>
          <w:b/>
        </w:rPr>
        <w:t xml:space="preserve">Tulos</w:t>
      </w:r>
    </w:p>
    <w:p>
      <w:r>
        <w:t xml:space="preserve">Joan tarvitsi rahaa ja sai töitä tarjoilijana.</w:t>
      </w:r>
    </w:p>
    <w:p>
      <w:r>
        <w:rPr>
          <w:b/>
        </w:rPr>
        <w:t xml:space="preserve">Esimerkki 1.2359</w:t>
      </w:r>
    </w:p>
    <w:p>
      <w:r>
        <w:t xml:space="preserve">Keskellä: Gina ja hänen perheensä kävivät rannalla joka päivä. Loppu: Ginalla oli niin hauskaa, että hän inhosi lähtöä.</w:t>
      </w:r>
    </w:p>
    <w:p>
      <w:r>
        <w:rPr>
          <w:b/>
        </w:rPr>
        <w:t xml:space="preserve">Tulos</w:t>
      </w:r>
    </w:p>
    <w:p>
      <w:r>
        <w:t xml:space="preserve">Ginan perhe oli matkoilla.</w:t>
      </w:r>
    </w:p>
    <w:p>
      <w:r>
        <w:rPr>
          <w:b/>
        </w:rPr>
        <w:t xml:space="preserve">Esimerkki 1.2360</w:t>
      </w:r>
    </w:p>
    <w:p>
      <w:r>
        <w:t xml:space="preserve">Keskimmäinen: Coca-Cola loppui McDonaldsista. Loppu: Ostin huoltoasemalta Coca-Colaa, jota olin himoinnut.</w:t>
      </w:r>
    </w:p>
    <w:p>
      <w:r>
        <w:rPr>
          <w:b/>
        </w:rPr>
        <w:t xml:space="preserve">Tulos</w:t>
      </w:r>
    </w:p>
    <w:p>
      <w:r>
        <w:t xml:space="preserve">Menin McDonaldsiin hakemaan lempijuomaani.</w:t>
      </w:r>
    </w:p>
    <w:p>
      <w:r>
        <w:rPr>
          <w:b/>
        </w:rPr>
        <w:t xml:space="preserve">Esimerkki 1.2361</w:t>
      </w:r>
    </w:p>
    <w:p>
      <w:r>
        <w:t xml:space="preserve">Keskellä: He viettivät paljon aikaa yhdessä. Loppu: He pelasivat ja rakastivat yhdessä peliä nimeltä kolikkopeli.</w:t>
      </w:r>
    </w:p>
    <w:p>
      <w:r>
        <w:rPr>
          <w:b/>
        </w:rPr>
        <w:t xml:space="preserve">Tulos</w:t>
      </w:r>
    </w:p>
    <w:p>
      <w:r>
        <w:t xml:space="preserve">Bill ja Ted olivat parhaita ystäviä.</w:t>
      </w:r>
    </w:p>
    <w:p>
      <w:r>
        <w:rPr>
          <w:b/>
        </w:rPr>
        <w:t xml:space="preserve">Esimerkki 1.2362</w:t>
      </w:r>
    </w:p>
    <w:p>
      <w:r>
        <w:t xml:space="preserve">Keskellä: Beth kysyi isältään tarkalleen, mitä tämä halusi. Loppu: Beth lupasi rakastaa kaikkea, mitä Beth antaa hänelle, vain Bethin takia.</w:t>
      </w:r>
    </w:p>
    <w:p>
      <w:r>
        <w:rPr>
          <w:b/>
        </w:rPr>
        <w:t xml:space="preserve">Tulos</w:t>
      </w:r>
    </w:p>
    <w:p>
      <w:r>
        <w:t xml:space="preserve">Beth halusi todella hankkia isälleen ihanan syntymäpäivälahjan.</w:t>
      </w:r>
    </w:p>
    <w:p>
      <w:r>
        <w:rPr>
          <w:b/>
        </w:rPr>
        <w:t xml:space="preserve">Esimerkki 1.2363</w:t>
      </w:r>
    </w:p>
    <w:p>
      <w:r>
        <w:t xml:space="preserve">Keskellä: Nate pyysi veljeään auttamaan häntä. Loppu: Yhdessä he saivat lipaston kasaan kunnolla.</w:t>
      </w:r>
    </w:p>
    <w:p>
      <w:r>
        <w:rPr>
          <w:b/>
        </w:rPr>
        <w:t xml:space="preserve">Tulos</w:t>
      </w:r>
    </w:p>
    <w:p>
      <w:r>
        <w:t xml:space="preserve">Nate osti juuri kaupasta uuden lipaston.</w:t>
      </w:r>
    </w:p>
    <w:p>
      <w:r>
        <w:rPr>
          <w:b/>
        </w:rPr>
        <w:t xml:space="preserve">Esimerkki 1.2364</w:t>
      </w:r>
    </w:p>
    <w:p>
      <w:r>
        <w:t xml:space="preserve">Keskellä: Gina oli hyvin huolissaan. Loppu: Gina harkitsi menemistä alas, mutta ei halunnut jäädä kiinni.</w:t>
      </w:r>
    </w:p>
    <w:p>
      <w:r>
        <w:rPr>
          <w:b/>
        </w:rPr>
        <w:t xml:space="preserve">Tulos</w:t>
      </w:r>
    </w:p>
    <w:p>
      <w:r>
        <w:t xml:space="preserve">Ginan teini-ikäinen veli ja isä riitelivät.</w:t>
      </w:r>
    </w:p>
    <w:p>
      <w:r>
        <w:rPr>
          <w:b/>
        </w:rPr>
        <w:t xml:space="preserve">Esimerkki 1.2365</w:t>
      </w:r>
    </w:p>
    <w:p>
      <w:r>
        <w:t xml:space="preserve">Keskellä: Päätimme vaihtaa sen toiseen paikkaan. Loppu: Ystäväni ei kuullut heidän suunnitelmaansa ja päätyi kotiini.</w:t>
      </w:r>
    </w:p>
    <w:p>
      <w:r>
        <w:rPr>
          <w:b/>
        </w:rPr>
        <w:t xml:space="preserve">Tulos</w:t>
      </w:r>
    </w:p>
    <w:p>
      <w:r>
        <w:t xml:space="preserve">Perhe suunnitteli yökyläilyä kotonani.</w:t>
      </w:r>
    </w:p>
    <w:p>
      <w:r>
        <w:rPr>
          <w:b/>
        </w:rPr>
        <w:t xml:space="preserve">Esimerkki 1.2366</w:t>
      </w:r>
    </w:p>
    <w:p>
      <w:r>
        <w:t xml:space="preserve">Keskellä: Ed teki tulta Emman puolesta. Loppu: Emma piti nuotiota hyvin romanttisena.</w:t>
      </w:r>
    </w:p>
    <w:p>
      <w:r>
        <w:rPr>
          <w:b/>
        </w:rPr>
        <w:t xml:space="preserve">Tulos</w:t>
      </w:r>
    </w:p>
    <w:p>
      <w:r>
        <w:t xml:space="preserve">Ed ja Emma olivat telttailemassa.</w:t>
      </w:r>
    </w:p>
    <w:p>
      <w:r>
        <w:rPr>
          <w:b/>
        </w:rPr>
        <w:t xml:space="preserve">Esimerkki 1.2367</w:t>
      </w:r>
    </w:p>
    <w:p>
      <w:r>
        <w:t xml:space="preserve">Keskellä: James rakastui hinausauton kuljettajaan, joka tuli auttamaan häntä. Loppu: James oli kiitollinen rengasrikosta.</w:t>
      </w:r>
    </w:p>
    <w:p>
      <w:r>
        <w:rPr>
          <w:b/>
        </w:rPr>
        <w:t xml:space="preserve">Tulos</w:t>
      </w:r>
    </w:p>
    <w:p>
      <w:r>
        <w:t xml:space="preserve">Jamesin kuorma-auton rengas oli puhjennut.</w:t>
      </w:r>
    </w:p>
    <w:p>
      <w:r>
        <w:rPr>
          <w:b/>
        </w:rPr>
        <w:t xml:space="preserve">Esimerkki 1.2368</w:t>
      </w:r>
    </w:p>
    <w:p>
      <w:r>
        <w:t xml:space="preserve">Keskimmäinen: Hän osti tytölle hienoja koruja. Loppu: Hän oli enemmän kuin vaikuttunut.</w:t>
      </w:r>
    </w:p>
    <w:p>
      <w:r>
        <w:rPr>
          <w:b/>
        </w:rPr>
        <w:t xml:space="preserve">Tulos</w:t>
      </w:r>
    </w:p>
    <w:p>
      <w:r>
        <w:t xml:space="preserve">Rob halusi tehdä vaikutuksen vaimoonsa.</w:t>
      </w:r>
    </w:p>
    <w:p>
      <w:r>
        <w:rPr>
          <w:b/>
        </w:rPr>
        <w:t xml:space="preserve">Esimerkki 1.2369</w:t>
      </w:r>
    </w:p>
    <w:p>
      <w:r>
        <w:t xml:space="preserve">Keskellä: Matt pyysi joukkueen kapteenia katsomaan häntä uimassa ja harkitsemaan hänen ottamistaan joukkueeseen. Loppu: Kapteeni kertoi Mattille, että hän oli tehnyt hienoa työtä!</w:t>
      </w:r>
    </w:p>
    <w:p>
      <w:r>
        <w:rPr>
          <w:b/>
        </w:rPr>
        <w:t xml:space="preserve">Tulos</w:t>
      </w:r>
    </w:p>
    <w:p>
      <w:r>
        <w:t xml:space="preserve">Matt halusi päästä uintijoukkueeseen.</w:t>
      </w:r>
    </w:p>
    <w:p>
      <w:r>
        <w:rPr>
          <w:b/>
        </w:rPr>
        <w:t xml:space="preserve">Esimerkki 1.2370</w:t>
      </w:r>
    </w:p>
    <w:p>
      <w:r>
        <w:t xml:space="preserve">Keskellä: Nuori jäi kiinni ylinopeudesta lunastaakseen voittonsa. Loppu: Lopulta hänen voittonsa peruttiin rattijuopumuksen jälkeen.</w:t>
      </w:r>
    </w:p>
    <w:p>
      <w:r>
        <w:rPr>
          <w:b/>
        </w:rPr>
        <w:t xml:space="preserve">Tulos</w:t>
      </w:r>
    </w:p>
    <w:p>
      <w:r>
        <w:t xml:space="preserve">Tunsin nuoren miehen, joka voitti lotossa.</w:t>
      </w:r>
    </w:p>
    <w:p>
      <w:r>
        <w:rPr>
          <w:b/>
        </w:rPr>
        <w:t xml:space="preserve">Esimerkki 1.2371</w:t>
      </w:r>
    </w:p>
    <w:p>
      <w:r>
        <w:t xml:space="preserve">Keskellä: Miley ei tiennyt, kumman ottaa. Loppu: Hän sai mustaraidallisen kissan.</w:t>
      </w:r>
    </w:p>
    <w:p>
      <w:r>
        <w:rPr>
          <w:b/>
        </w:rPr>
        <w:t xml:space="preserve">Tulos</w:t>
      </w:r>
    </w:p>
    <w:p>
      <w:r>
        <w:t xml:space="preserve">Miley halusi lemmikin.</w:t>
      </w:r>
    </w:p>
    <w:p>
      <w:r>
        <w:rPr>
          <w:b/>
        </w:rPr>
        <w:t xml:space="preserve">Esimerkki 1.2372</w:t>
      </w:r>
    </w:p>
    <w:p>
      <w:r>
        <w:t xml:space="preserve">Keskellä: Remy oli sairas, joten hän otti lomapäivänsä. Loppu: Remy joutui viettämään lomansa kotona.</w:t>
      </w:r>
    </w:p>
    <w:p>
      <w:r>
        <w:rPr>
          <w:b/>
        </w:rPr>
        <w:t xml:space="preserve">Tulos</w:t>
      </w:r>
    </w:p>
    <w:p>
      <w:r>
        <w:t xml:space="preserve">Remyn lomapäivät töissä olivat päättymässä.</w:t>
      </w:r>
    </w:p>
    <w:p>
      <w:r>
        <w:rPr>
          <w:b/>
        </w:rPr>
        <w:t xml:space="preserve">Esimerkki 1.2373</w:t>
      </w:r>
    </w:p>
    <w:p>
      <w:r>
        <w:t xml:space="preserve">Keskimmäinen: Hän ei halunnut huolehtia mustasukkaisuudesta. Loppu: Hän osti 3 ipodia.</w:t>
      </w:r>
    </w:p>
    <w:p>
      <w:r>
        <w:rPr>
          <w:b/>
        </w:rPr>
        <w:t xml:space="preserve">Tulos</w:t>
      </w:r>
    </w:p>
    <w:p>
      <w:r>
        <w:t xml:space="preserve">Georgen oli ostettava lapsilleen joululahjat.</w:t>
      </w:r>
    </w:p>
    <w:p>
      <w:r>
        <w:rPr>
          <w:b/>
        </w:rPr>
        <w:t xml:space="preserve">Esimerkki 1.2374</w:t>
      </w:r>
    </w:p>
    <w:p>
      <w:r>
        <w:t xml:space="preserve">Keskellä: Troijalaiset eivät olleet valmiita sotaan. Loppu: Kreikkalaiset voittivat sodan.</w:t>
      </w:r>
    </w:p>
    <w:p>
      <w:r>
        <w:rPr>
          <w:b/>
        </w:rPr>
        <w:t xml:space="preserve">Tulos</w:t>
      </w:r>
    </w:p>
    <w:p>
      <w:r>
        <w:t xml:space="preserve">Kreikan armeija lähti sotaan troijalaisia vastaan.</w:t>
      </w:r>
    </w:p>
    <w:p>
      <w:r>
        <w:rPr>
          <w:b/>
        </w:rPr>
        <w:t xml:space="preserve">Esimerkki 1.2375</w:t>
      </w:r>
    </w:p>
    <w:p>
      <w:r>
        <w:t xml:space="preserve">Keskellä: Sebastianin veljenpoika jäi koukkuun, kun he olivat kalastamassa. Loppu: Sebastian vannoi, ettei ota enää koskaan veljenpoikaansa mukaan kalastamaan.</w:t>
      </w:r>
    </w:p>
    <w:p>
      <w:r>
        <w:rPr>
          <w:b/>
        </w:rPr>
        <w:t xml:space="preserve">Tulos</w:t>
      </w:r>
    </w:p>
    <w:p>
      <w:r>
        <w:t xml:space="preserve">Sebastian oli perhokalastuksen asiantuntija.</w:t>
      </w:r>
    </w:p>
    <w:p>
      <w:r>
        <w:rPr>
          <w:b/>
        </w:rPr>
        <w:t xml:space="preserve">Esimerkki 1.2376</w:t>
      </w:r>
    </w:p>
    <w:p>
      <w:r>
        <w:t xml:space="preserve">Keskellä: Whitney odotti tunnin ystävänsä saapumista. Loppu: Whitney oli väärässä ravintolassa.</w:t>
      </w:r>
    </w:p>
    <w:p>
      <w:r>
        <w:rPr>
          <w:b/>
        </w:rPr>
        <w:t xml:space="preserve">Tulos</w:t>
      </w:r>
    </w:p>
    <w:p>
      <w:r>
        <w:t xml:space="preserve">Whitney oli tapaamassa ystäväänsä meksikolaisessa ravintolassa illallisella.</w:t>
      </w:r>
    </w:p>
    <w:p>
      <w:r>
        <w:rPr>
          <w:b/>
        </w:rPr>
        <w:t xml:space="preserve">Esimerkki 1.2377</w:t>
      </w:r>
    </w:p>
    <w:p>
      <w:r>
        <w:t xml:space="preserve">Keskimmäinen: Hän kaivautui pohjaan saadakseen lelun. Loppu: Poika leikki sillä lelulla koko päivän.</w:t>
      </w:r>
    </w:p>
    <w:p>
      <w:r>
        <w:rPr>
          <w:b/>
        </w:rPr>
        <w:t xml:space="preserve">Tulos</w:t>
      </w:r>
    </w:p>
    <w:p>
      <w:r>
        <w:t xml:space="preserve">Poika avasi muropaketin.</w:t>
      </w:r>
    </w:p>
    <w:p>
      <w:r>
        <w:rPr>
          <w:b/>
        </w:rPr>
        <w:t xml:space="preserve">Esimerkki 1.2378</w:t>
      </w:r>
    </w:p>
    <w:p>
      <w:r>
        <w:t xml:space="preserve">Keskellä: Rita oli kaikkien tapaamiensa ihmisten rakastama. Loppu: Rita tunsi vihdoin kuuluvansa uuteen kotiinsa.</w:t>
      </w:r>
    </w:p>
    <w:p>
      <w:r>
        <w:rPr>
          <w:b/>
        </w:rPr>
        <w:t xml:space="preserve">Tulos</w:t>
      </w:r>
    </w:p>
    <w:p>
      <w:r>
        <w:t xml:space="preserve">Rita muutti Yhdysvaltoihin Venäjältä.</w:t>
      </w:r>
    </w:p>
    <w:p>
      <w:r>
        <w:rPr>
          <w:b/>
        </w:rPr>
        <w:t xml:space="preserve">Esimerkki 1.2379</w:t>
      </w:r>
    </w:p>
    <w:p>
      <w:r>
        <w:t xml:space="preserve">Keskellä: Shannon oli kiireinen omaelämäkerran kirjoittamisessa. Loppu: Kun hänen kirjansa julkaistiin, hänellä oli heti paljon ystäviä.</w:t>
      </w:r>
    </w:p>
    <w:p>
      <w:r>
        <w:rPr>
          <w:b/>
        </w:rPr>
        <w:t xml:space="preserve">Tulos</w:t>
      </w:r>
    </w:p>
    <w:p>
      <w:r>
        <w:t xml:space="preserve">Shannonilla ei ollut paljon ystäviä.</w:t>
      </w:r>
    </w:p>
    <w:p>
      <w:r>
        <w:rPr>
          <w:b/>
        </w:rPr>
        <w:t xml:space="preserve">Esimerkki 1.2380</w:t>
      </w:r>
    </w:p>
    <w:p>
      <w:r>
        <w:t xml:space="preserve">Keskellä: Shawn ei ollut koskaan leikkinyt kanssani. Loppu: Shawnin kaikki rahat olivat illan päätteeksi minulla.</w:t>
      </w:r>
    </w:p>
    <w:p>
      <w:r>
        <w:rPr>
          <w:b/>
        </w:rPr>
        <w:t xml:space="preserve">Tulos</w:t>
      </w:r>
    </w:p>
    <w:p>
      <w:r>
        <w:t xml:space="preserve">Shawn luuli olevansa paras pokerinpelaaja.</w:t>
      </w:r>
    </w:p>
    <w:p>
      <w:r>
        <w:rPr>
          <w:b/>
        </w:rPr>
        <w:t xml:space="preserve">Esimerkki 1.2381</w:t>
      </w:r>
    </w:p>
    <w:p>
      <w:r>
        <w:t xml:space="preserve">Keskellä: Lääkäri määräsi hänelle vahvaa lääkettä matkustajia varten. Loppu: Amanda kertoi seuraavalla matkallaan iloisena, että tuote toimi.</w:t>
      </w:r>
    </w:p>
    <w:p>
      <w:r>
        <w:rPr>
          <w:b/>
        </w:rPr>
        <w:t xml:space="preserve">Tulos</w:t>
      </w:r>
    </w:p>
    <w:p>
      <w:r>
        <w:t xml:space="preserve">Amanda sairastui aina matkoilla.</w:t>
      </w:r>
    </w:p>
    <w:p>
      <w:r>
        <w:rPr>
          <w:b/>
        </w:rPr>
        <w:t xml:space="preserve">Esimerkki 1.2382</w:t>
      </w:r>
    </w:p>
    <w:p>
      <w:r>
        <w:t xml:space="preserve">Keskellä: Carol sai toisen työn tarjoilijana. Loppu: Carol pystyi kääntämään elämänsä ympäri.</w:t>
      </w:r>
    </w:p>
    <w:p>
      <w:r>
        <w:rPr>
          <w:b/>
        </w:rPr>
        <w:t xml:space="preserve">Tulos</w:t>
      </w:r>
    </w:p>
    <w:p>
      <w:r>
        <w:t xml:space="preserve">Carolilla oli paljon rahaongelmia.</w:t>
      </w:r>
    </w:p>
    <w:p>
      <w:r>
        <w:rPr>
          <w:b/>
        </w:rPr>
        <w:t xml:space="preserve">Esimerkki 1.2383</w:t>
      </w:r>
    </w:p>
    <w:p>
      <w:r>
        <w:t xml:space="preserve">Keskellä: Sally tajusi, että satoi. Loppu: Sally juoksi ulos ja toi mukinsa sisään.</w:t>
      </w:r>
    </w:p>
    <w:p>
      <w:r>
        <w:rPr>
          <w:b/>
        </w:rPr>
        <w:t xml:space="preserve">Tulos</w:t>
      </w:r>
    </w:p>
    <w:p>
      <w:r>
        <w:t xml:space="preserve">Sally jätti kupin ulos.</w:t>
      </w:r>
    </w:p>
    <w:p>
      <w:r>
        <w:rPr>
          <w:b/>
        </w:rPr>
        <w:t xml:space="preserve">Esimerkki 1.2384</w:t>
      </w:r>
    </w:p>
    <w:p>
      <w:r>
        <w:t xml:space="preserve">Keskellä: Neil meni merelle nähdäkseen sen itse. Loppu: Neil oli häkeltynyt uskomattomasta kauneuden näytöksestä!</w:t>
      </w:r>
    </w:p>
    <w:p>
      <w:r>
        <w:rPr>
          <w:b/>
        </w:rPr>
        <w:t xml:space="preserve">Tulos</w:t>
      </w:r>
    </w:p>
    <w:p>
      <w:r>
        <w:t xml:space="preserve">Neil oli juuri oppinut bioluminesenssista.</w:t>
      </w:r>
    </w:p>
    <w:p>
      <w:r>
        <w:rPr>
          <w:b/>
        </w:rPr>
        <w:t xml:space="preserve">Esimerkki 1.2385</w:t>
      </w:r>
    </w:p>
    <w:p>
      <w:r>
        <w:t xml:space="preserve">Keskellä: Angela päätti soittaa harppua. Loppu: Pian hän oli taitava harpunsoittaja!</w:t>
      </w:r>
    </w:p>
    <w:p>
      <w:r>
        <w:rPr>
          <w:b/>
        </w:rPr>
        <w:t xml:space="preserve">Tulos</w:t>
      </w:r>
    </w:p>
    <w:p>
      <w:r>
        <w:t xml:space="preserve">Angela halusi soittaa instrumenttia.</w:t>
      </w:r>
    </w:p>
    <w:p>
      <w:r>
        <w:rPr>
          <w:b/>
        </w:rPr>
        <w:t xml:space="preserve">Esimerkki 1.2386</w:t>
      </w:r>
    </w:p>
    <w:p>
      <w:r>
        <w:t xml:space="preserve">Keskellä: Anthony säästi rahaa ennen lähtöään. Loppu: Lopulta hänellä oli varaa omaan asuntoon.</w:t>
      </w:r>
    </w:p>
    <w:p>
      <w:r>
        <w:rPr>
          <w:b/>
        </w:rPr>
        <w:t xml:space="preserve">Tulos</w:t>
      </w:r>
    </w:p>
    <w:p>
      <w:r>
        <w:t xml:space="preserve">Anthonya pyydettiin poistumaan talostaan.</w:t>
      </w:r>
    </w:p>
    <w:p>
      <w:r>
        <w:rPr>
          <w:b/>
        </w:rPr>
        <w:t xml:space="preserve">Esimerkki 1.2387</w:t>
      </w:r>
    </w:p>
    <w:p>
      <w:r>
        <w:t xml:space="preserve">Keskellä: Laura soitti harppua. Loppu: Hän soitti niin hyvin, että sai soolon koulun konsertissa!</w:t>
      </w:r>
    </w:p>
    <w:p>
      <w:r>
        <w:rPr>
          <w:b/>
        </w:rPr>
        <w:t xml:space="preserve">Tulos</w:t>
      </w:r>
    </w:p>
    <w:p>
      <w:r>
        <w:t xml:space="preserve">Laura halusi soittaa harppua.</w:t>
      </w:r>
    </w:p>
    <w:p>
      <w:r>
        <w:rPr>
          <w:b/>
        </w:rPr>
        <w:t xml:space="preserve">Esimerkki 1.2388</w:t>
      </w:r>
    </w:p>
    <w:p>
      <w:r>
        <w:t xml:space="preserve">Keskellä: Se oli kallis medaljonki. Loppu: Hän ei ottanut asiaa esille, koska ei halunnut riidellä.</w:t>
      </w:r>
    </w:p>
    <w:p>
      <w:r>
        <w:rPr>
          <w:b/>
        </w:rPr>
        <w:t xml:space="preserve">Tulos</w:t>
      </w:r>
    </w:p>
    <w:p>
      <w:r>
        <w:t xml:space="preserve">Anna kadotti medaljonginsa viime viikolla.</w:t>
      </w:r>
    </w:p>
    <w:p>
      <w:r>
        <w:rPr>
          <w:b/>
        </w:rPr>
        <w:t xml:space="preserve">Esimerkki 1.2389</w:t>
      </w:r>
    </w:p>
    <w:p>
      <w:r>
        <w:t xml:space="preserve">Keskellä: Mekaanikko ei korjannut Larryn autoa. Loppu: Larry kieltäytyi maksamasta, ja he riitelivät.</w:t>
      </w:r>
    </w:p>
    <w:p>
      <w:r>
        <w:rPr>
          <w:b/>
        </w:rPr>
        <w:t xml:space="preserve">Tulos</w:t>
      </w:r>
    </w:p>
    <w:p>
      <w:r>
        <w:t xml:space="preserve">Larry kävi viime viikolla automekaanikolla.</w:t>
      </w:r>
    </w:p>
    <w:p>
      <w:r>
        <w:rPr>
          <w:b/>
        </w:rPr>
        <w:t xml:space="preserve">Esimerkki 1.2390</w:t>
      </w:r>
    </w:p>
    <w:p>
      <w:r>
        <w:t xml:space="preserve">Keskellä: Naapurini sai myös juuri koiran. Loppu: Kutsuin naapurin luokseni leikkimään koiran kanssa.</w:t>
      </w:r>
    </w:p>
    <w:p>
      <w:r>
        <w:rPr>
          <w:b/>
        </w:rPr>
        <w:t xml:space="preserve">Tulos</w:t>
      </w:r>
    </w:p>
    <w:p>
      <w:r>
        <w:t xml:space="preserve">Minulla oli koira.</w:t>
      </w:r>
    </w:p>
    <w:p>
      <w:r>
        <w:rPr>
          <w:b/>
        </w:rPr>
        <w:t xml:space="preserve">Esimerkki 1.2391</w:t>
      </w:r>
    </w:p>
    <w:p>
      <w:r>
        <w:t xml:space="preserve">Keskellä: Joanin perhe nautti kokemuksestaan. Loppu: Joanin perhe piti safarista niin paljon, että he varasivat toisen matkan!</w:t>
      </w:r>
    </w:p>
    <w:p>
      <w:r>
        <w:rPr>
          <w:b/>
        </w:rPr>
        <w:t xml:space="preserve">Tulos</w:t>
      </w:r>
    </w:p>
    <w:p>
      <w:r>
        <w:t xml:space="preserve">Joanin perhe lähti Afrikan safarille.</w:t>
      </w:r>
    </w:p>
    <w:p>
      <w:r>
        <w:rPr>
          <w:b/>
        </w:rPr>
        <w:t xml:space="preserve">Esimerkki 1.2392</w:t>
      </w:r>
    </w:p>
    <w:p>
      <w:r>
        <w:t xml:space="preserve">Keskellä: Tina teki suuren sotkun ja alkoi itkeä. Loppu: Myymäläpäällikkö siivosi sotkun ja lohdutti Tinaa.</w:t>
      </w:r>
    </w:p>
    <w:p>
      <w:r>
        <w:rPr>
          <w:b/>
        </w:rPr>
        <w:t xml:space="preserve">Tulos</w:t>
      </w:r>
    </w:p>
    <w:p>
      <w:r>
        <w:t xml:space="preserve">Tina meni äitinsä kanssa ruokaostoksille.</w:t>
      </w:r>
    </w:p>
    <w:p>
      <w:r>
        <w:rPr>
          <w:b/>
        </w:rPr>
        <w:t xml:space="preserve">Esimerkki 1.2393</w:t>
      </w:r>
    </w:p>
    <w:p>
      <w:r>
        <w:t xml:space="preserve">Keskimmäinen: Hänestä tuli urheilumies lukiossa. Loppu: Hän oli muuttunut aivan liikaa, jotta voisimme olla taas ystäviä.</w:t>
      </w:r>
    </w:p>
    <w:p>
      <w:r>
        <w:rPr>
          <w:b/>
        </w:rPr>
        <w:t xml:space="preserve">Tulos</w:t>
      </w:r>
    </w:p>
    <w:p>
      <w:r>
        <w:t xml:space="preserve">Minulla oli nörttiystävä lapsuudesta.</w:t>
      </w:r>
    </w:p>
    <w:p>
      <w:r>
        <w:rPr>
          <w:b/>
        </w:rPr>
        <w:t xml:space="preserve">Esimerkki 1.2394</w:t>
      </w:r>
    </w:p>
    <w:p>
      <w:r>
        <w:t xml:space="preserve">Keskellä: Dalton ampui peuraa, joka tuli lähelle häntä. Loppu: Hirvi kaatui ja Dalton keräsi palkintonsa.</w:t>
      </w:r>
    </w:p>
    <w:p>
      <w:r>
        <w:rPr>
          <w:b/>
        </w:rPr>
        <w:t xml:space="preserve">Tulos</w:t>
      </w:r>
    </w:p>
    <w:p>
      <w:r>
        <w:t xml:space="preserve">Dalton lähti metsästämään ystäviensä kanssa metsään.</w:t>
      </w:r>
    </w:p>
    <w:p>
      <w:r>
        <w:rPr>
          <w:b/>
        </w:rPr>
        <w:t xml:space="preserve">Esimerkki 1.2395</w:t>
      </w:r>
    </w:p>
    <w:p>
      <w:r>
        <w:t xml:space="preserve">Keskellä: Niinpä hänen setänsä päätti opettaa häntä kokkaamaan. Loppu: Hän oli kiitollinen sedän tuesta.</w:t>
      </w:r>
    </w:p>
    <w:p>
      <w:r>
        <w:rPr>
          <w:b/>
        </w:rPr>
        <w:t xml:space="preserve">Tulos</w:t>
      </w:r>
    </w:p>
    <w:p>
      <w:r>
        <w:t xml:space="preserve">Tyttäreni on kauhea kokki.</w:t>
      </w:r>
    </w:p>
    <w:p>
      <w:r>
        <w:rPr>
          <w:b/>
        </w:rPr>
        <w:t xml:space="preserve">Esimerkki 1.2396</w:t>
      </w:r>
    </w:p>
    <w:p>
      <w:r>
        <w:t xml:space="preserve">Keskellä: Charlenen lapset eivät pidä spagetista. Loppu: Charlenen lapset söivät päivälliseksi purkillisen kakkukuorrutetta.</w:t>
      </w:r>
    </w:p>
    <w:p>
      <w:r>
        <w:rPr>
          <w:b/>
        </w:rPr>
        <w:t xml:space="preserve">Tulos</w:t>
      </w:r>
    </w:p>
    <w:p>
      <w:r>
        <w:t xml:space="preserve">Charlene halusi tehdä spagettiaterian lapsilleen.</w:t>
      </w:r>
    </w:p>
    <w:p>
      <w:r>
        <w:rPr>
          <w:b/>
        </w:rPr>
        <w:t xml:space="preserve">Esimerkki 1.2397</w:t>
      </w:r>
    </w:p>
    <w:p>
      <w:r>
        <w:t xml:space="preserve">Keskellä: Kaupunki korjasi kadun vihdoin. Loppu: Asukkaat ovat tyytyväisiä.</w:t>
      </w:r>
    </w:p>
    <w:p>
      <w:r>
        <w:rPr>
          <w:b/>
        </w:rPr>
        <w:t xml:space="preserve">Tulos</w:t>
      </w:r>
    </w:p>
    <w:p>
      <w:r>
        <w:t xml:space="preserve">Spooner St on yksi kaupungin huonoimmista teistä.</w:t>
      </w:r>
    </w:p>
    <w:p>
      <w:r>
        <w:rPr>
          <w:b/>
        </w:rPr>
        <w:t xml:space="preserve">Esimerkki 1.2398</w:t>
      </w:r>
    </w:p>
    <w:p>
      <w:r>
        <w:t xml:space="preserve">Keskimmäinen: Hän ostaa uuden puhelimen laturin. Loppu: Hän pystyi lataamaan puhelimensa vain minuutteja ennen kuin hänen ystävänsä soitti!</w:t>
      </w:r>
    </w:p>
    <w:p>
      <w:r>
        <w:rPr>
          <w:b/>
        </w:rPr>
        <w:t xml:space="preserve">Tulos</w:t>
      </w:r>
    </w:p>
    <w:p>
      <w:r>
        <w:t xml:space="preserve">Bobin puhelimen laturi hajosi.</w:t>
      </w:r>
    </w:p>
    <w:p>
      <w:r>
        <w:rPr>
          <w:b/>
        </w:rPr>
        <w:t xml:space="preserve">Esimerkki 1.2399</w:t>
      </w:r>
    </w:p>
    <w:p>
      <w:r>
        <w:t xml:space="preserve">Keskellä: Päätin hakata Rickin. Loppu: Rick ei ole ollut viime aikoina kehuskelemassa meille.</w:t>
      </w:r>
    </w:p>
    <w:p>
      <w:r>
        <w:rPr>
          <w:b/>
        </w:rPr>
        <w:t xml:space="preserve">Tulos</w:t>
      </w:r>
    </w:p>
    <w:p>
      <w:r>
        <w:t xml:space="preserve">Rick sai minut todella vihaiseksi.</w:t>
      </w:r>
    </w:p>
    <w:p>
      <w:r>
        <w:rPr>
          <w:b/>
        </w:rPr>
        <w:t xml:space="preserve">Esimerkki 1.2400</w:t>
      </w:r>
    </w:p>
    <w:p>
      <w:r>
        <w:t xml:space="preserve">Keskellä: Aloin saada vatsakramppeja koko ajan. Loppu: Kävi ilmi, että sooda on pahaksi kehollesi.</w:t>
      </w:r>
    </w:p>
    <w:p>
      <w:r>
        <w:rPr>
          <w:b/>
        </w:rPr>
        <w:t xml:space="preserve">Tulos</w:t>
      </w:r>
    </w:p>
    <w:p>
      <w:r>
        <w:t xml:space="preserve">Rakastan limsaa.</w:t>
      </w:r>
    </w:p>
    <w:p>
      <w:r>
        <w:rPr>
          <w:b/>
        </w:rPr>
        <w:t xml:space="preserve">Esimerkki 1.2401</w:t>
      </w:r>
    </w:p>
    <w:p>
      <w:r>
        <w:t xml:space="preserve">Keskellä: Kaupassa, jossa hän kävi, oli vihdoinkin taas hänen hedelmäpurkkejaan. Loppu: Hän sai vihdoin taas syödä rakastamiaan hedelmäpurkkeja.</w:t>
      </w:r>
    </w:p>
    <w:p>
      <w:r>
        <w:rPr>
          <w:b/>
        </w:rPr>
        <w:t xml:space="preserve">Tulos</w:t>
      </w:r>
    </w:p>
    <w:p>
      <w:r>
        <w:t xml:space="preserve">Betsy rakastaa hedelmäisiä välipaloja.</w:t>
      </w:r>
    </w:p>
    <w:p>
      <w:r>
        <w:rPr>
          <w:b/>
        </w:rPr>
        <w:t xml:space="preserve">Esimerkki 1.2402</w:t>
      </w:r>
    </w:p>
    <w:p>
      <w:r>
        <w:t xml:space="preserve">Keskellä: Kyyti kiersi vain kaksi kertaa. Loppu: Onneksi ajelu oli nopeasti ohi.</w:t>
      </w:r>
    </w:p>
    <w:p>
      <w:r>
        <w:rPr>
          <w:b/>
        </w:rPr>
        <w:t xml:space="preserve">Tulos</w:t>
      </w:r>
    </w:p>
    <w:p>
      <w:r>
        <w:t xml:space="preserve">Kävin eilen ensimmäisessä vuoristoradassani.</w:t>
      </w:r>
    </w:p>
    <w:p>
      <w:r>
        <w:rPr>
          <w:b/>
        </w:rPr>
        <w:t xml:space="preserve">Esimerkki 1.2403</w:t>
      </w:r>
    </w:p>
    <w:p>
      <w:r>
        <w:t xml:space="preserve">Keskellä: Hän sai tietää, että hänen täytyisi ajaa moottoritietä pitkin. Loppu: Cindy oli hyvin kokenut.</w:t>
      </w:r>
    </w:p>
    <w:p>
      <w:r>
        <w:rPr>
          <w:b/>
        </w:rPr>
        <w:t xml:space="preserve">Tulos</w:t>
      </w:r>
    </w:p>
    <w:p>
      <w:r>
        <w:t xml:space="preserve">Cindy on ajanut autoa muutaman kuukauden ajan.</w:t>
      </w:r>
    </w:p>
    <w:p>
      <w:r>
        <w:rPr>
          <w:b/>
        </w:rPr>
        <w:t xml:space="preserve">Esimerkki 1.2404</w:t>
      </w:r>
    </w:p>
    <w:p>
      <w:r>
        <w:t xml:space="preserve">Keskimmäinen: Henryn äiti sai Henryn kiinni juoksentelusta talossa ja antoi hänelle kotiarestia. Loppu: Henry oli vaikeuksissa, mutta hän oppi läksynsä sisällä juoksemisesta.</w:t>
      </w:r>
    </w:p>
    <w:p>
      <w:r>
        <w:rPr>
          <w:b/>
        </w:rPr>
        <w:t xml:space="preserve">Tulos</w:t>
      </w:r>
    </w:p>
    <w:p>
      <w:r>
        <w:t xml:space="preserve">Henryllä oli tapana juosta talossa, mikä ei ollut sallittua.</w:t>
      </w:r>
    </w:p>
    <w:p>
      <w:r>
        <w:rPr>
          <w:b/>
        </w:rPr>
        <w:t xml:space="preserve">Esimerkki 1.2405</w:t>
      </w:r>
    </w:p>
    <w:p>
      <w:r>
        <w:t xml:space="preserve">Keskellä: Sara muisteli kaikkea ja oli innoissaan joulusta. Loppu: Hän antoi lapsille lahjat ja otti uuden valokuvan albumiinsa.</w:t>
      </w:r>
    </w:p>
    <w:p>
      <w:r>
        <w:rPr>
          <w:b/>
        </w:rPr>
        <w:t xml:space="preserve">Tulos</w:t>
      </w:r>
    </w:p>
    <w:p>
      <w:r>
        <w:t xml:space="preserve">Sara kävi läpi valokuviaan perheen jouluista.</w:t>
      </w:r>
    </w:p>
    <w:p>
      <w:r>
        <w:rPr>
          <w:b/>
        </w:rPr>
        <w:t xml:space="preserve">Esimerkki 1.2406</w:t>
      </w:r>
    </w:p>
    <w:p>
      <w:r>
        <w:t xml:space="preserve">Keskellä: Ted ja Jane päättivät lähteä toiselle häämatkalle. Loppu: Kun he lähtivät kotiin, he toivat mukanaan arvokkaan muiston.</w:t>
      </w:r>
    </w:p>
    <w:p>
      <w:r>
        <w:rPr>
          <w:b/>
        </w:rPr>
        <w:t xml:space="preserve">Tulos</w:t>
      </w:r>
    </w:p>
    <w:p>
      <w:r>
        <w:t xml:space="preserve">Ted ja Jane olivat nyt kahdeksankymppisiä.</w:t>
      </w:r>
    </w:p>
    <w:p>
      <w:r>
        <w:rPr>
          <w:b/>
        </w:rPr>
        <w:t xml:space="preserve">Esimerkki 1.2407</w:t>
      </w:r>
    </w:p>
    <w:p>
      <w:r>
        <w:t xml:space="preserve">Keskellä: Silti hän päätyi lattialle levittäytyneenä. Loppu: Hän ei osunut ja hänet lyötiin tajuttomaksi.</w:t>
      </w:r>
    </w:p>
    <w:p>
      <w:r>
        <w:rPr>
          <w:b/>
        </w:rPr>
        <w:t xml:space="preserve">Tulos</w:t>
      </w:r>
    </w:p>
    <w:p>
      <w:r>
        <w:t xml:space="preserve">James iski lyönnin kaikin voimin.</w:t>
      </w:r>
    </w:p>
    <w:p>
      <w:r>
        <w:rPr>
          <w:b/>
        </w:rPr>
        <w:t xml:space="preserve">Esimerkki 1.2408</w:t>
      </w:r>
    </w:p>
    <w:p>
      <w:r>
        <w:t xml:space="preserve">Keskellä: Eräänä päivänä he tulivat pyytämään anteeksi meteliä. Loppu: He soittivat yksityiskonsertin vain minulle!</w:t>
      </w:r>
    </w:p>
    <w:p>
      <w:r>
        <w:rPr>
          <w:b/>
        </w:rPr>
        <w:t xml:space="preserve">Tulos</w:t>
      </w:r>
    </w:p>
    <w:p>
      <w:r>
        <w:t xml:space="preserve">Joka ilta kuulin saman henkilön harjoittelevan viuluaan.</w:t>
      </w:r>
    </w:p>
    <w:p>
      <w:r>
        <w:rPr>
          <w:b/>
        </w:rPr>
        <w:t xml:space="preserve">Esimerkki 1.2409</w:t>
      </w:r>
    </w:p>
    <w:p>
      <w:r>
        <w:t xml:space="preserve">Keskellä: Kani näytti ylipainoiselta. Loppu: Eläinlääkäri sai selville, että kani ei ollut lihava, vaan se oli raskaana!</w:t>
      </w:r>
    </w:p>
    <w:p>
      <w:r>
        <w:rPr>
          <w:b/>
        </w:rPr>
        <w:t xml:space="preserve">Tulos</w:t>
      </w:r>
    </w:p>
    <w:p>
      <w:r>
        <w:t xml:space="preserve">Kerran oli pieni tyttö, jolla oli lemmikkikaniini.</w:t>
      </w:r>
    </w:p>
    <w:p>
      <w:r>
        <w:rPr>
          <w:b/>
        </w:rPr>
        <w:t xml:space="preserve">Esimerkki 1.2410</w:t>
      </w:r>
    </w:p>
    <w:p>
      <w:r>
        <w:t xml:space="preserve">Keskellä: Chris ei ostanut uutta autoa. Loppu: Hänestä tuli erittäin hyväkuntoinen ja hyväkuntoinen.</w:t>
      </w:r>
    </w:p>
    <w:p>
      <w:r>
        <w:rPr>
          <w:b/>
        </w:rPr>
        <w:t xml:space="preserve">Tulos</w:t>
      </w:r>
    </w:p>
    <w:p>
      <w:r>
        <w:t xml:space="preserve">Chris myi autonsa ja alkoi juosta kaikkialla kaupungissa.</w:t>
      </w:r>
    </w:p>
    <w:p>
      <w:r>
        <w:rPr>
          <w:b/>
        </w:rPr>
        <w:t xml:space="preserve">Esimerkki 1.2411</w:t>
      </w:r>
    </w:p>
    <w:p>
      <w:r>
        <w:t xml:space="preserve">Keskellä: Isäni halusi tavata minut. Loppu: Minä tulin paikalle, mutta hän ei tullut sinä päivänä.</w:t>
      </w:r>
    </w:p>
    <w:p>
      <w:r>
        <w:rPr>
          <w:b/>
        </w:rPr>
        <w:t xml:space="preserve">Tulos</w:t>
      </w:r>
    </w:p>
    <w:p>
      <w:r>
        <w:t xml:space="preserve">Kun olin lapsi, äitini ja isäni erosivat.</w:t>
      </w:r>
    </w:p>
    <w:p>
      <w:r>
        <w:rPr>
          <w:b/>
        </w:rPr>
        <w:t xml:space="preserve">Esimerkki 1.2412</w:t>
      </w:r>
    </w:p>
    <w:p>
      <w:r>
        <w:t xml:space="preserve">Keskellä: Sara pyysi Seanilta uutta paristoa. Loppu: Sara joutui hankkiutumaan eroon puhelimesta.</w:t>
      </w:r>
    </w:p>
    <w:p>
      <w:r>
        <w:rPr>
          <w:b/>
        </w:rPr>
        <w:t xml:space="preserve">Tulos</w:t>
      </w:r>
    </w:p>
    <w:p>
      <w:r>
        <w:t xml:space="preserve">Saran puhelin hajosi.</w:t>
      </w:r>
    </w:p>
    <w:p>
      <w:r>
        <w:rPr>
          <w:b/>
        </w:rPr>
        <w:t xml:space="preserve">Esimerkki 1.2413</w:t>
      </w:r>
    </w:p>
    <w:p>
      <w:r>
        <w:t xml:space="preserve">Keskellä: TAMMYN ENSIMMÄISEN POIKAYSTÄVÄN. Loppu: Tammy ei enää koskaan puhunut Abbylle.</w:t>
      </w:r>
    </w:p>
    <w:p>
      <w:r>
        <w:rPr>
          <w:b/>
        </w:rPr>
        <w:t xml:space="preserve">Tulos</w:t>
      </w:r>
    </w:p>
    <w:p>
      <w:r>
        <w:t xml:space="preserve">Abby ja Tammy olivat parhaita ystäviä.</w:t>
      </w:r>
    </w:p>
    <w:p>
      <w:r>
        <w:rPr>
          <w:b/>
        </w:rPr>
        <w:t xml:space="preserve">Esimerkki 1.2414</w:t>
      </w:r>
    </w:p>
    <w:p>
      <w:r>
        <w:t xml:space="preserve">Keskellä: Will otti vastaan jokaisen tarjotun näyttelijäntyön. Loppu: Se johti näyttelijänuraan, ja nyt hän on kaikkien aikojen paras näyttelijä.</w:t>
      </w:r>
    </w:p>
    <w:p>
      <w:r>
        <w:rPr>
          <w:b/>
        </w:rPr>
        <w:t xml:space="preserve">Tulos</w:t>
      </w:r>
    </w:p>
    <w:p>
      <w:r>
        <w:t xml:space="preserve">Will sanoi, että hänestä tulisi kaikkien aikojen paras näyttelijä.</w:t>
      </w:r>
    </w:p>
    <w:p>
      <w:r>
        <w:rPr>
          <w:b/>
        </w:rPr>
        <w:t xml:space="preserve">Esimerkki 1.2415</w:t>
      </w:r>
    </w:p>
    <w:p>
      <w:r>
        <w:t xml:space="preserve">Keskimmäinen: he saartoivat leirintäalueen sinä yönä. Loppu: Sudet katsoivat kauhistuneita leiriläisiä ja kävelivät pois.</w:t>
      </w:r>
    </w:p>
    <w:p>
      <w:r>
        <w:rPr>
          <w:b/>
        </w:rPr>
        <w:t xml:space="preserve">Tulos</w:t>
      </w:r>
    </w:p>
    <w:p>
      <w:r>
        <w:t xml:space="preserve">Yöllä leiriläiset saattoivat kuulla susien ulvonnan kaukaisuudessa.</w:t>
      </w:r>
    </w:p>
    <w:p>
      <w:r>
        <w:rPr>
          <w:b/>
        </w:rPr>
        <w:t xml:space="preserve">Esimerkki 1.2416</w:t>
      </w:r>
    </w:p>
    <w:p>
      <w:r>
        <w:t xml:space="preserve">Keskellä: Matt teki sosiaalisen median tilin. Loppu: Hän sekä säilytti vanhat ystävänsä että sai monia uusia ystäviä.</w:t>
      </w:r>
    </w:p>
    <w:p>
      <w:r>
        <w:rPr>
          <w:b/>
        </w:rPr>
        <w:t xml:space="preserve">Tulos</w:t>
      </w:r>
    </w:p>
    <w:p>
      <w:r>
        <w:t xml:space="preserve">Mattin perhe oli päättänyt muuttaa Dust Bowliin.</w:t>
      </w:r>
    </w:p>
    <w:p>
      <w:r>
        <w:rPr>
          <w:b/>
        </w:rPr>
        <w:t xml:space="preserve">Esimerkki 1.2417</w:t>
      </w:r>
    </w:p>
    <w:p>
      <w:r>
        <w:t xml:space="preserve">Keskellä: Sarah päätti kokeilla kaikkia 31 makua löytääkseen suosikkinsa. Loppu: Hän kokeili niin monta makua, että oli nyt täynnä ilmaista jogurttia.</w:t>
      </w:r>
    </w:p>
    <w:p>
      <w:r>
        <w:rPr>
          <w:b/>
        </w:rPr>
        <w:t xml:space="preserve">Tulos</w:t>
      </w:r>
    </w:p>
    <w:p>
      <w:r>
        <w:t xml:space="preserve">Sarah ja hänen ystävänsä menivät hakemaan Frozen Yogurttia.</w:t>
      </w:r>
    </w:p>
    <w:p>
      <w:r>
        <w:rPr>
          <w:b/>
        </w:rPr>
        <w:t xml:space="preserve">Esimerkki 1.2418</w:t>
      </w:r>
    </w:p>
    <w:p>
      <w:r>
        <w:t xml:space="preserve">Keskellä: Hän ei ollut pätevä tekemään sitä, mitä tarvitsin hänen tekevän. Loppu: Päätin erottaa uuden sosiaalisen median managerini.</w:t>
      </w:r>
    </w:p>
    <w:p>
      <w:r>
        <w:rPr>
          <w:b/>
        </w:rPr>
        <w:t xml:space="preserve">Tulos</w:t>
      </w:r>
    </w:p>
    <w:p>
      <w:r>
        <w:t xml:space="preserve">Palkkasin sosiaalisen median managerin.</w:t>
      </w:r>
    </w:p>
    <w:p>
      <w:r>
        <w:rPr>
          <w:b/>
        </w:rPr>
        <w:t xml:space="preserve">Esimerkki 1.2419</w:t>
      </w:r>
    </w:p>
    <w:p>
      <w:r>
        <w:t xml:space="preserve">Keskellä: Dave kiipesi tikkaille ja tajusi huipulla, että hän pelkää korkeita paikkoja. Loppu: Opettaja joutui viemään itkevän Daven takaisin tikkaita alas.</w:t>
      </w:r>
    </w:p>
    <w:p>
      <w:r>
        <w:rPr>
          <w:b/>
        </w:rPr>
        <w:t xml:space="preserve">Tulos</w:t>
      </w:r>
    </w:p>
    <w:p>
      <w:r>
        <w:t xml:space="preserve">Dave meni Shoots and Ladders -puistoon retkelle.</w:t>
      </w:r>
    </w:p>
    <w:p>
      <w:r>
        <w:rPr>
          <w:b/>
        </w:rPr>
        <w:t xml:space="preserve">Esimerkki 1.2420</w:t>
      </w:r>
    </w:p>
    <w:p>
      <w:r>
        <w:t xml:space="preserve">Keskellä: Hän tunki rahaa käsilaukkuunsa ja lähti. Loppu: Mutta hän unohti ne kotiin, ja hänen on palattava takaisin!</w:t>
      </w:r>
    </w:p>
    <w:p>
      <w:r>
        <w:rPr>
          <w:b/>
        </w:rPr>
        <w:t xml:space="preserve">Tulos</w:t>
      </w:r>
    </w:p>
    <w:p>
      <w:r>
        <w:t xml:space="preserve">Libby tarvitsee bensaa autoonsa.</w:t>
      </w:r>
    </w:p>
    <w:p>
      <w:r>
        <w:rPr>
          <w:b/>
        </w:rPr>
        <w:t xml:space="preserve">Esimerkki 1.2421</w:t>
      </w:r>
    </w:p>
    <w:p>
      <w:r>
        <w:t xml:space="preserve">Keskimmäinen: Hänen suosikkipelaajansa löi kunnarin. Loppu: Tyler oli haltioissaan!</w:t>
      </w:r>
    </w:p>
    <w:p>
      <w:r>
        <w:rPr>
          <w:b/>
        </w:rPr>
        <w:t xml:space="preserve">Tulos</w:t>
      </w:r>
    </w:p>
    <w:p>
      <w:r>
        <w:t xml:space="preserve">Tyler meni baseball-otteluun.</w:t>
      </w:r>
    </w:p>
    <w:p>
      <w:r>
        <w:rPr>
          <w:b/>
        </w:rPr>
        <w:t xml:space="preserve">Esimerkki 1.2422</w:t>
      </w:r>
    </w:p>
    <w:p>
      <w:r>
        <w:t xml:space="preserve">Keskellä: Dan löysi kuvia onnellisista ajoista entisen tyttöystävänsä kanssa. Loppu: Dan päätti soittaa entiselle tyttöystävälleen.</w:t>
      </w:r>
    </w:p>
    <w:p>
      <w:r>
        <w:rPr>
          <w:b/>
        </w:rPr>
        <w:t xml:space="preserve">Tulos</w:t>
      </w:r>
    </w:p>
    <w:p>
      <w:r>
        <w:t xml:space="preserve">Dan oli varma, että hän oli päässyt yli entisestä tyttöystävästään.</w:t>
      </w:r>
    </w:p>
    <w:p>
      <w:r>
        <w:rPr>
          <w:b/>
        </w:rPr>
        <w:t xml:space="preserve">Esimerkki 1.2423</w:t>
      </w:r>
    </w:p>
    <w:p>
      <w:r>
        <w:t xml:space="preserve">Keskellä: Ben meni ostamaan appelsiineja supermarketista. Loppu: Ben teki appelsiineista tuorepuristettua appelsiinimehua.</w:t>
      </w:r>
    </w:p>
    <w:p>
      <w:r>
        <w:rPr>
          <w:b/>
        </w:rPr>
        <w:t xml:space="preserve">Tulos</w:t>
      </w:r>
    </w:p>
    <w:p>
      <w:r>
        <w:t xml:space="preserve">Ben halusi lasillisen appelsiinimehua.</w:t>
      </w:r>
    </w:p>
    <w:p>
      <w:r>
        <w:rPr>
          <w:b/>
        </w:rPr>
        <w:t xml:space="preserve">Esimerkki 1.2424</w:t>
      </w:r>
    </w:p>
    <w:p>
      <w:r>
        <w:t xml:space="preserve">Keskellä: Emily päätti ottaa kuvat. Loppu: Emilyn vanhemmat kannustivat häntä.</w:t>
      </w:r>
    </w:p>
    <w:p>
      <w:r>
        <w:rPr>
          <w:b/>
        </w:rPr>
        <w:t xml:space="preserve">Tulos</w:t>
      </w:r>
    </w:p>
    <w:p>
      <w:r>
        <w:t xml:space="preserve">Emily oli hyvin hermostunut saadessaan rokotuksensa lääkärin vastaanotolla.</w:t>
      </w:r>
    </w:p>
    <w:p>
      <w:r>
        <w:rPr>
          <w:b/>
        </w:rPr>
        <w:t xml:space="preserve">Esimerkki 1.2425</w:t>
      </w:r>
    </w:p>
    <w:p>
      <w:r>
        <w:t xml:space="preserve">Keskellä: Jason keksii suunnitelman liikunnan harrastamiseksi. Loppu: Jason käyttää kuntopyörää katsellessaan televisiota.</w:t>
      </w:r>
    </w:p>
    <w:p>
      <w:r>
        <w:rPr>
          <w:b/>
        </w:rPr>
        <w:t xml:space="preserve">Tulos</w:t>
      </w:r>
    </w:p>
    <w:p>
      <w:r>
        <w:t xml:space="preserve">Jasonin mielestä hänen pitäisi harrastaa enemmän liikuntaa.</w:t>
      </w:r>
    </w:p>
    <w:p>
      <w:r>
        <w:rPr>
          <w:b/>
        </w:rPr>
        <w:t xml:space="preserve">Esimerkki 1.2426</w:t>
      </w:r>
    </w:p>
    <w:p>
      <w:r>
        <w:t xml:space="preserve">Keskellä: Jane laihtui pyöräillessään. Loppu: Se oli Janelle hyvää liikuntaa.</w:t>
      </w:r>
    </w:p>
    <w:p>
      <w:r>
        <w:rPr>
          <w:b/>
        </w:rPr>
        <w:t xml:space="preserve">Tulos</w:t>
      </w:r>
    </w:p>
    <w:p>
      <w:r>
        <w:t xml:space="preserve">Jane rakasti pyöräilyä.</w:t>
      </w:r>
    </w:p>
    <w:p>
      <w:r>
        <w:rPr>
          <w:b/>
        </w:rPr>
        <w:t xml:space="preserve">Esimerkki 1.2427</w:t>
      </w:r>
    </w:p>
    <w:p>
      <w:r>
        <w:t xml:space="preserve">Keskimmäinen: Hän otti joitakin oppitunteja, liittyi sitten peleihin ja menetti nopeasti useita tuhansia dollareita. Loppu: Peter ei ollut enää kiinnostunut pokerin pelaamisesta.</w:t>
      </w:r>
    </w:p>
    <w:p>
      <w:r>
        <w:rPr>
          <w:b/>
        </w:rPr>
        <w:t xml:space="preserve">Tulos</w:t>
      </w:r>
    </w:p>
    <w:p>
      <w:r>
        <w:t xml:space="preserve">Peter oli aina halunnut oppia pelaamaan pokeria.</w:t>
      </w:r>
    </w:p>
    <w:p>
      <w:r>
        <w:rPr>
          <w:b/>
        </w:rPr>
        <w:t xml:space="preserve">Esimerkki 1.2428</w:t>
      </w:r>
    </w:p>
    <w:p>
      <w:r>
        <w:t xml:space="preserve">Keskellä: Yksi merimiehistä meni veteen delfiinien kanssa. Loppu: Kapteeni suuttui ja vapautti merimiehen tehtävistään.</w:t>
      </w:r>
    </w:p>
    <w:p>
      <w:r>
        <w:rPr>
          <w:b/>
        </w:rPr>
        <w:t xml:space="preserve">Tulos</w:t>
      </w:r>
    </w:p>
    <w:p>
      <w:r>
        <w:t xml:space="preserve">Laivaston aluksella näimme usein delfiinejä.</w:t>
      </w:r>
    </w:p>
    <w:p>
      <w:r>
        <w:rPr>
          <w:b/>
        </w:rPr>
        <w:t xml:space="preserve">Esimerkki 1.2429</w:t>
      </w:r>
    </w:p>
    <w:p>
      <w:r>
        <w:t xml:space="preserve">Keskellä: Remy kaatoi maitoa matolleen viime viikolla, ja koko talo haisee. Loppu: Remy oppi, ettei koskaan enää läikytä maitoa matolle ja siivoamaan paremmin.</w:t>
      </w:r>
    </w:p>
    <w:p>
      <w:r>
        <w:rPr>
          <w:b/>
        </w:rPr>
        <w:t xml:space="preserve">Tulos</w:t>
      </w:r>
    </w:p>
    <w:p>
      <w:r>
        <w:t xml:space="preserve">Remy tykkäsi juoda maitoa.</w:t>
      </w:r>
    </w:p>
    <w:p>
      <w:r>
        <w:rPr>
          <w:b/>
        </w:rPr>
        <w:t xml:space="preserve">Esimerkki 1.2430</w:t>
      </w:r>
    </w:p>
    <w:p>
      <w:r>
        <w:t xml:space="preserve">Keskellä: Sain tietää, että minulla on laktoosi-intoleranssi. Loppu: Päätin käyttää kalsiumlisää maidon sijasta.</w:t>
      </w:r>
    </w:p>
    <w:p>
      <w:r>
        <w:rPr>
          <w:b/>
        </w:rPr>
        <w:t xml:space="preserve">Tulos</w:t>
      </w:r>
    </w:p>
    <w:p>
      <w:r>
        <w:t xml:space="preserve">Lääkärini sanoi, että kalsiumarvoni olivat alhaiset.</w:t>
      </w:r>
    </w:p>
    <w:p>
      <w:r>
        <w:rPr>
          <w:b/>
        </w:rPr>
        <w:t xml:space="preserve">Esimerkki 1.2431</w:t>
      </w:r>
    </w:p>
    <w:p>
      <w:r>
        <w:t xml:space="preserve">Keskellä: Mies tilasi tarpeeksi jalkapalloja, jotta ne eivät loppuisi kesken. Loppu: Kun ne oli toimitettu, ne täyttivät koko hänen olohuoneensa.</w:t>
      </w:r>
    </w:p>
    <w:p>
      <w:r>
        <w:rPr>
          <w:b/>
        </w:rPr>
        <w:t xml:space="preserve">Tulos</w:t>
      </w:r>
    </w:p>
    <w:p>
      <w:r>
        <w:t xml:space="preserve">Eräs mies päätti tilata jalkapalloja.</w:t>
      </w:r>
    </w:p>
    <w:p>
      <w:r>
        <w:rPr>
          <w:b/>
        </w:rPr>
        <w:t xml:space="preserve">Esimerkki 1.2432</w:t>
      </w:r>
    </w:p>
    <w:p>
      <w:r>
        <w:t xml:space="preserve">Keskellä: Amanda etsi kaikkialta, hän melkein luovutti!. Loppu: Amanda löysi sen lopulta sänkynsä alta!</w:t>
      </w:r>
    </w:p>
    <w:p>
      <w:r>
        <w:rPr>
          <w:b/>
        </w:rPr>
        <w:t xml:space="preserve">Tulos</w:t>
      </w:r>
    </w:p>
    <w:p>
      <w:r>
        <w:t xml:space="preserve">Amanda oli hukannut puhelimensa.</w:t>
      </w:r>
    </w:p>
    <w:p>
      <w:r>
        <w:rPr>
          <w:b/>
        </w:rPr>
        <w:t xml:space="preserve">Esimerkki 1.2433</w:t>
      </w:r>
    </w:p>
    <w:p>
      <w:r>
        <w:t xml:space="preserve">Keskimmäinen: Ajattelin laittaa siemenet multapataan. Loppu: Kävi ilmi, että siemenistä kasvoi tomaatteja.</w:t>
      </w:r>
    </w:p>
    <w:p>
      <w:r>
        <w:rPr>
          <w:b/>
        </w:rPr>
        <w:t xml:space="preserve">Tulos</w:t>
      </w:r>
    </w:p>
    <w:p>
      <w:r>
        <w:t xml:space="preserve">Bill löysi siemeniä vanhasta kenkälaatikosta.</w:t>
      </w:r>
    </w:p>
    <w:p>
      <w:r>
        <w:rPr>
          <w:b/>
        </w:rPr>
        <w:t xml:space="preserve">Esimerkki 1.2434</w:t>
      </w:r>
    </w:p>
    <w:p>
      <w:r>
        <w:t xml:space="preserve">Keskellä: Hän teki sormenjälkimaalauksen. Loppu: Meidän mielestämme se oli söpöä.</w:t>
      </w:r>
    </w:p>
    <w:p>
      <w:r>
        <w:rPr>
          <w:b/>
        </w:rPr>
        <w:t xml:space="preserve">Tulos</w:t>
      </w:r>
    </w:p>
    <w:p>
      <w:r>
        <w:t xml:space="preserve">Kaksivuotias tyttärentyttäremme on päivähoidossa.</w:t>
      </w:r>
    </w:p>
    <w:p>
      <w:r>
        <w:rPr>
          <w:b/>
        </w:rPr>
        <w:t xml:space="preserve">Esimerkki 1.2435</w:t>
      </w:r>
    </w:p>
    <w:p>
      <w:r>
        <w:t xml:space="preserve">Keskellä: Anna halusi auttaa siskoaan, joten hän ajatteli hankkia tälle lahjan. Loppu: Ja hän pystyi ostamaan siskolleen käytetyn auton, jonka hän voi viedä yliopistoon!</w:t>
      </w:r>
    </w:p>
    <w:p>
      <w:r>
        <w:rPr>
          <w:b/>
        </w:rPr>
        <w:t xml:space="preserve">Tulos</w:t>
      </w:r>
    </w:p>
    <w:p>
      <w:r>
        <w:t xml:space="preserve">Annan isosisko oli lähdössä opiskelemaan.</w:t>
      </w:r>
    </w:p>
    <w:p>
      <w:r>
        <w:rPr>
          <w:b/>
        </w:rPr>
        <w:t xml:space="preserve">Esimerkki 1.2436</w:t>
      </w:r>
    </w:p>
    <w:p>
      <w:r>
        <w:t xml:space="preserve">Keskellä: Oli joitakin asioita, joita hän ei löytänyt. Loppu: Hän vastasi tekstiviestillä, jossa oli luettelo vaihtoehtoisista ainesosista.</w:t>
      </w:r>
    </w:p>
    <w:p>
      <w:r>
        <w:rPr>
          <w:b/>
        </w:rPr>
        <w:t xml:space="preserve">Tulos</w:t>
      </w:r>
    </w:p>
    <w:p>
      <w:r>
        <w:t xml:space="preserve">Megan oli ruokaostoksilla.</w:t>
      </w:r>
    </w:p>
    <w:p>
      <w:r>
        <w:rPr>
          <w:b/>
        </w:rPr>
        <w:t xml:space="preserve">Esimerkki 1.2437</w:t>
      </w:r>
    </w:p>
    <w:p>
      <w:r>
        <w:t xml:space="preserve">Keskellä: Hän näki lattialla käsirautoja. Loppu: Silloin hän tajusi, että ne kuuluivat hänen pomolleen, ehdonalaisvalvojalle.</w:t>
      </w:r>
    </w:p>
    <w:p>
      <w:r>
        <w:rPr>
          <w:b/>
        </w:rPr>
        <w:t xml:space="preserve">Tulos</w:t>
      </w:r>
    </w:p>
    <w:p>
      <w:r>
        <w:t xml:space="preserve">Henkilökohtainen avustaja saapui toimistoon etuajassa.</w:t>
      </w:r>
    </w:p>
    <w:p>
      <w:r>
        <w:rPr>
          <w:b/>
        </w:rPr>
        <w:t xml:space="preserve">Esimerkki 1.2438</w:t>
      </w:r>
    </w:p>
    <w:p>
      <w:r>
        <w:t xml:space="preserve">Keskellä: Jemma söi kuumaa kaakaota. Loppu: Kun kuppi oli tyhjä, Jemma tunsi olonsa lämpimäksi ja tyytyväiseksi.</w:t>
      </w:r>
    </w:p>
    <w:p>
      <w:r>
        <w:rPr>
          <w:b/>
        </w:rPr>
        <w:t xml:space="preserve">Tulos</w:t>
      </w:r>
    </w:p>
    <w:p>
      <w:r>
        <w:t xml:space="preserve">Ulkona lumessa leikkimisen jälkeen Jemman olo oli melko viileä!</w:t>
      </w:r>
    </w:p>
    <w:p>
      <w:r>
        <w:rPr>
          <w:b/>
        </w:rPr>
        <w:t xml:space="preserve">Esimerkki 1.2439</w:t>
      </w:r>
    </w:p>
    <w:p>
      <w:r>
        <w:t xml:space="preserve">Keskellä: James mursi jalkansa taklauspelissä. Loppu: James huusi tuskissaan juuri murtuneesta jalastaan.</w:t>
      </w:r>
    </w:p>
    <w:p>
      <w:r>
        <w:rPr>
          <w:b/>
        </w:rPr>
        <w:t xml:space="preserve">Tulos</w:t>
      </w:r>
    </w:p>
    <w:p>
      <w:r>
        <w:t xml:space="preserve">James pelaa jalkapalloa.</w:t>
      </w:r>
    </w:p>
    <w:p>
      <w:r>
        <w:rPr>
          <w:b/>
        </w:rPr>
        <w:t xml:space="preserve">Esimerkki 1.2440</w:t>
      </w:r>
    </w:p>
    <w:p>
      <w:r>
        <w:t xml:space="preserve">Keskellä: Richard kävi Irlannissa ja otti paljon kuvia. Loppu: Richard tiesi, että se oli ollut elämänsä loma.</w:t>
      </w:r>
    </w:p>
    <w:p>
      <w:r>
        <w:rPr>
          <w:b/>
        </w:rPr>
        <w:t xml:space="preserve">Tulos</w:t>
      </w:r>
    </w:p>
    <w:p>
      <w:r>
        <w:t xml:space="preserve">Richard oli aina haaveillut lomamatkasta Irlantiin.</w:t>
      </w:r>
    </w:p>
    <w:p>
      <w:r>
        <w:rPr>
          <w:b/>
        </w:rPr>
        <w:t xml:space="preserve">Esimerkki 1.2441</w:t>
      </w:r>
    </w:p>
    <w:p>
      <w:r>
        <w:t xml:space="preserve">Keskimmäinen: Hari varasi hotellin ja matkan Kanadaan. Loppu: Hänellä oli ihanaa aikaa matkustaa Kanadassa!</w:t>
      </w:r>
    </w:p>
    <w:p>
      <w:r>
        <w:rPr>
          <w:b/>
        </w:rPr>
        <w:t xml:space="preserve">Tulos</w:t>
      </w:r>
    </w:p>
    <w:p>
      <w:r>
        <w:t xml:space="preserve">Hari päätti matkustaa Kanadaan.</w:t>
      </w:r>
    </w:p>
    <w:p>
      <w:r>
        <w:rPr>
          <w:b/>
        </w:rPr>
        <w:t xml:space="preserve">Esimerkki 1.2442</w:t>
      </w:r>
    </w:p>
    <w:p>
      <w:r>
        <w:t xml:space="preserve">Keskellä: Poika söi aivan liikaa brownieita. Loppu: Poika sanoi myöhemmin, että hänellä oli vatsakipuja.</w:t>
      </w:r>
    </w:p>
    <w:p>
      <w:r>
        <w:rPr>
          <w:b/>
        </w:rPr>
        <w:t xml:space="preserve">Tulos</w:t>
      </w:r>
    </w:p>
    <w:p>
      <w:r>
        <w:t xml:space="preserve">Äiti ja poika leipoivat yhdessä leivonnaisia.</w:t>
      </w:r>
    </w:p>
    <w:p>
      <w:r>
        <w:rPr>
          <w:b/>
        </w:rPr>
        <w:t xml:space="preserve">Esimerkki 1.2443</w:t>
      </w:r>
    </w:p>
    <w:p>
      <w:r>
        <w:t xml:space="preserve">Keskellä: Hän joutui vaikeuksiin koulussa, koska kertoi liikaa kavereilleen. Loppu: Markin äiti tuli ja hoiti kaiken.</w:t>
      </w:r>
    </w:p>
    <w:p>
      <w:r>
        <w:rPr>
          <w:b/>
        </w:rPr>
        <w:t xml:space="preserve">Tulos</w:t>
      </w:r>
    </w:p>
    <w:p>
      <w:r>
        <w:t xml:space="preserve">Mark oli erittäin älykäs kuusivuotias poika.</w:t>
      </w:r>
    </w:p>
    <w:p>
      <w:r>
        <w:rPr>
          <w:b/>
        </w:rPr>
        <w:t xml:space="preserve">Esimerkki 1.2444</w:t>
      </w:r>
    </w:p>
    <w:p>
      <w:r>
        <w:t xml:space="preserve">Keskellä: Kelly ei pitänyt kirjaa hyvänä. Loppu: Kelly oli tyytymätön.</w:t>
      </w:r>
    </w:p>
    <w:p>
      <w:r>
        <w:rPr>
          <w:b/>
        </w:rPr>
        <w:t xml:space="preserve">Tulos</w:t>
      </w:r>
    </w:p>
    <w:p>
      <w:r>
        <w:t xml:space="preserve">Kelly osti eräänä päivänä kirjan luettavaksi lentokoneessa.</w:t>
      </w:r>
    </w:p>
    <w:p>
      <w:r>
        <w:rPr>
          <w:b/>
        </w:rPr>
        <w:t xml:space="preserve">Esimerkki 1.2445</w:t>
      </w:r>
    </w:p>
    <w:p>
      <w:r>
        <w:t xml:space="preserve">Keskellä: John kutsui ystävänsä, mutta he eivät päässeet paikalle. Loppu: Lopulta John ei lähtenyt, koska pelkäsi mennä yksin.</w:t>
      </w:r>
    </w:p>
    <w:p>
      <w:r>
        <w:rPr>
          <w:b/>
        </w:rPr>
        <w:t xml:space="preserve">Tulos</w:t>
      </w:r>
    </w:p>
    <w:p>
      <w:r>
        <w:t xml:space="preserve">John päätti lähteä telttailemaan.</w:t>
      </w:r>
    </w:p>
    <w:p>
      <w:r>
        <w:rPr>
          <w:b/>
        </w:rPr>
        <w:t xml:space="preserve">Esimerkki 1.2446</w:t>
      </w:r>
    </w:p>
    <w:p>
      <w:r>
        <w:t xml:space="preserve">Keskellä: John teki virheen. Loppu: John korjasi sen ja päätti, että hän saa rahat takaisin!</w:t>
      </w:r>
    </w:p>
    <w:p>
      <w:r>
        <w:rPr>
          <w:b/>
        </w:rPr>
        <w:t xml:space="preserve">Tulos</w:t>
      </w:r>
    </w:p>
    <w:p>
      <w:r>
        <w:t xml:space="preserve">John täytti veronsa verkossa.</w:t>
      </w:r>
    </w:p>
    <w:p>
      <w:r>
        <w:rPr>
          <w:b/>
        </w:rPr>
        <w:t xml:space="preserve">Esimerkki 1.2447</w:t>
      </w:r>
    </w:p>
    <w:p>
      <w:r>
        <w:t xml:space="preserve">Keskellä: Mary oli huolissaan muiden työntekijöiden aiheuttamasta melusta. Loppu: Mary sai onneksi yksityisen työpaikan.</w:t>
      </w:r>
    </w:p>
    <w:p>
      <w:r>
        <w:rPr>
          <w:b/>
        </w:rPr>
        <w:t xml:space="preserve">Tulos</w:t>
      </w:r>
    </w:p>
    <w:p>
      <w:r>
        <w:t xml:space="preserve">Mary oli juuri saanut uuden työpaikan.</w:t>
      </w:r>
    </w:p>
    <w:p>
      <w:r>
        <w:rPr>
          <w:b/>
        </w:rPr>
        <w:t xml:space="preserve">Esimerkki 1.2448</w:t>
      </w:r>
    </w:p>
    <w:p>
      <w:r>
        <w:t xml:space="preserve">Keskimmäinen: Hän ajoi moottoripyörällä ja joutui onnettomuuteen hiekalla. Loppu: Terry osti moottoripyöräänsä pikaisesti uudet renkaat.</w:t>
      </w:r>
    </w:p>
    <w:p>
      <w:r>
        <w:rPr>
          <w:b/>
        </w:rPr>
        <w:t xml:space="preserve">Tulos</w:t>
      </w:r>
    </w:p>
    <w:p>
      <w:r>
        <w:t xml:space="preserve">Terry oli innokas moottoripyöräilijä.</w:t>
      </w:r>
    </w:p>
    <w:p>
      <w:r>
        <w:rPr>
          <w:b/>
        </w:rPr>
        <w:t xml:space="preserve">Esimerkki 1.2449</w:t>
      </w:r>
    </w:p>
    <w:p>
      <w:r>
        <w:t xml:space="preserve">Keskellä: Ben törmäsi postilaatikkoon. Loppu: Hän taivutti pyöränsä vanteen ja kolhi polvensa.</w:t>
      </w:r>
    </w:p>
    <w:p>
      <w:r>
        <w:rPr>
          <w:b/>
        </w:rPr>
        <w:t xml:space="preserve">Tulos</w:t>
      </w:r>
    </w:p>
    <w:p>
      <w:r>
        <w:t xml:space="preserve">Ben ajoi eräänä päivänä nopeasti pyörällä.</w:t>
      </w:r>
    </w:p>
    <w:p>
      <w:r>
        <w:rPr>
          <w:b/>
        </w:rPr>
        <w:t xml:space="preserve">Esimerkki 1.2450</w:t>
      </w:r>
    </w:p>
    <w:p>
      <w:r>
        <w:t xml:space="preserve">Keskellä: Kalsi löysi kivan parin myynnistä. Loppu: Kalsi oli innoissaan ja osti ne.</w:t>
      </w:r>
    </w:p>
    <w:p>
      <w:r>
        <w:rPr>
          <w:b/>
        </w:rPr>
        <w:t xml:space="preserve">Tulos</w:t>
      </w:r>
    </w:p>
    <w:p>
      <w:r>
        <w:t xml:space="preserve">Kalsi ei malttanut odottaa, että saisi tänään upouudet kengät.</w:t>
      </w:r>
    </w:p>
    <w:p>
      <w:r>
        <w:rPr>
          <w:b/>
        </w:rPr>
        <w:t xml:space="preserve">Esimerkki 1.2451</w:t>
      </w:r>
    </w:p>
    <w:p>
      <w:r>
        <w:t xml:space="preserve">Keskellä: Paigen koiranpentu putosi kaivoon, ja hän itki. Loppu: Paige tiesi, että oli jumalaisen kaitselmuksen ansiota, että poika selvisi sieltä hengissä.</w:t>
      </w:r>
    </w:p>
    <w:p>
      <w:r>
        <w:rPr>
          <w:b/>
        </w:rPr>
        <w:t xml:space="preserve">Tulos</w:t>
      </w:r>
    </w:p>
    <w:p>
      <w:r>
        <w:t xml:space="preserve">Paige istui alas ja rukoili ihmettä.</w:t>
      </w:r>
    </w:p>
    <w:p>
      <w:r>
        <w:rPr>
          <w:b/>
        </w:rPr>
        <w:t xml:space="preserve">Esimerkki 1.2452</w:t>
      </w:r>
    </w:p>
    <w:p>
      <w:r>
        <w:t xml:space="preserve">Keskellä: Marcus lähtee pyöräretkelle puistoon. Loppu: Marcus on onnellinen siitä, että hän lähti kotoa.</w:t>
      </w:r>
    </w:p>
    <w:p>
      <w:r>
        <w:rPr>
          <w:b/>
        </w:rPr>
        <w:t xml:space="preserve">Tulos</w:t>
      </w:r>
    </w:p>
    <w:p>
      <w:r>
        <w:t xml:space="preserve">Marcus haluaa ulos kotoa katsottuaan televisiota koko päivän.</w:t>
      </w:r>
    </w:p>
    <w:p>
      <w:r>
        <w:rPr>
          <w:b/>
        </w:rPr>
        <w:t xml:space="preserve">Esimerkki 1.2453</w:t>
      </w:r>
    </w:p>
    <w:p>
      <w:r>
        <w:t xml:space="preserve">Keskellä: Kosketamme kasvia ja ihomme alkaa kutittaa. Loppu: Vanhempani tarkistivat pensaan ja se oli myrkkysumaketta.</w:t>
      </w:r>
    </w:p>
    <w:p>
      <w:r>
        <w:rPr>
          <w:b/>
        </w:rPr>
        <w:t xml:space="preserve">Tulos</w:t>
      </w:r>
    </w:p>
    <w:p>
      <w:r>
        <w:t xml:space="preserve">Menimme ystävieni kanssa telttailemaan.</w:t>
      </w:r>
    </w:p>
    <w:p>
      <w:r>
        <w:rPr>
          <w:b/>
        </w:rPr>
        <w:t xml:space="preserve">Esimerkki 1.2454</w:t>
      </w:r>
    </w:p>
    <w:p>
      <w:r>
        <w:t xml:space="preserve">Keskellä: Koira haukkui äänekkäästi aidan ulkopuolella kulkevan kissan takia. Loppu: Larry sai selville, että hänen koiransa vihasi kissoja.</w:t>
      </w:r>
    </w:p>
    <w:p>
      <w:r>
        <w:rPr>
          <w:b/>
        </w:rPr>
        <w:t xml:space="preserve">Tulos</w:t>
      </w:r>
    </w:p>
    <w:p>
      <w:r>
        <w:t xml:space="preserve">Larry vei koiransa koirapuistoon.</w:t>
      </w:r>
    </w:p>
    <w:p>
      <w:r>
        <w:rPr>
          <w:b/>
        </w:rPr>
        <w:t xml:space="preserve">Esimerkki 1.2455</w:t>
      </w:r>
    </w:p>
    <w:p>
      <w:r>
        <w:t xml:space="preserve">Keskimmäinen: Hän tarvitsi apua huoneen löytämisessä. Loppu: Hän osoitti, minne hänen piti mennä, ja minä näytin hänelle suuntaa.</w:t>
      </w:r>
    </w:p>
    <w:p>
      <w:r>
        <w:rPr>
          <w:b/>
        </w:rPr>
        <w:t xml:space="preserve">Tulos</w:t>
      </w:r>
    </w:p>
    <w:p>
      <w:r>
        <w:t xml:space="preserve">Eräs mies tervehti minua koulussa.</w:t>
      </w:r>
    </w:p>
    <w:p>
      <w:r>
        <w:rPr>
          <w:b/>
        </w:rPr>
        <w:t xml:space="preserve">Esimerkki 1.2456</w:t>
      </w:r>
    </w:p>
    <w:p>
      <w:r>
        <w:t xml:space="preserve">Keskellä: Jon löysi valtavan kultaruukun. Loppu: Hänen löytönsä julkaistiin biologisissa lehdissä maailmanlaajuisesti.</w:t>
      </w:r>
    </w:p>
    <w:p>
      <w:r>
        <w:rPr>
          <w:b/>
        </w:rPr>
        <w:t xml:space="preserve">Tulos</w:t>
      </w:r>
    </w:p>
    <w:p>
      <w:r>
        <w:t xml:space="preserve">Jonilla oli kaikki luolastovarusteensa valmiina.</w:t>
      </w:r>
    </w:p>
    <w:p>
      <w:r>
        <w:rPr>
          <w:b/>
        </w:rPr>
        <w:t xml:space="preserve">Esimerkki 1.2457</w:t>
      </w:r>
    </w:p>
    <w:p>
      <w:r>
        <w:t xml:space="preserve">Keskellä: Joe ja hänen ystävänsä hävisivät kolme maalia huonon pelin takia. Loppu: Joe oli hyvin pettynyt joukkueeseensa.</w:t>
      </w:r>
    </w:p>
    <w:p>
      <w:r>
        <w:rPr>
          <w:b/>
        </w:rPr>
        <w:t xml:space="preserve">Tulos</w:t>
      </w:r>
    </w:p>
    <w:p>
      <w:r>
        <w:t xml:space="preserve">Joella ja hänen ystävillään oli tänään jalkapallo-ottelu.</w:t>
      </w:r>
    </w:p>
    <w:p>
      <w:r>
        <w:rPr>
          <w:b/>
        </w:rPr>
        <w:t xml:space="preserve">Esimerkki 1.2458</w:t>
      </w:r>
    </w:p>
    <w:p>
      <w:r>
        <w:t xml:space="preserve">Keskellä: Lampi kuivui kuumuuden ja sateettomuuden vuoksi. Loppu: Ystäväni sanoi tietävänsä, että niin kävisi.</w:t>
      </w:r>
    </w:p>
    <w:p>
      <w:r>
        <w:rPr>
          <w:b/>
        </w:rPr>
        <w:t xml:space="preserve">Tulos</w:t>
      </w:r>
    </w:p>
    <w:p>
      <w:r>
        <w:t xml:space="preserve">Asuimme ennen lammen rannalla.</w:t>
      </w:r>
    </w:p>
    <w:p>
      <w:r>
        <w:rPr>
          <w:b/>
        </w:rPr>
        <w:t xml:space="preserve">Esimerkki 1.2459</w:t>
      </w:r>
    </w:p>
    <w:p>
      <w:r>
        <w:t xml:space="preserve">Keskellä: Aatami kaatui kiivetessään. Loppu: Hän jäi sinne kiinni henkeään huohottaen, kunnes hän rauhoittui.</w:t>
      </w:r>
    </w:p>
    <w:p>
      <w:r>
        <w:rPr>
          <w:b/>
        </w:rPr>
        <w:t xml:space="preserve">Tulos</w:t>
      </w:r>
    </w:p>
    <w:p>
      <w:r>
        <w:t xml:space="preserve">Adam oli vuorikiipeilemässä.</w:t>
      </w:r>
    </w:p>
    <w:p>
      <w:r>
        <w:rPr>
          <w:b/>
        </w:rPr>
        <w:t xml:space="preserve">Esimerkki 1.2460</w:t>
      </w:r>
    </w:p>
    <w:p>
      <w:r>
        <w:t xml:space="preserve">Keskellä: Jared ei pitänyt lempinimestään. Loppu: Jaredin nimi jäi ja kaikki kutsuvat häntä sillä nimellä.</w:t>
      </w:r>
    </w:p>
    <w:p>
      <w:r>
        <w:rPr>
          <w:b/>
        </w:rPr>
        <w:t xml:space="preserve">Tulos</w:t>
      </w:r>
    </w:p>
    <w:p>
      <w:r>
        <w:t xml:space="preserve">Jared oli hyvin hidas.</w:t>
      </w:r>
    </w:p>
    <w:p>
      <w:r>
        <w:rPr>
          <w:b/>
        </w:rPr>
        <w:t xml:space="preserve">Esimerkki 1.2461</w:t>
      </w:r>
    </w:p>
    <w:p>
      <w:r>
        <w:t xml:space="preserve">Keskellä: Derek avaa keräilykaupan. Loppu: Derek tienaa harrastuksellaan melkoisesti rahaa.</w:t>
      </w:r>
    </w:p>
    <w:p>
      <w:r>
        <w:rPr>
          <w:b/>
        </w:rPr>
        <w:t xml:space="preserve">Tulos</w:t>
      </w:r>
    </w:p>
    <w:p>
      <w:r>
        <w:t xml:space="preserve">Derek rakastaa pelikorttien keräilyä.</w:t>
      </w:r>
    </w:p>
    <w:p>
      <w:r>
        <w:rPr>
          <w:b/>
        </w:rPr>
        <w:t xml:space="preserve">Esimerkki 1.2462</w:t>
      </w:r>
    </w:p>
    <w:p>
      <w:r>
        <w:t xml:space="preserve">Keskellä: Ginan naapuri oli muuttamassa yhteen poikaystävänsä kanssa. Loppu: Gina oli surullinen hänen lähdöstään, mutta iloinen siitä, ettei hän olisi enää yksin.</w:t>
      </w:r>
    </w:p>
    <w:p>
      <w:r>
        <w:rPr>
          <w:b/>
        </w:rPr>
        <w:t xml:space="preserve">Tulos</w:t>
      </w:r>
    </w:p>
    <w:p>
      <w:r>
        <w:t xml:space="preserve">Viereisellä pihalla oli muuttoauto.</w:t>
      </w:r>
    </w:p>
    <w:p>
      <w:r>
        <w:rPr>
          <w:b/>
        </w:rPr>
        <w:t xml:space="preserve">Esimerkki 1.2463</w:t>
      </w:r>
    </w:p>
    <w:p>
      <w:r>
        <w:t xml:space="preserve">Keskellä: Brian sai ystävänsä treenikaverikseen. Loppu: Vain muutamassa viikossa kumpikin poika oli rakentanut isot lihakset!</w:t>
      </w:r>
    </w:p>
    <w:p>
      <w:r>
        <w:rPr>
          <w:b/>
        </w:rPr>
        <w:t xml:space="preserve">Tulos</w:t>
      </w:r>
    </w:p>
    <w:p>
      <w:r>
        <w:t xml:space="preserve">Brian halusi kasvattaa lihaksia.</w:t>
      </w:r>
    </w:p>
    <w:p>
      <w:r>
        <w:rPr>
          <w:b/>
        </w:rPr>
        <w:t xml:space="preserve">Esimerkki 1.2464</w:t>
      </w:r>
    </w:p>
    <w:p>
      <w:r>
        <w:t xml:space="preserve">Keskellä: Martin ajoi pyörähdyspyörällä. Loppu: Martin nautti kyydistä niin paljon, että hän ajoi sillä 10 kertaa samana päivänä.</w:t>
      </w:r>
    </w:p>
    <w:p>
      <w:r>
        <w:rPr>
          <w:b/>
        </w:rPr>
        <w:t xml:space="preserve">Tulos</w:t>
      </w:r>
    </w:p>
    <w:p>
      <w:r>
        <w:t xml:space="preserve">Martin ja hänen isoveljensä Jim menivät huvipuistoon.</w:t>
      </w:r>
    </w:p>
    <w:p>
      <w:r>
        <w:rPr>
          <w:b/>
        </w:rPr>
        <w:t xml:space="preserve">Esimerkki 1.2465</w:t>
      </w:r>
    </w:p>
    <w:p>
      <w:r>
        <w:t xml:space="preserve">Keskellä: Lily rakasti KFC:n ruokaa. Loppu: Se oli herkullista.</w:t>
      </w:r>
    </w:p>
    <w:p>
      <w:r>
        <w:rPr>
          <w:b/>
        </w:rPr>
        <w:t xml:space="preserve">Tulos</w:t>
      </w:r>
    </w:p>
    <w:p>
      <w:r>
        <w:t xml:space="preserve">Lily oli innoissaan päästessään kokeilemaan uutta kfc:tä kotinsa lähellä.</w:t>
      </w:r>
    </w:p>
    <w:p>
      <w:r>
        <w:rPr>
          <w:b/>
        </w:rPr>
        <w:t xml:space="preserve">Esimerkki 1.2466</w:t>
      </w:r>
    </w:p>
    <w:p>
      <w:r>
        <w:t xml:space="preserve">Keskellä: Mutta tänään näin kodittoman miehen ajavan pois vuoden 2018 Bentleyllä. Loppu: En enää koskaan antanut miehelle rahaa.</w:t>
      </w:r>
    </w:p>
    <w:p>
      <w:r>
        <w:rPr>
          <w:b/>
        </w:rPr>
        <w:t xml:space="preserve">Tulos</w:t>
      </w:r>
    </w:p>
    <w:p>
      <w:r>
        <w:t xml:space="preserve">Olin antanut tälle kodittomalle miehelle vaihtorahaa joka päivä.</w:t>
      </w:r>
    </w:p>
    <w:p>
      <w:r>
        <w:rPr>
          <w:b/>
        </w:rPr>
        <w:t xml:space="preserve">Esimerkki 1.2467</w:t>
      </w:r>
    </w:p>
    <w:p>
      <w:r>
        <w:t xml:space="preserve">Keskimmäinen: Hänen sisarensa hermostui, jos hän teki niin, ja he riitelivät usein. Loppu: Nyt hän kysyy ennen kuin leikkii heidän kanssaan.</w:t>
      </w:r>
    </w:p>
    <w:p>
      <w:r>
        <w:rPr>
          <w:b/>
        </w:rPr>
        <w:t xml:space="preserve">Tulos</w:t>
      </w:r>
    </w:p>
    <w:p>
      <w:r>
        <w:t xml:space="preserve">Duncan tykkäsi leikkiä siskonsa nukeilla.</w:t>
      </w:r>
    </w:p>
    <w:p>
      <w:r>
        <w:rPr>
          <w:b/>
        </w:rPr>
        <w:t xml:space="preserve">Esimerkki 1.2468</w:t>
      </w:r>
    </w:p>
    <w:p>
      <w:r>
        <w:t xml:space="preserve">Keskellä: Eva, espanjan luokan paras oppilas, alkoi opettaa Cuyta. Loppu: Ja sitten, mikä parasta, Eva pyysi häntä treffeille!</w:t>
      </w:r>
    </w:p>
    <w:p>
      <w:r>
        <w:rPr>
          <w:b/>
        </w:rPr>
        <w:t xml:space="preserve">Tulos</w:t>
      </w:r>
    </w:p>
    <w:p>
      <w:r>
        <w:t xml:space="preserve">Cuy pärjäsi hyvin huonosti espanjan tunnilla.</w:t>
      </w:r>
    </w:p>
    <w:p>
      <w:r>
        <w:rPr>
          <w:b/>
        </w:rPr>
        <w:t xml:space="preserve">Esimerkki 1.2469</w:t>
      </w:r>
    </w:p>
    <w:p>
      <w:r>
        <w:t xml:space="preserve">Keskellä: Morris kysyi nuoremmilta luistelijoilta, voisivatko he auttaa häntä oppimaan. Loppu: Nuoremmat luistelijat opettivat Morrisille paljon temppuja.</w:t>
      </w:r>
    </w:p>
    <w:p>
      <w:r>
        <w:rPr>
          <w:b/>
        </w:rPr>
        <w:t xml:space="preserve">Tulos</w:t>
      </w:r>
    </w:p>
    <w:p>
      <w:r>
        <w:t xml:space="preserve">Morris ostaa itselleen rullalautan pysyäkseen aktiivisena.</w:t>
      </w:r>
    </w:p>
    <w:p>
      <w:r>
        <w:rPr>
          <w:b/>
        </w:rPr>
        <w:t xml:space="preserve">Esimerkki 1.2470</w:t>
      </w:r>
    </w:p>
    <w:p>
      <w:r>
        <w:t xml:space="preserve">Keskellä: Vladimir osti vihdoin uudet kengät. Loppu: Hänestä tuntui hyvältä ensimmäisenä päivänä, jolloin hän sitoi itse kenkänsä.</w:t>
      </w:r>
    </w:p>
    <w:p>
      <w:r>
        <w:rPr>
          <w:b/>
        </w:rPr>
        <w:t xml:space="preserve">Tulos</w:t>
      </w:r>
    </w:p>
    <w:p>
      <w:r>
        <w:t xml:space="preserve">Vladimir oli harjoitellut omien kenkiensä sitomista kuukausia.</w:t>
      </w:r>
    </w:p>
    <w:p>
      <w:r>
        <w:rPr>
          <w:b/>
        </w:rPr>
        <w:t xml:space="preserve">Esimerkki 1.2471</w:t>
      </w:r>
    </w:p>
    <w:p>
      <w:r>
        <w:t xml:space="preserve">Keskellä: Diane osallistui messujen laulukilpailuun. Loppu: Diane voitti kilpailun ensimmäisen sijan.</w:t>
      </w:r>
    </w:p>
    <w:p>
      <w:r>
        <w:rPr>
          <w:b/>
        </w:rPr>
        <w:t xml:space="preserve">Tulos</w:t>
      </w:r>
    </w:p>
    <w:p>
      <w:r>
        <w:t xml:space="preserve">Diane rakasti laulaa ihmisten edessä.</w:t>
      </w:r>
    </w:p>
    <w:p>
      <w:r>
        <w:rPr>
          <w:b/>
        </w:rPr>
        <w:t xml:space="preserve">Esimerkki 1.2472</w:t>
      </w:r>
    </w:p>
    <w:p>
      <w:r>
        <w:t xml:space="preserve">Keskellä: Junior tajusi, että college oli paljon erilainen. Loppu: Junior oli aluksi hermostunut, mutta nyt hän odottaa seikkailua innolla.</w:t>
      </w:r>
    </w:p>
    <w:p>
      <w:r>
        <w:rPr>
          <w:b/>
        </w:rPr>
        <w:t xml:space="preserve">Tulos</w:t>
      </w:r>
    </w:p>
    <w:p>
      <w:r>
        <w:t xml:space="preserve">Junior odotti, että college olisi ikään kuin lukion jatke.</w:t>
      </w:r>
    </w:p>
    <w:p>
      <w:r>
        <w:rPr>
          <w:b/>
        </w:rPr>
        <w:t xml:space="preserve">Esimerkki 1.2473</w:t>
      </w:r>
    </w:p>
    <w:p>
      <w:r>
        <w:t xml:space="preserve">Keskellä: Cruz ilmoitti pojasta, jota toinen poika kiusasi. Loppu: Seuraavana päivänä Cruz sai tietää, että poika oli siirretty uudelle luokalle.</w:t>
      </w:r>
    </w:p>
    <w:p>
      <w:r>
        <w:rPr>
          <w:b/>
        </w:rPr>
        <w:t xml:space="preserve">Tulos</w:t>
      </w:r>
    </w:p>
    <w:p>
      <w:r>
        <w:t xml:space="preserve">Cruz oli hyvä poika.</w:t>
      </w:r>
    </w:p>
    <w:p>
      <w:r>
        <w:rPr>
          <w:b/>
        </w:rPr>
        <w:t xml:space="preserve">Esimerkki 1.2474</w:t>
      </w:r>
    </w:p>
    <w:p>
      <w:r>
        <w:t xml:space="preserve">Keskellä: Samin saavuttua puistoon alkoi sataa. Loppu: Peli viivästyi sateen takia 2 tuntia.</w:t>
      </w:r>
    </w:p>
    <w:p>
      <w:r>
        <w:rPr>
          <w:b/>
        </w:rPr>
        <w:t xml:space="preserve">Tulos</w:t>
      </w:r>
    </w:p>
    <w:p>
      <w:r>
        <w:t xml:space="preserve">Samilla oli vapaapäivä töistä.</w:t>
      </w:r>
    </w:p>
    <w:p>
      <w:r>
        <w:rPr>
          <w:b/>
        </w:rPr>
        <w:t xml:space="preserve">Esimerkki 1.2475</w:t>
      </w:r>
    </w:p>
    <w:p>
      <w:r>
        <w:t xml:space="preserve">Keskellä: Näin kolme opossumia kaivamassa roskia. Loppu: Se oli niin karmivaa, että vältän opossumeja aina kun näen niitä.</w:t>
      </w:r>
    </w:p>
    <w:p>
      <w:r>
        <w:rPr>
          <w:b/>
        </w:rPr>
        <w:t xml:space="preserve">Tulos</w:t>
      </w:r>
    </w:p>
    <w:p>
      <w:r>
        <w:t xml:space="preserve">Kaupunkini on täynnä villieläimiä.</w:t>
      </w:r>
    </w:p>
    <w:p>
      <w:r>
        <w:rPr>
          <w:b/>
        </w:rPr>
        <w:t xml:space="preserve">Esimerkki 1.2476</w:t>
      </w:r>
    </w:p>
    <w:p>
      <w:r>
        <w:t xml:space="preserve">Keskellä: Koirani oli väsynyt olemaan koko päivän sisällä. Loppu: Se hyppi ylös ja alas kerjäämään kävelyä.</w:t>
      </w:r>
    </w:p>
    <w:p>
      <w:r>
        <w:rPr>
          <w:b/>
        </w:rPr>
        <w:t xml:space="preserve">Tulos</w:t>
      </w:r>
    </w:p>
    <w:p>
      <w:r>
        <w:t xml:space="preserve">Koirani odotti minua talon ulko-ovella.</w:t>
      </w:r>
    </w:p>
    <w:p>
      <w:r>
        <w:rPr>
          <w:b/>
        </w:rPr>
        <w:t xml:space="preserve">Esimerkki 1.2477</w:t>
      </w:r>
    </w:p>
    <w:p>
      <w:r>
        <w:t xml:space="preserve">Keskellä: Smithin perhe lähti patikoimaan. Loppu: Smithit olivat väsyneitä, kun he palasivat autolleen.</w:t>
      </w:r>
    </w:p>
    <w:p>
      <w:r>
        <w:rPr>
          <w:b/>
        </w:rPr>
        <w:t xml:space="preserve">Tulos</w:t>
      </w:r>
    </w:p>
    <w:p>
      <w:r>
        <w:t xml:space="preserve">Smithin perhe pitää seikkailuista.</w:t>
      </w:r>
    </w:p>
    <w:p>
      <w:r>
        <w:rPr>
          <w:b/>
        </w:rPr>
        <w:t xml:space="preserve">Esimerkki 1.2478</w:t>
      </w:r>
    </w:p>
    <w:p>
      <w:r>
        <w:t xml:space="preserve">Keskellä: Andrea kohteli Missyä huonosti. Loppu: Missy tunsi itsensä täysin loukatuksi ja lähti välittömästi.</w:t>
      </w:r>
    </w:p>
    <w:p>
      <w:r>
        <w:rPr>
          <w:b/>
        </w:rPr>
        <w:t xml:space="preserve">Tulos</w:t>
      </w:r>
    </w:p>
    <w:p>
      <w:r>
        <w:t xml:space="preserve">Missy oli keskustassa ystävänsä Andrean kanssa.</w:t>
      </w:r>
    </w:p>
    <w:p>
      <w:r>
        <w:rPr>
          <w:b/>
        </w:rPr>
        <w:t xml:space="preserve">Esimerkki 1.2479</w:t>
      </w:r>
    </w:p>
    <w:p>
      <w:r>
        <w:t xml:space="preserve">Keskellä: Yritin löytää jonkun, joka antaisi minulle kyydin. Loppu: Opettajani näki minut ja tarjosi kyydin kotiin.</w:t>
      </w:r>
    </w:p>
    <w:p>
      <w:r>
        <w:rPr>
          <w:b/>
        </w:rPr>
        <w:t xml:space="preserve">Tulos</w:t>
      </w:r>
    </w:p>
    <w:p>
      <w:r>
        <w:t xml:space="preserve">Myöhästyin iltapäivän koulubussista ja jäin koulun jälkeen.</w:t>
      </w:r>
    </w:p>
    <w:p>
      <w:r>
        <w:rPr>
          <w:b/>
        </w:rPr>
        <w:t xml:space="preserve">Esimerkki 1.2480</w:t>
      </w:r>
    </w:p>
    <w:p>
      <w:r>
        <w:t xml:space="preserve">Keskellä: Peitto oli hyvin likainen. Loppu: Puhdistin peiton vaimoni helpotukseksi.</w:t>
      </w:r>
    </w:p>
    <w:p>
      <w:r>
        <w:rPr>
          <w:b/>
        </w:rPr>
        <w:t xml:space="preserve">Tulos</w:t>
      </w:r>
    </w:p>
    <w:p>
      <w:r>
        <w:t xml:space="preserve">Kissamme oksensi peiton päälle maanantaina.</w:t>
      </w:r>
    </w:p>
    <w:p>
      <w:r>
        <w:rPr>
          <w:b/>
        </w:rPr>
        <w:t xml:space="preserve">Esimerkki 1.2481</w:t>
      </w:r>
    </w:p>
    <w:p>
      <w:r>
        <w:t xml:space="preserve">Keskellä: Hän säästi rahaa ja sai vihdoin varaa sellaiseen. Loppu: Jill oli innoissaan.</w:t>
      </w:r>
    </w:p>
    <w:p>
      <w:r>
        <w:rPr>
          <w:b/>
        </w:rPr>
        <w:t xml:space="preserve">Tulos</w:t>
      </w:r>
    </w:p>
    <w:p>
      <w:r>
        <w:t xml:space="preserve">Jill halusi ostaa uuden auton.</w:t>
      </w:r>
    </w:p>
    <w:p>
      <w:r>
        <w:rPr>
          <w:b/>
        </w:rPr>
        <w:t xml:space="preserve">Esimerkki 1.2482</w:t>
      </w:r>
    </w:p>
    <w:p>
      <w:r>
        <w:t xml:space="preserve">Keskellä: Tammy ei löytänyt kaikkia jaksoja kaapelioperaattorinsa kautta. Loppu: Tammy löysi vihdoin jaksot netistä ja oli onnellinen.</w:t>
      </w:r>
    </w:p>
    <w:p>
      <w:r>
        <w:rPr>
          <w:b/>
        </w:rPr>
        <w:t xml:space="preserve">Tulos</w:t>
      </w:r>
    </w:p>
    <w:p>
      <w:r>
        <w:t xml:space="preserve">Tammy löysi uuden tv-ohjelman.</w:t>
      </w:r>
    </w:p>
    <w:p>
      <w:r>
        <w:rPr>
          <w:b/>
        </w:rPr>
        <w:t xml:space="preserve">Esimerkki 1.2483</w:t>
      </w:r>
    </w:p>
    <w:p>
      <w:r>
        <w:t xml:space="preserve">Keskimmäinen: Hänen kämppäkaverinsa Charles rakastaa tonnikalan valmistusta. Loppu: Charles ei voi tehdä tonnikalaa kotona.</w:t>
      </w:r>
    </w:p>
    <w:p>
      <w:r>
        <w:rPr>
          <w:b/>
        </w:rPr>
        <w:t xml:space="preserve">Tulos</w:t>
      </w:r>
    </w:p>
    <w:p>
      <w:r>
        <w:t xml:space="preserve">Craig ei pitänyt tonnikalan hajusta.</w:t>
      </w:r>
    </w:p>
    <w:p>
      <w:r>
        <w:rPr>
          <w:b/>
        </w:rPr>
        <w:t xml:space="preserve">Esimerkki 1.2484</w:t>
      </w:r>
    </w:p>
    <w:p>
      <w:r>
        <w:t xml:space="preserve">Keskellä: Shane osti lottokupongin, ja se oli voittaja. Loppu: Shane oli hämmästynyt ja juoksi kauppaan lunastaakseen sen.</w:t>
      </w:r>
    </w:p>
    <w:p>
      <w:r>
        <w:rPr>
          <w:b/>
        </w:rPr>
        <w:t xml:space="preserve">Tulos</w:t>
      </w:r>
    </w:p>
    <w:p>
      <w:r>
        <w:t xml:space="preserve">Shane oli juuri tullut kotiin huoltoasemalta.</w:t>
      </w:r>
    </w:p>
    <w:p>
      <w:r>
        <w:rPr>
          <w:b/>
        </w:rPr>
        <w:t xml:space="preserve">Esimerkki 1.2485</w:t>
      </w:r>
    </w:p>
    <w:p>
      <w:r>
        <w:t xml:space="preserve">Keskellä: Hän osui kiveen, mutta hänellä oli turvavarusteet päällä. Loppu: Jane selvisi onnettomuudesta naarmuitta.</w:t>
      </w:r>
    </w:p>
    <w:p>
      <w:r>
        <w:rPr>
          <w:b/>
        </w:rPr>
        <w:t xml:space="preserve">Tulos</w:t>
      </w:r>
    </w:p>
    <w:p>
      <w:r>
        <w:t xml:space="preserve">Jane rakasti polkupyöräilyä.</w:t>
      </w:r>
    </w:p>
    <w:p>
      <w:r>
        <w:rPr>
          <w:b/>
        </w:rPr>
        <w:t xml:space="preserve">Esimerkki 1.2486</w:t>
      </w:r>
    </w:p>
    <w:p>
      <w:r>
        <w:t xml:space="preserve">Keskellä: Sammy ihmetteli, mitä hänen välipalakulholleen oli tapahtunut. Loppu: Lopulta Sammy sai selville, että kissa syö keksejä!</w:t>
      </w:r>
    </w:p>
    <w:p>
      <w:r>
        <w:rPr>
          <w:b/>
        </w:rPr>
        <w:t xml:space="preserve">Tulos</w:t>
      </w:r>
    </w:p>
    <w:p>
      <w:r>
        <w:t xml:space="preserve">Sammy osti lemmikkikaupasta söpön kissan.</w:t>
      </w:r>
    </w:p>
    <w:p>
      <w:r>
        <w:rPr>
          <w:b/>
        </w:rPr>
        <w:t xml:space="preserve">Esimerkki 1.2487</w:t>
      </w:r>
    </w:p>
    <w:p>
      <w:r>
        <w:t xml:space="preserve">Keskellä: Ystäväni antoi minulle sinkun. Loppu: Kuuntelin kappaletta koko päivän.</w:t>
      </w:r>
    </w:p>
    <w:p>
      <w:r>
        <w:rPr>
          <w:b/>
        </w:rPr>
        <w:t xml:space="preserve">Tulos</w:t>
      </w:r>
    </w:p>
    <w:p>
      <w:r>
        <w:t xml:space="preserve">Olin niin innoissani eilen, kun usher julkaisi uuden kappaleen.</w:t>
      </w:r>
    </w:p>
    <w:p>
      <w:r>
        <w:rPr>
          <w:b/>
        </w:rPr>
        <w:t xml:space="preserve">Esimerkki 1.2488</w:t>
      </w:r>
    </w:p>
    <w:p>
      <w:r>
        <w:t xml:space="preserve">Keskimmäinen: Hänen vanhempansa unohtivat Caran syntymäpäivän. Loppu: Cara suuttui vanhemmilleen ja karkasi kotoa.</w:t>
      </w:r>
    </w:p>
    <w:p>
      <w:r>
        <w:rPr>
          <w:b/>
        </w:rPr>
        <w:t xml:space="preserve">Tulos</w:t>
      </w:r>
    </w:p>
    <w:p>
      <w:r>
        <w:t xml:space="preserve">Oli Caran kuusitoista-vuotisjuhla.</w:t>
      </w:r>
    </w:p>
    <w:p>
      <w:r>
        <w:rPr>
          <w:b/>
        </w:rPr>
        <w:t xml:space="preserve">Esimerkki 1.2489</w:t>
      </w:r>
    </w:p>
    <w:p>
      <w:r>
        <w:t xml:space="preserve">Keskellä: Tyttärentyttäremme oli peloissaan. Loppu: Tyttärentyttäremme on ylpeä siitä, miten hänen kasvonsa katsovat joulupukkia.</w:t>
      </w:r>
    </w:p>
    <w:p>
      <w:r>
        <w:rPr>
          <w:b/>
        </w:rPr>
        <w:t xml:space="preserve">Tulos</w:t>
      </w:r>
    </w:p>
    <w:p>
      <w:r>
        <w:t xml:space="preserve">Tyttärentyttäremme näki juuri joulupukin.</w:t>
      </w:r>
    </w:p>
    <w:p>
      <w:r>
        <w:rPr>
          <w:b/>
        </w:rPr>
        <w:t xml:space="preserve">Esimerkki 1.2490</w:t>
      </w:r>
    </w:p>
    <w:p>
      <w:r>
        <w:t xml:space="preserve">Keskellä: Tami käytti salaisuutta Ginan kiristämiseen. Loppu: Tami kiusasi Ginaa, kunnes Gina alkoi itkeä.</w:t>
      </w:r>
    </w:p>
    <w:p>
      <w:r>
        <w:rPr>
          <w:b/>
        </w:rPr>
        <w:t xml:space="preserve">Tulos</w:t>
      </w:r>
    </w:p>
    <w:p>
      <w:r>
        <w:t xml:space="preserve">Gina ja hänen ystävänsä Tami olivat kävelemässä luokkahuoneeseensa.</w:t>
      </w:r>
    </w:p>
    <w:p>
      <w:r>
        <w:rPr>
          <w:b/>
        </w:rPr>
        <w:t xml:space="preserve">Esimerkki 1.2491</w:t>
      </w:r>
    </w:p>
    <w:p>
      <w:r>
        <w:t xml:space="preserve">Keskellä: Danny valehteli siskolleen säännöistä. Loppu: Danny ei koskaan tiennyt paremmin, ja Danny tietenkin voitti.</w:t>
      </w:r>
    </w:p>
    <w:p>
      <w:r>
        <w:rPr>
          <w:b/>
        </w:rPr>
        <w:t xml:space="preserve">Tulos</w:t>
      </w:r>
    </w:p>
    <w:p>
      <w:r>
        <w:t xml:space="preserve">Danny pelasi korttia pikkusiskonsa kanssa.</w:t>
      </w:r>
    </w:p>
    <w:p>
      <w:r>
        <w:rPr>
          <w:b/>
        </w:rPr>
        <w:t xml:space="preserve">Esimerkki 1.2492</w:t>
      </w:r>
    </w:p>
    <w:p>
      <w:r>
        <w:t xml:space="preserve">Keskellä: Gina kysyi, voisiko hän soittaa toista soitinta, ja hänen opettajansa suostui. Loppu: Viikon kuluttua hän oli rakastunut klarinettiin.</w:t>
      </w:r>
    </w:p>
    <w:p>
      <w:r>
        <w:rPr>
          <w:b/>
        </w:rPr>
        <w:t xml:space="preserve">Tulos</w:t>
      </w:r>
    </w:p>
    <w:p>
      <w:r>
        <w:t xml:space="preserve">Gina oli bändissä neljännellä luokalla.</w:t>
      </w:r>
    </w:p>
    <w:p>
      <w:r>
        <w:rPr>
          <w:b/>
        </w:rPr>
        <w:t xml:space="preserve">Esimerkki 1.2493</w:t>
      </w:r>
    </w:p>
    <w:p>
      <w:r>
        <w:t xml:space="preserve">Keskellä: Brandon päätti ajaa ystävänsä kanssa. Loppu: 12 tunnin jälkeen he saapuivat määränpäähänsä.</w:t>
      </w:r>
    </w:p>
    <w:p>
      <w:r>
        <w:rPr>
          <w:b/>
        </w:rPr>
        <w:t xml:space="preserve">Tulos</w:t>
      </w:r>
    </w:p>
    <w:p>
      <w:r>
        <w:t xml:space="preserve">Brandon oli innoissaan päästessään vihdoin Floridaan.</w:t>
      </w:r>
    </w:p>
    <w:p>
      <w:r>
        <w:rPr>
          <w:b/>
        </w:rPr>
        <w:t xml:space="preserve">Esimerkki 1.2494</w:t>
      </w:r>
    </w:p>
    <w:p>
      <w:r>
        <w:t xml:space="preserve">Keskellä: Zaiden oli aina kiukkuinen ennen päiväunia. Loppu: Kun Zaiden heräsi, hän oli paljon paremmalla tuulella.</w:t>
      </w:r>
    </w:p>
    <w:p>
      <w:r>
        <w:rPr>
          <w:b/>
        </w:rPr>
        <w:t xml:space="preserve">Tulos</w:t>
      </w:r>
    </w:p>
    <w:p>
      <w:r>
        <w:t xml:space="preserve">Siellä oli poika nimeltä Zaiden.</w:t>
      </w:r>
    </w:p>
    <w:p>
      <w:r>
        <w:rPr>
          <w:b/>
        </w:rPr>
        <w:t xml:space="preserve">Esimerkki 1.2495</w:t>
      </w:r>
    </w:p>
    <w:p>
      <w:r>
        <w:t xml:space="preserve">Keskellä: Päätin laittaa partavettä. Loppu: Kun olin kotona, tuoksuin hyvältä!</w:t>
      </w:r>
    </w:p>
    <w:p>
      <w:r>
        <w:rPr>
          <w:b/>
        </w:rPr>
        <w:t xml:space="preserve">Tulos</w:t>
      </w:r>
    </w:p>
    <w:p>
      <w:r>
        <w:t xml:space="preserve">Päätin ostaa uuden partaveden.</w:t>
      </w:r>
    </w:p>
    <w:p>
      <w:r>
        <w:rPr>
          <w:b/>
        </w:rPr>
        <w:t xml:space="preserve">Esimerkki 1.2496</w:t>
      </w:r>
    </w:p>
    <w:p>
      <w:r>
        <w:t xml:space="preserve">Keskellä: Iggy päätti käydä Pariisissa. Loppu: Vuoden kuluessa Iggy osasi puhua sujuvasti ranskaa.</w:t>
      </w:r>
    </w:p>
    <w:p>
      <w:r>
        <w:rPr>
          <w:b/>
        </w:rPr>
        <w:t xml:space="preserve">Tulos</w:t>
      </w:r>
    </w:p>
    <w:p>
      <w:r>
        <w:t xml:space="preserve">Iggy lensi paljon ja oli usein vapaalla.</w:t>
      </w:r>
    </w:p>
    <w:p>
      <w:r>
        <w:rPr>
          <w:b/>
        </w:rPr>
        <w:t xml:space="preserve">Esimerkki 1.2497</w:t>
      </w:r>
    </w:p>
    <w:p>
      <w:r>
        <w:t xml:space="preserve">Keskellä: Sammy sytytti ilotulitteet takapihallaan. Loppu: Pian poliisi ilmestyi paikalle, ja Sammyn hauskanpito oli ohi.</w:t>
      </w:r>
    </w:p>
    <w:p>
      <w:r>
        <w:rPr>
          <w:b/>
        </w:rPr>
        <w:t xml:space="preserve">Tulos</w:t>
      </w:r>
    </w:p>
    <w:p>
      <w:r>
        <w:t xml:space="preserve">Sammy osti netistä useita laittomia ilotulitteita.</w:t>
      </w:r>
    </w:p>
    <w:p>
      <w:r>
        <w:rPr>
          <w:b/>
        </w:rPr>
        <w:t xml:space="preserve">Esimerkki 1.2498</w:t>
      </w:r>
    </w:p>
    <w:p>
      <w:r>
        <w:t xml:space="preserve">Keskellä: Frankin poika kävi koulun suljettuna päivänä. Loppu: Frank tarkistaa nyt koulun verkkosivut.</w:t>
      </w:r>
    </w:p>
    <w:p>
      <w:r>
        <w:rPr>
          <w:b/>
        </w:rPr>
        <w:t xml:space="preserve">Tulos</w:t>
      </w:r>
    </w:p>
    <w:p>
      <w:r>
        <w:t xml:space="preserve">Ystävälläni Frankilla on yläasteella oleva poika.</w:t>
      </w:r>
    </w:p>
    <w:p>
      <w:r>
        <w:rPr>
          <w:b/>
        </w:rPr>
        <w:t xml:space="preserve">Esimerkki 1.2499</w:t>
      </w:r>
    </w:p>
    <w:p>
      <w:r>
        <w:t xml:space="preserve">Keskellä: Miken kädet olivat rasvaiset, ja hän päätti pestä ne. Loppu: Hänestä tuntui 15 minuuttia myöhemmin, että hänen kätensä eivät vieläkään olleet puhtaat.</w:t>
      </w:r>
    </w:p>
    <w:p>
      <w:r>
        <w:rPr>
          <w:b/>
        </w:rPr>
        <w:t xml:space="preserve">Tulos</w:t>
      </w:r>
    </w:p>
    <w:p>
      <w:r>
        <w:t xml:space="preserve">Mike söi juuri hampurilaisen.</w:t>
      </w:r>
    </w:p>
    <w:p>
      <w:r>
        <w:rPr>
          <w:b/>
        </w:rPr>
        <w:t xml:space="preserve">Esimerkki 1.2500</w:t>
      </w:r>
    </w:p>
    <w:p>
      <w:r>
        <w:t xml:space="preserve">Keskellä: Lamar turhautui vieraisiin ja pyysi heitä poistumaan. Loppu: Lamar käveli puistoon.</w:t>
      </w:r>
    </w:p>
    <w:p>
      <w:r>
        <w:rPr>
          <w:b/>
        </w:rPr>
        <w:t xml:space="preserve">Tulos</w:t>
      </w:r>
    </w:p>
    <w:p>
      <w:r>
        <w:t xml:space="preserve">Lamar saa tietää, että hän saa eräänä iltapäivänä odottamattomia vieraita.</w:t>
      </w:r>
    </w:p>
    <w:p>
      <w:r>
        <w:rPr>
          <w:b/>
        </w:rPr>
        <w:t xml:space="preserve">Esimerkki 1.2501</w:t>
      </w:r>
    </w:p>
    <w:p>
      <w:r>
        <w:t xml:space="preserve">Keskellä: Tein oman vasaran. Loppu: Päätin laittaa siihen koristeita, jotta se näyttäisi hienolta.</w:t>
      </w:r>
    </w:p>
    <w:p>
      <w:r>
        <w:rPr>
          <w:b/>
        </w:rPr>
        <w:t xml:space="preserve">Tulos</w:t>
      </w:r>
    </w:p>
    <w:p>
      <w:r>
        <w:t xml:space="preserve">Näin videon, jossa opetettiin vasaran tekemistä.</w:t>
      </w:r>
    </w:p>
    <w:p>
      <w:r>
        <w:rPr>
          <w:b/>
        </w:rPr>
        <w:t xml:space="preserve">Esimerkki 1.2502</w:t>
      </w:r>
    </w:p>
    <w:p>
      <w:r>
        <w:t xml:space="preserve">Keskellä: Frank päätti koe-esiintyä bändiin. Loppu: Kaikki olivat yhtä mieltä siitä, että hän oli paras.</w:t>
      </w:r>
    </w:p>
    <w:p>
      <w:r>
        <w:rPr>
          <w:b/>
        </w:rPr>
        <w:t xml:space="preserve">Tulos</w:t>
      </w:r>
    </w:p>
    <w:p>
      <w:r>
        <w:t xml:space="preserve">Frank ei ollut koskaan aiemmin ollut bändissä.</w:t>
      </w:r>
    </w:p>
    <w:p>
      <w:r>
        <w:rPr>
          <w:b/>
        </w:rPr>
        <w:t xml:space="preserve">Esimerkki 1.2503</w:t>
      </w:r>
    </w:p>
    <w:p>
      <w:r>
        <w:t xml:space="preserve">Keskellä: Pomo veti hänet syrjään keskustelemaan. Loppu: Pomo kertoi, että hän saa potkut, jos hän myöhästyy vielä kerran.</w:t>
      </w:r>
    </w:p>
    <w:p>
      <w:r>
        <w:rPr>
          <w:b/>
        </w:rPr>
        <w:t xml:space="preserve">Tulos</w:t>
      </w:r>
    </w:p>
    <w:p>
      <w:r>
        <w:t xml:space="preserve">Harry saapui myöhässä töihin.</w:t>
      </w:r>
    </w:p>
    <w:p>
      <w:r>
        <w:rPr>
          <w:b/>
        </w:rPr>
        <w:t xml:space="preserve">Esimerkki 1.2504</w:t>
      </w:r>
    </w:p>
    <w:p>
      <w:r>
        <w:t xml:space="preserve">Keskellä: Lucyn vanhemmat kutsuivat hänet päivälliselle. Loppu: Lucy kieltäytyi ja päätti mennä nukkumaan nälkäisenä.</w:t>
      </w:r>
    </w:p>
    <w:p>
      <w:r>
        <w:rPr>
          <w:b/>
        </w:rPr>
        <w:t xml:space="preserve">Tulos</w:t>
      </w:r>
    </w:p>
    <w:p>
      <w:r>
        <w:t xml:space="preserve">Lucy oli sängyssään murjottamassa.</w:t>
      </w:r>
    </w:p>
    <w:p>
      <w:r>
        <w:rPr>
          <w:b/>
        </w:rPr>
        <w:t xml:space="preserve">Esimerkki 1.2505</w:t>
      </w:r>
    </w:p>
    <w:p>
      <w:r>
        <w:t xml:space="preserve">Keskellä: Brian meni toimistotarvikekauppaan. Loppu: Brian pystyi lähettämään faksin ajoissa.</w:t>
      </w:r>
    </w:p>
    <w:p>
      <w:r>
        <w:rPr>
          <w:b/>
        </w:rPr>
        <w:t xml:space="preserve">Tulos</w:t>
      </w:r>
    </w:p>
    <w:p>
      <w:r>
        <w:t xml:space="preserve">Brianilla oli tärkeä asiakirja, joka piti faksata.</w:t>
      </w:r>
    </w:p>
    <w:p>
      <w:r>
        <w:rPr>
          <w:b/>
        </w:rPr>
        <w:t xml:space="preserve">Esimerkki 1.2506</w:t>
      </w:r>
    </w:p>
    <w:p>
      <w:r>
        <w:t xml:space="preserve">Keskellä: He shoppailivat koko päivän. Loppu: Cam oli valmis aloittamaan uuden kouluvuoden.</w:t>
      </w:r>
    </w:p>
    <w:p>
      <w:r>
        <w:rPr>
          <w:b/>
        </w:rPr>
        <w:t xml:space="preserve">Tulos</w:t>
      </w:r>
    </w:p>
    <w:p>
      <w:r>
        <w:t xml:space="preserve">Cam tarvitsi uudet kouluvaatteet.</w:t>
      </w:r>
    </w:p>
    <w:p>
      <w:r>
        <w:rPr>
          <w:b/>
        </w:rPr>
        <w:t xml:space="preserve">Esimerkki 1.2507</w:t>
      </w:r>
    </w:p>
    <w:p>
      <w:r>
        <w:t xml:space="preserve">Keskimmäinen: Hän päätti lähteä ja oli luokkansa paras. Loppu: Ryanilla on nyt menestyksekäs ura ja veteraanin asema.</w:t>
      </w:r>
    </w:p>
    <w:p>
      <w:r>
        <w:rPr>
          <w:b/>
        </w:rPr>
        <w:t xml:space="preserve">Tulos</w:t>
      </w:r>
    </w:p>
    <w:p>
      <w:r>
        <w:t xml:space="preserve">Ryan halusi mennä yliopistoon saadakseen tutkinnon.</w:t>
      </w:r>
    </w:p>
    <w:p>
      <w:r>
        <w:rPr>
          <w:b/>
        </w:rPr>
        <w:t xml:space="preserve">Esimerkki 1.2508</w:t>
      </w:r>
    </w:p>
    <w:p>
      <w:r>
        <w:t xml:space="preserve">Keskellä: Bill teeskenteli heittävänsä palloa, ja Larry lähti juoksemaan. Loppu: Bill onnistui huijaamaan koiransa luulemaan, että pallo oli heitetty.</w:t>
      </w:r>
    </w:p>
    <w:p>
      <w:r>
        <w:rPr>
          <w:b/>
        </w:rPr>
        <w:t xml:space="preserve">Tulos</w:t>
      </w:r>
    </w:p>
    <w:p>
      <w:r>
        <w:t xml:space="preserve">Billillä oli koira nimeltä Larry.</w:t>
      </w:r>
    </w:p>
    <w:p>
      <w:r>
        <w:rPr>
          <w:b/>
        </w:rPr>
        <w:t xml:space="preserve">Esimerkki 1.2509</w:t>
      </w:r>
    </w:p>
    <w:p>
      <w:r>
        <w:t xml:space="preserve">Keskellä: Jane heräsi yöllä jäykkänä ja jäätyneenä. Loppu: Siitä lähtien Jane muisti aina laittaa lämmittimen päälle.</w:t>
      </w:r>
    </w:p>
    <w:p>
      <w:r>
        <w:rPr>
          <w:b/>
        </w:rPr>
        <w:t xml:space="preserve">Tulos</w:t>
      </w:r>
    </w:p>
    <w:p>
      <w:r>
        <w:t xml:space="preserve">Jane nukahti kylmänä yönä.</w:t>
      </w:r>
    </w:p>
    <w:p>
      <w:r>
        <w:rPr>
          <w:b/>
        </w:rPr>
        <w:t xml:space="preserve">Esimerkki 1.2510</w:t>
      </w:r>
    </w:p>
    <w:p>
      <w:r>
        <w:t xml:space="preserve">Keskellä: Ryan unohti pakata uimahousut matkalaukkuunsa. Loppu: Ryan katui sitä, että hän ei päässyt uimaan lomalle.</w:t>
      </w:r>
    </w:p>
    <w:p>
      <w:r>
        <w:rPr>
          <w:b/>
        </w:rPr>
        <w:t xml:space="preserve">Tulos</w:t>
      </w:r>
    </w:p>
    <w:p>
      <w:r>
        <w:t xml:space="preserve">Ryanin käskettiin pakata matkalaukkunsa perheen lomaa varten.</w:t>
      </w:r>
    </w:p>
    <w:p>
      <w:r>
        <w:rPr>
          <w:b/>
        </w:rPr>
        <w:t xml:space="preserve">Esimerkki 1.2511</w:t>
      </w:r>
    </w:p>
    <w:p>
      <w:r>
        <w:t xml:space="preserve">Keskellä: Eli kokeili muutamia vitsejä siskolleen. Loppu: Hänen siskonsa huokaili ja käveli pois.</w:t>
      </w:r>
    </w:p>
    <w:p>
      <w:r>
        <w:rPr>
          <w:b/>
        </w:rPr>
        <w:t xml:space="preserve">Tulos</w:t>
      </w:r>
    </w:p>
    <w:p>
      <w:r>
        <w:t xml:space="preserve">Eli oli innokas koomikko.</w:t>
      </w:r>
    </w:p>
    <w:p>
      <w:r>
        <w:rPr>
          <w:b/>
        </w:rPr>
        <w:t xml:space="preserve">Esimerkki 1.2512</w:t>
      </w:r>
    </w:p>
    <w:p>
      <w:r>
        <w:t xml:space="preserve">Keskellä: Tein hänelle parhaan reseptini. Loppu: Hän sanoi, että hän haluaisi mennä toisille treffeille, ja olin todella iloinen.</w:t>
      </w:r>
    </w:p>
    <w:p>
      <w:r>
        <w:rPr>
          <w:b/>
        </w:rPr>
        <w:t xml:space="preserve">Tulos</w:t>
      </w:r>
    </w:p>
    <w:p>
      <w:r>
        <w:t xml:space="preserve">Tänään tein päivällistä seuralaiselleni.</w:t>
      </w:r>
    </w:p>
    <w:p>
      <w:r>
        <w:rPr>
          <w:b/>
        </w:rPr>
        <w:t xml:space="preserve">Esimerkki 1.2513</w:t>
      </w:r>
    </w:p>
    <w:p>
      <w:r>
        <w:t xml:space="preserve">Keskellä: Perhe halusi mennä jonnekin viileään paikkaan. Loppu: Lopulta he valitsivat vesipuiston syrjäisellä saarella.</w:t>
      </w:r>
    </w:p>
    <w:p>
      <w:r>
        <w:rPr>
          <w:b/>
        </w:rPr>
        <w:t xml:space="preserve">Tulos</w:t>
      </w:r>
    </w:p>
    <w:p>
      <w:r>
        <w:t xml:space="preserve">Fordin perheen piti lähteä lomalle.</w:t>
      </w:r>
    </w:p>
    <w:p>
      <w:r>
        <w:rPr>
          <w:b/>
        </w:rPr>
        <w:t xml:space="preserve">Esimerkki 1.2514</w:t>
      </w:r>
    </w:p>
    <w:p>
      <w:r>
        <w:t xml:space="preserve">Keskellä: Ted ei saanut unta, joten hän pyysi lisää aikaa kokeeseen. Loppu: Ted sai jatkoaikaa ja pystyi opiskelemaan täysillä.</w:t>
      </w:r>
    </w:p>
    <w:p>
      <w:r>
        <w:rPr>
          <w:b/>
        </w:rPr>
        <w:t xml:space="preserve">Tulos</w:t>
      </w:r>
    </w:p>
    <w:p>
      <w:r>
        <w:t xml:space="preserve">Tedillä oli huomenna tärkeä koe.</w:t>
      </w:r>
    </w:p>
    <w:p>
      <w:r>
        <w:rPr>
          <w:b/>
        </w:rPr>
        <w:t xml:space="preserve">Esimerkki 1.2515</w:t>
      </w:r>
    </w:p>
    <w:p>
      <w:r>
        <w:t xml:space="preserve">Keskellä: Hän pärjäsi yllättävän hyvin ensimmäiseksi otteluksi. Loppu: Hän voitti toisen sijan pokaalin.</w:t>
      </w:r>
    </w:p>
    <w:p>
      <w:r>
        <w:rPr>
          <w:b/>
        </w:rPr>
        <w:t xml:space="preserve">Tulos</w:t>
      </w:r>
    </w:p>
    <w:p>
      <w:r>
        <w:t xml:space="preserve">Deb oli aloitteleva shakinpelaaja.</w:t>
      </w:r>
    </w:p>
    <w:p>
      <w:r>
        <w:rPr>
          <w:b/>
        </w:rPr>
        <w:t xml:space="preserve">Esimerkki 1.2516</w:t>
      </w:r>
    </w:p>
    <w:p>
      <w:r>
        <w:t xml:space="preserve">Keskellä: Se oli voimakas myrsky. Loppu: Se ulottui kilometrien päähän ja oli kaksinkertainen pituudeltaan.</w:t>
      </w:r>
    </w:p>
    <w:p>
      <w:r>
        <w:rPr>
          <w:b/>
        </w:rPr>
        <w:t xml:space="preserve">Tulos</w:t>
      </w:r>
    </w:p>
    <w:p>
      <w:r>
        <w:t xml:space="preserve">Oli satanut koko päivän.</w:t>
      </w:r>
    </w:p>
    <w:p>
      <w:r>
        <w:rPr>
          <w:b/>
        </w:rPr>
        <w:t xml:space="preserve">Esimerkki 1.2517</w:t>
      </w:r>
    </w:p>
    <w:p>
      <w:r>
        <w:t xml:space="preserve">Keskellä: Päätin maalata talon mustaksi. Loppu: Vaimoni inhosi sitä ja halusi, että maalaisin sen takaisin valkoiseksi.</w:t>
      </w:r>
    </w:p>
    <w:p>
      <w:r>
        <w:rPr>
          <w:b/>
        </w:rPr>
        <w:t xml:space="preserve">Tulos</w:t>
      </w:r>
    </w:p>
    <w:p>
      <w:r>
        <w:t xml:space="preserve">Halusin maalata taloni.</w:t>
      </w:r>
    </w:p>
    <w:p>
      <w:r>
        <w:rPr>
          <w:b/>
        </w:rPr>
        <w:t xml:space="preserve">Esimerkki 1.2518</w:t>
      </w:r>
    </w:p>
    <w:p>
      <w:r>
        <w:t xml:space="preserve">Keskellä: Jacob ja hänen ystävänsä pitivät suuret juhlat. Loppu: Hän on hyvin iloinen siitä, että hän päätti järjestää juhlat.</w:t>
      </w:r>
    </w:p>
    <w:p>
      <w:r>
        <w:rPr>
          <w:b/>
        </w:rPr>
        <w:t xml:space="preserve">Tulos</w:t>
      </w:r>
    </w:p>
    <w:p>
      <w:r>
        <w:t xml:space="preserve">Jacob päättää järjestää pienet juhlat syksyn kunniaksi.</w:t>
      </w:r>
    </w:p>
    <w:p>
      <w:r>
        <w:rPr>
          <w:b/>
        </w:rPr>
        <w:t xml:space="preserve">Esimerkki 1.2519</w:t>
      </w:r>
    </w:p>
    <w:p>
      <w:r>
        <w:t xml:space="preserve">Keskellä: Raquel sai selville, että hänen miehensä oli pettänyt häntä. Loppu: Raquel haki avioeroa heti seuraavana päivänä.</w:t>
      </w:r>
    </w:p>
    <w:p>
      <w:r>
        <w:rPr>
          <w:b/>
        </w:rPr>
        <w:t xml:space="preserve">Tulos</w:t>
      </w:r>
    </w:p>
    <w:p>
      <w:r>
        <w:t xml:space="preserve">Raquel huomasi, että hänen miehensä alkoi käyttäytyä häntä kohtaan eri tavalla.</w:t>
      </w:r>
    </w:p>
    <w:p>
      <w:r>
        <w:rPr>
          <w:b/>
        </w:rPr>
        <w:t xml:space="preserve">Esimerkki 1.2520</w:t>
      </w:r>
    </w:p>
    <w:p>
      <w:r>
        <w:t xml:space="preserve">Keskellä: Jenin vanhemmat ostivat hänelle uuden koiranpennun. Loppu: Jen ryntää halaamaan uutta pentuaan, jonka hän nimeää Spotiksi.</w:t>
      </w:r>
    </w:p>
    <w:p>
      <w:r>
        <w:rPr>
          <w:b/>
        </w:rPr>
        <w:t xml:space="preserve">Tulos</w:t>
      </w:r>
    </w:p>
    <w:p>
      <w:r>
        <w:t xml:space="preserve">Jen oli 7-vuotias pikkutyttö, joka oli aina halunnut lemmikin.</w:t>
      </w:r>
    </w:p>
    <w:p>
      <w:r>
        <w:rPr>
          <w:b/>
        </w:rPr>
        <w:t xml:space="preserve">Esimerkki 1.2521</w:t>
      </w:r>
    </w:p>
    <w:p>
      <w:r>
        <w:t xml:space="preserve">Keskellä: Annalla oli tänään kaksi tärkeää projektia molemmissa työpaikoissa. Loppu: Anna todella tarvitsi kofeiinia tänään.</w:t>
      </w:r>
    </w:p>
    <w:p>
      <w:r>
        <w:rPr>
          <w:b/>
        </w:rPr>
        <w:t xml:space="preserve">Tulos</w:t>
      </w:r>
    </w:p>
    <w:p>
      <w:r>
        <w:t xml:space="preserve">Anna tekee kahta työtä, mikä vaatii paljon kofeiinia.</w:t>
      </w:r>
    </w:p>
    <w:p>
      <w:r>
        <w:rPr>
          <w:b/>
        </w:rPr>
        <w:t xml:space="preserve">Esimerkki 1.2522</w:t>
      </w:r>
    </w:p>
    <w:p>
      <w:r>
        <w:t xml:space="preserve">Keskimmäinen: Carly oli utelias siitä, mitä hänen vanhempansa pitivät salassa. Loppu: He paljastivat lopulta autossa, että he olivat viemässä häntä matkalle.</w:t>
      </w:r>
    </w:p>
    <w:p>
      <w:r>
        <w:rPr>
          <w:b/>
        </w:rPr>
        <w:t xml:space="preserve">Tulos</w:t>
      </w:r>
    </w:p>
    <w:p>
      <w:r>
        <w:t xml:space="preserve">Carly oli kuullut vanhempiensa kuiskaavan koko päivän.</w:t>
      </w:r>
    </w:p>
    <w:p>
      <w:r>
        <w:rPr>
          <w:b/>
        </w:rPr>
        <w:t xml:space="preserve">Esimerkki 1.2523</w:t>
      </w:r>
    </w:p>
    <w:p>
      <w:r>
        <w:t xml:space="preserve">Keskimmäinen: Hän pilasi sen tänään töissä. Loppu: Jamesin on nyt ostettava uusi työpaita.</w:t>
      </w:r>
    </w:p>
    <w:p>
      <w:r>
        <w:rPr>
          <w:b/>
        </w:rPr>
        <w:t xml:space="preserve">Tulos</w:t>
      </w:r>
    </w:p>
    <w:p>
      <w:r>
        <w:t xml:space="preserve">Jamesilla on työpaita.</w:t>
      </w:r>
    </w:p>
    <w:p>
      <w:r>
        <w:rPr>
          <w:b/>
        </w:rPr>
        <w:t xml:space="preserve">Esimerkki 1.2524</w:t>
      </w:r>
    </w:p>
    <w:p>
      <w:r>
        <w:t xml:space="preserve">Keskellä: Ben etsi uutta työtä. Loppu: Mutta sitten hän löysi työpaikan.</w:t>
      </w:r>
    </w:p>
    <w:p>
      <w:r>
        <w:rPr>
          <w:b/>
        </w:rPr>
        <w:t xml:space="preserve">Tulos</w:t>
      </w:r>
    </w:p>
    <w:p>
      <w:r>
        <w:t xml:space="preserve">Ben menetti työnsä.</w:t>
      </w:r>
    </w:p>
    <w:p>
      <w:r>
        <w:rPr>
          <w:b/>
        </w:rPr>
        <w:t xml:space="preserve">Esimerkki 1.2525</w:t>
      </w:r>
    </w:p>
    <w:p>
      <w:r>
        <w:t xml:space="preserve">Keskellä: Jane halusi tehdä vaikutuksen häneen. Loppu: Janen ensimmäisellä yrityksellä hän kaatoi pullon.</w:t>
      </w:r>
    </w:p>
    <w:p>
      <w:r>
        <w:rPr>
          <w:b/>
        </w:rPr>
        <w:t xml:space="preserve">Tulos</w:t>
      </w:r>
    </w:p>
    <w:p>
      <w:r>
        <w:t xml:space="preserve">Jane vei poikaystävänsä tivoliin.</w:t>
      </w:r>
    </w:p>
    <w:p>
      <w:r>
        <w:rPr>
          <w:b/>
        </w:rPr>
        <w:t xml:space="preserve">Esimerkki 1.2526</w:t>
      </w:r>
    </w:p>
    <w:p>
      <w:r>
        <w:t xml:space="preserve">Keskellä: Corbisin kautta sain 100 % mTurk-tuloistani. Loppu: Olin tyytymätön, kun Corbis lopetti liiketoimintansa mTurkin kanssa.</w:t>
      </w:r>
    </w:p>
    <w:p>
      <w:r>
        <w:rPr>
          <w:b/>
        </w:rPr>
        <w:t xml:space="preserve">Tulos</w:t>
      </w:r>
    </w:p>
    <w:p>
      <w:r>
        <w:t xml:space="preserve">Tein paljon mTurk-työtä Corbisille.</w:t>
      </w:r>
    </w:p>
    <w:p>
      <w:r>
        <w:rPr>
          <w:b/>
        </w:rPr>
        <w:t xml:space="preserve">Esimerkki 1.2527</w:t>
      </w:r>
    </w:p>
    <w:p>
      <w:r>
        <w:t xml:space="preserve">Keskellä: Bobin työkaverit olivat saaneet voittolapun yhdessä. Loppu: Voitto jaettiin kaikkien työntekijöiden kesken.</w:t>
      </w:r>
    </w:p>
    <w:p>
      <w:r>
        <w:rPr>
          <w:b/>
        </w:rPr>
        <w:t xml:space="preserve">Tulos</w:t>
      </w:r>
    </w:p>
    <w:p>
      <w:r>
        <w:t xml:space="preserve">Jättipotti oli 10 miljardia dollaria.</w:t>
      </w:r>
    </w:p>
    <w:p>
      <w:r>
        <w:rPr>
          <w:b/>
        </w:rPr>
        <w:t xml:space="preserve">Esimerkki 1.2528</w:t>
      </w:r>
    </w:p>
    <w:p>
      <w:r>
        <w:t xml:space="preserve">Keskellä: Missy on erinomainen tiimipelaaja. Loppu: Missy voittaa pelin.</w:t>
      </w:r>
    </w:p>
    <w:p>
      <w:r>
        <w:rPr>
          <w:b/>
        </w:rPr>
        <w:t xml:space="preserve">Tulos</w:t>
      </w:r>
    </w:p>
    <w:p>
      <w:r>
        <w:t xml:space="preserve">Missy rakastaa palloleikkejä.</w:t>
      </w:r>
    </w:p>
    <w:p>
      <w:r>
        <w:rPr>
          <w:b/>
        </w:rPr>
        <w:t xml:space="preserve">Esimerkki 1.2529</w:t>
      </w:r>
    </w:p>
    <w:p>
      <w:r>
        <w:t xml:space="preserve">Keskellä: Joyce sai ystäviä vierailulle, kun hän muutti vuorille. Loppu: Joyce epäili, etteivät he olleet siellä vain käymässä hänen luonaan.</w:t>
      </w:r>
    </w:p>
    <w:p>
      <w:r>
        <w:rPr>
          <w:b/>
        </w:rPr>
        <w:t xml:space="preserve">Tulos</w:t>
      </w:r>
    </w:p>
    <w:p>
      <w:r>
        <w:t xml:space="preserve">Joyce oli asunut Coloradossa useita vuosia.</w:t>
      </w:r>
    </w:p>
    <w:p>
      <w:r>
        <w:rPr>
          <w:b/>
        </w:rPr>
        <w:t xml:space="preserve">Esimerkki 1.2530</w:t>
      </w:r>
    </w:p>
    <w:p>
      <w:r>
        <w:t xml:space="preserve">Keskellä: Isoäiti päätti, että hän aikoo pelata bingoa. Loppu: Wyatt sai selville, että suunnitelmat olivat muuttuneet, ja laittoi sen sijaan television päälle.</w:t>
      </w:r>
    </w:p>
    <w:p>
      <w:r>
        <w:rPr>
          <w:b/>
        </w:rPr>
        <w:t xml:space="preserve">Tulos</w:t>
      </w:r>
    </w:p>
    <w:p>
      <w:r>
        <w:t xml:space="preserve">Wyatt oli innoissaan päästessään käymään isoäidin luona.</w:t>
      </w:r>
    </w:p>
    <w:p>
      <w:r>
        <w:rPr>
          <w:b/>
        </w:rPr>
        <w:t xml:space="preserve">Esimerkki 1.2531</w:t>
      </w:r>
    </w:p>
    <w:p>
      <w:r>
        <w:t xml:space="preserve">Keskellä: Janice halusi mennä juhlimaan heitä yksin. Loppu: Janice otti mukaansa ystävänsä, ja he molemmat saivat yhdessä pieniä jogurtteja.</w:t>
      </w:r>
    </w:p>
    <w:p>
      <w:r>
        <w:rPr>
          <w:b/>
        </w:rPr>
        <w:t xml:space="preserve">Tulos</w:t>
      </w:r>
    </w:p>
    <w:p>
      <w:r>
        <w:t xml:space="preserve">Janice katseli roskapussejaan ylpeänä.</w:t>
      </w:r>
    </w:p>
    <w:p>
      <w:r>
        <w:rPr>
          <w:b/>
        </w:rPr>
        <w:t xml:space="preserve">Esimerkki 1.2532</w:t>
      </w:r>
    </w:p>
    <w:p>
      <w:r>
        <w:t xml:space="preserve">Keskellä: Andre torjui naisen. Loppu: Nainen loukkaantui, mutta Andre muistutti häntä siitä, että hän oli seuralaispalvelija.</w:t>
      </w:r>
    </w:p>
    <w:p>
      <w:r>
        <w:rPr>
          <w:b/>
        </w:rPr>
        <w:t xml:space="preserve">Tulos</w:t>
      </w:r>
    </w:p>
    <w:p>
      <w:r>
        <w:t xml:space="preserve">Andre oli miespuolinen saattaja, mutta tytöt rakastuivat häneen silti.</w:t>
      </w:r>
    </w:p>
    <w:p>
      <w:r>
        <w:rPr>
          <w:b/>
        </w:rPr>
        <w:t xml:space="preserve">Esimerkki 1.2533</w:t>
      </w:r>
    </w:p>
    <w:p>
      <w:r>
        <w:t xml:space="preserve">Keskellä: Sarah oli uupunut ruokaostosten jälkeen. Loppu: Sarah päätti ottaa päiväunet, kun hän oli lopettanut ruokaostokset.</w:t>
      </w:r>
    </w:p>
    <w:p>
      <w:r>
        <w:rPr>
          <w:b/>
        </w:rPr>
        <w:t xml:space="preserve">Tulos</w:t>
      </w:r>
    </w:p>
    <w:p>
      <w:r>
        <w:t xml:space="preserve">Sarahin piti mennä ruokaostoksille.</w:t>
      </w:r>
    </w:p>
    <w:p>
      <w:r>
        <w:rPr>
          <w:b/>
        </w:rPr>
        <w:t xml:space="preserve">Esimerkki 1.2534</w:t>
      </w:r>
    </w:p>
    <w:p>
      <w:r>
        <w:t xml:space="preserve">Keskellä: He pysähtyivät matkalla jäätelökauppaan. Loppu: He söivät sen pian sen jälkeen.</w:t>
      </w:r>
    </w:p>
    <w:p>
      <w:r>
        <w:rPr>
          <w:b/>
        </w:rPr>
        <w:t xml:space="preserve">Tulos</w:t>
      </w:r>
    </w:p>
    <w:p>
      <w:r>
        <w:t xml:space="preserve">Doug ja Molly päättivät mennä puistoon kävelylle.</w:t>
      </w:r>
    </w:p>
    <w:p>
      <w:r>
        <w:rPr>
          <w:b/>
        </w:rPr>
        <w:t xml:space="preserve">Esimerkki 1.2535</w:t>
      </w:r>
    </w:p>
    <w:p>
      <w:r>
        <w:t xml:space="preserve">Keskellä: Bobbyn naapuri pyytää häntä leikkaamaan ruohon. Loppu: Monet ihmiset arvostavat Bobbyn tekemää ruohonleikkuuta.</w:t>
      </w:r>
    </w:p>
    <w:p>
      <w:r>
        <w:rPr>
          <w:b/>
        </w:rPr>
        <w:t xml:space="preserve">Tulos</w:t>
      </w:r>
    </w:p>
    <w:p>
      <w:r>
        <w:t xml:space="preserve">Bobby tykkää leikata ruohoa.</w:t>
      </w:r>
    </w:p>
    <w:p>
      <w:r>
        <w:rPr>
          <w:b/>
        </w:rPr>
        <w:t xml:space="preserve">Esimerkki 1.2536</w:t>
      </w:r>
    </w:p>
    <w:p>
      <w:r>
        <w:t xml:space="preserve">Keskellä: Tom mietti, mitä hänellä oli ruokakomerossaan. Loppu: Hän kääntyi ympäri ja päätti kokata sen sijaan.</w:t>
      </w:r>
    </w:p>
    <w:p>
      <w:r>
        <w:rPr>
          <w:b/>
        </w:rPr>
        <w:t xml:space="preserve">Tulos</w:t>
      </w:r>
    </w:p>
    <w:p>
      <w:r>
        <w:t xml:space="preserve">Tomilla oli nälkä eikä hän tiennyt, mitä syödä.</w:t>
      </w:r>
    </w:p>
    <w:p>
      <w:r>
        <w:rPr>
          <w:b/>
        </w:rPr>
        <w:t xml:space="preserve">Esimerkki 1.2537</w:t>
      </w:r>
    </w:p>
    <w:p>
      <w:r>
        <w:t xml:space="preserve">Keskellä: Gina kamppaili maksaakseen laskunsa. Loppu: Hän päätti, että hänen oli hankittava toinen työpaikka.</w:t>
      </w:r>
    </w:p>
    <w:p>
      <w:r>
        <w:rPr>
          <w:b/>
        </w:rPr>
        <w:t xml:space="preserve">Tulos</w:t>
      </w:r>
    </w:p>
    <w:p>
      <w:r>
        <w:t xml:space="preserve">Ginan työ oli huonosti palkattua.</w:t>
      </w:r>
    </w:p>
    <w:p>
      <w:r>
        <w:rPr>
          <w:b/>
        </w:rPr>
        <w:t xml:space="preserve">Esimerkki 1.2538</w:t>
      </w:r>
    </w:p>
    <w:p>
      <w:r>
        <w:t xml:space="preserve">Keskellä: Koira ja minä löysimme metsästä nuoren pojan frisbeen. Loppu: Koirani palkittiin kiitollisuusmitalilla!</w:t>
      </w:r>
    </w:p>
    <w:p>
      <w:r>
        <w:rPr>
          <w:b/>
        </w:rPr>
        <w:t xml:space="preserve">Tulos</w:t>
      </w:r>
    </w:p>
    <w:p>
      <w:r>
        <w:t xml:space="preserve">Vein koirani kävelylle metsään.</w:t>
      </w:r>
    </w:p>
    <w:p>
      <w:r>
        <w:rPr>
          <w:b/>
        </w:rPr>
        <w:t xml:space="preserve">Esimerkki 1.2539</w:t>
      </w:r>
    </w:p>
    <w:p>
      <w:r>
        <w:t xml:space="preserve">Keskellä: Gina joutui odottamaan. Loppu: Mutta hänellä ei ollut muuta vaihtoehtoa kuin odottaa.</w:t>
      </w:r>
    </w:p>
    <w:p>
      <w:r>
        <w:rPr>
          <w:b/>
        </w:rPr>
        <w:t xml:space="preserve">Tulos</w:t>
      </w:r>
    </w:p>
    <w:p>
      <w:r>
        <w:t xml:space="preserve">Ginan kirjastolle lähetettiin kirjoja postitse toisesta paikasta.</w:t>
      </w:r>
    </w:p>
    <w:p>
      <w:r>
        <w:rPr>
          <w:b/>
        </w:rPr>
        <w:t xml:space="preserve">Esimerkki 1.2540</w:t>
      </w:r>
    </w:p>
    <w:p>
      <w:r>
        <w:t xml:space="preserve">Keskellä: Jason teki kovasti töitä säästääkseen tarpeeksi rahaa. Loppu: Jason vietti unelmiensa loman Espanjassa.</w:t>
      </w:r>
    </w:p>
    <w:p>
      <w:r>
        <w:rPr>
          <w:b/>
        </w:rPr>
        <w:t xml:space="preserve">Tulos</w:t>
      </w:r>
    </w:p>
    <w:p>
      <w:r>
        <w:t xml:space="preserve">Jason oli halunnut matkustaa Espanjaan koko elämänsä ajan.</w:t>
      </w:r>
    </w:p>
    <w:p>
      <w:r>
        <w:rPr>
          <w:b/>
        </w:rPr>
        <w:t xml:space="preserve">Esimerkki 1.2541</w:t>
      </w:r>
    </w:p>
    <w:p>
      <w:r>
        <w:t xml:space="preserve">Keskellä: Carmen tajusi, että hänen renkaansa olivat revenneet. Loppu: Myöhemmin samalla viikolla hän osti uudet renkaat.</w:t>
      </w:r>
    </w:p>
    <w:p>
      <w:r>
        <w:rPr>
          <w:b/>
        </w:rPr>
        <w:t xml:space="preserve">Tulos</w:t>
      </w:r>
    </w:p>
    <w:p>
      <w:r>
        <w:t xml:space="preserve">Carmen ajoi.</w:t>
      </w:r>
    </w:p>
    <w:p>
      <w:r>
        <w:rPr>
          <w:b/>
        </w:rPr>
        <w:t xml:space="preserve">Esimerkki 1.2542</w:t>
      </w:r>
    </w:p>
    <w:p>
      <w:r>
        <w:t xml:space="preserve">Keskellä: Tomista tuli hyvä vesihiihtäjä. Loppu: Tom oli erittäin hyvä vesihiihdossa ja kehuskeli isälleen kotiin päästyään.</w:t>
      </w:r>
    </w:p>
    <w:p>
      <w:r>
        <w:rPr>
          <w:b/>
        </w:rPr>
        <w:t xml:space="preserve">Tulos</w:t>
      </w:r>
    </w:p>
    <w:p>
      <w:r>
        <w:t xml:space="preserve">Tomin ystävä kutsui hänet eräänä kesäpäivänä veneretkelle.</w:t>
      </w:r>
    </w:p>
    <w:p>
      <w:r>
        <w:rPr>
          <w:b/>
        </w:rPr>
        <w:t xml:space="preserve">Esimerkki 1.2543</w:t>
      </w:r>
    </w:p>
    <w:p>
      <w:r>
        <w:t xml:space="preserve">Keskellä: Brandon oli vuorilla, kun maastopalo syttyi ja heidän oli lähdettävä. Loppu: Brandon on oppinut käsittelemään pelkoaan.</w:t>
      </w:r>
    </w:p>
    <w:p>
      <w:r>
        <w:rPr>
          <w:b/>
        </w:rPr>
        <w:t xml:space="preserve">Tulos</w:t>
      </w:r>
    </w:p>
    <w:p>
      <w:r>
        <w:t xml:space="preserve">Brandon pelkäsi aina tulta.</w:t>
      </w:r>
    </w:p>
    <w:p>
      <w:r>
        <w:rPr>
          <w:b/>
        </w:rPr>
        <w:t xml:space="preserve">Esimerkki 1.2544</w:t>
      </w:r>
    </w:p>
    <w:p>
      <w:r>
        <w:t xml:space="preserve">Keskellä: Cheryl näki haamun ikkunassa. Loppu: Cheryl piiloutui sänkynsä alle aamuun asti.</w:t>
      </w:r>
    </w:p>
    <w:p>
      <w:r>
        <w:rPr>
          <w:b/>
        </w:rPr>
        <w:t xml:space="preserve">Tulos</w:t>
      </w:r>
    </w:p>
    <w:p>
      <w:r>
        <w:t xml:space="preserve">Cheryl heräsi keskellä yötä.</w:t>
      </w:r>
    </w:p>
    <w:p>
      <w:r>
        <w:rPr>
          <w:b/>
        </w:rPr>
        <w:t xml:space="preserve">Esimerkki 1.2545</w:t>
      </w:r>
    </w:p>
    <w:p>
      <w:r>
        <w:t xml:space="preserve">Keskellä: Sam harjoitteli yhtä asiaa, joka oli aina kiehtonut häntä skeittauksessa, ja se oli kiskon hionta. Loppu: Sam pystyi lopulta hiomaan kaidetta viikon harjoittelun jälkeen.</w:t>
      </w:r>
    </w:p>
    <w:p>
      <w:r>
        <w:rPr>
          <w:b/>
        </w:rPr>
        <w:t xml:space="preserve">Tulos</w:t>
      </w:r>
    </w:p>
    <w:p>
      <w:r>
        <w:t xml:space="preserve">Sam sai joululahjaksi uuden rullalautan.</w:t>
      </w:r>
    </w:p>
    <w:p>
      <w:r>
        <w:rPr>
          <w:b/>
        </w:rPr>
        <w:t xml:space="preserve">Esimerkki 1.2546</w:t>
      </w:r>
    </w:p>
    <w:p>
      <w:r>
        <w:t xml:space="preserve">Keskellä: Olen päättänyt antaa minun ohjata. Loppu: Pystyin nostamaan nopeutta ja hallitsemaan sitä hyvin.</w:t>
      </w:r>
    </w:p>
    <w:p>
      <w:r>
        <w:rPr>
          <w:b/>
        </w:rPr>
        <w:t xml:space="preserve">Tulos</w:t>
      </w:r>
    </w:p>
    <w:p>
      <w:r>
        <w:t xml:space="preserve">Setäni vei meidät viikonloppuna purjeveneelleen.</w:t>
      </w:r>
    </w:p>
    <w:p>
      <w:r>
        <w:rPr>
          <w:b/>
        </w:rPr>
        <w:t xml:space="preserve">Esimerkki 1.2547</w:t>
      </w:r>
    </w:p>
    <w:p>
      <w:r>
        <w:t xml:space="preserve">Keskellä: Jimmy unohti legonsa kouluun eräänä päivänä. Loppu: Jimmy ei koskaan antanut sitä itselleen anteeksi.</w:t>
      </w:r>
    </w:p>
    <w:p>
      <w:r>
        <w:rPr>
          <w:b/>
        </w:rPr>
        <w:t xml:space="preserve">Tulos</w:t>
      </w:r>
    </w:p>
    <w:p>
      <w:r>
        <w:t xml:space="preserve">Pikku-Jimmy rakasti legoilla leikkimistä.</w:t>
      </w:r>
    </w:p>
    <w:p>
      <w:r>
        <w:rPr>
          <w:b/>
        </w:rPr>
        <w:t xml:space="preserve">Esimerkki 1.2548</w:t>
      </w:r>
    </w:p>
    <w:p>
      <w:r>
        <w:t xml:space="preserve">Keskellä: Nantasket Beachille oli turvallinen matka. Loppu: Pääsimme turvallisesti kotiin.</w:t>
      </w:r>
    </w:p>
    <w:p>
      <w:r>
        <w:rPr>
          <w:b/>
        </w:rPr>
        <w:t xml:space="preserve">Tulos</w:t>
      </w:r>
    </w:p>
    <w:p>
      <w:r>
        <w:t xml:space="preserve">Kävimme Nantasket Beachilla vuonna 2005.</w:t>
      </w:r>
    </w:p>
    <w:p>
      <w:r>
        <w:rPr>
          <w:b/>
        </w:rPr>
        <w:t xml:space="preserve">Esimerkki 1.2549</w:t>
      </w:r>
    </w:p>
    <w:p>
      <w:r>
        <w:t xml:space="preserve">Keskellä: Madison näki uuden tytön istuvan hänen vieressään. Loppu: Madison kumartui ja esittäytyi, mikä ilahdutti tyttöä.</w:t>
      </w:r>
    </w:p>
    <w:p>
      <w:r>
        <w:rPr>
          <w:b/>
        </w:rPr>
        <w:t xml:space="preserve">Tulos</w:t>
      </w:r>
    </w:p>
    <w:p>
      <w:r>
        <w:t xml:space="preserve">Madison oli pulpetissaan ennen tunnin alkua.</w:t>
      </w:r>
    </w:p>
    <w:p>
      <w:r>
        <w:rPr>
          <w:b/>
        </w:rPr>
        <w:t xml:space="preserve">Esimerkki 1.2550</w:t>
      </w:r>
    </w:p>
    <w:p>
      <w:r>
        <w:t xml:space="preserve">Keskimmäinen: Henry yritti laulaa laulun Sherrylle heidän häissään. Loppu: Henry oli aina ollut sävykäs.</w:t>
      </w:r>
    </w:p>
    <w:p>
      <w:r>
        <w:rPr>
          <w:b/>
        </w:rPr>
        <w:t xml:space="preserve">Tulos</w:t>
      </w:r>
    </w:p>
    <w:p>
      <w:r>
        <w:t xml:space="preserve">Sherry jumaloi aviomiestään Henryä, ja he olivat olleet naimisissa jo vuosia.</w:t>
      </w:r>
    </w:p>
    <w:p>
      <w:r>
        <w:rPr>
          <w:b/>
        </w:rPr>
        <w:t xml:space="preserve">Esimerkki 1.2551</w:t>
      </w:r>
    </w:p>
    <w:p>
      <w:r>
        <w:t xml:space="preserve">Keskellä: Max on hyvin ystävällinen kaikille. Loppu: Max pärjäsi pennun kanssa niin hyvin, että se eli vielä kuusi vuotta.</w:t>
      </w:r>
    </w:p>
    <w:p>
      <w:r>
        <w:rPr>
          <w:b/>
        </w:rPr>
        <w:t xml:space="preserve">Tulos</w:t>
      </w:r>
    </w:p>
    <w:p>
      <w:r>
        <w:t xml:space="preserve">Max oli perheen koira.</w:t>
      </w:r>
    </w:p>
    <w:p>
      <w:r>
        <w:rPr>
          <w:b/>
        </w:rPr>
        <w:t xml:space="preserve">Esimerkki 1.2552</w:t>
      </w:r>
    </w:p>
    <w:p>
      <w:r>
        <w:t xml:space="preserve">Keskellä: Angelin perheenjäsen kuoli ja hänellä oli kiireinen surutyö. Loppu: Hän ei saanut arvosanaa, koska hän ei pystynyt suorittamaan tehtävää.</w:t>
      </w:r>
    </w:p>
    <w:p>
      <w:r>
        <w:rPr>
          <w:b/>
        </w:rPr>
        <w:t xml:space="preserve">Tulos</w:t>
      </w:r>
    </w:p>
    <w:p>
      <w:r>
        <w:t xml:space="preserve">Angel sai erittäin suuren kotitehtävän, joka piti tehdä viikon kuluttua.</w:t>
      </w:r>
    </w:p>
    <w:p>
      <w:r>
        <w:rPr>
          <w:b/>
        </w:rPr>
        <w:t xml:space="preserve">Esimerkki 1.2553</w:t>
      </w:r>
    </w:p>
    <w:p>
      <w:r>
        <w:t xml:space="preserve">Keskellä: Mies tarjosi minulle alkoholia. Loppu: Kieltäydyin, koska minulla oli vahva moraalinen luonne.</w:t>
      </w:r>
    </w:p>
    <w:p>
      <w:r>
        <w:rPr>
          <w:b/>
        </w:rPr>
        <w:t xml:space="preserve">Tulos</w:t>
      </w:r>
    </w:p>
    <w:p>
      <w:r>
        <w:t xml:space="preserve">Olin seitsemäntoista.</w:t>
      </w:r>
    </w:p>
    <w:p>
      <w:r>
        <w:rPr>
          <w:b/>
        </w:rPr>
        <w:t xml:space="preserve">Esimerkki 1.2554</w:t>
      </w:r>
    </w:p>
    <w:p>
      <w:r>
        <w:t xml:space="preserve">Keskellä: Sam laittoi lasit astianpesukoneeseen. Loppu: Sitten hän laittoi astianpesukoneen päälle.</w:t>
      </w:r>
    </w:p>
    <w:p>
      <w:r>
        <w:rPr>
          <w:b/>
        </w:rPr>
        <w:t xml:space="preserve">Tulos</w:t>
      </w:r>
    </w:p>
    <w:p>
      <w:r>
        <w:t xml:space="preserve">Sam oli tiskaamassa astioita.</w:t>
      </w:r>
    </w:p>
    <w:p>
      <w:r>
        <w:rPr>
          <w:b/>
        </w:rPr>
        <w:t xml:space="preserve">Esimerkki 1.2555</w:t>
      </w:r>
    </w:p>
    <w:p>
      <w:r>
        <w:t xml:space="preserve">Keskellä: Lääkäri sanoi, että se oli flunssa. Loppu: Hän sanoi, että lääkäri oli oikeassa.</w:t>
      </w:r>
    </w:p>
    <w:p>
      <w:r>
        <w:rPr>
          <w:b/>
        </w:rPr>
        <w:t xml:space="preserve">Tulos</w:t>
      </w:r>
    </w:p>
    <w:p>
      <w:r>
        <w:t xml:space="preserve">Hän sanoi sairastavansa tuhkarokkoa.</w:t>
      </w:r>
    </w:p>
    <w:p>
      <w:r>
        <w:rPr>
          <w:b/>
        </w:rPr>
        <w:t xml:space="preserve">Esimerkki 1.2556</w:t>
      </w:r>
    </w:p>
    <w:p>
      <w:r>
        <w:t xml:space="preserve">Keskellä: Li muisti olevansa lahjakas leipomaan. Loppu: Li lahjoitti jokaiselle sukulaiselle herkullisen tarjottimen herkkuja!</w:t>
      </w:r>
    </w:p>
    <w:p>
      <w:r>
        <w:rPr>
          <w:b/>
        </w:rPr>
        <w:t xml:space="preserve">Tulos</w:t>
      </w:r>
    </w:p>
    <w:p>
      <w:r>
        <w:t xml:space="preserve">Li halusi antaa sukulaisilleen merkityksellisiä joululahjoja.</w:t>
      </w:r>
    </w:p>
    <w:p>
      <w:r>
        <w:rPr>
          <w:b/>
        </w:rPr>
        <w:t xml:space="preserve">Esimerkki 1.2557</w:t>
      </w:r>
    </w:p>
    <w:p>
      <w:r>
        <w:t xml:space="preserve">Keskellä: Jessica tutki poikaystävänsä puhelinta. Loppu: Jessica oli järkyttynyt saadessaan tietää, mitä hän tiesi koko ajan.</w:t>
      </w:r>
    </w:p>
    <w:p>
      <w:r>
        <w:rPr>
          <w:b/>
        </w:rPr>
        <w:t xml:space="preserve">Tulos</w:t>
      </w:r>
    </w:p>
    <w:p>
      <w:r>
        <w:t xml:space="preserve">Jessicalla oli tunne, että hänen poikaystävänsä petti.</w:t>
      </w:r>
    </w:p>
    <w:p>
      <w:r>
        <w:rPr>
          <w:b/>
        </w:rPr>
        <w:t xml:space="preserve">Esimerkki 1.2558</w:t>
      </w:r>
    </w:p>
    <w:p>
      <w:r>
        <w:t xml:space="preserve">Keskellä: Tate tekee kahta osa-aikatyötä ja opiskelee koulua varten. Loppu: Tate on hyvin väsynyt nukkumaan mennessä joka päivä.</w:t>
      </w:r>
    </w:p>
    <w:p>
      <w:r>
        <w:rPr>
          <w:b/>
        </w:rPr>
        <w:t xml:space="preserve">Tulos</w:t>
      </w:r>
    </w:p>
    <w:p>
      <w:r>
        <w:t xml:space="preserve">Taten vastuualueet ovat moninaiset.</w:t>
      </w:r>
    </w:p>
    <w:p>
      <w:r>
        <w:rPr>
          <w:b/>
        </w:rPr>
        <w:t xml:space="preserve">Esimerkki 1.2559</w:t>
      </w:r>
    </w:p>
    <w:p>
      <w:r>
        <w:t xml:space="preserve">Keskimmäinen: Hänellä oli paljon aikaa ajatella toipuessaan. Loppu: Ja hän päätti, että hänen kutsumuksensa oli taistella rikollisuutta vastaan.</w:t>
      </w:r>
    </w:p>
    <w:p>
      <w:r>
        <w:rPr>
          <w:b/>
        </w:rPr>
        <w:t xml:space="preserve">Tulos</w:t>
      </w:r>
    </w:p>
    <w:p>
      <w:r>
        <w:t xml:space="preserve">Mike on poliisi, jota ammuttiin jalkaan.</w:t>
      </w:r>
    </w:p>
    <w:p>
      <w:r>
        <w:rPr>
          <w:b/>
        </w:rPr>
        <w:t xml:space="preserve">Esimerkki 1.2560</w:t>
      </w:r>
    </w:p>
    <w:p>
      <w:r>
        <w:t xml:space="preserve">Keskellä: Bob velkaantuu pahasti. Loppu: Miranda päättää ottaa toisen työn.</w:t>
      </w:r>
    </w:p>
    <w:p>
      <w:r>
        <w:rPr>
          <w:b/>
        </w:rPr>
        <w:t xml:space="preserve">Tulos</w:t>
      </w:r>
    </w:p>
    <w:p>
      <w:r>
        <w:t xml:space="preserve">Miranda on naimisissa Bobin kanssa.</w:t>
      </w:r>
    </w:p>
    <w:p>
      <w:r>
        <w:rPr>
          <w:b/>
        </w:rPr>
        <w:t xml:space="preserve">Esimerkki 1.2561</w:t>
      </w:r>
    </w:p>
    <w:p>
      <w:r>
        <w:t xml:space="preserve">Keskellä: Yksi lahjoista, jonka hän sai joltakulta toiselta. Loppu: Hän päätti lähettää lelun takaisin.</w:t>
      </w:r>
    </w:p>
    <w:p>
      <w:r>
        <w:rPr>
          <w:b/>
        </w:rPr>
        <w:t xml:space="preserve">Tulos</w:t>
      </w:r>
    </w:p>
    <w:p>
      <w:r>
        <w:t xml:space="preserve">Monica oli tilannut pojalleen joululahjoja.</w:t>
      </w:r>
    </w:p>
    <w:p>
      <w:r>
        <w:rPr>
          <w:b/>
        </w:rPr>
        <w:t xml:space="preserve">Esimerkki 1.2562</w:t>
      </w:r>
    </w:p>
    <w:p>
      <w:r>
        <w:t xml:space="preserve">Keskellä: Päätin noudattaa tiukkaa ruokavaliota ja harrastaa liikuntaa joka päivä. Loppu: Muutamassa kuukaudessa rintakehääni kertyi yli sata kiloa.</w:t>
      </w:r>
    </w:p>
    <w:p>
      <w:r>
        <w:rPr>
          <w:b/>
        </w:rPr>
        <w:t xml:space="preserve">Tulos</w:t>
      </w:r>
    </w:p>
    <w:p>
      <w:r>
        <w:t xml:space="preserve">Minulla oli tavoitteena nostaa sata kiloa rintakehää kuntosalilla.</w:t>
      </w:r>
    </w:p>
    <w:p>
      <w:r>
        <w:rPr>
          <w:b/>
        </w:rPr>
        <w:t xml:space="preserve">Esimerkki 1.2563</w:t>
      </w:r>
    </w:p>
    <w:p>
      <w:r>
        <w:t xml:space="preserve">Keskellä: Marc kaatui ja mursi jalkansa. Loppu: Hänen äitinsä antaa hänen nukkua olohuoneessa kuukauden ajan.</w:t>
      </w:r>
    </w:p>
    <w:p>
      <w:r>
        <w:rPr>
          <w:b/>
        </w:rPr>
        <w:t xml:space="preserve">Tulos</w:t>
      </w:r>
    </w:p>
    <w:p>
      <w:r>
        <w:t xml:space="preserve">Marc leikki portailla.</w:t>
      </w:r>
    </w:p>
    <w:p>
      <w:r>
        <w:rPr>
          <w:b/>
        </w:rPr>
        <w:t xml:space="preserve">Esimerkki 1.2564</w:t>
      </w:r>
    </w:p>
    <w:p>
      <w:r>
        <w:t xml:space="preserve">Keskellä: Hän pyysi vanhemmiltaan, ja he hankkivat hänelle sellaisen. Loppu: Hän rakasti uutta kilpikonnaansa.</w:t>
      </w:r>
    </w:p>
    <w:p>
      <w:r>
        <w:rPr>
          <w:b/>
        </w:rPr>
        <w:t xml:space="preserve">Tulos</w:t>
      </w:r>
    </w:p>
    <w:p>
      <w:r>
        <w:t xml:space="preserve">Sandra oli aina toivonut lemmikkikilpikonnaa.</w:t>
      </w:r>
    </w:p>
    <w:p>
      <w:r>
        <w:rPr>
          <w:b/>
        </w:rPr>
        <w:t xml:space="preserve">Esimerkki 1.2565</w:t>
      </w:r>
    </w:p>
    <w:p>
      <w:r>
        <w:t xml:space="preserve">Keskellä: Alex petti Oliviaa parhaan ystävänsä kanssa. Loppu: Olivia erosi Alexista.</w:t>
      </w:r>
    </w:p>
    <w:p>
      <w:r>
        <w:rPr>
          <w:b/>
        </w:rPr>
        <w:t xml:space="preserve">Tulos</w:t>
      </w:r>
    </w:p>
    <w:p>
      <w:r>
        <w:t xml:space="preserve">Alex ja Olivia olivat seurustelleet vuoden ajan.</w:t>
      </w:r>
    </w:p>
    <w:p>
      <w:r>
        <w:rPr>
          <w:b/>
        </w:rPr>
        <w:t xml:space="preserve">Esimerkki 1.2566</w:t>
      </w:r>
    </w:p>
    <w:p>
      <w:r>
        <w:t xml:space="preserve">Keskellä: Vedonlyöjä löi vetoa Jetsin peliä vastaan. Loppu: Kun Jets hävisi, hänestä tuli hyvin rikas.</w:t>
      </w:r>
    </w:p>
    <w:p>
      <w:r>
        <w:rPr>
          <w:b/>
        </w:rPr>
        <w:t xml:space="preserve">Tulos</w:t>
      </w:r>
    </w:p>
    <w:p>
      <w:r>
        <w:t xml:space="preserve">Ei-ammattimainen jalkapallojoukkue haastoi Jetsin peliin.</w:t>
      </w:r>
    </w:p>
    <w:p>
      <w:r>
        <w:rPr>
          <w:b/>
        </w:rPr>
        <w:t xml:space="preserve">Esimerkki 1.2567</w:t>
      </w:r>
    </w:p>
    <w:p>
      <w:r>
        <w:t xml:space="preserve">Keskellä: He menivät kylpyammeeseen. Loppu: Laskin veden lämpötilaa ja menin takaisin ammeeseen.</w:t>
      </w:r>
    </w:p>
    <w:p>
      <w:r>
        <w:rPr>
          <w:b/>
        </w:rPr>
        <w:t xml:space="preserve">Tulos</w:t>
      </w:r>
    </w:p>
    <w:p>
      <w:r>
        <w:t xml:space="preserve">Olin väsynyt töiden jälkeen ja päätin mennä kylpyyn.</w:t>
      </w:r>
    </w:p>
    <w:p>
      <w:r>
        <w:rPr>
          <w:b/>
        </w:rPr>
        <w:t xml:space="preserve">Esimerkki 1.2568</w:t>
      </w:r>
    </w:p>
    <w:p>
      <w:r>
        <w:t xml:space="preserve">Keskellä: Billin työt ylikuormittuivat, eikä kukaan tullut auttamaan. Loppu: Bill suuttui työtovereilleen.</w:t>
      </w:r>
    </w:p>
    <w:p>
      <w:r>
        <w:rPr>
          <w:b/>
        </w:rPr>
        <w:t xml:space="preserve">Tulos</w:t>
      </w:r>
    </w:p>
    <w:p>
      <w:r>
        <w:t xml:space="preserve">Bill oli juuri muuttanut isoon kaupunkiin työn perässä.</w:t>
      </w:r>
    </w:p>
    <w:p>
      <w:r>
        <w:rPr>
          <w:b/>
        </w:rPr>
        <w:t xml:space="preserve">Esimerkki 1.2569</w:t>
      </w:r>
    </w:p>
    <w:p>
      <w:r>
        <w:t xml:space="preserve">Keskellä: Rita ja Katie eivät nähneet kuuta. Loppu: He menivät sisälle ennen kuin näkivät kuun.</w:t>
      </w:r>
    </w:p>
    <w:p>
      <w:r>
        <w:rPr>
          <w:b/>
        </w:rPr>
        <w:t xml:space="preserve">Tulos</w:t>
      </w:r>
    </w:p>
    <w:p>
      <w:r>
        <w:t xml:space="preserve">Rita ja Katie etsivät kuuta.</w:t>
      </w:r>
    </w:p>
    <w:p>
      <w:r>
        <w:rPr>
          <w:b/>
        </w:rPr>
        <w:t xml:space="preserve">Esimerkki 1.2570</w:t>
      </w:r>
    </w:p>
    <w:p>
      <w:r>
        <w:t xml:space="preserve">Keskellä: Dan avasi oman sarjakuvakaupan. Loppu: Hän nimesi sen Don's Comicsiksi.</w:t>
      </w:r>
    </w:p>
    <w:p>
      <w:r>
        <w:rPr>
          <w:b/>
        </w:rPr>
        <w:t xml:space="preserve">Tulos</w:t>
      </w:r>
    </w:p>
    <w:p>
      <w:r>
        <w:t xml:space="preserve">Don rakasti sarjakuvia.</w:t>
      </w:r>
    </w:p>
    <w:p>
      <w:r>
        <w:rPr>
          <w:b/>
        </w:rPr>
        <w:t xml:space="preserve">Esimerkki 1.2571</w:t>
      </w:r>
    </w:p>
    <w:p>
      <w:r>
        <w:t xml:space="preserve">Keskellä: Pehmeää patjaa kokeilin eilen kaupassa. Loppu: Sanomattakin on selvää, että minut voitettiin melko helposti tuon jälkeen.</w:t>
      </w:r>
    </w:p>
    <w:p>
      <w:r>
        <w:rPr>
          <w:b/>
        </w:rPr>
        <w:t xml:space="preserve">Tulos</w:t>
      </w:r>
    </w:p>
    <w:p>
      <w:r>
        <w:t xml:space="preserve">Minulla on aina ollut erittäin lujat patjat.</w:t>
      </w:r>
    </w:p>
    <w:p>
      <w:r>
        <w:rPr>
          <w:b/>
        </w:rPr>
        <w:t xml:space="preserve">Esimerkki 1.2572</w:t>
      </w:r>
    </w:p>
    <w:p>
      <w:r>
        <w:t xml:space="preserve">Keskellä: Jake hyppäsi ulos kaapista. Loppu: Hänen pikkuveljensä oli kauhuissaan.</w:t>
      </w:r>
    </w:p>
    <w:p>
      <w:r>
        <w:rPr>
          <w:b/>
        </w:rPr>
        <w:t xml:space="preserve">Tulos</w:t>
      </w:r>
    </w:p>
    <w:p>
      <w:r>
        <w:t xml:space="preserve">Jake halusi pelotella pikkuveljeään.</w:t>
      </w:r>
    </w:p>
    <w:p>
      <w:r>
        <w:rPr>
          <w:b/>
        </w:rPr>
        <w:t xml:space="preserve">Esimerkki 1.2573</w:t>
      </w:r>
    </w:p>
    <w:p>
      <w:r>
        <w:t xml:space="preserve">Keskellä: He eivät osanneet päättää aihetta. Loppu: Lopulta oppilaat sopivat, että näytelmä kertoo koiranpennusta.</w:t>
      </w:r>
    </w:p>
    <w:p>
      <w:r>
        <w:rPr>
          <w:b/>
        </w:rPr>
        <w:t xml:space="preserve">Tulos</w:t>
      </w:r>
    </w:p>
    <w:p>
      <w:r>
        <w:t xml:space="preserve">Kolmea oppilasta pyydettiin kirjoittamaan lyhyt näytelmä luokkaan.</w:t>
      </w:r>
    </w:p>
    <w:p>
      <w:r>
        <w:rPr>
          <w:b/>
        </w:rPr>
        <w:t xml:space="preserve">Esimerkki 1.2574</w:t>
      </w:r>
    </w:p>
    <w:p>
      <w:r>
        <w:t xml:space="preserve">Keskimmäinen: Harrya pisti pahasti meduusa. Loppu: Harryn oli mentävä lääkäriin tarkistuttamaan kaikki.</w:t>
      </w:r>
    </w:p>
    <w:p>
      <w:r>
        <w:rPr>
          <w:b/>
        </w:rPr>
        <w:t xml:space="preserve">Tulos</w:t>
      </w:r>
    </w:p>
    <w:p>
      <w:r>
        <w:t xml:space="preserve">Harry meni rannalle juhliin.</w:t>
      </w:r>
    </w:p>
    <w:p>
      <w:r>
        <w:rPr>
          <w:b/>
        </w:rPr>
        <w:t xml:space="preserve">Esimerkki 1.2575</w:t>
      </w:r>
    </w:p>
    <w:p>
      <w:r>
        <w:t xml:space="preserve">Keskellä: Sam etsi jännittävämpää työtä. Loppu: Samista tuli menestyvä myyntimies ja hän pystyi helposti maksamaan laskunsa.</w:t>
      </w:r>
    </w:p>
    <w:p>
      <w:r>
        <w:rPr>
          <w:b/>
        </w:rPr>
        <w:t xml:space="preserve">Tulos</w:t>
      </w:r>
    </w:p>
    <w:p>
      <w:r>
        <w:t xml:space="preserve">Sam jäi liian monta päivää pois töistä ja sai potkut.</w:t>
      </w:r>
    </w:p>
    <w:p>
      <w:r>
        <w:rPr>
          <w:b/>
        </w:rPr>
        <w:t xml:space="preserve">Esimerkki 1.2576</w:t>
      </w:r>
    </w:p>
    <w:p>
      <w:r>
        <w:t xml:space="preserve">Keskellä: Eric oppi juuri oikean syötin. Loppu: Eric sai päivän päätteeksi 10 kalaa.</w:t>
      </w:r>
    </w:p>
    <w:p>
      <w:r>
        <w:rPr>
          <w:b/>
        </w:rPr>
        <w:t xml:space="preserve">Tulos</w:t>
      </w:r>
    </w:p>
    <w:p>
      <w:r>
        <w:t xml:space="preserve">Eric ei ollut hyvä kalastaja.</w:t>
      </w:r>
    </w:p>
    <w:p>
      <w:r>
        <w:rPr>
          <w:b/>
        </w:rPr>
        <w:t xml:space="preserve">Esimerkki 1.2577</w:t>
      </w:r>
    </w:p>
    <w:p>
      <w:r>
        <w:t xml:space="preserve">Keskellä: Gina nukahtaa vihdoin ja näkee painajaista. Loppu: Gina tunsi itsensä loukkuun ja toivottomaksi, kun auto hiipi läpi liikenteen.</w:t>
      </w:r>
    </w:p>
    <w:p>
      <w:r>
        <w:rPr>
          <w:b/>
        </w:rPr>
        <w:t xml:space="preserve">Tulos</w:t>
      </w:r>
    </w:p>
    <w:p>
      <w:r>
        <w:t xml:space="preserve">Gina yritti, mutta ei onnistunut nukahtamaan.</w:t>
      </w:r>
    </w:p>
    <w:p>
      <w:r>
        <w:rPr>
          <w:b/>
        </w:rPr>
        <w:t xml:space="preserve">Esimerkki 1.2578</w:t>
      </w:r>
    </w:p>
    <w:p>
      <w:r>
        <w:t xml:space="preserve">Keskellä: Max pysytteli poissa metsästä, koska hän pelkäsi poroja. Loppu: Max sai melkein sydänkohtauksen.</w:t>
      </w:r>
    </w:p>
    <w:p>
      <w:r>
        <w:rPr>
          <w:b/>
        </w:rPr>
        <w:t xml:space="preserve">Tulos</w:t>
      </w:r>
    </w:p>
    <w:p>
      <w:r>
        <w:t xml:space="preserve">Max pelkäsi poroja.</w:t>
      </w:r>
    </w:p>
    <w:p>
      <w:r>
        <w:rPr>
          <w:b/>
        </w:rPr>
        <w:t xml:space="preserve">Esimerkki 1.2579</w:t>
      </w:r>
    </w:p>
    <w:p>
      <w:r>
        <w:t xml:space="preserve">Keskellä: Neil otti useita kauniita kuvia. Loppu: Neil talletti kuvat tietokoneelleen.</w:t>
      </w:r>
    </w:p>
    <w:p>
      <w:r>
        <w:rPr>
          <w:b/>
        </w:rPr>
        <w:t xml:space="preserve">Tulos</w:t>
      </w:r>
    </w:p>
    <w:p>
      <w:r>
        <w:t xml:space="preserve">Neil tutki historiallisia rautateitä.</w:t>
      </w:r>
    </w:p>
    <w:p>
      <w:r>
        <w:rPr>
          <w:b/>
        </w:rPr>
        <w:t xml:space="preserve">Esimerkki 1.2580</w:t>
      </w:r>
    </w:p>
    <w:p>
      <w:r>
        <w:t xml:space="preserve">Keskellä: Jim sai potkut työstään. Loppu: Jim meni aikaisin nukkumaan ja toivoi, että huomenna olisi parempi.</w:t>
      </w:r>
    </w:p>
    <w:p>
      <w:r>
        <w:rPr>
          <w:b/>
        </w:rPr>
        <w:t xml:space="preserve">Tulos</w:t>
      </w:r>
    </w:p>
    <w:p>
      <w:r>
        <w:t xml:space="preserve">Jimillä oli huono päivä.</w:t>
      </w:r>
    </w:p>
    <w:p>
      <w:r>
        <w:rPr>
          <w:b/>
        </w:rPr>
        <w:t xml:space="preserve">Esimerkki 1.2581</w:t>
      </w:r>
    </w:p>
    <w:p>
      <w:r>
        <w:t xml:space="preserve">Keskimmäinen: Hänen ystävänsä halusivat mennä pubiin väärennetyillä henkilöllisyystodistuksilla. Loppu: Hän vastusti, ja Arthur ja hänen ystävänsä jäivät kiinni itse teosta.</w:t>
      </w:r>
    </w:p>
    <w:p>
      <w:r>
        <w:rPr>
          <w:b/>
        </w:rPr>
        <w:t xml:space="preserve">Tulos</w:t>
      </w:r>
    </w:p>
    <w:p>
      <w:r>
        <w:t xml:space="preserve">Arthur ja hänen ystävänsä olivat alle kahdeksantoista-vuotiaita.</w:t>
      </w:r>
    </w:p>
    <w:p>
      <w:r>
        <w:rPr>
          <w:b/>
        </w:rPr>
        <w:t xml:space="preserve">Esimerkki 1.2582</w:t>
      </w:r>
    </w:p>
    <w:p>
      <w:r>
        <w:t xml:space="preserve">Keskellä: Neil vietti siellä jonkin aikaa. Loppu: Neil ajatteli, että heidän kulttuurinsa kuulosti viehättävältä ja kauniilta!</w:t>
      </w:r>
    </w:p>
    <w:p>
      <w:r>
        <w:rPr>
          <w:b/>
        </w:rPr>
        <w:t xml:space="preserve">Tulos</w:t>
      </w:r>
    </w:p>
    <w:p>
      <w:r>
        <w:t xml:space="preserve">Neil oli tutkimassa amish-maisemaa.</w:t>
      </w:r>
    </w:p>
    <w:p>
      <w:r>
        <w:rPr>
          <w:b/>
        </w:rPr>
        <w:t xml:space="preserve">Esimerkki 1.2583</w:t>
      </w:r>
    </w:p>
    <w:p>
      <w:r>
        <w:t xml:space="preserve">Keskellä: Ella ja hänen joukkueensa hävisivät keilailuturnauksen. Loppu: Itse asiassa Ella hävisi pelin yli sadalla pisteellä!</w:t>
      </w:r>
    </w:p>
    <w:p>
      <w:r>
        <w:rPr>
          <w:b/>
        </w:rPr>
        <w:t xml:space="preserve">Tulos</w:t>
      </w:r>
    </w:p>
    <w:p>
      <w:r>
        <w:t xml:space="preserve">Ella luuli olevansa hyvä keilaamaan.</w:t>
      </w:r>
    </w:p>
    <w:p>
      <w:r>
        <w:rPr>
          <w:b/>
        </w:rPr>
        <w:t xml:space="preserve">Esimerkki 1.2584</w:t>
      </w:r>
    </w:p>
    <w:p>
      <w:r>
        <w:t xml:space="preserve">Keskellä: Sam sai uuden pomon. Loppu: Sam ei mene enää mielellään töihin.</w:t>
      </w:r>
    </w:p>
    <w:p>
      <w:r>
        <w:rPr>
          <w:b/>
        </w:rPr>
        <w:t xml:space="preserve">Tulos</w:t>
      </w:r>
    </w:p>
    <w:p>
      <w:r>
        <w:t xml:space="preserve">Sam käy mielellään töissä.</w:t>
      </w:r>
    </w:p>
    <w:p>
      <w:r>
        <w:rPr>
          <w:b/>
        </w:rPr>
        <w:t xml:space="preserve">Esimerkki 1.2585</w:t>
      </w:r>
    </w:p>
    <w:p>
      <w:r>
        <w:t xml:space="preserve">Keskimmäinen: Hänen bändikaverinsa ja hän olivat tehneet niin kovasti töitä päästäkseen tähän pisteeseen, jonka hän halusi kaikkien kuulevan. Loppu: Hän osti 100 kappaletta.</w:t>
      </w:r>
    </w:p>
    <w:p>
      <w:r>
        <w:rPr>
          <w:b/>
        </w:rPr>
        <w:t xml:space="preserve">Tulos</w:t>
      </w:r>
    </w:p>
    <w:p>
      <w:r>
        <w:t xml:space="preserve">Drake oli innoissaan uudesta cd:stä.</w:t>
      </w:r>
    </w:p>
    <w:p>
      <w:r>
        <w:rPr>
          <w:b/>
        </w:rPr>
        <w:t xml:space="preserve">Esimerkki 1.2586</w:t>
      </w:r>
    </w:p>
    <w:p>
      <w:r>
        <w:t xml:space="preserve">Keskellä: Nukuin aina liian myöhään. Loppu: Ymmärsin, että tarvitsin herätyskellon, jotta en nukkuisi liikaa.</w:t>
      </w:r>
    </w:p>
    <w:p>
      <w:r>
        <w:rPr>
          <w:b/>
        </w:rPr>
        <w:t xml:space="preserve">Tulos</w:t>
      </w:r>
    </w:p>
    <w:p>
      <w:r>
        <w:t xml:space="preserve">Vihasin heräämistä aamulla.</w:t>
      </w:r>
    </w:p>
    <w:p>
      <w:r>
        <w:rPr>
          <w:b/>
        </w:rPr>
        <w:t xml:space="preserve">Esimerkki 1.2587</w:t>
      </w:r>
    </w:p>
    <w:p>
      <w:r>
        <w:t xml:space="preserve">Keskellä: Sara näki eräänä yönä unta, että hänen työnsä tappoi hänet. Loppu: Sara tiesi silloin tarvitsevansa uuden työn.</w:t>
      </w:r>
    </w:p>
    <w:p>
      <w:r>
        <w:rPr>
          <w:b/>
        </w:rPr>
        <w:t xml:space="preserve">Tulos</w:t>
      </w:r>
    </w:p>
    <w:p>
      <w:r>
        <w:t xml:space="preserve">Sara näki jatkuvasti painajaisia eikä tiennyt miksi.</w:t>
      </w:r>
    </w:p>
    <w:p>
      <w:r>
        <w:rPr>
          <w:b/>
        </w:rPr>
        <w:t xml:space="preserve">Esimerkki 1.2588</w:t>
      </w:r>
    </w:p>
    <w:p>
      <w:r>
        <w:t xml:space="preserve">Keskellä: Lokit tappelivat. Loppu: Lopulta kaksi lokkia tappoi kolmannen ja lensi pois.</w:t>
      </w:r>
    </w:p>
    <w:p>
      <w:r>
        <w:rPr>
          <w:b/>
        </w:rPr>
        <w:t xml:space="preserve">Tulos</w:t>
      </w:r>
    </w:p>
    <w:p>
      <w:r>
        <w:t xml:space="preserve">Rannalla näin kolme lokkia.</w:t>
      </w:r>
    </w:p>
    <w:p>
      <w:r>
        <w:rPr>
          <w:b/>
        </w:rPr>
        <w:t xml:space="preserve">Esimerkki 1.2589</w:t>
      </w:r>
    </w:p>
    <w:p>
      <w:r>
        <w:t xml:space="preserve">Keskellä: Tajusin, että unohdin rahani. Loppu: Minun piti kävellä pankkiin hakemaan käteistä ennen kuin ostin lipun.</w:t>
      </w:r>
    </w:p>
    <w:p>
      <w:r>
        <w:rPr>
          <w:b/>
        </w:rPr>
        <w:t xml:space="preserve">Tulos</w:t>
      </w:r>
    </w:p>
    <w:p>
      <w:r>
        <w:t xml:space="preserve">Kävin kaupungin messuilla viime heinäkuussa.</w:t>
      </w:r>
    </w:p>
    <w:p>
      <w:r>
        <w:rPr>
          <w:b/>
        </w:rPr>
        <w:t xml:space="preserve">Esimerkki 1.2590</w:t>
      </w:r>
    </w:p>
    <w:p>
      <w:r>
        <w:t xml:space="preserve">Keskellä: Tyttäreni ei ole koskaan syönyt suklaakakkua. Loppu: Hän päätti, että hän rakastaa sitä, ja heitti koko kasvonsa kakkuun.</w:t>
      </w:r>
    </w:p>
    <w:p>
      <w:r>
        <w:rPr>
          <w:b/>
        </w:rPr>
        <w:t xml:space="preserve">Tulos</w:t>
      </w:r>
    </w:p>
    <w:p>
      <w:r>
        <w:t xml:space="preserve">Leivoin suklaakakun tyttärelleni hänen ensimmäiselle syntymäpäivälleen.</w:t>
      </w:r>
    </w:p>
    <w:p>
      <w:r>
        <w:rPr>
          <w:b/>
        </w:rPr>
        <w:t xml:space="preserve">Esimerkki 1.2591</w:t>
      </w:r>
    </w:p>
    <w:p>
      <w:r>
        <w:t xml:space="preserve">Keskellä: Vesiletku oli niin liukas, ettei hän pystynyt avaamaan sitä. Loppu: Hän yritti käyttää sen sijaan pihtiä, mutta epäonnistui.</w:t>
      </w:r>
    </w:p>
    <w:p>
      <w:r>
        <w:rPr>
          <w:b/>
        </w:rPr>
        <w:t xml:space="preserve">Tulos</w:t>
      </w:r>
    </w:p>
    <w:p>
      <w:r>
        <w:t xml:space="preserve">Ginan piti laittaa vesiletku päälle.</w:t>
      </w:r>
    </w:p>
    <w:p>
      <w:r>
        <w:rPr>
          <w:b/>
        </w:rPr>
        <w:t xml:space="preserve">Esimerkki 1.2592</w:t>
      </w:r>
    </w:p>
    <w:p>
      <w:r>
        <w:t xml:space="preserve">Keskimmäinen: Howardia painostettiin vertaisryhmässä käyttämään huumeita. Loppu: Hän otti yliannostuksen kolmannella kerralla.</w:t>
      </w:r>
    </w:p>
    <w:p>
      <w:r>
        <w:rPr>
          <w:b/>
        </w:rPr>
        <w:t xml:space="preserve">Tulos</w:t>
      </w:r>
    </w:p>
    <w:p>
      <w:r>
        <w:t xml:space="preserve">Howard oli helppo suostutella.</w:t>
      </w:r>
    </w:p>
    <w:p>
      <w:r>
        <w:rPr>
          <w:b/>
        </w:rPr>
        <w:t xml:space="preserve">Esimerkki 1.2593</w:t>
      </w:r>
    </w:p>
    <w:p>
      <w:r>
        <w:t xml:space="preserve">Keskellä: Emma piti kiinni ruokavaliostaan ja liikkui säännöllisesti. Loppu: Hän onnistui pudottamaan kolme vaatekokoa kolmessa kuukaudessa!</w:t>
      </w:r>
    </w:p>
    <w:p>
      <w:r>
        <w:rPr>
          <w:b/>
        </w:rPr>
        <w:t xml:space="preserve">Tulos</w:t>
      </w:r>
    </w:p>
    <w:p>
      <w:r>
        <w:t xml:space="preserve">Emma oli laihdutuskuurilla.</w:t>
      </w:r>
    </w:p>
    <w:p>
      <w:r>
        <w:rPr>
          <w:b/>
        </w:rPr>
        <w:t xml:space="preserve">Esimerkki 1.2594</w:t>
      </w:r>
    </w:p>
    <w:p>
      <w:r>
        <w:t xml:space="preserve">Keskellä: Bennyllä oli kuolemanläheinen kokemus ja hän visualisoi jokaisen ajatuksensa elämässään. Loppu: Benny on sen jälkeen saanut tarpeeksi inspiraatiota kahdeksi elämäksi.</w:t>
      </w:r>
    </w:p>
    <w:p>
      <w:r>
        <w:rPr>
          <w:b/>
        </w:rPr>
        <w:t xml:space="preserve">Tulos</w:t>
      </w:r>
    </w:p>
    <w:p>
      <w:r>
        <w:t xml:space="preserve">Benny oli taiteilija, jonka inspiraatio on ollut viime aikoina vähissä.</w:t>
      </w:r>
    </w:p>
    <w:p>
      <w:r>
        <w:rPr>
          <w:b/>
        </w:rPr>
        <w:t xml:space="preserve">Esimerkki 1.2595</w:t>
      </w:r>
    </w:p>
    <w:p>
      <w:r>
        <w:t xml:space="preserve">Keskellä: Mutta me lomailimme talvella Miamissa Floridassa. Loppu: Tänä vuonna vietämme vihreää lomaa.</w:t>
      </w:r>
    </w:p>
    <w:p>
      <w:r>
        <w:rPr>
          <w:b/>
        </w:rPr>
        <w:t xml:space="preserve">Tulos</w:t>
      </w:r>
    </w:p>
    <w:p>
      <w:r>
        <w:t xml:space="preserve">Asun pohjoisessa.</w:t>
      </w:r>
    </w:p>
    <w:p>
      <w:r>
        <w:rPr>
          <w:b/>
        </w:rPr>
        <w:t xml:space="preserve">Esimerkki 1.2596</w:t>
      </w:r>
    </w:p>
    <w:p>
      <w:r>
        <w:t xml:space="preserve">Keskellä: Tuie ei ollut iloinen ja vikisi. Loppu: Tuie jatkoi Tuijan silittämistä, koska se sai Tuijan lopettamaan vinkumisen.</w:t>
      </w:r>
    </w:p>
    <w:p>
      <w:r>
        <w:rPr>
          <w:b/>
        </w:rPr>
        <w:t xml:space="preserve">Tulos</w:t>
      </w:r>
    </w:p>
    <w:p>
      <w:r>
        <w:t xml:space="preserve">Adam istui työpöytänsä ääressä, kun hänen koiransa Tuie tuli hänen luokseen.</w:t>
      </w:r>
    </w:p>
    <w:p>
      <w:r>
        <w:rPr>
          <w:b/>
        </w:rPr>
        <w:t xml:space="preserve">Esimerkki 1.2597</w:t>
      </w:r>
    </w:p>
    <w:p>
      <w:r>
        <w:t xml:space="preserve">Keskellä: Aina kun hän puki paidan päälleen, hänen pitkät kyntensä takertuivat kankaaseen. Loppu: Hän viilasi niitä hieman lyhyemmiksi, jotta ne eivät takertuisi.</w:t>
      </w:r>
    </w:p>
    <w:p>
      <w:r>
        <w:rPr>
          <w:b/>
        </w:rPr>
        <w:t xml:space="preserve">Tulos</w:t>
      </w:r>
    </w:p>
    <w:p>
      <w:r>
        <w:t xml:space="preserve">Avan kynnet olivat hyvin pitkät.</w:t>
      </w:r>
    </w:p>
    <w:p>
      <w:r>
        <w:rPr>
          <w:b/>
        </w:rPr>
        <w:t xml:space="preserve">Esimerkki 1.2598</w:t>
      </w:r>
    </w:p>
    <w:p>
      <w:r>
        <w:t xml:space="preserve">Keskellä: Deb avasi ravintolan. Loppu: Debillä on nyt menestyvä kanatila ja hän maksaa kaikki laskunsa.</w:t>
      </w:r>
    </w:p>
    <w:p>
      <w:r>
        <w:rPr>
          <w:b/>
        </w:rPr>
        <w:t xml:space="preserve">Tulos</w:t>
      </w:r>
    </w:p>
    <w:p>
      <w:r>
        <w:t xml:space="preserve">Deb oli vaikeuksissa oleva opiskelija.</w:t>
      </w:r>
    </w:p>
    <w:p>
      <w:r>
        <w:rPr>
          <w:b/>
        </w:rPr>
        <w:t xml:space="preserve">Esimerkki 1.2599</w:t>
      </w:r>
    </w:p>
    <w:p>
      <w:r>
        <w:t xml:space="preserve">Keskellä: Yleisö alkoi huutaa esineistä. Loppu: Yksi mies käveli pois, kun hinta nousi liian korkeaksi.</w:t>
      </w:r>
    </w:p>
    <w:p>
      <w:r>
        <w:rPr>
          <w:b/>
        </w:rPr>
        <w:t xml:space="preserve">Tulos</w:t>
      </w:r>
    </w:p>
    <w:p>
      <w:r>
        <w:t xml:space="preserve">Bob myi lasieläimiä kirpputorilla ja keräsi väkeä.</w:t>
      </w:r>
    </w:p>
    <w:p>
      <w:r>
        <w:rPr>
          <w:b/>
        </w:rPr>
        <w:t xml:space="preserve">Esimerkki 1.2600</w:t>
      </w:r>
    </w:p>
    <w:p>
      <w:r>
        <w:t xml:space="preserve">Keskimmäinen: Hän lähetti seurantasähköpostin henkilöstöosastolle. Loppu: Lopulta hänelle soitettiin ja kerrottiin, että hän sai työpaikan!</w:t>
      </w:r>
    </w:p>
    <w:p>
      <w:r>
        <w:rPr>
          <w:b/>
        </w:rPr>
        <w:t xml:space="preserve">Tulos</w:t>
      </w:r>
    </w:p>
    <w:p>
      <w:r>
        <w:t xml:space="preserve">Jason haki hyvin palkattua työtä.</w:t>
      </w:r>
    </w:p>
    <w:p>
      <w:r>
        <w:rPr>
          <w:b/>
        </w:rPr>
        <w:t xml:space="preserve">Esimerkki 1.2601</w:t>
      </w:r>
    </w:p>
    <w:p>
      <w:r>
        <w:t xml:space="preserve">Keskellä: Olen käynyt oppitunnilla nyt viikon ajan. Loppu: En tiedä, olenko hyvä pianonsoitossa, mutta olen iloinen, että aloitin oppitunnit.</w:t>
      </w:r>
    </w:p>
    <w:p>
      <w:r>
        <w:rPr>
          <w:b/>
        </w:rPr>
        <w:t xml:space="preserve">Tulos</w:t>
      </w:r>
    </w:p>
    <w:p>
      <w:r>
        <w:t xml:space="preserve">Minulla oli vaikeuksia koulussa, kun opettajani ehdotti pianotunteja.</w:t>
      </w:r>
    </w:p>
    <w:p>
      <w:r>
        <w:rPr>
          <w:b/>
        </w:rPr>
        <w:t xml:space="preserve">Esimerkki 1.2602</w:t>
      </w:r>
    </w:p>
    <w:p>
      <w:r>
        <w:t xml:space="preserve">Keskellä: Lisa päätti lähteä kotiin. Loppu: Lisa tunsi heti taas tylsää.</w:t>
      </w:r>
    </w:p>
    <w:p>
      <w:r>
        <w:rPr>
          <w:b/>
        </w:rPr>
        <w:t xml:space="preserve">Tulos</w:t>
      </w:r>
    </w:p>
    <w:p>
      <w:r>
        <w:t xml:space="preserve">Lucyn ystävä Lisa oli menossa kotiin.</w:t>
      </w:r>
    </w:p>
    <w:p>
      <w:r>
        <w:rPr>
          <w:b/>
        </w:rPr>
        <w:t xml:space="preserve">Esimerkki 1.2603</w:t>
      </w:r>
    </w:p>
    <w:p>
      <w:r>
        <w:t xml:space="preserve">Keskimmäinen: Hänen äitinsä sanoi, että Lorraine ei voi osallistua koulun joukkueeseen. Loppu: Lorraine oli todella surullinen.</w:t>
      </w:r>
    </w:p>
    <w:p>
      <w:r>
        <w:rPr>
          <w:b/>
        </w:rPr>
        <w:t xml:space="preserve">Tulos</w:t>
      </w:r>
    </w:p>
    <w:p>
      <w:r>
        <w:t xml:space="preserve">Lorraine oli softball-pelaaja.</w:t>
      </w:r>
    </w:p>
    <w:p>
      <w:r>
        <w:rPr>
          <w:b/>
        </w:rPr>
        <w:t xml:space="preserve">Esimerkki 1.2604</w:t>
      </w:r>
    </w:p>
    <w:p>
      <w:r>
        <w:t xml:space="preserve">Keskellä: Adam tapasi uuden ihmisen lounashuoneessa. Loppu: Pian heistä tuli hyviä ystäviä.</w:t>
      </w:r>
    </w:p>
    <w:p>
      <w:r>
        <w:rPr>
          <w:b/>
        </w:rPr>
        <w:t xml:space="preserve">Tulos</w:t>
      </w:r>
    </w:p>
    <w:p>
      <w:r>
        <w:t xml:space="preserve">Adam oli lounaalla.</w:t>
      </w:r>
    </w:p>
    <w:p>
      <w:r>
        <w:rPr>
          <w:b/>
        </w:rPr>
        <w:t xml:space="preserve">Esimerkki 1.2605</w:t>
      </w:r>
    </w:p>
    <w:p>
      <w:r>
        <w:t xml:space="preserve">Keskimmäinen: Julie palkkasi jonkun tutkimaan asiaa. Loppu: Hän leikkasi oksan pois, ja Julie saattoi taas nukkua.</w:t>
      </w:r>
    </w:p>
    <w:p>
      <w:r>
        <w:rPr>
          <w:b/>
        </w:rPr>
        <w:t xml:space="preserve">Tulos</w:t>
      </w:r>
    </w:p>
    <w:p>
      <w:r>
        <w:t xml:space="preserve">Julie kuuli öisin asioita ikkunansa ulkopuolelta.</w:t>
      </w:r>
    </w:p>
    <w:p>
      <w:r>
        <w:rPr>
          <w:b/>
        </w:rPr>
        <w:t xml:space="preserve">Esimerkki 1.2606</w:t>
      </w:r>
    </w:p>
    <w:p>
      <w:r>
        <w:t xml:space="preserve">Keskimmäinen: kalkkunanliha oli sitkeää. Loppu: Kaikki nauroivat ja söivät hieman karpalokastiketta.</w:t>
      </w:r>
    </w:p>
    <w:p>
      <w:r>
        <w:rPr>
          <w:b/>
        </w:rPr>
        <w:t xml:space="preserve">Tulos</w:t>
      </w:r>
    </w:p>
    <w:p>
      <w:r>
        <w:t xml:space="preserve">Johnsonin perhe istui alas kiitospäivän päivälliselle.</w:t>
      </w:r>
    </w:p>
    <w:p>
      <w:r>
        <w:rPr>
          <w:b/>
        </w:rPr>
        <w:t xml:space="preserve">Esimerkki 1.2607</w:t>
      </w:r>
    </w:p>
    <w:p>
      <w:r>
        <w:t xml:space="preserve">Keskimmäinen: Hänen suunnitelmansa ystäviensä kanssa peruuntuivat. Loppu: Hän oli pettynyt.</w:t>
      </w:r>
    </w:p>
    <w:p>
      <w:r>
        <w:rPr>
          <w:b/>
        </w:rPr>
        <w:t xml:space="preserve">Tulos</w:t>
      </w:r>
    </w:p>
    <w:p>
      <w:r>
        <w:t xml:space="preserve">Ulkona oli kaunis kesäpäivä.</w:t>
      </w:r>
    </w:p>
    <w:p>
      <w:r>
        <w:rPr>
          <w:b/>
        </w:rPr>
        <w:t xml:space="preserve">Esimerkki 1.2608</w:t>
      </w:r>
    </w:p>
    <w:p>
      <w:r>
        <w:t xml:space="preserve">Keskellä: Nick alkoi tukehtua ruokapalaan. Loppu: John teki Heimlichin manööverin ja pelasti Johnin hengen.</w:t>
      </w:r>
    </w:p>
    <w:p>
      <w:r>
        <w:rPr>
          <w:b/>
        </w:rPr>
        <w:t xml:space="preserve">Tulos</w:t>
      </w:r>
    </w:p>
    <w:p>
      <w:r>
        <w:t xml:space="preserve">Nick ja hänen ystävänsä John söivät lounasta töissä.</w:t>
      </w:r>
    </w:p>
    <w:p>
      <w:r>
        <w:rPr>
          <w:b/>
        </w:rPr>
        <w:t xml:space="preserve">Esimerkki 1.2609</w:t>
      </w:r>
    </w:p>
    <w:p>
      <w:r>
        <w:t xml:space="preserve">Keskimmäinen: Hän meni kauppaan ja varasti niitä. Loppu: Andy joutuu nyt maksamaan suuren sakon.</w:t>
      </w:r>
    </w:p>
    <w:p>
      <w:r>
        <w:rPr>
          <w:b/>
        </w:rPr>
        <w:t xml:space="preserve">Tulos</w:t>
      </w:r>
    </w:p>
    <w:p>
      <w:r>
        <w:t xml:space="preserve">Andy halusi karkkia.</w:t>
      </w:r>
    </w:p>
    <w:p>
      <w:r>
        <w:rPr>
          <w:b/>
        </w:rPr>
        <w:t xml:space="preserve">Esimerkki 1.2610</w:t>
      </w:r>
    </w:p>
    <w:p>
      <w:r>
        <w:t xml:space="preserve">Keskellä: Erican oli aika ruokkia pingviinit. Loppu: Hän jätti kalaämpärit pingviinien lähelle.</w:t>
      </w:r>
    </w:p>
    <w:p>
      <w:r>
        <w:rPr>
          <w:b/>
        </w:rPr>
        <w:t xml:space="preserve">Tulos</w:t>
      </w:r>
    </w:p>
    <w:p>
      <w:r>
        <w:t xml:space="preserve">Erica oli pingviinien uusi eläintenhoitaja.</w:t>
      </w:r>
    </w:p>
    <w:p>
      <w:r>
        <w:rPr>
          <w:b/>
        </w:rPr>
        <w:t xml:space="preserve">Esimerkki 1.2611</w:t>
      </w:r>
    </w:p>
    <w:p>
      <w:r>
        <w:t xml:space="preserve">Keskellä: Nicolen henkilökunta työskenteli ahkerasti viimeistelläkseen muutostyöt. Lopetus: Nicole vei heidät kaikki syömään pizzaa hyvin tehdystä työstä.</w:t>
      </w:r>
    </w:p>
    <w:p>
      <w:r>
        <w:rPr>
          <w:b/>
        </w:rPr>
        <w:t xml:space="preserve">Tulos</w:t>
      </w:r>
    </w:p>
    <w:p>
      <w:r>
        <w:t xml:space="preserve">Nicolella oli suuri myymäläuudistus Olympia Sportsissa.</w:t>
      </w:r>
    </w:p>
    <w:p>
      <w:r>
        <w:rPr>
          <w:b/>
        </w:rPr>
        <w:t xml:space="preserve">Esimerkki 1.2612</w:t>
      </w:r>
    </w:p>
    <w:p>
      <w:r>
        <w:t xml:space="preserve">Keskellä: Jim muistutti, että hänen vaimonsa värjää hiuksiaan peittääkseen harmauden. Loppu: Jim ei enää pitänyt hiustensa värjäämistä millään tavalla epärehellisenä.</w:t>
      </w:r>
    </w:p>
    <w:p>
      <w:r>
        <w:rPr>
          <w:b/>
        </w:rPr>
        <w:t xml:space="preserve">Tulos</w:t>
      </w:r>
    </w:p>
    <w:p>
      <w:r>
        <w:t xml:space="preserve">Jim huomasi, että hänen hiuksensa harmaantuivat vuosi vuodelta.</w:t>
      </w:r>
    </w:p>
    <w:p>
      <w:r>
        <w:rPr>
          <w:b/>
        </w:rPr>
        <w:t xml:space="preserve">Esimerkki 1.2613</w:t>
      </w:r>
    </w:p>
    <w:p>
      <w:r>
        <w:t xml:space="preserve">Keskellä: Missyn lääkäri suositteli sitä. Loppu: Missy näki vihdoin paljon paremmin.</w:t>
      </w:r>
    </w:p>
    <w:p>
      <w:r>
        <w:rPr>
          <w:b/>
        </w:rPr>
        <w:t xml:space="preserve">Tulos</w:t>
      </w:r>
    </w:p>
    <w:p>
      <w:r>
        <w:t xml:space="preserve">Missy pääsi vihdoin lasik-silmäleikkaukseen.</w:t>
      </w:r>
    </w:p>
    <w:p>
      <w:r>
        <w:rPr>
          <w:b/>
        </w:rPr>
        <w:t xml:space="preserve">Esimerkki 1.2614</w:t>
      </w:r>
    </w:p>
    <w:p>
      <w:r>
        <w:t xml:space="preserve">Keskellä: Heitä kaikkia pyydettiin auttamaan aterian valmistamisessa. Loppu: Kaikki suostuivat innoissaan ja tiesivät, että päivällinen tarjoiltaisiin pian.</w:t>
      </w:r>
    </w:p>
    <w:p>
      <w:r>
        <w:rPr>
          <w:b/>
        </w:rPr>
        <w:t xml:space="preserve">Tulos</w:t>
      </w:r>
    </w:p>
    <w:p>
      <w:r>
        <w:t xml:space="preserve">Koko perhe kokoontui yhteen.</w:t>
      </w:r>
    </w:p>
    <w:p>
      <w:r>
        <w:rPr>
          <w:b/>
        </w:rPr>
        <w:t xml:space="preserve">Esimerkki 1.2615</w:t>
      </w:r>
    </w:p>
    <w:p>
      <w:r>
        <w:t xml:space="preserve">Keskellä: Anna oppi valmistamaan vegaanisia herkkuja. Loppu: Pian kaikki nauttivat lihatonta ruokaa Annan kanssa!</w:t>
      </w:r>
    </w:p>
    <w:p>
      <w:r>
        <w:rPr>
          <w:b/>
        </w:rPr>
        <w:t xml:space="preserve">Tulos</w:t>
      </w:r>
    </w:p>
    <w:p>
      <w:r>
        <w:t xml:space="preserve">Anna päätti ryhtyä kasvissyöjäksi.</w:t>
      </w:r>
    </w:p>
    <w:p>
      <w:r>
        <w:rPr>
          <w:b/>
        </w:rPr>
        <w:t xml:space="preserve">Esimerkki 1.2616</w:t>
      </w:r>
    </w:p>
    <w:p>
      <w:r>
        <w:t xml:space="preserve">Keskellä: June oli ollut vaikea päivä ja sotki erään miehen tilauksen useaan kertaan. Loppu: June jätti hänelle kuitenkin miljoonan dollarin tipin.</w:t>
      </w:r>
    </w:p>
    <w:p>
      <w:r>
        <w:rPr>
          <w:b/>
        </w:rPr>
        <w:t xml:space="preserve">Tulos</w:t>
      </w:r>
    </w:p>
    <w:p>
      <w:r>
        <w:t xml:space="preserve">June oli tarjoilija.</w:t>
      </w:r>
    </w:p>
    <w:p>
      <w:r>
        <w:rPr>
          <w:b/>
        </w:rPr>
        <w:t xml:space="preserve">Esimerkki 1.2617</w:t>
      </w:r>
    </w:p>
    <w:p>
      <w:r>
        <w:t xml:space="preserve">Keskellä: Nora teki pizzaa tyhjästä. Loppu: Se onnistui hienosti.</w:t>
      </w:r>
    </w:p>
    <w:p>
      <w:r>
        <w:rPr>
          <w:b/>
        </w:rPr>
        <w:t xml:space="preserve">Tulos</w:t>
      </w:r>
    </w:p>
    <w:p>
      <w:r>
        <w:t xml:space="preserve">Nora kaipasi pizzaa päivälliseksi.</w:t>
      </w:r>
    </w:p>
    <w:p>
      <w:r>
        <w:rPr>
          <w:b/>
        </w:rPr>
        <w:t xml:space="preserve">Esimerkki 1.2618</w:t>
      </w:r>
    </w:p>
    <w:p>
      <w:r>
        <w:t xml:space="preserve">Keskellä: Jänis jäi eräänä päivänä jumiin aitaan. Loppu: Jänis vinkui.</w:t>
      </w:r>
    </w:p>
    <w:p>
      <w:r>
        <w:rPr>
          <w:b/>
        </w:rPr>
        <w:t xml:space="preserve">Tulos</w:t>
      </w:r>
    </w:p>
    <w:p>
      <w:r>
        <w:t xml:space="preserve">Kun olin pieni, asuimme maatilalla maaseudulla.</w:t>
      </w:r>
    </w:p>
    <w:p>
      <w:r>
        <w:rPr>
          <w:b/>
        </w:rPr>
        <w:t xml:space="preserve">Esimerkki 1.2619</w:t>
      </w:r>
    </w:p>
    <w:p>
      <w:r>
        <w:t xml:space="preserve">Keskellä: Rita päätti, että hän haluaa pelata golfia. Loppu: Rita alkoi pelata ja hänestä tuli erittäin hyvä golfissa.</w:t>
      </w:r>
    </w:p>
    <w:p>
      <w:r>
        <w:rPr>
          <w:b/>
        </w:rPr>
        <w:t xml:space="preserve">Tulos</w:t>
      </w:r>
    </w:p>
    <w:p>
      <w:r>
        <w:t xml:space="preserve">Rita halusi urheilla.</w:t>
      </w:r>
    </w:p>
    <w:p>
      <w:r>
        <w:rPr>
          <w:b/>
        </w:rPr>
        <w:t xml:space="preserve">Esimerkki 1.2620</w:t>
      </w:r>
    </w:p>
    <w:p>
      <w:r>
        <w:t xml:space="preserve">Keskellä: Katie teki listan kaikista lahjoista, jotka hän halusi syntymäpäivälahjaksi. Loppu: Hän sai CD-soittimen!</w:t>
      </w:r>
    </w:p>
    <w:p>
      <w:r>
        <w:rPr>
          <w:b/>
        </w:rPr>
        <w:t xml:space="preserve">Tulos</w:t>
      </w:r>
    </w:p>
    <w:p>
      <w:r>
        <w:t xml:space="preserve">Katie odotti syntymäpäiväänsä todella innolla.</w:t>
      </w:r>
    </w:p>
    <w:p>
      <w:r>
        <w:rPr>
          <w:b/>
        </w:rPr>
        <w:t xml:space="preserve">Esimerkki 1.2621</w:t>
      </w:r>
    </w:p>
    <w:p>
      <w:r>
        <w:t xml:space="preserve">Keskellä: Julie osallistui hot dogin syömiskilpailuun. Loppu: Julie söi 100 hot dogia ja voitti kilpailun!</w:t>
      </w:r>
    </w:p>
    <w:p>
      <w:r>
        <w:rPr>
          <w:b/>
        </w:rPr>
        <w:t xml:space="preserve">Tulos</w:t>
      </w:r>
    </w:p>
    <w:p>
      <w:r>
        <w:t xml:space="preserve">Julie oli hoikka nainen, jolla oli suuri ruokahalu.</w:t>
      </w:r>
    </w:p>
    <w:p>
      <w:r>
        <w:rPr>
          <w:b/>
        </w:rPr>
        <w:t xml:space="preserve">Esimerkki 1.2622</w:t>
      </w:r>
    </w:p>
    <w:p>
      <w:r>
        <w:t xml:space="preserve">Keskellä: Annien kerrottiin menevän luonnolliselle paikalle. Loppu: Pian he saapuivat Grand Canyonille.</w:t>
      </w:r>
    </w:p>
    <w:p>
      <w:r>
        <w:rPr>
          <w:b/>
        </w:rPr>
        <w:t xml:space="preserve">Tulos</w:t>
      </w:r>
    </w:p>
    <w:p>
      <w:r>
        <w:t xml:space="preserve">Annie ja hänen perheensä lähtivät automatkalle.</w:t>
      </w:r>
    </w:p>
    <w:p>
      <w:r>
        <w:rPr>
          <w:b/>
        </w:rPr>
        <w:t xml:space="preserve">Esimerkki 1.2623</w:t>
      </w:r>
    </w:p>
    <w:p>
      <w:r>
        <w:t xml:space="preserve">Keskellä: Bob teki omaa viiniä. Loppu: Viini maistui paljon paremmalta!</w:t>
      </w:r>
    </w:p>
    <w:p>
      <w:r>
        <w:rPr>
          <w:b/>
        </w:rPr>
        <w:t xml:space="preserve">Tulos</w:t>
      </w:r>
    </w:p>
    <w:p>
      <w:r>
        <w:t xml:space="preserve">Bob nautti viinin juomisesta.</w:t>
      </w:r>
    </w:p>
    <w:p>
      <w:r>
        <w:rPr>
          <w:b/>
        </w:rPr>
        <w:t xml:space="preserve">Esimerkki 1.2624</w:t>
      </w:r>
    </w:p>
    <w:p>
      <w:r>
        <w:t xml:space="preserve">Keskellä: Trish oli ollut vihainen Spectrumille jo kuukausia. Loppu: Vastikään asennettu kaapelikanava soi edelleen televisiossa.</w:t>
      </w:r>
    </w:p>
    <w:p>
      <w:r>
        <w:rPr>
          <w:b/>
        </w:rPr>
        <w:t xml:space="preserve">Tulos</w:t>
      </w:r>
    </w:p>
    <w:p>
      <w:r>
        <w:t xml:space="preserve">Trish ryntäsi huoneen läpi vetäen työvaatteensa päähänsä.</w:t>
      </w:r>
    </w:p>
    <w:p>
      <w:r>
        <w:rPr>
          <w:b/>
        </w:rPr>
        <w:t xml:space="preserve">Esimerkki 1.2625</w:t>
      </w:r>
    </w:p>
    <w:p>
      <w:r>
        <w:t xml:space="preserve">Keskellä: Clara nukahti bussissa. Loppu: Clara jäi pois bussipysäkillä, eikä hänellä ollut muuta kuin epämääräinen muisto.</w:t>
      </w:r>
    </w:p>
    <w:p>
      <w:r>
        <w:rPr>
          <w:b/>
        </w:rPr>
        <w:t xml:space="preserve">Tulos</w:t>
      </w:r>
    </w:p>
    <w:p>
      <w:r>
        <w:t xml:space="preserve">Clara oli bussissa matkalla kotiin.</w:t>
      </w:r>
    </w:p>
    <w:p>
      <w:r>
        <w:rPr>
          <w:b/>
        </w:rPr>
        <w:t xml:space="preserve">Esimerkki 1.2626</w:t>
      </w:r>
    </w:p>
    <w:p>
      <w:r>
        <w:t xml:space="preserve">Keskellä: Kaikki Annan ystävät tulivat juhliin. Loppu: Juhlat menivät hyvin.</w:t>
      </w:r>
    </w:p>
    <w:p>
      <w:r>
        <w:rPr>
          <w:b/>
        </w:rPr>
        <w:t xml:space="preserve">Tulos</w:t>
      </w:r>
    </w:p>
    <w:p>
      <w:r>
        <w:t xml:space="preserve">Anna vuokrasi varastorakennuksen suuria juhlia varten.</w:t>
      </w:r>
    </w:p>
    <w:p>
      <w:r>
        <w:rPr>
          <w:b/>
        </w:rPr>
        <w:t xml:space="preserve">Esimerkki 1.2627</w:t>
      </w:r>
    </w:p>
    <w:p>
      <w:r>
        <w:t xml:space="preserve">Keskellä: Rusty" nimeksi. Loppu: Rusty kuulosti hyvältä nimeltä, joten hän antoi koiralleen sen nimen.</w:t>
      </w:r>
    </w:p>
    <w:p>
      <w:r>
        <w:rPr>
          <w:b/>
        </w:rPr>
        <w:t xml:space="preserve">Tulos</w:t>
      </w:r>
    </w:p>
    <w:p>
      <w:r>
        <w:t xml:space="preserve">Charles adoptoi juuri uuden koiran.</w:t>
      </w:r>
    </w:p>
    <w:p>
      <w:r>
        <w:rPr>
          <w:b/>
        </w:rPr>
        <w:t xml:space="preserve">Esimerkki 1.2628</w:t>
      </w:r>
    </w:p>
    <w:p>
      <w:r>
        <w:t xml:space="preserve">Keskellä: Pete halusi kasvattaa musiikkikokoelmaansa. Loppu: Pete löysi paljon hyviä levyjä paikallisista vaihtotreffeistä.</w:t>
      </w:r>
    </w:p>
    <w:p>
      <w:r>
        <w:rPr>
          <w:b/>
        </w:rPr>
        <w:t xml:space="preserve">Tulos</w:t>
      </w:r>
    </w:p>
    <w:p>
      <w:r>
        <w:t xml:space="preserve">Pete oli suuri musiikin ystävä.</w:t>
      </w:r>
    </w:p>
    <w:p>
      <w:r>
        <w:rPr>
          <w:b/>
        </w:rPr>
        <w:t xml:space="preserve">Esimerkki 1.2629</w:t>
      </w:r>
    </w:p>
    <w:p>
      <w:r>
        <w:t xml:space="preserve">Keskellä: Heidän pakettiautonsa hajosi eräänä päivänä tien sivuun parinkymmenen kilometrin päässä kaupungista. Loppu: He ehtivät silti ajoissa keikalleen.</w:t>
      </w:r>
    </w:p>
    <w:p>
      <w:r>
        <w:rPr>
          <w:b/>
        </w:rPr>
        <w:t xml:space="preserve">Tulos</w:t>
      </w:r>
    </w:p>
    <w:p>
      <w:r>
        <w:t xml:space="preserve">Barry oli kiertueella bändinsä kanssa.</w:t>
      </w:r>
    </w:p>
    <w:p>
      <w:r>
        <w:rPr>
          <w:b/>
        </w:rPr>
        <w:t xml:space="preserve">Esimerkki 1.2630</w:t>
      </w:r>
    </w:p>
    <w:p>
      <w:r>
        <w:t xml:space="preserve">Keskellä: Minulla on sellainen mukanani muistutukseksi siitä, miksi lopetin. Loppu: Toistaiseksi kukaan ei ole kysynyt minulta, miksi en sytytä sitä.</w:t>
      </w:r>
    </w:p>
    <w:p>
      <w:r>
        <w:rPr>
          <w:b/>
        </w:rPr>
        <w:t xml:space="preserve">Tulos</w:t>
      </w:r>
    </w:p>
    <w:p>
      <w:r>
        <w:t xml:space="preserve">En polta.</w:t>
      </w:r>
    </w:p>
    <w:p>
      <w:r>
        <w:rPr>
          <w:b/>
        </w:rPr>
        <w:t xml:space="preserve">Esimerkki 1.2631</w:t>
      </w:r>
    </w:p>
    <w:p>
      <w:r>
        <w:t xml:space="preserve">Keskellä: McKynlee oli erittäin hyvä lajissa. Loppu: Hänen joukkueensa on nyt voittanut mestaruuden kahtena vuonna peräkkäin.</w:t>
      </w:r>
    </w:p>
    <w:p>
      <w:r>
        <w:rPr>
          <w:b/>
        </w:rPr>
        <w:t xml:space="preserve">Tulos</w:t>
      </w:r>
    </w:p>
    <w:p>
      <w:r>
        <w:t xml:space="preserve">McKynlee aloitti koripallon pelaamisen jo kuusivuotiaana.</w:t>
      </w:r>
    </w:p>
    <w:p>
      <w:r>
        <w:rPr>
          <w:b/>
        </w:rPr>
        <w:t xml:space="preserve">Esimerkki 1.2632</w:t>
      </w:r>
    </w:p>
    <w:p>
      <w:r>
        <w:t xml:space="preserve">Keskellä: Tein itselleni keittoa. Loppu: Keitto oli virkistävää.</w:t>
      </w:r>
    </w:p>
    <w:p>
      <w:r>
        <w:rPr>
          <w:b/>
        </w:rPr>
        <w:t xml:space="preserve">Tulos</w:t>
      </w:r>
    </w:p>
    <w:p>
      <w:r>
        <w:t xml:space="preserve">Tänä aamuna oloni oli surkea.</w:t>
      </w:r>
    </w:p>
    <w:p>
      <w:r>
        <w:rPr>
          <w:b/>
        </w:rPr>
        <w:t xml:space="preserve">Esimerkki 1.2633</w:t>
      </w:r>
    </w:p>
    <w:p>
      <w:r>
        <w:t xml:space="preserve">Keskimmäinen: Hän yritti aina kertoa vitsejä, mutta ei ollut hyvä tarinankertoja. Loppu: Kukaan ei pitänyt häntä hauskana.</w:t>
      </w:r>
    </w:p>
    <w:p>
      <w:r>
        <w:rPr>
          <w:b/>
        </w:rPr>
        <w:t xml:space="preserve">Tulos</w:t>
      </w:r>
    </w:p>
    <w:p>
      <w:r>
        <w:t xml:space="preserve">Matt halusi koomikoksi.</w:t>
      </w:r>
    </w:p>
    <w:p>
      <w:r>
        <w:rPr>
          <w:b/>
        </w:rPr>
        <w:t xml:space="preserve">Esimerkki 1.2634</w:t>
      </w:r>
    </w:p>
    <w:p>
      <w:r>
        <w:t xml:space="preserve">Keskellä: Veronica laati listan keinoista, joilla menoja voitaisiin leikata. Loppu: Asiat tulivat paljon helpommin hoidettaviksi, kun kulut jaettiin kahtia.</w:t>
      </w:r>
    </w:p>
    <w:p>
      <w:r>
        <w:rPr>
          <w:b/>
        </w:rPr>
        <w:t xml:space="preserve">Tulos</w:t>
      </w:r>
    </w:p>
    <w:p>
      <w:r>
        <w:t xml:space="preserve">Veronicalla oli rahavaikeuksia, mikä sai hänet hermostumaan.</w:t>
      </w:r>
    </w:p>
    <w:p>
      <w:r>
        <w:rPr>
          <w:b/>
        </w:rPr>
        <w:t xml:space="preserve">Esimerkki 1.2635</w:t>
      </w:r>
    </w:p>
    <w:p>
      <w:r>
        <w:t xml:space="preserve">Keskellä: Pelissä pelaajat huomasivat hänen kauniin paitansa. Loppu: Kelly hyppäsi ilosta.</w:t>
      </w:r>
    </w:p>
    <w:p>
      <w:r>
        <w:rPr>
          <w:b/>
        </w:rPr>
        <w:t xml:space="preserve">Tulos</w:t>
      </w:r>
    </w:p>
    <w:p>
      <w:r>
        <w:t xml:space="preserve">Kelly kävi eilen Celticsin pelissä.</w:t>
      </w:r>
    </w:p>
    <w:p>
      <w:r>
        <w:rPr>
          <w:b/>
        </w:rPr>
        <w:t xml:space="preserve">Esimerkki 1.2636</w:t>
      </w:r>
    </w:p>
    <w:p>
      <w:r>
        <w:t xml:space="preserve">Keskellä: Reggien tyttärestä tuli erittäin hyvä shakissa. Loppu: Hän on nyt koulun shakkikerhon jäsen ja pelaa kilpailevasti.</w:t>
      </w:r>
    </w:p>
    <w:p>
      <w:r>
        <w:rPr>
          <w:b/>
        </w:rPr>
        <w:t xml:space="preserve">Tulos</w:t>
      </w:r>
    </w:p>
    <w:p>
      <w:r>
        <w:t xml:space="preserve">Reggie opetti tyttärensä pelaamaan shakkia.</w:t>
      </w:r>
    </w:p>
    <w:p>
      <w:r>
        <w:rPr>
          <w:b/>
        </w:rPr>
        <w:t xml:space="preserve">Esimerkki 1.2637</w:t>
      </w:r>
    </w:p>
    <w:p>
      <w:r>
        <w:t xml:space="preserve">Keskellä: Ginan serkut asuttivat kaikki makuuhuoneet. Loppu: Gina joutui odottamaan, että huone vapautuisi, jotta hän voisi vaihtaa vaatteet.</w:t>
      </w:r>
    </w:p>
    <w:p>
      <w:r>
        <w:rPr>
          <w:b/>
        </w:rPr>
        <w:t xml:space="preserve">Tulos</w:t>
      </w:r>
    </w:p>
    <w:p>
      <w:r>
        <w:t xml:space="preserve">Gina oli isoäitinsä luona.</w:t>
      </w:r>
    </w:p>
    <w:p>
      <w:r>
        <w:rPr>
          <w:b/>
        </w:rPr>
        <w:t xml:space="preserve">Esimerkki 1.2638</w:t>
      </w:r>
    </w:p>
    <w:p>
      <w:r>
        <w:t xml:space="preserve">Keskellä: Minulla ei ole puhtaita vaatteita. Loppu: Pesen pyykit nyt heti.</w:t>
      </w:r>
    </w:p>
    <w:p>
      <w:r>
        <w:rPr>
          <w:b/>
        </w:rPr>
        <w:t xml:space="preserve">Tulos</w:t>
      </w:r>
    </w:p>
    <w:p>
      <w:r>
        <w:t xml:space="preserve">Tiistaisin on pyykkipäivä asunnossani.</w:t>
      </w:r>
    </w:p>
    <w:p>
      <w:r>
        <w:rPr>
          <w:b/>
        </w:rPr>
        <w:t xml:space="preserve">Esimerkki 1.2639</w:t>
      </w:r>
    </w:p>
    <w:p>
      <w:r>
        <w:t xml:space="preserve">Keskellä: Cindy kosi Michaelia. Loppu: Michael melkein pyörtyi sen seurauksena.</w:t>
      </w:r>
    </w:p>
    <w:p>
      <w:r>
        <w:rPr>
          <w:b/>
        </w:rPr>
        <w:t xml:space="preserve">Tulos</w:t>
      </w:r>
    </w:p>
    <w:p>
      <w:r>
        <w:t xml:space="preserve">Michael oli rakastunut Cindyyn.</w:t>
      </w:r>
    </w:p>
    <w:p>
      <w:r>
        <w:rPr>
          <w:b/>
        </w:rPr>
        <w:t xml:space="preserve">Esimerkki 1.2640</w:t>
      </w:r>
    </w:p>
    <w:p>
      <w:r>
        <w:t xml:space="preserve">Keskimmäinen: Clara tunsi itsensä tehdyksi töykeän henkilön vuoksi. Loppu: Clara ei saanut mitään järkeä pysyä vihaisena.</w:t>
      </w:r>
    </w:p>
    <w:p>
      <w:r>
        <w:rPr>
          <w:b/>
        </w:rPr>
        <w:t xml:space="preserve">Tulos</w:t>
      </w:r>
    </w:p>
    <w:p>
      <w:r>
        <w:t xml:space="preserve">Clara oli innoissaan viikonlopusta.</w:t>
      </w:r>
    </w:p>
    <w:p>
      <w:r>
        <w:rPr>
          <w:b/>
        </w:rPr>
        <w:t xml:space="preserve">Esimerkki 1.2641</w:t>
      </w:r>
    </w:p>
    <w:p>
      <w:r>
        <w:t xml:space="preserve">Keskellä: Hän kaatui kannettavan tietokoneensa päällä ja murskasi näytön. Loppu: Vain toinen puoli toimi kunnolla.</w:t>
      </w:r>
    </w:p>
    <w:p>
      <w:r>
        <w:rPr>
          <w:b/>
        </w:rPr>
        <w:t xml:space="preserve">Tulos</w:t>
      </w:r>
    </w:p>
    <w:p>
      <w:r>
        <w:t xml:space="preserve">Siskoni nukkui sängyssään.</w:t>
      </w:r>
    </w:p>
    <w:p>
      <w:r>
        <w:rPr>
          <w:b/>
        </w:rPr>
        <w:t xml:space="preserve">Esimerkki 1.2642</w:t>
      </w:r>
    </w:p>
    <w:p>
      <w:r>
        <w:t xml:space="preserve">Keskellä: Brian käveli pois ja eksyi väkijoukkoon. Loppu: Brianin isä löysi hänet muutamaa minuuttia myöhemmin.</w:t>
      </w:r>
    </w:p>
    <w:p>
      <w:r>
        <w:rPr>
          <w:b/>
        </w:rPr>
        <w:t xml:space="preserve">Tulos</w:t>
      </w:r>
    </w:p>
    <w:p>
      <w:r>
        <w:t xml:space="preserve">Brianin perhe meni huvipuistoon.</w:t>
      </w:r>
    </w:p>
    <w:p>
      <w:r>
        <w:rPr>
          <w:b/>
        </w:rPr>
        <w:t xml:space="preserve">Esimerkki 1.2643</w:t>
      </w:r>
    </w:p>
    <w:p>
      <w:r>
        <w:t xml:space="preserve">Keskellä: Beth pelkäsi, että Jake suuttuisi. Loppu: Beth oli helpottunut, kun Jake oli iloinen raskaudesta.</w:t>
      </w:r>
    </w:p>
    <w:p>
      <w:r>
        <w:rPr>
          <w:b/>
        </w:rPr>
        <w:t xml:space="preserve">Tulos</w:t>
      </w:r>
    </w:p>
    <w:p>
      <w:r>
        <w:t xml:space="preserve">Beth seurusteli Jaken kanssa, kun hän sai tietää olevansa raskaana.</w:t>
      </w:r>
    </w:p>
    <w:p>
      <w:r>
        <w:rPr>
          <w:b/>
        </w:rPr>
        <w:t xml:space="preserve">Esimerkki 1.2644</w:t>
      </w:r>
    </w:p>
    <w:p>
      <w:r>
        <w:t xml:space="preserve">Keskellä: lapsi kompastui ja mursi jalkansa. Loppu: Koska yksi loukkaantui, he eivät saa enää leikkiä hippaa.</w:t>
      </w:r>
    </w:p>
    <w:p>
      <w:r>
        <w:rPr>
          <w:b/>
        </w:rPr>
        <w:t xml:space="preserve">Tulos</w:t>
      </w:r>
    </w:p>
    <w:p>
      <w:r>
        <w:t xml:space="preserve">Pikkulapset olivat ulkona leikkimässä hippaa.</w:t>
      </w:r>
    </w:p>
    <w:p>
      <w:r>
        <w:rPr>
          <w:b/>
        </w:rPr>
        <w:t xml:space="preserve">Esimerkki 1.2645</w:t>
      </w:r>
    </w:p>
    <w:p>
      <w:r>
        <w:t xml:space="preserve">Keskellä: Hän ajatteli laittaa vaatteet koriin ja kantaa ne kuivausrummulle. Loppu: Kim ei ollut koskaan kokeillut tätä, mutta se toimi loistavasti ja hänen vaatteensa kuivuivat!</w:t>
      </w:r>
    </w:p>
    <w:p>
      <w:r>
        <w:rPr>
          <w:b/>
        </w:rPr>
        <w:t xml:space="preserve">Tulos</w:t>
      </w:r>
    </w:p>
    <w:p>
      <w:r>
        <w:t xml:space="preserve">Kim oli siirtämässä vaatteita pesukoneesta kuivausrumpuun.</w:t>
      </w:r>
    </w:p>
    <w:p>
      <w:r>
        <w:rPr>
          <w:b/>
        </w:rPr>
        <w:t xml:space="preserve">Esimerkki 1.2646</w:t>
      </w:r>
    </w:p>
    <w:p>
      <w:r>
        <w:t xml:space="preserve">Keskellä: John ryhtyi rakennusalalle. Loppu: Hän omistaa nyt yrityksen, jonka on määrä rakentaa uusi World Trade Center!</w:t>
      </w:r>
    </w:p>
    <w:p>
      <w:r>
        <w:rPr>
          <w:b/>
        </w:rPr>
        <w:t xml:space="preserve">Tulos</w:t>
      </w:r>
    </w:p>
    <w:p>
      <w:r>
        <w:t xml:space="preserve">John halusi tulla vahvemmaksi ja miehekkäämmäksi.</w:t>
      </w:r>
    </w:p>
    <w:p>
      <w:r>
        <w:rPr>
          <w:b/>
        </w:rPr>
        <w:t xml:space="preserve">Esimerkki 1.2647</w:t>
      </w:r>
    </w:p>
    <w:p>
      <w:r>
        <w:t xml:space="preserve">Keskellä: Sairastuin raaoista osterista. Loppu: Tajusin, että Sri Lankassa minun pitäisi syödä vain kypsennettyä ruokaa.</w:t>
      </w:r>
    </w:p>
    <w:p>
      <w:r>
        <w:rPr>
          <w:b/>
        </w:rPr>
        <w:t xml:space="preserve">Tulos</w:t>
      </w:r>
    </w:p>
    <w:p>
      <w:r>
        <w:t xml:space="preserve">Päätin matkustaa Sri Lankaan.</w:t>
      </w:r>
    </w:p>
    <w:p>
      <w:r>
        <w:rPr>
          <w:b/>
        </w:rPr>
        <w:t xml:space="preserve">Esimerkki 1.2648</w:t>
      </w:r>
    </w:p>
    <w:p>
      <w:r>
        <w:t xml:space="preserve">Keskellä: Amandan poikaystävä muutti pois heidän asunnostaan. Loppu: Amanda tajusi olevansa taas aivan yksin.</w:t>
      </w:r>
    </w:p>
    <w:p>
      <w:r>
        <w:rPr>
          <w:b/>
        </w:rPr>
        <w:t xml:space="preserve">Tulos</w:t>
      </w:r>
    </w:p>
    <w:p>
      <w:r>
        <w:t xml:space="preserve">Amanda erosi hiljattain poikaystävästään.</w:t>
      </w:r>
    </w:p>
    <w:p>
      <w:r>
        <w:rPr>
          <w:b/>
        </w:rPr>
        <w:t xml:space="preserve">Esimerkki 1.2649</w:t>
      </w:r>
    </w:p>
    <w:p>
      <w:r>
        <w:t xml:space="preserve">Keskellä: Hän huomasi, että hämähäkki oli ryöminyt hänen kättään pitkin. Loppu: Kun laskin käteni alas, se karkasi pois.</w:t>
      </w:r>
    </w:p>
    <w:p>
      <w:r>
        <w:rPr>
          <w:b/>
        </w:rPr>
        <w:t xml:space="preserve">Tulos</w:t>
      </w:r>
    </w:p>
    <w:p>
      <w:r>
        <w:t xml:space="preserve">Näin purossa vesihämähäkin.</w:t>
      </w:r>
    </w:p>
    <w:p>
      <w:r>
        <w:rPr>
          <w:b/>
        </w:rPr>
        <w:t xml:space="preserve">Esimerkki 1.2650</w:t>
      </w:r>
    </w:p>
    <w:p>
      <w:r>
        <w:t xml:space="preserve">Keskellä: Jackson tilasi vahingossa oluen. Loppu: E sylkäisi oluensa ulos.</w:t>
      </w:r>
    </w:p>
    <w:p>
      <w:r>
        <w:rPr>
          <w:b/>
        </w:rPr>
        <w:t xml:space="preserve">Tulos</w:t>
      </w:r>
    </w:p>
    <w:p>
      <w:r>
        <w:t xml:space="preserve">Jackson oli aina välttänyt juomasta mitään alkoholijuomia.</w:t>
      </w:r>
    </w:p>
    <w:p>
      <w:r>
        <w:rPr>
          <w:b/>
        </w:rPr>
        <w:t xml:space="preserve">Esimerkki 1.2651</w:t>
      </w:r>
    </w:p>
    <w:p>
      <w:r>
        <w:t xml:space="preserve">Keskellä: Briana ei päässyt ensimmäiseen haluamaansa yliopistoon. Loppu: Briana oli kuitenkin melko tyytyväinen lopulliseen päätökseen.</w:t>
      </w:r>
    </w:p>
    <w:p>
      <w:r>
        <w:rPr>
          <w:b/>
        </w:rPr>
        <w:t xml:space="preserve">Tulos</w:t>
      </w:r>
    </w:p>
    <w:p>
      <w:r>
        <w:t xml:space="preserve">Brianna haki korkeakouluihin.</w:t>
      </w:r>
    </w:p>
    <w:p>
      <w:r>
        <w:rPr>
          <w:b/>
        </w:rPr>
        <w:t xml:space="preserve">Esimerkki 1.2652</w:t>
      </w:r>
    </w:p>
    <w:p>
      <w:r>
        <w:t xml:space="preserve">Keskellä: Amy harjoitteli lentopalloa joka päivä. Loppu: Ja koko kauden ajan hän paransi jatkuvasti.</w:t>
      </w:r>
    </w:p>
    <w:p>
      <w:r>
        <w:rPr>
          <w:b/>
        </w:rPr>
        <w:t xml:space="preserve">Tulos</w:t>
      </w:r>
    </w:p>
    <w:p>
      <w:r>
        <w:t xml:space="preserve">Amy käveli yksin kotiin lentopalloharjoituksista.</w:t>
      </w:r>
    </w:p>
    <w:p>
      <w:r>
        <w:rPr>
          <w:b/>
        </w:rPr>
        <w:t xml:space="preserve">Esimerkki 1.2653</w:t>
      </w:r>
    </w:p>
    <w:p>
      <w:r>
        <w:t xml:space="preserve">Keskellä: Pyysin heitä olemaan hiljaa. Loppu: He sopivat, että tästä lähtien he harjoittelevat vain päivisin.</w:t>
      </w:r>
    </w:p>
    <w:p>
      <w:r>
        <w:rPr>
          <w:b/>
        </w:rPr>
        <w:t xml:space="preserve">Tulos</w:t>
      </w:r>
    </w:p>
    <w:p>
      <w:r>
        <w:t xml:space="preserve">Uudet yläkerran naapurini olivat hyvin äänekkäitä.</w:t>
      </w:r>
    </w:p>
    <w:p>
      <w:r>
        <w:rPr>
          <w:b/>
        </w:rPr>
        <w:t xml:space="preserve">Esimerkki 1.2654</w:t>
      </w:r>
    </w:p>
    <w:p>
      <w:r>
        <w:t xml:space="preserve">Keskellä: Äiti nousi ylös ja teki aamiaista kaikille. Loppu: Munakkaat valmistuivat, ja kaikki nauttivat mukavan aterian yhdessä.</w:t>
      </w:r>
    </w:p>
    <w:p>
      <w:r>
        <w:rPr>
          <w:b/>
        </w:rPr>
        <w:t xml:space="preserve">Tulos</w:t>
      </w:r>
    </w:p>
    <w:p>
      <w:r>
        <w:t xml:space="preserve">Perhe heräsi sunnuntaina ja halusi munakkaita aamiaiseksi.</w:t>
      </w:r>
    </w:p>
    <w:p>
      <w:r>
        <w:rPr>
          <w:b/>
        </w:rPr>
        <w:t xml:space="preserve">Esimerkki 1.2655</w:t>
      </w:r>
    </w:p>
    <w:p>
      <w:r>
        <w:t xml:space="preserve">Middle: mutta kerran hän kaatui. Loppu: Jane ei saanut hypätä trampoliinilla ennen kuin hän oli toipunut.</w:t>
      </w:r>
    </w:p>
    <w:p>
      <w:r>
        <w:rPr>
          <w:b/>
        </w:rPr>
        <w:t xml:space="preserve">Tulos</w:t>
      </w:r>
    </w:p>
    <w:p>
      <w:r>
        <w:t xml:space="preserve">Jane rakasti hyppiä trampoliinilla takapihallaan.</w:t>
      </w:r>
    </w:p>
    <w:p>
      <w:r>
        <w:rPr>
          <w:b/>
        </w:rPr>
        <w:t xml:space="preserve">Esimerkki 1.2656</w:t>
      </w:r>
    </w:p>
    <w:p>
      <w:r>
        <w:t xml:space="preserve">Keskellä: Jim oli ymmällään siitä, miksi se oli alhainen. Loppu: Kävi ilmi, että joku veloitti rahaa varastettuaan hänen korttinsa.</w:t>
      </w:r>
    </w:p>
    <w:p>
      <w:r>
        <w:rPr>
          <w:b/>
        </w:rPr>
        <w:t xml:space="preserve">Tulos</w:t>
      </w:r>
    </w:p>
    <w:p>
      <w:r>
        <w:t xml:space="preserve">Jimin pankkitili oli vähissä.</w:t>
      </w:r>
    </w:p>
    <w:p>
      <w:r>
        <w:rPr>
          <w:b/>
        </w:rPr>
        <w:t xml:space="preserve">Esimerkki 1.2657</w:t>
      </w:r>
    </w:p>
    <w:p>
      <w:r>
        <w:t xml:space="preserve">Keskellä: Pitkään jatkuneen alun jälkeen alkoi sataa. Loppu: Lopulta pääsin lähtemään aikaisin.</w:t>
      </w:r>
    </w:p>
    <w:p>
      <w:r>
        <w:rPr>
          <w:b/>
        </w:rPr>
        <w:t xml:space="preserve">Tulos</w:t>
      </w:r>
    </w:p>
    <w:p>
      <w:r>
        <w:t xml:space="preserve">Viime kaudella kävin pesäpallo-ottelussa.</w:t>
      </w:r>
    </w:p>
    <w:p>
      <w:r>
        <w:rPr>
          <w:b/>
        </w:rPr>
        <w:t xml:space="preserve">Esimerkki 1.2658</w:t>
      </w:r>
    </w:p>
    <w:p>
      <w:r>
        <w:t xml:space="preserve">Keskellä: Mutta kaikki peruivat, jopa tyttöystäväni. Loppu: Lupasimme hengailla, mutta hänen piti mennä töihin.</w:t>
      </w:r>
    </w:p>
    <w:p>
      <w:r>
        <w:rPr>
          <w:b/>
        </w:rPr>
        <w:t xml:space="preserve">Tulos</w:t>
      </w:r>
    </w:p>
    <w:p>
      <w:r>
        <w:t xml:space="preserve">Minun piti olla tänään perheen kanssa.</w:t>
      </w:r>
    </w:p>
    <w:p>
      <w:r>
        <w:rPr>
          <w:b/>
        </w:rPr>
        <w:t xml:space="preserve">Esimerkki 1.2659</w:t>
      </w:r>
    </w:p>
    <w:p>
      <w:r>
        <w:t xml:space="preserve">Keskellä: Etsivä ei löytänyt murhaa rikospaikalta. Loppu: Se oli ollut vain juoni, jolla hänet oli saatu yllätysjuhliin.</w:t>
      </w:r>
    </w:p>
    <w:p>
      <w:r>
        <w:rPr>
          <w:b/>
        </w:rPr>
        <w:t xml:space="preserve">Tulos</w:t>
      </w:r>
    </w:p>
    <w:p>
      <w:r>
        <w:t xml:space="preserve">Murharyhmän etsivä sai puhelun murhasta.</w:t>
      </w:r>
    </w:p>
    <w:p>
      <w:r>
        <w:rPr>
          <w:b/>
        </w:rPr>
        <w:t xml:space="preserve">Esimerkki 1.2660</w:t>
      </w:r>
    </w:p>
    <w:p>
      <w:r>
        <w:t xml:space="preserve">Keskellä: Jill näki sinisen villapaidan, josta hän piti. Loppu: Jill piti siitä niin paljon, että hänellä oli uusi lempiväri.</w:t>
      </w:r>
    </w:p>
    <w:p>
      <w:r>
        <w:rPr>
          <w:b/>
        </w:rPr>
        <w:t xml:space="preserve">Tulos</w:t>
      </w:r>
    </w:p>
    <w:p>
      <w:r>
        <w:t xml:space="preserve">Jillin lempiväri oli keltainen.</w:t>
      </w:r>
    </w:p>
    <w:p>
      <w:r>
        <w:rPr>
          <w:b/>
        </w:rPr>
        <w:t xml:space="preserve">Esimerkki 1.2661</w:t>
      </w:r>
    </w:p>
    <w:p>
      <w:r>
        <w:t xml:space="preserve">Keskellä: Manny teki kovasti töitä, pysyi tarkkana ja oli erittäin luotettava. Loppu: Kuukauden kuluttua Manny ylennettiin grillikokiksi.</w:t>
      </w:r>
    </w:p>
    <w:p>
      <w:r>
        <w:rPr>
          <w:b/>
        </w:rPr>
        <w:t xml:space="preserve">Tulos</w:t>
      </w:r>
    </w:p>
    <w:p>
      <w:r>
        <w:t xml:space="preserve">Manny oli pikaruokalan kokki.</w:t>
      </w:r>
    </w:p>
    <w:p>
      <w:r>
        <w:rPr>
          <w:b/>
        </w:rPr>
        <w:t xml:space="preserve">Esimerkki 1.2662</w:t>
      </w:r>
    </w:p>
    <w:p>
      <w:r>
        <w:t xml:space="preserve">Keskellä: Anna teki eräänä päivänä paljon työtunteja molempien parissa. Loppu: Anna todella tarvitsi kofeiinia tänään.</w:t>
      </w:r>
    </w:p>
    <w:p>
      <w:r>
        <w:rPr>
          <w:b/>
        </w:rPr>
        <w:t xml:space="preserve">Tulos</w:t>
      </w:r>
    </w:p>
    <w:p>
      <w:r>
        <w:t xml:space="preserve">Anna tekee kahta työtä, mikä vaatii paljon kofeiinia.</w:t>
      </w:r>
    </w:p>
    <w:p>
      <w:r>
        <w:rPr>
          <w:b/>
        </w:rPr>
        <w:t xml:space="preserve">Esimerkki 1.2663</w:t>
      </w:r>
    </w:p>
    <w:p>
      <w:r>
        <w:t xml:space="preserve">Keskellä: Joey luuli, että Daphne lähti. Loppu: Daphne huokaisi helpotuksesta.</w:t>
      </w:r>
    </w:p>
    <w:p>
      <w:r>
        <w:rPr>
          <w:b/>
        </w:rPr>
        <w:t xml:space="preserve">Tulos</w:t>
      </w:r>
    </w:p>
    <w:p>
      <w:r>
        <w:t xml:space="preserve">Joey ja Daphne menivät yhdessä juhliin.</w:t>
      </w:r>
    </w:p>
    <w:p>
      <w:r>
        <w:rPr>
          <w:b/>
        </w:rPr>
        <w:t xml:space="preserve">Esimerkki 1.2664</w:t>
      </w:r>
    </w:p>
    <w:p>
      <w:r>
        <w:t xml:space="preserve">Keskimmäinen: Hank yritti löytää voimia unelmiensa toteuttamiseen. Loppu: Mutta hänellä ei ollut motivaatiota toteuttaa unelmiaan.</w:t>
      </w:r>
    </w:p>
    <w:p>
      <w:r>
        <w:rPr>
          <w:b/>
        </w:rPr>
        <w:t xml:space="preserve">Tulos</w:t>
      </w:r>
    </w:p>
    <w:p>
      <w:r>
        <w:t xml:space="preserve">Hank haaveili menestyksestä.</w:t>
      </w:r>
    </w:p>
    <w:p>
      <w:r>
        <w:rPr>
          <w:b/>
        </w:rPr>
        <w:t xml:space="preserve">Esimerkki 1.2665</w:t>
      </w:r>
    </w:p>
    <w:p>
      <w:r>
        <w:t xml:space="preserve">Keskellä: Josh latasi Wolfram Alphan suorittamaan hänen puolestaan. Loppu: Wolfram Alpha toimi täydellisesti ja Joshista tuli onnellinen!</w:t>
      </w:r>
    </w:p>
    <w:p>
      <w:r>
        <w:rPr>
          <w:b/>
        </w:rPr>
        <w:t xml:space="preserve">Tulos</w:t>
      </w:r>
    </w:p>
    <w:p>
      <w:r>
        <w:t xml:space="preserve">Josh opetteli, miten matriisien diagonaalisointi tehdään.</w:t>
      </w:r>
    </w:p>
    <w:p>
      <w:r>
        <w:rPr>
          <w:b/>
        </w:rPr>
        <w:t xml:space="preserve">Esimerkki 1.2666</w:t>
      </w:r>
    </w:p>
    <w:p>
      <w:r>
        <w:t xml:space="preserve">Keskellä: Audrey yritti lintsata tunnilta, mutta jäi kiinni. Loppu: Audrey palasi vastentahtoisesti algebran tunnille.</w:t>
      </w:r>
    </w:p>
    <w:p>
      <w:r>
        <w:rPr>
          <w:b/>
        </w:rPr>
        <w:t xml:space="preserve">Tulos</w:t>
      </w:r>
    </w:p>
    <w:p>
      <w:r>
        <w:t xml:space="preserve">Audrey vihasi algebran tunnilla.</w:t>
      </w:r>
    </w:p>
    <w:p>
      <w:r>
        <w:rPr>
          <w:b/>
        </w:rPr>
        <w:t xml:space="preserve">Esimerkki 1.2667</w:t>
      </w:r>
    </w:p>
    <w:p>
      <w:r>
        <w:t xml:space="preserve">Keskellä: Oli aika haravoida lehdet. Loppu: Todd laittoi ne roskiin.</w:t>
      </w:r>
    </w:p>
    <w:p>
      <w:r>
        <w:rPr>
          <w:b/>
        </w:rPr>
        <w:t xml:space="preserve">Tulos</w:t>
      </w:r>
    </w:p>
    <w:p>
      <w:r>
        <w:t xml:space="preserve">Oli syksy.</w:t>
      </w:r>
    </w:p>
    <w:p>
      <w:r>
        <w:rPr>
          <w:b/>
        </w:rPr>
        <w:t xml:space="preserve">Esimerkki 1.2668</w:t>
      </w:r>
    </w:p>
    <w:p>
      <w:r>
        <w:t xml:space="preserve">Keskellä: Alex luki kirjoja tarkasti. Loppu: Mutta Alex sai heti koulun jälkeen työpaikan - kirjakriitikkona!</w:t>
      </w:r>
    </w:p>
    <w:p>
      <w:r>
        <w:rPr>
          <w:b/>
        </w:rPr>
        <w:t xml:space="preserve">Tulos</w:t>
      </w:r>
    </w:p>
    <w:p>
      <w:r>
        <w:t xml:space="preserve">Alex ei kirjoittanut hyvin, mutta hän rakasti lukemista.</w:t>
      </w:r>
    </w:p>
    <w:p>
      <w:r>
        <w:rPr>
          <w:b/>
        </w:rPr>
        <w:t xml:space="preserve">Esimerkki 1.2669</w:t>
      </w:r>
    </w:p>
    <w:p>
      <w:r>
        <w:t xml:space="preserve">Keskimmäinen: Henry repi housunsa, kun hän kumartui. Loppu: Hannah nauroi aggressiivisesti.</w:t>
      </w:r>
    </w:p>
    <w:p>
      <w:r>
        <w:rPr>
          <w:b/>
        </w:rPr>
        <w:t xml:space="preserve">Tulos</w:t>
      </w:r>
    </w:p>
    <w:p>
      <w:r>
        <w:t xml:space="preserve">Henry kumartui nostamaan lattialla olevan paperinpalasen.</w:t>
      </w:r>
    </w:p>
    <w:p>
      <w:r>
        <w:rPr>
          <w:b/>
        </w:rPr>
        <w:t xml:space="preserve">Esimerkki 1.2670</w:t>
      </w:r>
    </w:p>
    <w:p>
      <w:r>
        <w:t xml:space="preserve">Keskellä: John vei Linetin treffeille ja käpälöi. Loppu: Linet jätti pojalle mustan silmän ja ruhjotun jalan.</w:t>
      </w:r>
    </w:p>
    <w:p>
      <w:r>
        <w:rPr>
          <w:b/>
        </w:rPr>
        <w:t xml:space="preserve">Tulos</w:t>
      </w:r>
    </w:p>
    <w:p>
      <w:r>
        <w:t xml:space="preserve">Linet oli kova tyttö.</w:t>
      </w:r>
    </w:p>
    <w:p>
      <w:r>
        <w:rPr>
          <w:b/>
        </w:rPr>
        <w:t xml:space="preserve">Esimerkki 1.2671</w:t>
      </w:r>
    </w:p>
    <w:p>
      <w:r>
        <w:t xml:space="preserve">Keskellä: Joe laittoi valkosipulia kananmuniin unohtaen, että Chris on allerginen. Loppu: Chris odotti anteeksipyyntöä, mutta ei saanut sitä.</w:t>
      </w:r>
    </w:p>
    <w:p>
      <w:r>
        <w:rPr>
          <w:b/>
        </w:rPr>
        <w:t xml:space="preserve">Tulos</w:t>
      </w:r>
    </w:p>
    <w:p>
      <w:r>
        <w:t xml:space="preserve">Chris ja Joe valmistivat munia valurautapannulla.</w:t>
      </w:r>
    </w:p>
    <w:p>
      <w:r>
        <w:rPr>
          <w:b/>
        </w:rPr>
        <w:t xml:space="preserve">Esimerkki 1.2672</w:t>
      </w:r>
    </w:p>
    <w:p>
      <w:r>
        <w:t xml:space="preserve">Keskellä: Josh halusi laittaa sen peliinsä. Loppu: Wolfram Alpha toimi täydellisesti ja Joshista tuli onnellinen!</w:t>
      </w:r>
    </w:p>
    <w:p>
      <w:r>
        <w:rPr>
          <w:b/>
        </w:rPr>
        <w:t xml:space="preserve">Tulos</w:t>
      </w:r>
    </w:p>
    <w:p>
      <w:r>
        <w:t xml:space="preserve">Josh opetteli, miten matriisien diagonaalisointi tehdään.</w:t>
      </w:r>
    </w:p>
    <w:p>
      <w:r>
        <w:rPr>
          <w:b/>
        </w:rPr>
        <w:t xml:space="preserve">Esimerkki 1.2673</w:t>
      </w:r>
    </w:p>
    <w:p>
      <w:r>
        <w:t xml:space="preserve">Keskellä: Raging Riversissä. Loppu: Sen jälkeen vihasin Raging Riversia ja halusin mennä kotiin!</w:t>
      </w:r>
    </w:p>
    <w:p>
      <w:r>
        <w:rPr>
          <w:b/>
        </w:rPr>
        <w:t xml:space="preserve">Tulos</w:t>
      </w:r>
    </w:p>
    <w:p>
      <w:r>
        <w:t xml:space="preserve">Olen aina halunnut mennä Raging Riversiin lapsena.</w:t>
      </w:r>
    </w:p>
    <w:p>
      <w:r>
        <w:rPr>
          <w:b/>
        </w:rPr>
        <w:t xml:space="preserve">Esimerkki 1.2674</w:t>
      </w:r>
    </w:p>
    <w:p>
      <w:r>
        <w:t xml:space="preserve">Keskimmäinen: Hän kävi tätinsä luona, ja tämä oli hyvin iloinen. Loppu: Larry alkoi käydä säännöllisesti tätinsä luona.</w:t>
      </w:r>
    </w:p>
    <w:p>
      <w:r>
        <w:rPr>
          <w:b/>
        </w:rPr>
        <w:t xml:space="preserve">Tulos</w:t>
      </w:r>
    </w:p>
    <w:p>
      <w:r>
        <w:t xml:space="preserve">Larry pahoitteli, ettei ollut nähnyt tätiään kuukausiin.</w:t>
      </w:r>
    </w:p>
    <w:p>
      <w:r>
        <w:rPr>
          <w:b/>
        </w:rPr>
        <w:t xml:space="preserve">Esimerkki 1.2675</w:t>
      </w:r>
    </w:p>
    <w:p>
      <w:r>
        <w:t xml:space="preserve">Keskellä: Valvoin aivan liian myöhään. Loppu: Vannoin, etten enää koskaan mene myöhään nukkumaan.</w:t>
      </w:r>
    </w:p>
    <w:p>
      <w:r>
        <w:rPr>
          <w:b/>
        </w:rPr>
        <w:t xml:space="preserve">Tulos</w:t>
      </w:r>
    </w:p>
    <w:p>
      <w:r>
        <w:t xml:space="preserve">Viime yö oli julma.</w:t>
      </w:r>
    </w:p>
    <w:p>
      <w:r>
        <w:rPr>
          <w:b/>
        </w:rPr>
        <w:t xml:space="preserve">Esimerkki 1.2676</w:t>
      </w:r>
    </w:p>
    <w:p>
      <w:r>
        <w:t xml:space="preserve">Keskellä: Heidän kotilentonsa myöhästyi kuusi tuntia. Loppu: Matkan lopussa he eivät malttaneet odottaa paluuta.</w:t>
      </w:r>
    </w:p>
    <w:p>
      <w:r>
        <w:rPr>
          <w:b/>
        </w:rPr>
        <w:t xml:space="preserve">Tulos</w:t>
      </w:r>
    </w:p>
    <w:p>
      <w:r>
        <w:t xml:space="preserve">Lulu halusi ottaa ystävänsä mukaansa lomalle Amsterdamiin.</w:t>
      </w:r>
    </w:p>
    <w:p>
      <w:r>
        <w:rPr>
          <w:b/>
        </w:rPr>
        <w:t xml:space="preserve">Esimerkki 1.2677</w:t>
      </w:r>
    </w:p>
    <w:p>
      <w:r>
        <w:t xml:space="preserve">Keskellä: Max pyysi äidiltään karkkia. Loppu: Äiti suostui vastahakoisesti ottamaan yhden.</w:t>
      </w:r>
    </w:p>
    <w:p>
      <w:r>
        <w:rPr>
          <w:b/>
        </w:rPr>
        <w:t xml:space="preserve">Tulos</w:t>
      </w:r>
    </w:p>
    <w:p>
      <w:r>
        <w:t xml:space="preserve">Max oli äitinsä kanssa ruokakaupassa.</w:t>
      </w:r>
    </w:p>
    <w:p>
      <w:r>
        <w:rPr>
          <w:b/>
        </w:rPr>
        <w:t xml:space="preserve">Esimerkki 1.2678</w:t>
      </w:r>
    </w:p>
    <w:p>
      <w:r>
        <w:t xml:space="preserve">Keskellä: Allisonin äiti suostui ostamaan nuken kaupasta. Loppu: Allison piti nukkea tiukasti kiinni, kunnes he pääsivät kassalle.</w:t>
      </w:r>
    </w:p>
    <w:p>
      <w:r>
        <w:rPr>
          <w:b/>
        </w:rPr>
        <w:t xml:space="preserve">Tulos</w:t>
      </w:r>
    </w:p>
    <w:p>
      <w:r>
        <w:t xml:space="preserve">Allison halusi kovasti My Little Doggie Brownie Cake -nuken.</w:t>
      </w:r>
    </w:p>
    <w:p>
      <w:r>
        <w:rPr>
          <w:b/>
        </w:rPr>
        <w:t xml:space="preserve">Esimerkki 1.2679</w:t>
      </w:r>
    </w:p>
    <w:p>
      <w:r>
        <w:t xml:space="preserve">Keskellä: Eräänä päivänä toinen painija haastoi hänet. Loppu: Haastaja voitti Larryn muutamassa sekunnissa jalkalukolla.</w:t>
      </w:r>
    </w:p>
    <w:p>
      <w:r>
        <w:rPr>
          <w:b/>
        </w:rPr>
        <w:t xml:space="preserve">Tulos</w:t>
      </w:r>
    </w:p>
    <w:p>
      <w:r>
        <w:t xml:space="preserve">Larry oli joukkueen paras painija.</w:t>
      </w:r>
    </w:p>
    <w:p>
      <w:r>
        <w:rPr>
          <w:b/>
        </w:rPr>
        <w:t xml:space="preserve">Esimerkki 1.2680</w:t>
      </w:r>
    </w:p>
    <w:p>
      <w:r>
        <w:t xml:space="preserve">Keskellä: Tina meni lääkäriin saadakseen selville, mitä hänellä oli. Loppu: Tina sai kaksoset!</w:t>
      </w:r>
    </w:p>
    <w:p>
      <w:r>
        <w:rPr>
          <w:b/>
        </w:rPr>
        <w:t xml:space="preserve">Tulos</w:t>
      </w:r>
    </w:p>
    <w:p>
      <w:r>
        <w:t xml:space="preserve">Yhdeksän kuukauden odottelun jälkeen oli Tinan suuri päivä.</w:t>
      </w:r>
    </w:p>
    <w:p>
      <w:r>
        <w:rPr>
          <w:b/>
        </w:rPr>
        <w:t xml:space="preserve">Esimerkki 1.2681</w:t>
      </w:r>
    </w:p>
    <w:p>
      <w:r>
        <w:t xml:space="preserve">Keskellä: Tomille osoitetussa kirjekuoressa oli palkkio, mutta Tom kieltäytyi osallistumasta luokkaan. Loppu: Mutta eräs toinen Tom hänen luokaltaan lunasti kirjekuoren.</w:t>
      </w:r>
    </w:p>
    <w:p>
      <w:r>
        <w:rPr>
          <w:b/>
        </w:rPr>
        <w:t xml:space="preserve">Tulos</w:t>
      </w:r>
    </w:p>
    <w:p>
      <w:r>
        <w:t xml:space="preserve">Tom tunnettiin yksinäisenä.</w:t>
      </w:r>
    </w:p>
    <w:p>
      <w:r>
        <w:rPr>
          <w:b/>
        </w:rPr>
        <w:t xml:space="preserve">Esimerkki 1.2682</w:t>
      </w:r>
    </w:p>
    <w:p>
      <w:r>
        <w:t xml:space="preserve">Keskellä: Salin puheluun. Loppu: Kävi ilmi, että hän antoi koripallolippunsa toiselle ystävälle.</w:t>
      </w:r>
    </w:p>
    <w:p>
      <w:r>
        <w:rPr>
          <w:b/>
        </w:rPr>
        <w:t xml:space="preserve">Tulos</w:t>
      </w:r>
    </w:p>
    <w:p>
      <w:r>
        <w:t xml:space="preserve">Ystäväni Sal soitti minulle jatkuvasti.</w:t>
      </w:r>
    </w:p>
    <w:p>
      <w:r>
        <w:rPr>
          <w:b/>
        </w:rPr>
        <w:t xml:space="preserve">Esimerkki 1.2683</w:t>
      </w:r>
    </w:p>
    <w:p>
      <w:r>
        <w:t xml:space="preserve">Keskellä: Alex leikki ystävänsä kanssa 2 tuntia. Loppu: Alex pitää videopelien pelaamisesta.</w:t>
      </w:r>
    </w:p>
    <w:p>
      <w:r>
        <w:rPr>
          <w:b/>
        </w:rPr>
        <w:t xml:space="preserve">Tulos</w:t>
      </w:r>
    </w:p>
    <w:p>
      <w:r>
        <w:t xml:space="preserve">Koulun jälkeen Alex meni ystävänsä luokse pelaamaan videopelejä.</w:t>
      </w:r>
    </w:p>
    <w:p>
      <w:r>
        <w:rPr>
          <w:b/>
        </w:rPr>
        <w:t xml:space="preserve">Esimerkki 1.2684</w:t>
      </w:r>
    </w:p>
    <w:p>
      <w:r>
        <w:t xml:space="preserve">Middle: Hän harjoitteli paljon etukäteen. Loppu: Blake oli iloinen siitä, että hänen ahkeruutensa tuotti tulosta.</w:t>
      </w:r>
    </w:p>
    <w:p>
      <w:r>
        <w:rPr>
          <w:b/>
        </w:rPr>
        <w:t xml:space="preserve">Tulos</w:t>
      </w:r>
    </w:p>
    <w:p>
      <w:r>
        <w:t xml:space="preserve">Blake halusi kokeilla jalkapallojoukkuetta.</w:t>
      </w:r>
    </w:p>
    <w:p>
      <w:r>
        <w:rPr>
          <w:b/>
        </w:rPr>
        <w:t xml:space="preserve">Esimerkki 1.2685</w:t>
      </w:r>
    </w:p>
    <w:p>
      <w:r>
        <w:t xml:space="preserve">Keskellä: Hän väisti ja törmäsi suojakaiteeseen. Loppu: Hän huusi ja kiipesi nopeasti ulos autosta.</w:t>
      </w:r>
    </w:p>
    <w:p>
      <w:r>
        <w:rPr>
          <w:b/>
        </w:rPr>
        <w:t xml:space="preserve">Tulos</w:t>
      </w:r>
    </w:p>
    <w:p>
      <w:r>
        <w:t xml:space="preserve">Katelyn ajoi moottoritiellä.</w:t>
      </w:r>
    </w:p>
    <w:p>
      <w:r>
        <w:rPr>
          <w:b/>
        </w:rPr>
        <w:t xml:space="preserve">Esimerkki 1.2686</w:t>
      </w:r>
    </w:p>
    <w:p>
      <w:r>
        <w:t xml:space="preserve">Keskellä: Jamie lähti hakemaan ruokaa, mutta hänen autonsa hajosi ajotielle. Loppu: Jamie ei siis syönyt.</w:t>
      </w:r>
    </w:p>
    <w:p>
      <w:r>
        <w:rPr>
          <w:b/>
        </w:rPr>
        <w:t xml:space="preserve">Tulos</w:t>
      </w:r>
    </w:p>
    <w:p>
      <w:r>
        <w:t xml:space="preserve">Tytöllä nimeltä Jamie oli nälkä.</w:t>
      </w:r>
    </w:p>
    <w:p>
      <w:r>
        <w:rPr>
          <w:b/>
        </w:rPr>
        <w:t xml:space="preserve">Esimerkki 1.2687</w:t>
      </w:r>
    </w:p>
    <w:p>
      <w:r>
        <w:t xml:space="preserve">Keskellä: Chuck ja hänen vaimonsa joutuivat adoptoimaan pienen tyttönsä. Loppu: Chuck ja hänen vaimonsa ovat kasvattaneet oikein mukavan pikkutytön!</w:t>
      </w:r>
    </w:p>
    <w:p>
      <w:r>
        <w:rPr>
          <w:b/>
        </w:rPr>
        <w:t xml:space="preserve">Tulos</w:t>
      </w:r>
    </w:p>
    <w:p>
      <w:r>
        <w:t xml:space="preserve">Chuck on upouusi isä!</w:t>
      </w:r>
    </w:p>
    <w:p>
      <w:r>
        <w:rPr>
          <w:b/>
        </w:rPr>
        <w:t xml:space="preserve">Esimerkki 1.2688</w:t>
      </w:r>
    </w:p>
    <w:p>
      <w:r>
        <w:t xml:space="preserve">Keskellä: Mark tilasi Amazonista myynnissä olleen kannettavan tietokoneen. Loppu: Hän sai sen parissa päivässä ja oli todella tyytyväinen.</w:t>
      </w:r>
    </w:p>
    <w:p>
      <w:r>
        <w:rPr>
          <w:b/>
        </w:rPr>
        <w:t xml:space="preserve">Tulos</w:t>
      </w:r>
    </w:p>
    <w:p>
      <w:r>
        <w:t xml:space="preserve">Mark halusi ostaa uuden kannettavan tietokoneen.</w:t>
      </w:r>
    </w:p>
    <w:p>
      <w:r>
        <w:rPr>
          <w:b/>
        </w:rPr>
        <w:t xml:space="preserve">Esimerkki 1.2689</w:t>
      </w:r>
    </w:p>
    <w:p>
      <w:r>
        <w:t xml:space="preserve">Keskellä: Jennifer alkoi hermostua aikataulusta. Loppu: Hän sai asiakkaalta viestin, joka pidensi määräaikaa viikolla.</w:t>
      </w:r>
    </w:p>
    <w:p>
      <w:r>
        <w:rPr>
          <w:b/>
        </w:rPr>
        <w:t xml:space="preserve">Tulos</w:t>
      </w:r>
    </w:p>
    <w:p>
      <w:r>
        <w:t xml:space="preserve">Jenniferin tärkeimmälle asiakkaalle oli asetettu määräaika.</w:t>
      </w:r>
    </w:p>
    <w:p>
      <w:r>
        <w:rPr>
          <w:b/>
        </w:rPr>
        <w:t xml:space="preserve">Esimerkki 1.2690</w:t>
      </w:r>
    </w:p>
    <w:p>
      <w:r>
        <w:t xml:space="preserve">Keskellä: Tad joutui pahaan kolariin toisen auton kanssa. Loppu: Tad loukkaantui vakavasti.</w:t>
      </w:r>
    </w:p>
    <w:p>
      <w:r>
        <w:rPr>
          <w:b/>
        </w:rPr>
        <w:t xml:space="preserve">Tulos</w:t>
      </w:r>
    </w:p>
    <w:p>
      <w:r>
        <w:t xml:space="preserve">Viime perjantaina oli Tad Dunkinin ensimmäinen kilpailu Nascarissa.</w:t>
      </w:r>
    </w:p>
    <w:p>
      <w:r>
        <w:rPr>
          <w:b/>
        </w:rPr>
        <w:t xml:space="preserve">Esimerkki 1.2691</w:t>
      </w:r>
    </w:p>
    <w:p>
      <w:r>
        <w:t xml:space="preserve">Keskellä: Timin ystävä sanoi, ettei hän pidä Timistä. Loppu: Timmy esti tämän henkilön ja hänen vanhempansa lohduttivat häntä.</w:t>
      </w:r>
    </w:p>
    <w:p>
      <w:r>
        <w:rPr>
          <w:b/>
        </w:rPr>
        <w:t xml:space="preserve">Tulos</w:t>
      </w:r>
    </w:p>
    <w:p>
      <w:r>
        <w:t xml:space="preserve">Tim kirjautui Facebookiinsa tavalliseen tapaan.</w:t>
      </w:r>
    </w:p>
    <w:p>
      <w:r>
        <w:rPr>
          <w:b/>
        </w:rPr>
        <w:t xml:space="preserve">Esimerkki 1.2692</w:t>
      </w:r>
    </w:p>
    <w:p>
      <w:r>
        <w:t xml:space="preserve">Keskellä: Calebilla oli James-niminen ystävä, joka teki elokuvia. Loppu: Caleb kysyi päättäväisesti ystävältään Jamesilta, mitä tämä tiesi.</w:t>
      </w:r>
    </w:p>
    <w:p>
      <w:r>
        <w:rPr>
          <w:b/>
        </w:rPr>
        <w:t xml:space="preserve">Tulos</w:t>
      </w:r>
    </w:p>
    <w:p>
      <w:r>
        <w:t xml:space="preserve">Caleb piti elokuvista, joten hän päätti tehdä sellaisen.</w:t>
      </w:r>
    </w:p>
    <w:p>
      <w:r>
        <w:rPr>
          <w:b/>
        </w:rPr>
        <w:t xml:space="preserve">Esimerkki 1.2693</w:t>
      </w:r>
    </w:p>
    <w:p>
      <w:r>
        <w:t xml:space="preserve">Keskellä: Hän halusi myös nähdä hevosia. Loppu: He poistuivat hevosen omenatarhasta ennen kuin Yrjö tajusi sen.</w:t>
      </w:r>
    </w:p>
    <w:p>
      <w:r>
        <w:rPr>
          <w:b/>
        </w:rPr>
        <w:t xml:space="preserve">Tulos</w:t>
      </w:r>
    </w:p>
    <w:p>
      <w:r>
        <w:t xml:space="preserve">Mary pyysi Georgea ajamaan hänet omenatarhalle.</w:t>
      </w:r>
    </w:p>
    <w:p>
      <w:r>
        <w:rPr>
          <w:b/>
        </w:rPr>
        <w:t xml:space="preserve">Esimerkki 1.2694</w:t>
      </w:r>
    </w:p>
    <w:p>
      <w:r>
        <w:t xml:space="preserve">Keskellä: Olin syöttäjänä kauden viimeisessä pelissämme. Loppu: Voitimme pelin, ja se oli hauskaa.</w:t>
      </w:r>
    </w:p>
    <w:p>
      <w:r>
        <w:rPr>
          <w:b/>
        </w:rPr>
        <w:t xml:space="preserve">Tulos</w:t>
      </w:r>
    </w:p>
    <w:p>
      <w:r>
        <w:t xml:space="preserve">Pelaan baseballia aikuisten liigassa.</w:t>
      </w:r>
    </w:p>
    <w:p>
      <w:r>
        <w:rPr>
          <w:b/>
        </w:rPr>
        <w:t xml:space="preserve">Esimerkki 1.2695</w:t>
      </w:r>
    </w:p>
    <w:p>
      <w:r>
        <w:t xml:space="preserve">Keskellä: Tina sai paljon asiakkaita sinä päivänä. Loppu: Tina oli onnellinen, koska hän tienasi sinä päivänä 500 dollaria.</w:t>
      </w:r>
    </w:p>
    <w:p>
      <w:r>
        <w:rPr>
          <w:b/>
        </w:rPr>
        <w:t xml:space="preserve">Tulos</w:t>
      </w:r>
    </w:p>
    <w:p>
      <w:r>
        <w:t xml:space="preserve">Tina oli kampaaja.</w:t>
      </w:r>
    </w:p>
    <w:p>
      <w:r>
        <w:rPr>
          <w:b/>
        </w:rPr>
        <w:t xml:space="preserve">Esimerkki 1.2696</w:t>
      </w:r>
    </w:p>
    <w:p>
      <w:r>
        <w:t xml:space="preserve">Keskellä: Johannes oli janoinen ja otti juotavaa. Loppu: Hän osti virkistävän juoman.</w:t>
      </w:r>
    </w:p>
    <w:p>
      <w:r>
        <w:rPr>
          <w:b/>
        </w:rPr>
        <w:t xml:space="preserve">Tulos</w:t>
      </w:r>
    </w:p>
    <w:p>
      <w:r>
        <w:t xml:space="preserve">John istui kotona.</w:t>
      </w:r>
    </w:p>
    <w:p>
      <w:r>
        <w:rPr>
          <w:b/>
        </w:rPr>
        <w:t xml:space="preserve">Esimerkki 1.2697</w:t>
      </w:r>
    </w:p>
    <w:p>
      <w:r>
        <w:t xml:space="preserve">Keskellä: Michael kysyi, voisiko hän nuolla varpaitaan. Loppu: Gisela suostui ja tajusi sitten pitävänsä siitä, että hänen varpaitaan nuollaan.</w:t>
      </w:r>
    </w:p>
    <w:p>
      <w:r>
        <w:rPr>
          <w:b/>
        </w:rPr>
        <w:t xml:space="preserve">Tulos</w:t>
      </w:r>
    </w:p>
    <w:p>
      <w:r>
        <w:t xml:space="preserve">Michael palkkasi Giselan saattajakseen.</w:t>
      </w:r>
    </w:p>
    <w:p>
      <w:r>
        <w:rPr>
          <w:b/>
        </w:rPr>
        <w:t xml:space="preserve">Esimerkki 1.2698</w:t>
      </w:r>
    </w:p>
    <w:p>
      <w:r>
        <w:t xml:space="preserve">Keskellä: Fred sotki vuokra-auton sisällä. Loppu: Fred meni heti siivoamaan sitä.</w:t>
      </w:r>
    </w:p>
    <w:p>
      <w:r>
        <w:rPr>
          <w:b/>
        </w:rPr>
        <w:t xml:space="preserve">Tulos</w:t>
      </w:r>
    </w:p>
    <w:p>
      <w:r>
        <w:t xml:space="preserve">Fred ja hänen vaimonsa päättivät vuokrata auton.</w:t>
      </w:r>
    </w:p>
    <w:p>
      <w:r>
        <w:rPr>
          <w:b/>
        </w:rPr>
        <w:t xml:space="preserve">Esimerkki 1.2699</w:t>
      </w:r>
    </w:p>
    <w:p>
      <w:r>
        <w:t xml:space="preserve">Keskellä: Maryn aviomies jätti hänet kiitospäivänä viime vuonna. Loppu: Mary on siitä lähtien vihannut kiitospäivää ja pahoja muistoja siitä päivästä.</w:t>
      </w:r>
    </w:p>
    <w:p>
      <w:r>
        <w:rPr>
          <w:b/>
        </w:rPr>
        <w:t xml:space="preserve">Tulos</w:t>
      </w:r>
    </w:p>
    <w:p>
      <w:r>
        <w:t xml:space="preserve">Maryn lempiloma oli ennen kiitospäivä.</w:t>
      </w:r>
    </w:p>
    <w:p>
      <w:r>
        <w:rPr>
          <w:b/>
        </w:rPr>
        <w:t xml:space="preserve">Esimerkki 1.2700</w:t>
      </w:r>
    </w:p>
    <w:p>
      <w:r>
        <w:t xml:space="preserve">Keskellä: Äitini ja minä emme voineet valita yhtä koiraa. Loppu: Päädyimme ottamaan molemmat kotiin!</w:t>
      </w:r>
    </w:p>
    <w:p>
      <w:r>
        <w:rPr>
          <w:b/>
        </w:rPr>
        <w:t xml:space="preserve">Tulos</w:t>
      </w:r>
    </w:p>
    <w:p>
      <w:r>
        <w:t xml:space="preserve">Äitini halusi uuden koiran.</w:t>
      </w:r>
    </w:p>
    <w:p>
      <w:r>
        <w:rPr>
          <w:b/>
        </w:rPr>
        <w:t xml:space="preserve">Esimerkki 1.2701</w:t>
      </w:r>
    </w:p>
    <w:p>
      <w:r>
        <w:t xml:space="preserve">Keskellä: Hän päättää pysähtyä ja jutella ensin ystävänsä kanssa. Loppu: Sitten hän tuli kotiin ja joi juomansa.</w:t>
      </w:r>
    </w:p>
    <w:p>
      <w:r>
        <w:rPr>
          <w:b/>
        </w:rPr>
        <w:t xml:space="preserve">Tulos</w:t>
      </w:r>
    </w:p>
    <w:p>
      <w:r>
        <w:t xml:space="preserve">Jada oli janoinen.</w:t>
      </w:r>
    </w:p>
    <w:p>
      <w:r>
        <w:rPr>
          <w:b/>
        </w:rPr>
        <w:t xml:space="preserve">Esimerkki 1.2702</w:t>
      </w:r>
    </w:p>
    <w:p>
      <w:r>
        <w:t xml:space="preserve">Keskimmäinen: Jotkut ihmiset valittivat tontuista, ja poliisi sanoi, että hänen on poistettava ne, mutta Zoen naapuri riiteli poliisin kanssa. Loppu: Poliisi pidätti hänet.</w:t>
      </w:r>
    </w:p>
    <w:p>
      <w:r>
        <w:rPr>
          <w:b/>
        </w:rPr>
        <w:t xml:space="preserve">Tulos</w:t>
      </w:r>
    </w:p>
    <w:p>
      <w:r>
        <w:t xml:space="preserve">Zoen naapuri rakasti koristella pihaansa nurmikon tontuilla.</w:t>
      </w:r>
    </w:p>
    <w:p>
      <w:r>
        <w:rPr>
          <w:b/>
        </w:rPr>
        <w:t xml:space="preserve">Esimerkki 1.2703</w:t>
      </w:r>
    </w:p>
    <w:p>
      <w:r>
        <w:t xml:space="preserve">Keskellä: Ray veti paperin takaisin ja piti värikyniä kynttilää vasten. Loppu: Kun värikynät olivat jäähtyneet, hän piirsi niillä heti.</w:t>
      </w:r>
    </w:p>
    <w:p>
      <w:r>
        <w:rPr>
          <w:b/>
        </w:rPr>
        <w:t xml:space="preserve">Tulos</w:t>
      </w:r>
    </w:p>
    <w:p>
      <w:r>
        <w:t xml:space="preserve">Ray etsi kaikki omistamansa kuluneet värikynät.</w:t>
      </w:r>
    </w:p>
    <w:p>
      <w:r>
        <w:rPr>
          <w:b/>
        </w:rPr>
        <w:t xml:space="preserve">Esimerkki 1.2704</w:t>
      </w:r>
    </w:p>
    <w:p>
      <w:r>
        <w:t xml:space="preserve">Keskellä: Ricky kaatui ja loukkasi itsensä eräänä päivänä. Loppu: Liikunnanopettaja soittaa Rickyn äidille.</w:t>
      </w:r>
    </w:p>
    <w:p>
      <w:r>
        <w:rPr>
          <w:b/>
        </w:rPr>
        <w:t xml:space="preserve">Tulos</w:t>
      </w:r>
    </w:p>
    <w:p>
      <w:r>
        <w:t xml:space="preserve">Ricky on liikuntatunnilla.</w:t>
      </w:r>
    </w:p>
    <w:p>
      <w:r>
        <w:rPr>
          <w:b/>
        </w:rPr>
        <w:t xml:space="preserve">Esimerkki 1.2705</w:t>
      </w:r>
    </w:p>
    <w:p>
      <w:r>
        <w:t xml:space="preserve">Keskellä: Omar huomasi, että heillä oli samanlaiset kiinnostuksen kohteet. Loppu: Omarista tuli lopulta hyvä ystävä uuden harjoittelijansa kanssa!</w:t>
      </w:r>
    </w:p>
    <w:p>
      <w:r>
        <w:rPr>
          <w:b/>
        </w:rPr>
        <w:t xml:space="preserve">Tulos</w:t>
      </w:r>
    </w:p>
    <w:p>
      <w:r>
        <w:t xml:space="preserve">Omar oli saanut tehtäväkseen kouluttaa yrityksensä uuden työntekijän.</w:t>
      </w:r>
    </w:p>
    <w:p>
      <w:r>
        <w:rPr>
          <w:b/>
        </w:rPr>
        <w:t xml:space="preserve">Esimerkki 1.2706</w:t>
      </w:r>
    </w:p>
    <w:p>
      <w:r>
        <w:t xml:space="preserve">Keskellä: Hän luki kirjaa, kun he ajoivat. Loppu: Kun Nell sai tarinansa valmiiksi, hän huomasi olevansa kaukana kotoa.</w:t>
      </w:r>
    </w:p>
    <w:p>
      <w:r>
        <w:rPr>
          <w:b/>
        </w:rPr>
        <w:t xml:space="preserve">Tulos</w:t>
      </w:r>
    </w:p>
    <w:p>
      <w:r>
        <w:t xml:space="preserve">Nell odotti innolla kirjakännykän vierailua.</w:t>
      </w:r>
    </w:p>
    <w:p>
      <w:r>
        <w:rPr>
          <w:b/>
        </w:rPr>
        <w:t xml:space="preserve">Esimerkki 1.2707</w:t>
      </w:r>
    </w:p>
    <w:p>
      <w:r>
        <w:t xml:space="preserve">Keskellä: Lamar oli tottunut elämään yksin ja tarvitsi tilaa. Loppu: Lamar käveli puistoon.</w:t>
      </w:r>
    </w:p>
    <w:p>
      <w:r>
        <w:rPr>
          <w:b/>
        </w:rPr>
        <w:t xml:space="preserve">Tulos</w:t>
      </w:r>
    </w:p>
    <w:p>
      <w:r>
        <w:t xml:space="preserve">Lamar saa tietää, että hän saa eräänä iltapäivänä odottamattomia vieraita.</w:t>
      </w:r>
    </w:p>
    <w:p>
      <w:r>
        <w:rPr>
          <w:b/>
        </w:rPr>
        <w:t xml:space="preserve">Esimerkki 1.2708</w:t>
      </w:r>
    </w:p>
    <w:p>
      <w:r>
        <w:t xml:space="preserve">Keskellä: Roy kirjoitti listan tarvikkeista, joita hän tarvitsi. Loppu: Ray rypisti paperin kokoon ja heitti sen sivuun.</w:t>
      </w:r>
    </w:p>
    <w:p>
      <w:r>
        <w:rPr>
          <w:b/>
        </w:rPr>
        <w:t xml:space="preserve">Tulos</w:t>
      </w:r>
    </w:p>
    <w:p>
      <w:r>
        <w:t xml:space="preserve">Ray meni rautakauppaan ostamaan tarvikkeita.</w:t>
      </w:r>
    </w:p>
    <w:p>
      <w:r>
        <w:rPr>
          <w:b/>
        </w:rPr>
        <w:t xml:space="preserve">Esimerkki 1.2709</w:t>
      </w:r>
    </w:p>
    <w:p>
      <w:r>
        <w:t xml:space="preserve">Keskellä: Bob ei tiennyt, mitä ostaa vaimolleen. Loppu: Bob valitsi lopulta vaistonsa mukaan täydellisen lahjan.</w:t>
      </w:r>
    </w:p>
    <w:p>
      <w:r>
        <w:rPr>
          <w:b/>
        </w:rPr>
        <w:t xml:space="preserve">Tulos</w:t>
      </w:r>
    </w:p>
    <w:p>
      <w:r>
        <w:t xml:space="preserve">Bob oli lämmin ja hellä vaimoaan kohtaan.</w:t>
      </w:r>
    </w:p>
    <w:p>
      <w:r>
        <w:rPr>
          <w:b/>
        </w:rPr>
        <w:t xml:space="preserve">Esimerkki 1.2710</w:t>
      </w:r>
    </w:p>
    <w:p>
      <w:r>
        <w:t xml:space="preserve">Keskellä: Kerran isäni päästi vahingossa irti ja viilsin naamaani. Loppu: Sinä päivänä sain kaksi tikkiä.</w:t>
      </w:r>
    </w:p>
    <w:p>
      <w:r>
        <w:rPr>
          <w:b/>
        </w:rPr>
        <w:t xml:space="preserve">Tulos</w:t>
      </w:r>
    </w:p>
    <w:p>
      <w:r>
        <w:t xml:space="preserve">Isäni heilutti meitä lapsena.</w:t>
      </w:r>
    </w:p>
    <w:p>
      <w:r>
        <w:rPr>
          <w:b/>
        </w:rPr>
        <w:t xml:space="preserve">Esimerkki 1.2711</w:t>
      </w:r>
    </w:p>
    <w:p>
      <w:r>
        <w:t xml:space="preserve">Keskellä: James pudotti vahingossa klarinettinsa lätäkköön. Loppu: Hän vei sen korjaamoon, jossa eräs mies korjasi sen paljon rahaa vastaan.</w:t>
      </w:r>
    </w:p>
    <w:p>
      <w:r>
        <w:rPr>
          <w:b/>
        </w:rPr>
        <w:t xml:space="preserve">Tulos</w:t>
      </w:r>
    </w:p>
    <w:p>
      <w:r>
        <w:t xml:space="preserve">James rakasti soittaa klarinettia ulkona.</w:t>
      </w:r>
    </w:p>
    <w:p>
      <w:r>
        <w:rPr>
          <w:b/>
        </w:rPr>
        <w:t xml:space="preserve">Esimerkki 1.2712</w:t>
      </w:r>
    </w:p>
    <w:p>
      <w:r>
        <w:t xml:space="preserve">Keskellä: Sandra lähti kävelylle töiden jälkeen. Loppu: Tästä tuli päivittäinen rituaali, ja se auttoi keventämään hänen taakkaansa merkittävästi.</w:t>
      </w:r>
    </w:p>
    <w:p>
      <w:r>
        <w:rPr>
          <w:b/>
        </w:rPr>
        <w:t xml:space="preserve">Tulos</w:t>
      </w:r>
    </w:p>
    <w:p>
      <w:r>
        <w:t xml:space="preserve">Sandra oli uupunut koko päivän työstä.</w:t>
      </w:r>
    </w:p>
    <w:p>
      <w:r>
        <w:rPr>
          <w:b/>
        </w:rPr>
        <w:t xml:space="preserve">Esimerkki 1.2713</w:t>
      </w:r>
    </w:p>
    <w:p>
      <w:r>
        <w:t xml:space="preserve">Keskellä: Ella sai osuman putoavasta käpytikasta. Loppu: Ella kaatui lattialle kovaa ja alkoi itkeä äitiä.</w:t>
      </w:r>
    </w:p>
    <w:p>
      <w:r>
        <w:rPr>
          <w:b/>
        </w:rPr>
        <w:t xml:space="preserve">Tulos</w:t>
      </w:r>
    </w:p>
    <w:p>
      <w:r>
        <w:t xml:space="preserve">Autumn lähti telttailemaan siskonsa Ellan kanssa.</w:t>
      </w:r>
    </w:p>
    <w:p>
      <w:r>
        <w:rPr>
          <w:b/>
        </w:rPr>
        <w:t xml:space="preserve">Esimerkki 1.2714</w:t>
      </w:r>
    </w:p>
    <w:p>
      <w:r>
        <w:t xml:space="preserve">Keskellä: Trent ajoi monta tuntia, kunnes hän väsyi pahasti. Loppu: Trent ajoi ulos tieltä ja romutti auton.</w:t>
      </w:r>
    </w:p>
    <w:p>
      <w:r>
        <w:rPr>
          <w:b/>
        </w:rPr>
        <w:t xml:space="preserve">Tulos</w:t>
      </w:r>
    </w:p>
    <w:p>
      <w:r>
        <w:t xml:space="preserve">Trent ja hänen perheensä lähtivät automatkalle.</w:t>
      </w:r>
    </w:p>
    <w:p>
      <w:r>
        <w:rPr>
          <w:b/>
        </w:rPr>
        <w:t xml:space="preserve">Esimerkki 1.2715</w:t>
      </w:r>
    </w:p>
    <w:p>
      <w:r>
        <w:t xml:space="preserve">Keskellä: Juanita kokeili ystävänsä puhelinta ja hämmästyi. Loppu: Juanita päätti, että oli aika ostaa älypuhelin.</w:t>
      </w:r>
    </w:p>
    <w:p>
      <w:r>
        <w:rPr>
          <w:b/>
        </w:rPr>
        <w:t xml:space="preserve">Tulos</w:t>
      </w:r>
    </w:p>
    <w:p>
      <w:r>
        <w:t xml:space="preserve">Juanita ei ole koskaan omistanut älypuhelinta.</w:t>
      </w:r>
    </w:p>
    <w:p>
      <w:r>
        <w:rPr>
          <w:b/>
        </w:rPr>
        <w:t xml:space="preserve">Esimerkki 1.2716</w:t>
      </w:r>
    </w:p>
    <w:p>
      <w:r>
        <w:t xml:space="preserve">Keskellä: Oli pimeää, mutta kuu oli ulkona. Loppu: Abe lähti kävelylle kuun valossa.</w:t>
      </w:r>
    </w:p>
    <w:p>
      <w:r>
        <w:rPr>
          <w:b/>
        </w:rPr>
        <w:t xml:space="preserve">Tulos</w:t>
      </w:r>
    </w:p>
    <w:p>
      <w:r>
        <w:t xml:space="preserve">Abe halusi lähteä kävelylle.</w:t>
      </w:r>
    </w:p>
    <w:p>
      <w:r>
        <w:rPr>
          <w:b/>
        </w:rPr>
        <w:t xml:space="preserve">Esimerkki 1.2717</w:t>
      </w:r>
    </w:p>
    <w:p>
      <w:r>
        <w:t xml:space="preserve">Keskellä: Nancy kuvitteli, kuinka paljon sympatiaa hän saisi, jos se menisi huonosti. Loppu: Nancy ei ollut tuskissaan, ja hän rakasti korvakoruja.</w:t>
      </w:r>
    </w:p>
    <w:p>
      <w:r>
        <w:rPr>
          <w:b/>
        </w:rPr>
        <w:t xml:space="preserve">Tulos</w:t>
      </w:r>
    </w:p>
    <w:p>
      <w:r>
        <w:t xml:space="preserve">Nancy pelkäsi ottaa korvalävistyksen ensimmäistä kertaa.</w:t>
      </w:r>
    </w:p>
    <w:p>
      <w:r>
        <w:rPr>
          <w:b/>
        </w:rPr>
        <w:t xml:space="preserve">Esimerkki 1.2718</w:t>
      </w:r>
    </w:p>
    <w:p>
      <w:r>
        <w:t xml:space="preserve">Keskellä: He menettivät maalin viime hetkellä. Loppu: Alin joukkue lähti kotiin ilman pokaalia sinä päivänä.</w:t>
      </w:r>
    </w:p>
    <w:p>
      <w:r>
        <w:rPr>
          <w:b/>
        </w:rPr>
        <w:t xml:space="preserve">Tulos</w:t>
      </w:r>
    </w:p>
    <w:p>
      <w:r>
        <w:t xml:space="preserve">Se oli Alin jalkapallojoukkueen pudotuspeliottelun viimeinen minuutti.</w:t>
      </w:r>
    </w:p>
    <w:p>
      <w:r>
        <w:rPr>
          <w:b/>
        </w:rPr>
        <w:t xml:space="preserve">Esimerkki 1.2719</w:t>
      </w:r>
    </w:p>
    <w:p>
      <w:r>
        <w:t xml:space="preserve">Keskellä: Jim oli valitsemassa klassisen musiikin ja rockmusiikin paikkaa. Loppu: He menivät klassisen musiikin paikkaan.</w:t>
      </w:r>
    </w:p>
    <w:p>
      <w:r>
        <w:rPr>
          <w:b/>
        </w:rPr>
        <w:t xml:space="preserve">Tulos</w:t>
      </w:r>
    </w:p>
    <w:p>
      <w:r>
        <w:t xml:space="preserve">Jim halusi mennä elävän musiikin paikkaan.</w:t>
      </w:r>
    </w:p>
    <w:p>
      <w:r>
        <w:rPr>
          <w:b/>
        </w:rPr>
        <w:t xml:space="preserve">Esimerkki 1.2720</w:t>
      </w:r>
    </w:p>
    <w:p>
      <w:r>
        <w:t xml:space="preserve">Keskimmäinen: Hän piti uudesta rakastajattarestaan, mutta tiesi, että hänen oli kerrottava siitä vaimolleen. Loppu: Kun Jayn vaimo sai tietää, hän vaati avioeroa.</w:t>
      </w:r>
    </w:p>
    <w:p>
      <w:r>
        <w:rPr>
          <w:b/>
        </w:rPr>
        <w:t xml:space="preserve">Tulos</w:t>
      </w:r>
    </w:p>
    <w:p>
      <w:r>
        <w:t xml:space="preserve">Jay rakasti vaimoaan, mutta hän oli heikko mies.</w:t>
      </w:r>
    </w:p>
    <w:p>
      <w:r>
        <w:rPr>
          <w:b/>
        </w:rPr>
        <w:t xml:space="preserve">Esimerkki 1.2721</w:t>
      </w:r>
    </w:p>
    <w:p>
      <w:r>
        <w:t xml:space="preserve">Keskellä: Joku varasti Kathyn käsilaukun, kun hän oli pukuhuoneessa. Loppu: Kathy juoksi ulos, kertoi työntekijöille ja soitti poliisit.</w:t>
      </w:r>
    </w:p>
    <w:p>
      <w:r>
        <w:rPr>
          <w:b/>
        </w:rPr>
        <w:t xml:space="preserve">Tulos</w:t>
      </w:r>
    </w:p>
    <w:p>
      <w:r>
        <w:t xml:space="preserve">Kathy meni Buckle-liikkeeseen ostamaan farkkuja.</w:t>
      </w:r>
    </w:p>
    <w:p>
      <w:r>
        <w:rPr>
          <w:b/>
        </w:rPr>
        <w:t xml:space="preserve">Esimerkki 1.2722</w:t>
      </w:r>
    </w:p>
    <w:p>
      <w:r>
        <w:t xml:space="preserve">Keskellä: Trufflesille syötettiin paljon ruokaa, joka lihotti sitä. Loppu: Trufflesin kohtalona oli olla pääruoka.</w:t>
      </w:r>
    </w:p>
    <w:p>
      <w:r>
        <w:rPr>
          <w:b/>
        </w:rPr>
        <w:t xml:space="preserve">Tulos</w:t>
      </w:r>
    </w:p>
    <w:p>
      <w:r>
        <w:t xml:space="preserve">Olipa kerran sika nimeltä Truffles Duvalle.</w:t>
      </w:r>
    </w:p>
    <w:p>
      <w:r>
        <w:rPr>
          <w:b/>
        </w:rPr>
        <w:t xml:space="preserve">Esimerkki 1.2723</w:t>
      </w:r>
    </w:p>
    <w:p>
      <w:r>
        <w:t xml:space="preserve">Keskellä: Minulla oli vanha sukuresepti, josta kaikki olivat innoissaan. Loppu: Se oli niin maukasta, että päätin avata makkarabisneksen.</w:t>
      </w:r>
    </w:p>
    <w:p>
      <w:r>
        <w:rPr>
          <w:b/>
        </w:rPr>
        <w:t xml:space="preserve">Tulos</w:t>
      </w:r>
    </w:p>
    <w:p>
      <w:r>
        <w:t xml:space="preserve">Rakastin kuivattua naudanlihaa.</w:t>
      </w:r>
    </w:p>
    <w:p>
      <w:r>
        <w:rPr>
          <w:b/>
        </w:rPr>
        <w:t xml:space="preserve">Esimerkki 1.2724</w:t>
      </w:r>
    </w:p>
    <w:p>
      <w:r>
        <w:t xml:space="preserve">Keskellä: Hän löysi liskon makuupussistaan. Loppu: Hän huusi ja lisko juoksi pois.</w:t>
      </w:r>
    </w:p>
    <w:p>
      <w:r>
        <w:rPr>
          <w:b/>
        </w:rPr>
        <w:t xml:space="preserve">Tulos</w:t>
      </w:r>
    </w:p>
    <w:p>
      <w:r>
        <w:t xml:space="preserve">Susan oli retkeilemässä.</w:t>
      </w:r>
    </w:p>
    <w:p>
      <w:r>
        <w:rPr>
          <w:b/>
        </w:rPr>
        <w:t xml:space="preserve">Esimerkki 1.2725</w:t>
      </w:r>
    </w:p>
    <w:p>
      <w:r>
        <w:t xml:space="preserve">Keskellä: Intia maistoi kahvia ja vihasi sitä. Loppu: Hän joi sitten kaakaota.</w:t>
      </w:r>
    </w:p>
    <w:p>
      <w:r>
        <w:rPr>
          <w:b/>
        </w:rPr>
        <w:t xml:space="preserve">Tulos</w:t>
      </w:r>
    </w:p>
    <w:p>
      <w:r>
        <w:t xml:space="preserve">Intia halusi kokeilla jäistä kahvia.</w:t>
      </w:r>
    </w:p>
    <w:p>
      <w:r>
        <w:rPr>
          <w:b/>
        </w:rPr>
        <w:t xml:space="preserve">Esimerkki 1.2726</w:t>
      </w:r>
    </w:p>
    <w:p>
      <w:r>
        <w:t xml:space="preserve">Keskellä: Dan otti lattiamatot esiin. Loppu: Dan puhdisti ne ja jatkoi imurointia.</w:t>
      </w:r>
    </w:p>
    <w:p>
      <w:r>
        <w:rPr>
          <w:b/>
        </w:rPr>
        <w:t xml:space="preserve">Tulos</w:t>
      </w:r>
    </w:p>
    <w:p>
      <w:r>
        <w:t xml:space="preserve">Dan imuroi autonsa lattian.</w:t>
      </w:r>
    </w:p>
    <w:p>
      <w:r>
        <w:rPr>
          <w:b/>
        </w:rPr>
        <w:t xml:space="preserve">Esimerkki 1.2727</w:t>
      </w:r>
    </w:p>
    <w:p>
      <w:r>
        <w:t xml:space="preserve">Keskellä: Näin laatikon lähellä katua, joka liikkui. Loppu: Löysin sisältä suloisen pienen koiranpennun, jonka joku oli hylännyt.</w:t>
      </w:r>
    </w:p>
    <w:p>
      <w:r>
        <w:rPr>
          <w:b/>
        </w:rPr>
        <w:t xml:space="preserve">Tulos</w:t>
      </w:r>
    </w:p>
    <w:p>
      <w:r>
        <w:t xml:space="preserve">Päivä sujui tavalliseen tapaan, kunnes pääsin kotiin.</w:t>
      </w:r>
    </w:p>
    <w:p>
      <w:r>
        <w:rPr>
          <w:b/>
        </w:rPr>
        <w:t xml:space="preserve">Esimerkki 1.2728</w:t>
      </w:r>
    </w:p>
    <w:p>
      <w:r>
        <w:t xml:space="preserve">Keskellä: Toinen pelaaja tönäisi Johnia. Loppu: Hän hoiti Jonin ruhjoutunutta jalkaa.</w:t>
      </w:r>
    </w:p>
    <w:p>
      <w:r>
        <w:rPr>
          <w:b/>
        </w:rPr>
        <w:t xml:space="preserve">Tulos</w:t>
      </w:r>
    </w:p>
    <w:p>
      <w:r>
        <w:t xml:space="preserve">Marcia katseli pikkuveljensä Jonin jalkapalloa puistossa.</w:t>
      </w:r>
    </w:p>
    <w:p>
      <w:r>
        <w:rPr>
          <w:b/>
        </w:rPr>
        <w:t xml:space="preserve">Esimerkki 1.2729</w:t>
      </w:r>
    </w:p>
    <w:p>
      <w:r>
        <w:t xml:space="preserve">Keskellä: Valerie keräsi sitten roskat. Loppu: Lisäksi hänen ystävänsä auttoi häntä viemään ulos.</w:t>
      </w:r>
    </w:p>
    <w:p>
      <w:r>
        <w:rPr>
          <w:b/>
        </w:rPr>
        <w:t xml:space="preserve">Tulos</w:t>
      </w:r>
    </w:p>
    <w:p>
      <w:r>
        <w:t xml:space="preserve">Valerie purki kanansiipiään.</w:t>
      </w:r>
    </w:p>
    <w:p>
      <w:r>
        <w:rPr>
          <w:b/>
        </w:rPr>
        <w:t xml:space="preserve">Esimerkki 1.2730</w:t>
      </w:r>
    </w:p>
    <w:p>
      <w:r>
        <w:t xml:space="preserve">Keskellä: Keksit tulivat herkullisiksi. Loppu: Lucy oli ylpeä ahkeruudestaan.</w:t>
      </w:r>
    </w:p>
    <w:p>
      <w:r>
        <w:rPr>
          <w:b/>
        </w:rPr>
        <w:t xml:space="preserve">Tulos</w:t>
      </w:r>
    </w:p>
    <w:p>
      <w:r>
        <w:t xml:space="preserve">Lucy ja hänen isoäitinsä tekivät keksejä.</w:t>
      </w:r>
    </w:p>
    <w:p>
      <w:r>
        <w:rPr>
          <w:b/>
        </w:rPr>
        <w:t xml:space="preserve">Esimerkki 1.2731</w:t>
      </w:r>
    </w:p>
    <w:p>
      <w:r>
        <w:t xml:space="preserve">Keskellä: On helppoa vain ilmestyä paikalle ja saada ateria. Loppu: He tuovat ruoan, ruokailuvälineet ja lautasliinat, ja sinä lähdet.</w:t>
      </w:r>
    </w:p>
    <w:p>
      <w:r>
        <w:rPr>
          <w:b/>
        </w:rPr>
        <w:t xml:space="preserve">Tulos</w:t>
      </w:r>
    </w:p>
    <w:p>
      <w:r>
        <w:t xml:space="preserve">Paikallisessa seurakunnassamme järjestetään joka perjantai paastonaikana kalakäristys.</w:t>
      </w:r>
    </w:p>
    <w:p>
      <w:r>
        <w:rPr>
          <w:b/>
        </w:rPr>
        <w:t xml:space="preserve">Esimerkki 1.2732</w:t>
      </w:r>
    </w:p>
    <w:p>
      <w:r>
        <w:t xml:space="preserve">Keskellä: Allison näki kaloja vedessä. Loppu: Allison sai useita kaloja.</w:t>
      </w:r>
    </w:p>
    <w:p>
      <w:r>
        <w:rPr>
          <w:b/>
        </w:rPr>
        <w:t xml:space="preserve">Tulos</w:t>
      </w:r>
    </w:p>
    <w:p>
      <w:r>
        <w:t xml:space="preserve">Alison oli retkeilemässä.</w:t>
      </w:r>
    </w:p>
    <w:p>
      <w:r>
        <w:rPr>
          <w:b/>
        </w:rPr>
        <w:t xml:space="preserve">Esimerkki 1.2733</w:t>
      </w:r>
    </w:p>
    <w:p>
      <w:r>
        <w:t xml:space="preserve">Keskellä: Kenin äiti kielsi koirat talossa. Loppu: Ken ei välittänyt siitä, koska halusi pitää sen.</w:t>
      </w:r>
    </w:p>
    <w:p>
      <w:r>
        <w:rPr>
          <w:b/>
        </w:rPr>
        <w:t xml:space="preserve">Tulos</w:t>
      </w:r>
    </w:p>
    <w:p>
      <w:r>
        <w:t xml:space="preserve">Ken löysi koiran kotinsa läheltä.</w:t>
      </w:r>
    </w:p>
    <w:p>
      <w:r>
        <w:rPr>
          <w:b/>
        </w:rPr>
        <w:t xml:space="preserve">Esimerkki 1.2734</w:t>
      </w:r>
    </w:p>
    <w:p>
      <w:r>
        <w:t xml:space="preserve">Keskellä: He eivät saaneet kuin yhden lautasen. Loppu: Näin he eivät tunteneet syyllisyyttä.</w:t>
      </w:r>
    </w:p>
    <w:p>
      <w:r>
        <w:rPr>
          <w:b/>
        </w:rPr>
        <w:t xml:space="preserve">Tulos</w:t>
      </w:r>
    </w:p>
    <w:p>
      <w:r>
        <w:t xml:space="preserve">Marion ja hänen siskonsa menivät buffettiin.</w:t>
      </w:r>
    </w:p>
    <w:p>
      <w:r>
        <w:rPr>
          <w:b/>
        </w:rPr>
        <w:t xml:space="preserve">Esimerkki 1.2735</w:t>
      </w:r>
    </w:p>
    <w:p>
      <w:r>
        <w:t xml:space="preserve">Keskellä: Shaylee mursi kätensä pelin aikana. Loppu: Shaylee istui penkillä jokaisessa pelissä ja kannusti joukkuetovereitaan.</w:t>
      </w:r>
    </w:p>
    <w:p>
      <w:r>
        <w:rPr>
          <w:b/>
        </w:rPr>
        <w:t xml:space="preserve">Tulos</w:t>
      </w:r>
    </w:p>
    <w:p>
      <w:r>
        <w:t xml:space="preserve">Shaylee on erinomainen softball-pelaaja.</w:t>
      </w:r>
    </w:p>
    <w:p>
      <w:r>
        <w:rPr>
          <w:b/>
        </w:rPr>
        <w:t xml:space="preserve">Esimerkki 1.2736</w:t>
      </w:r>
    </w:p>
    <w:p>
      <w:r>
        <w:t xml:space="preserve">Keskellä: Se riistäytyi käsistä ja tapahtui tallomista. Loppu: Jen selaili kauppaa rauhallisesti, kun lääkintämiehet auttoivat muita ostajia.</w:t>
      </w:r>
    </w:p>
    <w:p>
      <w:r>
        <w:rPr>
          <w:b/>
        </w:rPr>
        <w:t xml:space="preserve">Tulos</w:t>
      </w:r>
    </w:p>
    <w:p>
      <w:r>
        <w:t xml:space="preserve">Jen lähti aikaisin seisomaan jonossa suurta alennusmyyntiä varten.</w:t>
      </w:r>
    </w:p>
    <w:p>
      <w:r>
        <w:rPr>
          <w:b/>
        </w:rPr>
        <w:t xml:space="preserve">Esimerkki 1.2737</w:t>
      </w:r>
    </w:p>
    <w:p>
      <w:r>
        <w:t xml:space="preserve">Keskellä: Jack tarkisti kaupat ja puhui muiden kanssa koruista. Loppu: Hän oli erittäin tyytyväinen löytäessään samanlaisen 80 dollaria halvemmalla kuin kaupassa.</w:t>
      </w:r>
    </w:p>
    <w:p>
      <w:r>
        <w:rPr>
          <w:b/>
        </w:rPr>
        <w:t xml:space="preserve">Tulos</w:t>
      </w:r>
    </w:p>
    <w:p>
      <w:r>
        <w:t xml:space="preserve">Jack halusi ostaa kaulakorun Amyn joululahjaksi.</w:t>
      </w:r>
    </w:p>
    <w:p>
      <w:r>
        <w:rPr>
          <w:b/>
        </w:rPr>
        <w:t xml:space="preserve">Esimerkki 1.2738</w:t>
      </w:r>
    </w:p>
    <w:p>
      <w:r>
        <w:t xml:space="preserve">Keskellä: Gina ei halunnut kuulla kaikkien puhuvan hänen äitinsä itsemurhasta. Loppu: Gina tallusteli ulos etsien paikkaa, jossa voisi olla yksin.</w:t>
      </w:r>
    </w:p>
    <w:p>
      <w:r>
        <w:rPr>
          <w:b/>
        </w:rPr>
        <w:t xml:space="preserve">Tulos</w:t>
      </w:r>
    </w:p>
    <w:p>
      <w:r>
        <w:t xml:space="preserve">Gina oli isovanhempiensa luona perheensä kanssa.</w:t>
      </w:r>
    </w:p>
    <w:p>
      <w:r>
        <w:rPr>
          <w:b/>
        </w:rPr>
        <w:t xml:space="preserve">Esimerkki 1.2739</w:t>
      </w:r>
    </w:p>
    <w:p>
      <w:r>
        <w:t xml:space="preserve">Keskellä: Kara rikkoi kameran pudotessaan sen. Loppu: Kara lainaa rahaa saadakseen uuden kameran.</w:t>
      </w:r>
    </w:p>
    <w:p>
      <w:r>
        <w:rPr>
          <w:b/>
        </w:rPr>
        <w:t xml:space="preserve">Tulos</w:t>
      </w:r>
    </w:p>
    <w:p>
      <w:r>
        <w:t xml:space="preserve">Kara on valokuvaaja.</w:t>
      </w:r>
    </w:p>
    <w:p>
      <w:r>
        <w:rPr>
          <w:b/>
        </w:rPr>
        <w:t xml:space="preserve">Esimerkki 1.2740</w:t>
      </w:r>
    </w:p>
    <w:p>
      <w:r>
        <w:t xml:space="preserve">Keskimmäinen: Hän menetti kuitenkin työnsä eikä voinut lähteä risteilylle, jonka hän oli alun perin halunnut. Loppu: Kim löysi uuden työpaikan ja lähti talvella!</w:t>
      </w:r>
    </w:p>
    <w:p>
      <w:r>
        <w:rPr>
          <w:b/>
        </w:rPr>
        <w:t xml:space="preserve">Tulos</w:t>
      </w:r>
    </w:p>
    <w:p>
      <w:r>
        <w:t xml:space="preserve">Kim rakastaa risteilyjä.</w:t>
      </w:r>
    </w:p>
    <w:p>
      <w:r>
        <w:rPr>
          <w:b/>
        </w:rPr>
        <w:t xml:space="preserve">Esimerkki 1.2741</w:t>
      </w:r>
    </w:p>
    <w:p>
      <w:r>
        <w:t xml:space="preserve">Keskimmäinen: Hänen ystävänsä kutsui hänet vaellusretkelle. Loppu: Hän löysi intohimonsa ja lähti pian sen jälkeen usein patikoimaan.</w:t>
      </w:r>
    </w:p>
    <w:p>
      <w:r>
        <w:rPr>
          <w:b/>
        </w:rPr>
        <w:t xml:space="preserve">Tulos</w:t>
      </w:r>
    </w:p>
    <w:p>
      <w:r>
        <w:t xml:space="preserve">Tim treenasi koko ikänsä.</w:t>
      </w:r>
    </w:p>
    <w:p>
      <w:r>
        <w:rPr>
          <w:b/>
        </w:rPr>
        <w:t xml:space="preserve">Esimerkki 1.2742</w:t>
      </w:r>
    </w:p>
    <w:p>
      <w:r>
        <w:t xml:space="preserve">Keskellä: Kellylle tarjottiin levytyssopimusta hänen kappaleestaan. Loppu: Kelly oli innoissaan.</w:t>
      </w:r>
    </w:p>
    <w:p>
      <w:r>
        <w:rPr>
          <w:b/>
        </w:rPr>
        <w:t xml:space="preserve">Tulos</w:t>
      </w:r>
    </w:p>
    <w:p>
      <w:r>
        <w:t xml:space="preserve">Kelly päätti julkaista uuden kappaleen.</w:t>
      </w:r>
    </w:p>
    <w:p>
      <w:r>
        <w:rPr>
          <w:b/>
        </w:rPr>
        <w:t xml:space="preserve">Esimerkki 1.2743</w:t>
      </w:r>
    </w:p>
    <w:p>
      <w:r>
        <w:t xml:space="preserve">Keskellä: Zeke kysyi myyjältä, oliko hänellä hänen kokoaan. Loppu: Kenkä: Virkailija tarkisti kengän koon ja toi Zekelle kengän.</w:t>
      </w:r>
    </w:p>
    <w:p>
      <w:r>
        <w:rPr>
          <w:b/>
        </w:rPr>
        <w:t xml:space="preserve">Tulos</w:t>
      </w:r>
    </w:p>
    <w:p>
      <w:r>
        <w:t xml:space="preserve">Zeke meni tavarataloon ostamaan kenkiä.</w:t>
      </w:r>
    </w:p>
    <w:p>
      <w:r>
        <w:rPr>
          <w:b/>
        </w:rPr>
        <w:t xml:space="preserve">Esimerkki 1.2744</w:t>
      </w:r>
    </w:p>
    <w:p>
      <w:r>
        <w:t xml:space="preserve">Keskellä: Perhe vaihtoi suihkupään pesukoneen. Loppu: Perheellä ei ollut enää vuotoja.</w:t>
      </w:r>
    </w:p>
    <w:p>
      <w:r>
        <w:rPr>
          <w:b/>
        </w:rPr>
        <w:t xml:space="preserve">Tulos</w:t>
      </w:r>
    </w:p>
    <w:p>
      <w:r>
        <w:t xml:space="preserve">Eräällä perheellä oli vuotava suihku.</w:t>
      </w:r>
    </w:p>
    <w:p>
      <w:r>
        <w:rPr>
          <w:b/>
        </w:rPr>
        <w:t xml:space="preserve">Esimerkki 1.2745</w:t>
      </w:r>
    </w:p>
    <w:p>
      <w:r>
        <w:t xml:space="preserve">Keskellä: Kesti jonkin aikaa vaihtaa ne kaikki. Loppu: Kerroin hänelle, mitä olin tehnyt, ja hän sanoi, että se oli paras kepponen ikinä.</w:t>
      </w:r>
    </w:p>
    <w:p>
      <w:r>
        <w:rPr>
          <w:b/>
        </w:rPr>
        <w:t xml:space="preserve">Tulos</w:t>
      </w:r>
    </w:p>
    <w:p>
      <w:r>
        <w:t xml:space="preserve">Huhtikuun pilapäivänä muutin kaikkien äitini 30:n kellon kelloa yhdellä tunnilla eteenpäin.</w:t>
      </w:r>
    </w:p>
    <w:p>
      <w:r>
        <w:rPr>
          <w:b/>
        </w:rPr>
        <w:t xml:space="preserve">Esimerkki 1.2746</w:t>
      </w:r>
    </w:p>
    <w:p>
      <w:r>
        <w:t xml:space="preserve">Keskellä: Bändi soitti erittäin hyvin. Loppu: Kaikki katselivat hämmästyneinä, miten hyvin he soittivat.</w:t>
      </w:r>
    </w:p>
    <w:p>
      <w:r>
        <w:rPr>
          <w:b/>
        </w:rPr>
        <w:t xml:space="preserve">Tulos</w:t>
      </w:r>
    </w:p>
    <w:p>
      <w:r>
        <w:t xml:space="preserve">Bändi oli valmiina lavalla.</w:t>
      </w:r>
    </w:p>
    <w:p>
      <w:r>
        <w:rPr>
          <w:b/>
        </w:rPr>
        <w:t xml:space="preserve">Esimerkki 1.2747</w:t>
      </w:r>
    </w:p>
    <w:p>
      <w:r>
        <w:t xml:space="preserve">Keskellä: Kävin sähköliikkeessä. Loppu: Olin tyytyväinen televisioon.</w:t>
      </w:r>
    </w:p>
    <w:p>
      <w:r>
        <w:rPr>
          <w:b/>
        </w:rPr>
        <w:t xml:space="preserve">Tulos</w:t>
      </w:r>
    </w:p>
    <w:p>
      <w:r>
        <w:t xml:space="preserve">Kävin viime viikolla ostamassa uuden television.</w:t>
      </w:r>
    </w:p>
    <w:p>
      <w:r>
        <w:rPr>
          <w:b/>
        </w:rPr>
        <w:t xml:space="preserve">Esimerkki 1.2748</w:t>
      </w:r>
    </w:p>
    <w:p>
      <w:r>
        <w:t xml:space="preserve">Keskellä: Äitini ei pitänyt ajatuksesta, että se olisi talossa. Loppu: Nyt omistamme sen sijaan isoja koiria, joita ei ole lukittu.</w:t>
      </w:r>
    </w:p>
    <w:p>
      <w:r>
        <w:rPr>
          <w:b/>
        </w:rPr>
        <w:t xml:space="preserve">Tulos</w:t>
      </w:r>
    </w:p>
    <w:p>
      <w:r>
        <w:t xml:space="preserve">Perheeni osti aseen kotipuolustusta varten.</w:t>
      </w:r>
    </w:p>
    <w:p>
      <w:r>
        <w:rPr>
          <w:b/>
        </w:rPr>
        <w:t xml:space="preserve">Esimerkki 1.2749</w:t>
      </w:r>
    </w:p>
    <w:p>
      <w:r>
        <w:t xml:space="preserve">Keskellä: Rakastin peliä. Loppu: Se oli aivan uskomaton.</w:t>
      </w:r>
    </w:p>
    <w:p>
      <w:r>
        <w:rPr>
          <w:b/>
        </w:rPr>
        <w:t xml:space="preserve">Tulos</w:t>
      </w:r>
    </w:p>
    <w:p>
      <w:r>
        <w:t xml:space="preserve">Eilen sain Star Wars -pelin iTunes Storesta.</w:t>
      </w:r>
    </w:p>
    <w:p>
      <w:r>
        <w:rPr>
          <w:b/>
        </w:rPr>
        <w:t xml:space="preserve">Esimerkki 1.2750</w:t>
      </w:r>
    </w:p>
    <w:p>
      <w:r>
        <w:t xml:space="preserve">Keskellä: Alex osti vihdoin koiran. Loppu: Alex oli onnellinen saadessaan oman koiran.</w:t>
      </w:r>
    </w:p>
    <w:p>
      <w:r>
        <w:rPr>
          <w:b/>
        </w:rPr>
        <w:t xml:space="preserve">Tulos</w:t>
      </w:r>
    </w:p>
    <w:p>
      <w:r>
        <w:t xml:space="preserve">Alex oli halunnut lemmikkikoiran koko elämänsä ajan.</w:t>
      </w:r>
    </w:p>
    <w:p>
      <w:r>
        <w:rPr>
          <w:b/>
        </w:rPr>
        <w:t xml:space="preserve">Esimerkki 1.2751</w:t>
      </w:r>
    </w:p>
    <w:p>
      <w:r>
        <w:t xml:space="preserve">Keskellä: Johnny kuitenkin joutui jälleen poliisin ansaan. Loppu: Johnny oli ollut varomaton ja joutunut heidän ansaansa.</w:t>
      </w:r>
    </w:p>
    <w:p>
      <w:r>
        <w:rPr>
          <w:b/>
        </w:rPr>
        <w:t xml:space="preserve">Tulos</w:t>
      </w:r>
    </w:p>
    <w:p>
      <w:r>
        <w:t xml:space="preserve">Johnny pääsi ehdonalaiseen vapauteen maanantaina.</w:t>
      </w:r>
    </w:p>
    <w:p>
      <w:r>
        <w:rPr>
          <w:b/>
        </w:rPr>
        <w:t xml:space="preserve">Esimerkki 1.2752</w:t>
      </w:r>
    </w:p>
    <w:p>
      <w:r>
        <w:t xml:space="preserve">Keskimmäinen: Hän antoi tacoburritoja tapaamalleen kaverille. Loppu: Noin vuotta myöhemmin tuo kaveri näki Charlesin ja tarjosi hänelle illallisen.</w:t>
      </w:r>
    </w:p>
    <w:p>
      <w:r>
        <w:rPr>
          <w:b/>
        </w:rPr>
        <w:t xml:space="preserve">Tulos</w:t>
      </w:r>
    </w:p>
    <w:p>
      <w:r>
        <w:t xml:space="preserve">Charles tykkäsi tehdä tacoburritoja.</w:t>
      </w:r>
    </w:p>
    <w:p>
      <w:r>
        <w:rPr>
          <w:b/>
        </w:rPr>
        <w:t xml:space="preserve">Esimerkki 1.2753</w:t>
      </w:r>
    </w:p>
    <w:p>
      <w:r>
        <w:t xml:space="preserve">Keskellä: Rase jäi kiinni kaukoputken varastamisesta. Loppu: Rase vaati oikeudenmukaista oikeudenkäyntiä.</w:t>
      </w:r>
    </w:p>
    <w:p>
      <w:r>
        <w:rPr>
          <w:b/>
        </w:rPr>
        <w:t xml:space="preserve">Tulos</w:t>
      </w:r>
    </w:p>
    <w:p>
      <w:r>
        <w:t xml:space="preserve">Rase oli planetaariossa.</w:t>
      </w:r>
    </w:p>
    <w:p>
      <w:r>
        <w:rPr>
          <w:b/>
        </w:rPr>
        <w:t xml:space="preserve">Esimerkki 1.2754</w:t>
      </w:r>
    </w:p>
    <w:p>
      <w:r>
        <w:t xml:space="preserve">Keskellä: Brittany harjoitteli päivittäin kilpailua varten. Loppu: Brittany oli onnellinen voittaessaan kilpailun.</w:t>
      </w:r>
    </w:p>
    <w:p>
      <w:r>
        <w:rPr>
          <w:b/>
        </w:rPr>
        <w:t xml:space="preserve">Tulos</w:t>
      </w:r>
    </w:p>
    <w:p>
      <w:r>
        <w:t xml:space="preserve">Brittany halusi osallistua kehonrakennuskilpailuun.</w:t>
      </w:r>
    </w:p>
    <w:p>
      <w:r>
        <w:rPr>
          <w:b/>
        </w:rPr>
        <w:t xml:space="preserve">Esimerkki 1.2755</w:t>
      </w:r>
    </w:p>
    <w:p>
      <w:r>
        <w:t xml:space="preserve">Keskellä: Julie keittää munia. Loppu: Julie ryhtyy tekemään lounasta keitetyistä munista.</w:t>
      </w:r>
    </w:p>
    <w:p>
      <w:r>
        <w:rPr>
          <w:b/>
        </w:rPr>
        <w:t xml:space="preserve">Tulos</w:t>
      </w:r>
    </w:p>
    <w:p>
      <w:r>
        <w:t xml:space="preserve">Julie haluaa valmistaa lounasruokaa tulevalle viikolle.</w:t>
      </w:r>
    </w:p>
    <w:p>
      <w:r>
        <w:rPr>
          <w:b/>
        </w:rPr>
        <w:t xml:space="preserve">Esimerkki 1.2756</w:t>
      </w:r>
    </w:p>
    <w:p>
      <w:r>
        <w:t xml:space="preserve">Keskellä: Yllätin isäni sillä heti, kun tulin kotiin. Loppu: Kastelin hänet kunnolla ja sain vastineeksi kahden viikon kotiarestia.</w:t>
      </w:r>
    </w:p>
    <w:p>
      <w:r>
        <w:rPr>
          <w:b/>
        </w:rPr>
        <w:t xml:space="preserve">Tulos</w:t>
      </w:r>
    </w:p>
    <w:p>
      <w:r>
        <w:t xml:space="preserve">Pienenä säästin rahaa ostaakseni valtavan vesitykin.</w:t>
      </w:r>
    </w:p>
    <w:p>
      <w:r>
        <w:rPr>
          <w:b/>
        </w:rPr>
        <w:t xml:space="preserve">Esimerkki 1.2757</w:t>
      </w:r>
    </w:p>
    <w:p>
      <w:r>
        <w:t xml:space="preserve">Keskellä: Kokki kertoi Sallylle, että tryffelit olivat loppu. Loppu: Sally ei ollut tyytyväinen loppuillalliseen.</w:t>
      </w:r>
    </w:p>
    <w:p>
      <w:r>
        <w:rPr>
          <w:b/>
        </w:rPr>
        <w:t xml:space="preserve">Tulos</w:t>
      </w:r>
    </w:p>
    <w:p>
      <w:r>
        <w:t xml:space="preserve">Sally piti tryffeleistä paljon.</w:t>
      </w:r>
    </w:p>
    <w:p>
      <w:r>
        <w:rPr>
          <w:b/>
        </w:rPr>
        <w:t xml:space="preserve">Esimerkki 1.2758</w:t>
      </w:r>
    </w:p>
    <w:p>
      <w:r>
        <w:t xml:space="preserve">Middle: Hän harjoitteli pitkään. Loppu: Hän soittaa nyt rahaa vastaan muutamissa eri baareissa ympäri kaupunkia.</w:t>
      </w:r>
    </w:p>
    <w:p>
      <w:r>
        <w:rPr>
          <w:b/>
        </w:rPr>
        <w:t xml:space="preserve">Tulos</w:t>
      </w:r>
    </w:p>
    <w:p>
      <w:r>
        <w:t xml:space="preserve">Ben soittaa kitaraa ja on bändissä.</w:t>
      </w:r>
    </w:p>
    <w:p>
      <w:r>
        <w:rPr>
          <w:b/>
        </w:rPr>
        <w:t xml:space="preserve">Esimerkki 1.2759</w:t>
      </w:r>
    </w:p>
    <w:p>
      <w:r>
        <w:t xml:space="preserve">Keskellä: Mary sairastui matolla. Loppu: Hän vietti seuraavat minuutit nenäänsä nipistellen ja jynssäten.</w:t>
      </w:r>
    </w:p>
    <w:p>
      <w:r>
        <w:rPr>
          <w:b/>
        </w:rPr>
        <w:t xml:space="preserve">Tulos</w:t>
      </w:r>
    </w:p>
    <w:p>
      <w:r>
        <w:t xml:space="preserve">Mary heräsi myöhään eräänä yönä.</w:t>
      </w:r>
    </w:p>
    <w:p>
      <w:r>
        <w:rPr>
          <w:b/>
        </w:rPr>
        <w:t xml:space="preserve">Esimerkki 1.2760</w:t>
      </w:r>
    </w:p>
    <w:p>
      <w:r>
        <w:t xml:space="preserve">Keskellä: Hän oli sovittamassa vaatteita, kun mies yritti varastaa hänen käsilaukkunsa. Loppu: Hän juoksi ulos ja kertoi työntekijöille ja soitti poliisit.</w:t>
      </w:r>
    </w:p>
    <w:p>
      <w:r>
        <w:rPr>
          <w:b/>
        </w:rPr>
        <w:t xml:space="preserve">Tulos</w:t>
      </w:r>
    </w:p>
    <w:p>
      <w:r>
        <w:t xml:space="preserve">Kathy meni Buckle-liikkeeseen ostamaan farkkuja.</w:t>
      </w:r>
    </w:p>
    <w:p>
      <w:r>
        <w:rPr>
          <w:b/>
        </w:rPr>
        <w:t xml:space="preserve">Esimerkki 1.2761</w:t>
      </w:r>
    </w:p>
    <w:p>
      <w:r>
        <w:t xml:space="preserve">Keskimmäinen: Helen yritti kiirehtiä töihin. Loppu: Helen oli jättänyt suihkun käyntiin.</w:t>
      </w:r>
    </w:p>
    <w:p>
      <w:r>
        <w:rPr>
          <w:b/>
        </w:rPr>
        <w:t xml:space="preserve">Tulos</w:t>
      </w:r>
    </w:p>
    <w:p>
      <w:r>
        <w:t xml:space="preserve">Helen nousi aikaisin töihin.</w:t>
      </w:r>
    </w:p>
    <w:p>
      <w:r>
        <w:rPr>
          <w:b/>
        </w:rPr>
        <w:t xml:space="preserve">Esimerkki 1.2762</w:t>
      </w:r>
    </w:p>
    <w:p>
      <w:r>
        <w:t xml:space="preserve">Keskellä: Lydia teki upean maalauksen. Loppu: Lydian maalaus voitti ensimmäisen palkinnon ja stipendin taidekouluun!</w:t>
      </w:r>
    </w:p>
    <w:p>
      <w:r>
        <w:rPr>
          <w:b/>
        </w:rPr>
        <w:t xml:space="preserve">Tulos</w:t>
      </w:r>
    </w:p>
    <w:p>
      <w:r>
        <w:t xml:space="preserve">Lydia rakasti maalata vesiväreillä.</w:t>
      </w:r>
    </w:p>
    <w:p>
      <w:r>
        <w:rPr>
          <w:b/>
        </w:rPr>
        <w:t xml:space="preserve">Esimerkki 1.2763</w:t>
      </w:r>
    </w:p>
    <w:p>
      <w:r>
        <w:t xml:space="preserve">Keskellä: Reba näki mekon lehdessä. Loppu: Reba näki, että hänellä oli ollut mekko väärinpäin.</w:t>
      </w:r>
    </w:p>
    <w:p>
      <w:r>
        <w:rPr>
          <w:b/>
        </w:rPr>
        <w:t xml:space="preserve">Tulos</w:t>
      </w:r>
    </w:p>
    <w:p>
      <w:r>
        <w:t xml:space="preserve">Reba oli innoissaan, kun löysi suunnittelijan mekon alennushyllystä.</w:t>
      </w:r>
    </w:p>
    <w:p>
      <w:r>
        <w:rPr>
          <w:b/>
        </w:rPr>
        <w:t xml:space="preserve">Esimerkki 1.2764</w:t>
      </w:r>
    </w:p>
    <w:p>
      <w:r>
        <w:t xml:space="preserve">Keskellä: Tami kertoi Ginalle, että hän makasi poikaystävänsä kanssa. Loppu: Gina alkoi ymmärtää, ettei Tami ollut enää hänen ystävänsä.</w:t>
      </w:r>
    </w:p>
    <w:p>
      <w:r>
        <w:rPr>
          <w:b/>
        </w:rPr>
        <w:t xml:space="preserve">Tulos</w:t>
      </w:r>
    </w:p>
    <w:p>
      <w:r>
        <w:t xml:space="preserve">Gina soitti ystävälleen Tamille.</w:t>
      </w:r>
    </w:p>
    <w:p>
      <w:r>
        <w:rPr>
          <w:b/>
        </w:rPr>
        <w:t xml:space="preserve">Esimerkki 1.2765</w:t>
      </w:r>
    </w:p>
    <w:p>
      <w:r>
        <w:t xml:space="preserve">Keskellä: Emily heräsi huutaen ja vapisten. Loppu: Emily oli nähnyt painajaista.</w:t>
      </w:r>
    </w:p>
    <w:p>
      <w:r>
        <w:rPr>
          <w:b/>
        </w:rPr>
        <w:t xml:space="preserve">Tulos</w:t>
      </w:r>
    </w:p>
    <w:p>
      <w:r>
        <w:t xml:space="preserve">Emily nukkui sängyssä.</w:t>
      </w:r>
    </w:p>
    <w:p>
      <w:r>
        <w:rPr>
          <w:b/>
        </w:rPr>
        <w:t xml:space="preserve">Esimerkki 1.2766</w:t>
      </w:r>
    </w:p>
    <w:p>
      <w:r>
        <w:t xml:space="preserve">Keskellä: He myöhästyivät teatterista. Loppu: Valitettavasti elokuva oli loppuunmyyty.</w:t>
      </w:r>
    </w:p>
    <w:p>
      <w:r>
        <w:rPr>
          <w:b/>
        </w:rPr>
        <w:t xml:space="preserve">Tulos</w:t>
      </w:r>
    </w:p>
    <w:p>
      <w:r>
        <w:t xml:space="preserve">Lucyn isoäiti päätti viedä hänet elokuviin.</w:t>
      </w:r>
    </w:p>
    <w:p>
      <w:r>
        <w:rPr>
          <w:b/>
        </w:rPr>
        <w:t xml:space="preserve">Esimerkki 1.2767</w:t>
      </w:r>
    </w:p>
    <w:p>
      <w:r>
        <w:t xml:space="preserve">Keskellä: Jackin ja Jamien piti olla koulussa maanantaina. Loppu: Kello 3 he menivät kotiin.</w:t>
      </w:r>
    </w:p>
    <w:p>
      <w:r>
        <w:rPr>
          <w:b/>
        </w:rPr>
        <w:t xml:space="preserve">Tulos</w:t>
      </w:r>
    </w:p>
    <w:p>
      <w:r>
        <w:t xml:space="preserve">Jack ja Jamie menivät maanantaina rannalle.</w:t>
      </w:r>
    </w:p>
    <w:p>
      <w:r>
        <w:rPr>
          <w:b/>
        </w:rPr>
        <w:t xml:space="preserve">Esimerkki 1.2768</w:t>
      </w:r>
    </w:p>
    <w:p>
      <w:r>
        <w:t xml:space="preserve">Keskellä: Jane sekoittui kaikkien ystäviensä joukkoon. Loppu: Ne olivat parhaat synttärijuhlat, joita Jane oli koskaan viettänyt!</w:t>
      </w:r>
    </w:p>
    <w:p>
      <w:r>
        <w:rPr>
          <w:b/>
        </w:rPr>
        <w:t xml:space="preserve">Tulos</w:t>
      </w:r>
    </w:p>
    <w:p>
      <w:r>
        <w:t xml:space="preserve">Jane oli niin innoissaan syntymäpäiväjuhlista.</w:t>
      </w:r>
    </w:p>
    <w:p>
      <w:r>
        <w:rPr>
          <w:b/>
        </w:rPr>
        <w:t xml:space="preserve">Esimerkki 1.2769</w:t>
      </w:r>
    </w:p>
    <w:p>
      <w:r>
        <w:t xml:space="preserve">Keskimmäinen: Hän päätti kokeilla sitä, ja kaikki paloi. Loppu: Jeremy ei enää koskaan yritä leipoa.</w:t>
      </w:r>
    </w:p>
    <w:p>
      <w:r>
        <w:rPr>
          <w:b/>
        </w:rPr>
        <w:t xml:space="preserve">Tulos</w:t>
      </w:r>
    </w:p>
    <w:p>
      <w:r>
        <w:t xml:space="preserve">Jeremy ei ollut koskaan ennen leiponut keksejä.</w:t>
      </w:r>
    </w:p>
    <w:p>
      <w:r>
        <w:rPr>
          <w:b/>
        </w:rPr>
        <w:t xml:space="preserve">Esimerkki 1.2770</w:t>
      </w:r>
    </w:p>
    <w:p>
      <w:r>
        <w:t xml:space="preserve">Keskellä: Toisilla treffeillä Jane sai selville, että Jim kannatti Trumpia. Loppu: He päättivät olla menemättä kolmansille treffeille.</w:t>
      </w:r>
    </w:p>
    <w:p>
      <w:r>
        <w:rPr>
          <w:b/>
        </w:rPr>
        <w:t xml:space="preserve">Tulos</w:t>
      </w:r>
    </w:p>
    <w:p>
      <w:r>
        <w:t xml:space="preserve">Janella ja Jimillä oli hauskat ensitreffit.</w:t>
      </w:r>
    </w:p>
    <w:p>
      <w:r>
        <w:rPr>
          <w:b/>
        </w:rPr>
        <w:t xml:space="preserve">Esimerkki 1.2771</w:t>
      </w:r>
    </w:p>
    <w:p>
      <w:r>
        <w:t xml:space="preserve">Keskimmäinen: Hän löysi lelun muropaketin sisältä. Loppu: Poika leikki sillä lelulla koko päivän.</w:t>
      </w:r>
    </w:p>
    <w:p>
      <w:r>
        <w:rPr>
          <w:b/>
        </w:rPr>
        <w:t xml:space="preserve">Tulos</w:t>
      </w:r>
    </w:p>
    <w:p>
      <w:r>
        <w:t xml:space="preserve">Poika avasi muropaketin.</w:t>
      </w:r>
    </w:p>
    <w:p>
      <w:r>
        <w:rPr>
          <w:b/>
        </w:rPr>
        <w:t xml:space="preserve">Esimerkki 1.2772</w:t>
      </w:r>
    </w:p>
    <w:p>
      <w:r>
        <w:t xml:space="preserve">Keskellä: Peggy osti uuden linnun eläinkaupasta,. Loppu: Peggy vei uuden linnun kotiin, ja se sopi hyvin hänen parveensa.</w:t>
      </w:r>
    </w:p>
    <w:p>
      <w:r>
        <w:rPr>
          <w:b/>
        </w:rPr>
        <w:t xml:space="preserve">Tulos</w:t>
      </w:r>
    </w:p>
    <w:p>
      <w:r>
        <w:t xml:space="preserve">Peggy rakastaa papukaijoja, ja hänellä on jo kolme pikkulintua.</w:t>
      </w:r>
    </w:p>
    <w:p>
      <w:r>
        <w:rPr>
          <w:b/>
        </w:rPr>
        <w:t xml:space="preserve">Esimerkki 1.2773</w:t>
      </w:r>
    </w:p>
    <w:p>
      <w:r>
        <w:t xml:space="preserve">Keskellä: Pat alkoi reputtaa matematiikassa. Loppu: Hän hallitsi aikaansa paremmin ja paransi arvosanojaan.</w:t>
      </w:r>
    </w:p>
    <w:p>
      <w:r>
        <w:rPr>
          <w:b/>
        </w:rPr>
        <w:t xml:space="preserve">Tulos</w:t>
      </w:r>
    </w:p>
    <w:p>
      <w:r>
        <w:t xml:space="preserve">Pat sai yleensä hyviä arvosanoja koulussa.</w:t>
      </w:r>
    </w:p>
    <w:p>
      <w:r>
        <w:rPr>
          <w:b/>
        </w:rPr>
        <w:t xml:space="preserve">Esimerkki 1.2774</w:t>
      </w:r>
    </w:p>
    <w:p>
      <w:r>
        <w:t xml:space="preserve">Keskimmäinen: Hän kävi koe-esiintymisessä ja sai pääroolin!... Loppu: Bob oli hyvin ylpeä.</w:t>
      </w:r>
    </w:p>
    <w:p>
      <w:r>
        <w:rPr>
          <w:b/>
        </w:rPr>
        <w:t xml:space="preserve">Tulos</w:t>
      </w:r>
    </w:p>
    <w:p>
      <w:r>
        <w:t xml:space="preserve">Bob halusi olla mukana koulun näytelmässä.</w:t>
      </w:r>
    </w:p>
    <w:p>
      <w:r>
        <w:rPr>
          <w:b/>
        </w:rPr>
        <w:t xml:space="preserve">Esimerkki 1.2775</w:t>
      </w:r>
    </w:p>
    <w:p>
      <w:r>
        <w:t xml:space="preserve">Keskellä: Jim tunsi vedon tiellä ja kelasi sen sisään. Loppu: Hän oli innoissaan huomatessaan, että hän oli saanut hienon ahvenen viimeisellä heitollaan.</w:t>
      </w:r>
    </w:p>
    <w:p>
      <w:r>
        <w:rPr>
          <w:b/>
        </w:rPr>
        <w:t xml:space="preserve">Tulos</w:t>
      </w:r>
    </w:p>
    <w:p>
      <w:r>
        <w:t xml:space="preserve">Jim päätti heittää vieheen vielä kerran.</w:t>
      </w:r>
    </w:p>
    <w:p>
      <w:r>
        <w:rPr>
          <w:b/>
        </w:rPr>
        <w:t xml:space="preserve">Esimerkki 1.2776</w:t>
      </w:r>
    </w:p>
    <w:p>
      <w:r>
        <w:t xml:space="preserve">Keskimmäinen: Hän tuli eräänä aamuna töihin ja huomasi, että joku oli käyttänyt hänen tietokonettaan ja jättänyt sen päälle. Loppu: Karin lukitsi tietokoneensa aina sen jälkeen.</w:t>
      </w:r>
    </w:p>
    <w:p>
      <w:r>
        <w:rPr>
          <w:b/>
        </w:rPr>
        <w:t xml:space="preserve">Tulos</w:t>
      </w:r>
    </w:p>
    <w:p>
      <w:r>
        <w:t xml:space="preserve">Karin jätti tietokoneensa lukitsematta työpisteelleen.</w:t>
      </w:r>
    </w:p>
    <w:p>
      <w:r>
        <w:rPr>
          <w:b/>
        </w:rPr>
        <w:t xml:space="preserve">Esimerkki 1.2777</w:t>
      </w:r>
    </w:p>
    <w:p>
      <w:r>
        <w:t xml:space="preserve">Keskellä: Ronald teki kovaa työtä huolehtiakseen lapsistaan. Loppu: Hän oli syvästi onneton, mutta pelkäsi lähteä.</w:t>
      </w:r>
    </w:p>
    <w:p>
      <w:r>
        <w:rPr>
          <w:b/>
        </w:rPr>
        <w:t xml:space="preserve">Tulos</w:t>
      </w:r>
    </w:p>
    <w:p>
      <w:r>
        <w:t xml:space="preserve">Ronaldilla oli kaksi lasta, poika ja tyttö.</w:t>
      </w:r>
    </w:p>
    <w:p>
      <w:r>
        <w:rPr>
          <w:b/>
        </w:rPr>
        <w:t xml:space="preserve">Esimerkki 1.2778</w:t>
      </w:r>
    </w:p>
    <w:p>
      <w:r>
        <w:t xml:space="preserve">Keskellä: Kissa seurasi Joeta kouluun. Loppu: Hän näki jonkun kantavan kissaa.</w:t>
      </w:r>
    </w:p>
    <w:p>
      <w:r>
        <w:rPr>
          <w:b/>
        </w:rPr>
        <w:t xml:space="preserve">Tulos</w:t>
      </w:r>
    </w:p>
    <w:p>
      <w:r>
        <w:t xml:space="preserve">Joe käveli kouluun.</w:t>
      </w:r>
    </w:p>
    <w:p>
      <w:r>
        <w:rPr>
          <w:b/>
        </w:rPr>
        <w:t xml:space="preserve">Esimerkki 1.2779</w:t>
      </w:r>
    </w:p>
    <w:p>
      <w:r>
        <w:t xml:space="preserve">Keskellä: Jääkaapin veden annostelija ei toiminut. Loppu: Hän sai vettä hanasta, ja hän rakasti sitä!</w:t>
      </w:r>
    </w:p>
    <w:p>
      <w:r>
        <w:rPr>
          <w:b/>
        </w:rPr>
        <w:t xml:space="preserve">Tulos</w:t>
      </w:r>
    </w:p>
    <w:p>
      <w:r>
        <w:t xml:space="preserve">Kate oli janoinen.</w:t>
      </w:r>
    </w:p>
    <w:p>
      <w:r>
        <w:rPr>
          <w:b/>
        </w:rPr>
        <w:t xml:space="preserve">Esimerkki 1.2780</w:t>
      </w:r>
    </w:p>
    <w:p>
      <w:r>
        <w:t xml:space="preserve">Keskellä: Rufuksen isä antoi Rufukselle syntymäpäivälahjaksi rullalautan. Loppu: Rufus oli niin onnellinen päästessään vihdoin rullalautalla.</w:t>
      </w:r>
    </w:p>
    <w:p>
      <w:r>
        <w:rPr>
          <w:b/>
        </w:rPr>
        <w:t xml:space="preserve">Tulos</w:t>
      </w:r>
    </w:p>
    <w:p>
      <w:r>
        <w:t xml:space="preserve">Rufus on aina halunnut kokeilla rullalautailua.</w:t>
      </w:r>
    </w:p>
    <w:p>
      <w:r>
        <w:rPr>
          <w:b/>
        </w:rPr>
        <w:t xml:space="preserve">Esimerkki 1.2781</w:t>
      </w:r>
    </w:p>
    <w:p>
      <w:r>
        <w:t xml:space="preserve">Keskellä: Hänellä oli vedon kastumisongelma. Loppu: Sandy jäi kotiin, koska hän ajatteli, ettei hänen ystävänsä ymmärtäisi.</w:t>
      </w:r>
    </w:p>
    <w:p>
      <w:r>
        <w:rPr>
          <w:b/>
        </w:rPr>
        <w:t xml:space="preserve">Tulos</w:t>
      </w:r>
    </w:p>
    <w:p>
      <w:r>
        <w:t xml:space="preserve">Sandy oli kutsuttu pyjamabileisiin ystävänsä luokse.</w:t>
      </w:r>
    </w:p>
    <w:p>
      <w:r>
        <w:rPr>
          <w:b/>
        </w:rPr>
        <w:t xml:space="preserve">Esimerkki 1.2782</w:t>
      </w:r>
    </w:p>
    <w:p>
      <w:r>
        <w:t xml:space="preserve">Keskellä: Jane käytti tyttärensä hiuslakkaa, mutta oli pettynyt sen tehoon. Loppu: Tytär kertoi myöhemmin, että hiuslakkapullo oli täynnä vettä.</w:t>
      </w:r>
    </w:p>
    <w:p>
      <w:r>
        <w:rPr>
          <w:b/>
        </w:rPr>
        <w:t xml:space="preserve">Tulos</w:t>
      </w:r>
    </w:p>
    <w:p>
      <w:r>
        <w:t xml:space="preserve">Eräänä aamuna Janelta loppui hiuslakka.</w:t>
      </w:r>
    </w:p>
    <w:p>
      <w:r>
        <w:rPr>
          <w:b/>
        </w:rPr>
        <w:t xml:space="preserve">Esimerkki 1.2783</w:t>
      </w:r>
    </w:p>
    <w:p>
      <w:r>
        <w:t xml:space="preserve">Keskellä: Jake näki jääkaapissa ötökän. Loppu: Jake hyppäsi yllättäen ylös ja nyrjäytti nilkkansa.</w:t>
      </w:r>
    </w:p>
    <w:p>
      <w:r>
        <w:rPr>
          <w:b/>
        </w:rPr>
        <w:t xml:space="preserve">Tulos</w:t>
      </w:r>
    </w:p>
    <w:p>
      <w:r>
        <w:t xml:space="preserve">Äiti pyysi Jakea siivoamaan jääkaapin.</w:t>
      </w:r>
    </w:p>
    <w:p>
      <w:r>
        <w:rPr>
          <w:b/>
        </w:rPr>
        <w:t xml:space="preserve">Esimerkki 1.2784</w:t>
      </w:r>
    </w:p>
    <w:p>
      <w:r>
        <w:t xml:space="preserve">Keskellä: Päätin antaa sen äidilleni, kun se on valmis. Loppu: Hän rakasti sitä.</w:t>
      </w:r>
    </w:p>
    <w:p>
      <w:r>
        <w:rPr>
          <w:b/>
        </w:rPr>
        <w:t xml:space="preserve">Tulos</w:t>
      </w:r>
    </w:p>
    <w:p>
      <w:r>
        <w:t xml:space="preserve">Eilen aloin tehdä tyynyä.</w:t>
      </w:r>
    </w:p>
    <w:p>
      <w:r>
        <w:rPr>
          <w:b/>
        </w:rPr>
        <w:t xml:space="preserve">Esimerkki 1.2785</w:t>
      </w:r>
    </w:p>
    <w:p>
      <w:r>
        <w:t xml:space="preserve">Keskellä: He näkevät vihdoin talon, josta he pitävät, mutta siitä on useita tarjouksia. Loppu: He tekevät tarjouksen, mutta se hylätään.</w:t>
      </w:r>
    </w:p>
    <w:p>
      <w:r>
        <w:rPr>
          <w:b/>
        </w:rPr>
        <w:t xml:space="preserve">Tulos</w:t>
      </w:r>
    </w:p>
    <w:p>
      <w:r>
        <w:t xml:space="preserve">Bill ja hänen vaimonsa haluavat ostaa uuden talon.</w:t>
      </w:r>
    </w:p>
    <w:p>
      <w:r>
        <w:rPr>
          <w:b/>
        </w:rPr>
        <w:t xml:space="preserve">Esimerkki 1.2786</w:t>
      </w:r>
    </w:p>
    <w:p>
      <w:r>
        <w:t xml:space="preserve">Keskellä: Dan ei halunnut enää metsästää. Loppu: Danin isä sanoi hänelle, että kaikki oli hyvin, ja he menivät kotiin.</w:t>
      </w:r>
    </w:p>
    <w:p>
      <w:r>
        <w:rPr>
          <w:b/>
        </w:rPr>
        <w:t xml:space="preserve">Tulos</w:t>
      </w:r>
    </w:p>
    <w:p>
      <w:r>
        <w:t xml:space="preserve">Dan ja hänen isänsä menivät metsään metsästämään.</w:t>
      </w:r>
    </w:p>
    <w:p>
      <w:r>
        <w:rPr>
          <w:b/>
        </w:rPr>
        <w:t xml:space="preserve">Esimerkki 1.2787</w:t>
      </w:r>
    </w:p>
    <w:p>
      <w:r>
        <w:t xml:space="preserve">Keskimmäinen: joten hän meni golfkentälle. Loppu: Garry tunsi olonsa hyvin rentoutuneeksi pelattuaan golfkierroksen klubilla.</w:t>
      </w:r>
    </w:p>
    <w:p>
      <w:r>
        <w:rPr>
          <w:b/>
        </w:rPr>
        <w:t xml:space="preserve">Tulos</w:t>
      </w:r>
    </w:p>
    <w:p>
      <w:r>
        <w:t xml:space="preserve">Garry halusi pelata golfia.</w:t>
      </w:r>
    </w:p>
    <w:p>
      <w:r>
        <w:rPr>
          <w:b/>
        </w:rPr>
        <w:t xml:space="preserve">Esimerkki 1.2788</w:t>
      </w:r>
    </w:p>
    <w:p>
      <w:r>
        <w:t xml:space="preserve">Keskimmäinen: Hänen esimiehensä tunnustivat hänen ahkeruutensa. Loppu: Hän oli iloinen saadessaan ylennyksen.</w:t>
      </w:r>
    </w:p>
    <w:p>
      <w:r>
        <w:rPr>
          <w:b/>
        </w:rPr>
        <w:t xml:space="preserve">Tulos</w:t>
      </w:r>
    </w:p>
    <w:p>
      <w:r>
        <w:t xml:space="preserve">Kim oli työskennellyt erityisen ahkerasti viikkojen ajan.</w:t>
      </w:r>
    </w:p>
    <w:p>
      <w:r>
        <w:rPr>
          <w:b/>
        </w:rPr>
        <w:t xml:space="preserve">Esimerkki 1.2789</w:t>
      </w:r>
    </w:p>
    <w:p>
      <w:r>
        <w:t xml:space="preserve">Keskellä: Amy tilasi kaksi lautasellista pekonia. Loppu: Amy päätti, että hän menettää mieluummin ystävän kuin pekonia.</w:t>
      </w:r>
    </w:p>
    <w:p>
      <w:r>
        <w:rPr>
          <w:b/>
        </w:rPr>
        <w:t xml:space="preserve">Tulos</w:t>
      </w:r>
    </w:p>
    <w:p>
      <w:r>
        <w:t xml:space="preserve">Amyn ja hänen ystävänsä Kimin oli tarkoitus ryhtyä kasvissyöjiksi.</w:t>
      </w:r>
    </w:p>
    <w:p>
      <w:r>
        <w:rPr>
          <w:b/>
        </w:rPr>
        <w:t xml:space="preserve">Esimerkki 1.2790</w:t>
      </w:r>
    </w:p>
    <w:p>
      <w:r>
        <w:t xml:space="preserve">Keskellä: John pelasi koripalloa koko lukion ja yliopiston ajan. Loppu: Johnille tarjottiin lopulta paikkaa ammattilaisjoukkueesta.</w:t>
      </w:r>
    </w:p>
    <w:p>
      <w:r>
        <w:rPr>
          <w:b/>
        </w:rPr>
        <w:t xml:space="preserve">Tulos</w:t>
      </w:r>
    </w:p>
    <w:p>
      <w:r>
        <w:t xml:space="preserve">John yritti päästä lukionsa koripallojoukkueeseen -</w:t>
      </w:r>
    </w:p>
    <w:p>
      <w:r>
        <w:rPr>
          <w:b/>
        </w:rPr>
        <w:t xml:space="preserve">Esimerkki 1.2791</w:t>
      </w:r>
    </w:p>
    <w:p>
      <w:r>
        <w:t xml:space="preserve">Keskimmäinen: Hän juoksi kauppaan hakemaan munia. Loppu: Kun hän oli valmis, hän palasi kotiin.</w:t>
      </w:r>
    </w:p>
    <w:p>
      <w:r>
        <w:rPr>
          <w:b/>
        </w:rPr>
        <w:t xml:space="preserve">Tulos</w:t>
      </w:r>
    </w:p>
    <w:p>
      <w:r>
        <w:t xml:space="preserve">Bobin oli saatava ruokaa päivälliseksi.</w:t>
      </w:r>
    </w:p>
    <w:p>
      <w:r>
        <w:rPr>
          <w:b/>
        </w:rPr>
        <w:t xml:space="preserve">Esimerkki 1.2792</w:t>
      </w:r>
    </w:p>
    <w:p>
      <w:r>
        <w:t xml:space="preserve">Keskellä: Hän ei halunnut tätä työtä, mutta hän ei ollut vielä kuullut heistä. Loppu: Hän päätti ottaa tarjouksen vastaan odottamisen sijaan.</w:t>
      </w:r>
    </w:p>
    <w:p>
      <w:r>
        <w:rPr>
          <w:b/>
        </w:rPr>
        <w:t xml:space="preserve">Tulos</w:t>
      </w:r>
    </w:p>
    <w:p>
      <w:r>
        <w:t xml:space="preserve">Andrew oli iloinen saadessaan työtarjouksen.</w:t>
      </w:r>
    </w:p>
    <w:p>
      <w:r>
        <w:rPr>
          <w:b/>
        </w:rPr>
        <w:t xml:space="preserve">Esimerkki 1.2793</w:t>
      </w:r>
    </w:p>
    <w:p>
      <w:r>
        <w:t xml:space="preserve">Keskellä: Hän meni ostoksille ja osti uuden puvun häitä varten. Loppu: Hän on onnellinen, että hänellä on jotain hyvää, mitä pukea häihin.</w:t>
      </w:r>
    </w:p>
    <w:p>
      <w:r>
        <w:rPr>
          <w:b/>
        </w:rPr>
        <w:t xml:space="preserve">Tulos</w:t>
      </w:r>
    </w:p>
    <w:p>
      <w:r>
        <w:t xml:space="preserve">Cornelia on kutsuttu ensi viikonlopun häihin.</w:t>
      </w:r>
    </w:p>
    <w:p>
      <w:r>
        <w:rPr>
          <w:b/>
        </w:rPr>
        <w:t xml:space="preserve">Esimerkki 1.2794</w:t>
      </w:r>
    </w:p>
    <w:p>
      <w:r>
        <w:t xml:space="preserve">Keskellä: Jack leikki vahingossa sormeensa leikkiessään veitsellä. Loppu: Sen jälkeen hän oli aina varovainen veitsien kanssa.</w:t>
      </w:r>
    </w:p>
    <w:p>
      <w:r>
        <w:rPr>
          <w:b/>
        </w:rPr>
        <w:t xml:space="preserve">Tulos</w:t>
      </w:r>
    </w:p>
    <w:p>
      <w:r>
        <w:t xml:space="preserve">Jack sai taskuveitsen kahdestoista syntymäpäiväkseen.</w:t>
      </w:r>
    </w:p>
    <w:p>
      <w:r>
        <w:rPr>
          <w:b/>
        </w:rPr>
        <w:t xml:space="preserve">Esimerkki 1.2795</w:t>
      </w:r>
    </w:p>
    <w:p>
      <w:r>
        <w:t xml:space="preserve">Keskellä: Sinulla ei ole koskaan ketään, jonka kanssa leikkiä. Loppu: En välitä, koska olen kyllästynyt pelaamaan yksin.</w:t>
      </w:r>
    </w:p>
    <w:p>
      <w:r>
        <w:rPr>
          <w:b/>
        </w:rPr>
        <w:t xml:space="preserve">Tulos</w:t>
      </w:r>
    </w:p>
    <w:p>
      <w:r>
        <w:t xml:space="preserve">Yksinhuoltajana oleminen on ikävää.</w:t>
      </w:r>
    </w:p>
    <w:p>
      <w:r>
        <w:rPr>
          <w:b/>
        </w:rPr>
        <w:t xml:space="preserve">Esimerkki 1.2796</w:t>
      </w:r>
    </w:p>
    <w:p>
      <w:r>
        <w:t xml:space="preserve">Keskellä: Steve kertoi baarimikolle tylsän vitsin. Loppu: Baarimikko pyöritteli silmiään ja teki uuden juoman.</w:t>
      </w:r>
    </w:p>
    <w:p>
      <w:r>
        <w:rPr>
          <w:b/>
        </w:rPr>
        <w:t xml:space="preserve">Tulos</w:t>
      </w:r>
    </w:p>
    <w:p>
      <w:r>
        <w:t xml:space="preserve">Steve meni baariin ja tilasi soodavettä.</w:t>
      </w:r>
    </w:p>
    <w:p>
      <w:r>
        <w:rPr>
          <w:b/>
        </w:rPr>
        <w:t xml:space="preserve">Esimerkki 1.2797</w:t>
      </w:r>
    </w:p>
    <w:p>
      <w:r>
        <w:t xml:space="preserve">Keskellä: Vanha Mcdonald halusi kirjoittaa laulun muistoksi maatilastaan. Loppu: Hän kirjoitti lopulta maatilastaan laulun, jota monet rakastivat.</w:t>
      </w:r>
    </w:p>
    <w:p>
      <w:r>
        <w:rPr>
          <w:b/>
        </w:rPr>
        <w:t xml:space="preserve">Tulos</w:t>
      </w:r>
    </w:p>
    <w:p>
      <w:r>
        <w:t xml:space="preserve">Mcdonaldit asuivat maatilalla maaseudulla.</w:t>
      </w:r>
    </w:p>
    <w:p>
      <w:r>
        <w:rPr>
          <w:b/>
        </w:rPr>
        <w:t xml:space="preserve">Esimerkki 1.2798</w:t>
      </w:r>
    </w:p>
    <w:p>
      <w:r>
        <w:t xml:space="preserve">Keskellä: Lapsilla oli hauskaa. Loppu: Kun he katselivat heitä, he olivat iloisia siitä, että ainakin heillä oli hauskaa.</w:t>
      </w:r>
    </w:p>
    <w:p>
      <w:r>
        <w:rPr>
          <w:b/>
        </w:rPr>
        <w:t xml:space="preserve">Tulos</w:t>
      </w:r>
    </w:p>
    <w:p>
      <w:r>
        <w:t xml:space="preserve">Lapset leikkivät hiekassa aikuisten katsellessa.</w:t>
      </w:r>
    </w:p>
    <w:p>
      <w:r>
        <w:rPr>
          <w:b/>
        </w:rPr>
        <w:t xml:space="preserve">Esimerkki 1.2799</w:t>
      </w:r>
    </w:p>
    <w:p>
      <w:r>
        <w:t xml:space="preserve">Keskellä: Sandy päätti kokeilla paikallista tanssiryhmää. Loppu: Sandy pärjäsi hyvin kokeissa.</w:t>
      </w:r>
    </w:p>
    <w:p>
      <w:r>
        <w:rPr>
          <w:b/>
        </w:rPr>
        <w:t xml:space="preserve">Tulos</w:t>
      </w:r>
    </w:p>
    <w:p>
      <w:r>
        <w:t xml:space="preserve">Sandy oli tanssinut kymmenen vuotta.</w:t>
      </w:r>
    </w:p>
    <w:p>
      <w:r>
        <w:rPr>
          <w:b/>
        </w:rPr>
        <w:t xml:space="preserve">Esimerkki 1.2800</w:t>
      </w:r>
    </w:p>
    <w:p>
      <w:r>
        <w:t xml:space="preserve">Keskellä: Jon lupasi olla tekemättä enää rikoksia. Loppu: Vapautuessaan hän pysyi täysin sanansa mittaisena.</w:t>
      </w:r>
    </w:p>
    <w:p>
      <w:r>
        <w:rPr>
          <w:b/>
        </w:rPr>
        <w:t xml:space="preserve">Tulos</w:t>
      </w:r>
    </w:p>
    <w:p>
      <w:r>
        <w:t xml:space="preserve">Jon joutui vankilaan pikkurikoksista.</w:t>
      </w:r>
    </w:p>
    <w:p>
      <w:r>
        <w:rPr>
          <w:b/>
        </w:rPr>
        <w:t xml:space="preserve">Esimerkki 1.2801</w:t>
      </w:r>
    </w:p>
    <w:p>
      <w:r>
        <w:t xml:space="preserve">Keskellä: Bevin koiran ruoka oli kadonnut. Loppu: Sitten säikähtänyt opossumi syöksyi ulos pihan poikki.</w:t>
      </w:r>
    </w:p>
    <w:p>
      <w:r>
        <w:rPr>
          <w:b/>
        </w:rPr>
        <w:t xml:space="preserve">Tulos</w:t>
      </w:r>
    </w:p>
    <w:p>
      <w:r>
        <w:t xml:space="preserve">Bev täytti koiran kulhon kuistilla yöksi.</w:t>
      </w:r>
    </w:p>
    <w:p>
      <w:r>
        <w:rPr>
          <w:b/>
        </w:rPr>
        <w:t xml:space="preserve">Esimerkki 1.2802</w:t>
      </w:r>
    </w:p>
    <w:p>
      <w:r>
        <w:t xml:space="preserve">Keskellä: Kay ei ollut tarkkana ja jätti donitsit liian pitkäksi aikaa öljyyn, ja ne paloivat. Loppu: Kay päätti olla ensi kerralla varovaisempi.</w:t>
      </w:r>
    </w:p>
    <w:p>
      <w:r>
        <w:rPr>
          <w:b/>
        </w:rPr>
        <w:t xml:space="preserve">Tulos</w:t>
      </w:r>
    </w:p>
    <w:p>
      <w:r>
        <w:t xml:space="preserve">Kay päätti tehdä omat donitsinsa.</w:t>
      </w:r>
    </w:p>
    <w:p>
      <w:r>
        <w:rPr>
          <w:b/>
        </w:rPr>
        <w:t xml:space="preserve">Esimerkki 1.2803</w:t>
      </w:r>
    </w:p>
    <w:p>
      <w:r>
        <w:t xml:space="preserve">Keskellä: Jill käytti luottokorttiaan ostaakseen uusia vaatteita. Loppu: Jill pystyi maksamaan luottokorttilaskunsa kuun lopussa.</w:t>
      </w:r>
    </w:p>
    <w:p>
      <w:r>
        <w:rPr>
          <w:b/>
        </w:rPr>
        <w:t xml:space="preserve">Tulos</w:t>
      </w:r>
    </w:p>
    <w:p>
      <w:r>
        <w:t xml:space="preserve">Jill oli ostoksilla ostoskeskuksessa.</w:t>
      </w:r>
    </w:p>
    <w:p>
      <w:r>
        <w:rPr>
          <w:b/>
        </w:rPr>
        <w:t xml:space="preserve">Esimerkki 1.2804</w:t>
      </w:r>
    </w:p>
    <w:p>
      <w:r>
        <w:t xml:space="preserve">Keskellä: Ronny sai parhaan asiakkaansa sisään. Loppu: Ronny toi heille tuoreet kyljykset ja palasi sitten töihin.</w:t>
      </w:r>
    </w:p>
    <w:p>
      <w:r>
        <w:rPr>
          <w:b/>
        </w:rPr>
        <w:t xml:space="preserve">Tulos</w:t>
      </w:r>
    </w:p>
    <w:p>
      <w:r>
        <w:t xml:space="preserve">Teurastaja Ronny piti lihan leikkaamisesta.</w:t>
      </w:r>
    </w:p>
    <w:p>
      <w:r>
        <w:rPr>
          <w:b/>
        </w:rPr>
        <w:t xml:space="preserve">Esimerkki 1.2805</w:t>
      </w:r>
    </w:p>
    <w:p>
      <w:r>
        <w:t xml:space="preserve">Keskellä: Finin voimat hyökkäsivät Randi Fondationiin. Loppu: Randi-säätiön vastaus on liian töykeä julkaistavaksi tässä!</w:t>
      </w:r>
    </w:p>
    <w:p>
      <w:r>
        <w:rPr>
          <w:b/>
        </w:rPr>
        <w:t xml:space="preserve">Tulos</w:t>
      </w:r>
    </w:p>
    <w:p>
      <w:r>
        <w:t xml:space="preserve">Fin kertoi kaikille, että hänellä oli selvänäkijän kykyjä.</w:t>
      </w:r>
    </w:p>
    <w:p>
      <w:r>
        <w:rPr>
          <w:b/>
        </w:rPr>
        <w:t xml:space="preserve">Esimerkki 1.2806</w:t>
      </w:r>
    </w:p>
    <w:p>
      <w:r>
        <w:t xml:space="preserve">Keskellä: David voitti stipendin suosikkiyliopistoonsa. Loppu: David toivoi pelaavansa todella hyvin.</w:t>
      </w:r>
    </w:p>
    <w:p>
      <w:r>
        <w:rPr>
          <w:b/>
        </w:rPr>
        <w:t xml:space="preserve">Tulos</w:t>
      </w:r>
    </w:p>
    <w:p>
      <w:r>
        <w:t xml:space="preserve">David oli kaikin puolin loistava jalkapalloilija.</w:t>
      </w:r>
    </w:p>
    <w:p>
      <w:r>
        <w:rPr>
          <w:b/>
        </w:rPr>
        <w:t xml:space="preserve">Esimerkki 1.2807</w:t>
      </w:r>
    </w:p>
    <w:p>
      <w:r>
        <w:t xml:space="preserve">Keskellä: Mayson päätti, että heidän pitäisi puhua muiden ihmisten kanssa. Loppu: Mayson tunsi itsensä paljon paremmaksi ja onnellisemmaksi sen jälkeen.</w:t>
      </w:r>
    </w:p>
    <w:p>
      <w:r>
        <w:rPr>
          <w:b/>
        </w:rPr>
        <w:t xml:space="preserve">Tulos</w:t>
      </w:r>
    </w:p>
    <w:p>
      <w:r>
        <w:t xml:space="preserve">Mayson oli joutunut vaikeuksiin koulussa.</w:t>
      </w:r>
    </w:p>
    <w:p>
      <w:r>
        <w:rPr>
          <w:b/>
        </w:rPr>
        <w:t xml:space="preserve">Esimerkki 1.2808</w:t>
      </w:r>
    </w:p>
    <w:p>
      <w:r>
        <w:t xml:space="preserve">Keskellä: Toinen oli vihainen rahasta, jonka toinen oli hänelle velkaa. Loppu: Hän sulki puhelimen ja murjotti.</w:t>
      </w:r>
    </w:p>
    <w:p>
      <w:r>
        <w:rPr>
          <w:b/>
        </w:rPr>
        <w:t xml:space="preserve">Tulos</w:t>
      </w:r>
    </w:p>
    <w:p>
      <w:r>
        <w:t xml:space="preserve">Kaksi ystävää puhui toisilleen puhelimessa.</w:t>
      </w:r>
    </w:p>
    <w:p>
      <w:r>
        <w:rPr>
          <w:b/>
        </w:rPr>
        <w:t xml:space="preserve">Esimerkki 1.2809</w:t>
      </w:r>
    </w:p>
    <w:p>
      <w:r>
        <w:t xml:space="preserve">Keskellä: AJ:n äiti kieltäytyi ostamasta hänelle karkkia. Loppu: AJ alkoi sitten olla surullinen.</w:t>
      </w:r>
    </w:p>
    <w:p>
      <w:r>
        <w:rPr>
          <w:b/>
        </w:rPr>
        <w:t xml:space="preserve">Tulos</w:t>
      </w:r>
    </w:p>
    <w:p>
      <w:r>
        <w:t xml:space="preserve">AJ ja hänen äitinsä olivat ruokakaupassa.</w:t>
      </w:r>
    </w:p>
    <w:p>
      <w:r>
        <w:rPr>
          <w:b/>
        </w:rPr>
        <w:t xml:space="preserve">Esimerkki 1.2810</w:t>
      </w:r>
    </w:p>
    <w:p>
      <w:r>
        <w:t xml:space="preserve">Keskellä: Janen tyttöystävä pitää siitä, että kukat tuoksuvat makealta. Loppu: Janen tyttöystävä oli vannoutunut kukkien ystävä.</w:t>
      </w:r>
    </w:p>
    <w:p>
      <w:r>
        <w:rPr>
          <w:b/>
        </w:rPr>
        <w:t xml:space="preserve">Tulos</w:t>
      </w:r>
    </w:p>
    <w:p>
      <w:r>
        <w:t xml:space="preserve">Janen tyttöystävä työskentelee kukkakaupassa.</w:t>
      </w:r>
    </w:p>
    <w:p>
      <w:r>
        <w:rPr>
          <w:b/>
        </w:rPr>
        <w:t xml:space="preserve">Esimerkki 1.2811</w:t>
      </w:r>
    </w:p>
    <w:p>
      <w:r>
        <w:t xml:space="preserve">Keskellä: Neil piti Shenzheniä pölyisenä maaseutukylänä ennen tutkimustaan. Loppu: Hän huomasi, että Shenzhen oli vilkas suurkaupunki!</w:t>
      </w:r>
    </w:p>
    <w:p>
      <w:r>
        <w:rPr>
          <w:b/>
        </w:rPr>
        <w:t xml:space="preserve">Tulos</w:t>
      </w:r>
    </w:p>
    <w:p>
      <w:r>
        <w:t xml:space="preserve">Neil oli kirjoittamassa artikkelia Shenzhenistä, Kiinasta.</w:t>
      </w:r>
    </w:p>
    <w:p>
      <w:r>
        <w:rPr>
          <w:b/>
        </w:rPr>
        <w:t xml:space="preserve">Esimerkki 1.2812</w:t>
      </w:r>
    </w:p>
    <w:p>
      <w:r>
        <w:t xml:space="preserve">Keskellä: Meillä oli vihdoin varaa lomalle. Loppu: Se oli loma, jonka muistan ikuisesti.</w:t>
      </w:r>
    </w:p>
    <w:p>
      <w:r>
        <w:rPr>
          <w:b/>
        </w:rPr>
        <w:t xml:space="preserve">Tulos</w:t>
      </w:r>
    </w:p>
    <w:p>
      <w:r>
        <w:t xml:space="preserve">Olemme perheeni kanssa säästäneet iät ja ajat, jotta voisimme lähteä yhdessä matkalle.</w:t>
      </w:r>
    </w:p>
    <w:p>
      <w:r>
        <w:rPr>
          <w:b/>
        </w:rPr>
        <w:t xml:space="preserve">Esimerkki 1.2813</w:t>
      </w:r>
    </w:p>
    <w:p>
      <w:r>
        <w:t xml:space="preserve">Keskellä: Amyä rohkaisi hänen äitinsä. Loppu: Amy esitti upean esityksen.</w:t>
      </w:r>
    </w:p>
    <w:p>
      <w:r>
        <w:rPr>
          <w:b/>
        </w:rPr>
        <w:t xml:space="preserve">Tulos</w:t>
      </w:r>
    </w:p>
    <w:p>
      <w:r>
        <w:t xml:space="preserve">Amy oli hermostunut ensimmäisestä viulukonsertistaan.</w:t>
      </w:r>
    </w:p>
    <w:p>
      <w:r>
        <w:rPr>
          <w:b/>
        </w:rPr>
        <w:t xml:space="preserve">Esimerkki 1.2814</w:t>
      </w:r>
    </w:p>
    <w:p>
      <w:r>
        <w:t xml:space="preserve">Keskellä: Carrie kaipasi siskoaan ja päätti palata kotiin. Loppu: He palasivat yhteen ja hyvittivät menetetyn ajan.</w:t>
      </w:r>
    </w:p>
    <w:p>
      <w:r>
        <w:rPr>
          <w:b/>
        </w:rPr>
        <w:t xml:space="preserve">Tulos</w:t>
      </w:r>
    </w:p>
    <w:p>
      <w:r>
        <w:t xml:space="preserve">Carrie karkasi kotoa 16-vuotiaana.</w:t>
      </w:r>
    </w:p>
    <w:p>
      <w:r>
        <w:rPr>
          <w:b/>
        </w:rPr>
        <w:t xml:space="preserve">Esimerkki 1.2815</w:t>
      </w:r>
    </w:p>
    <w:p>
      <w:r>
        <w:t xml:space="preserve">Keskellä: Sain tavata ihmisiä. Olin onnellinen. Loppu: Menin kotiin säälittävään elämääni.</w:t>
      </w:r>
    </w:p>
    <w:p>
      <w:r>
        <w:rPr>
          <w:b/>
        </w:rPr>
        <w:t xml:space="preserve">Tulos</w:t>
      </w:r>
    </w:p>
    <w:p>
      <w:r>
        <w:t xml:space="preserve">Kävin hakemassa rinkeleitä kahvilasta.</w:t>
      </w:r>
    </w:p>
    <w:p>
      <w:r>
        <w:rPr>
          <w:b/>
        </w:rPr>
        <w:t xml:space="preserve">Esimerkki 1.2816</w:t>
      </w:r>
    </w:p>
    <w:p>
      <w:r>
        <w:t xml:space="preserve">Keskellä: Tomista tuli hyvin näkyvä. Loppu: Tom sai ikätovereidensa kunnioituksen.</w:t>
      </w:r>
    </w:p>
    <w:p>
      <w:r>
        <w:rPr>
          <w:b/>
        </w:rPr>
        <w:t xml:space="preserve">Tulos</w:t>
      </w:r>
    </w:p>
    <w:p>
      <w:r>
        <w:t xml:space="preserve">Tom oli seitsemännellä luokalla.</w:t>
      </w:r>
    </w:p>
    <w:p>
      <w:r>
        <w:rPr>
          <w:b/>
        </w:rPr>
        <w:t xml:space="preserve">Esimerkki 1.2817</w:t>
      </w:r>
    </w:p>
    <w:p>
      <w:r>
        <w:t xml:space="preserve">Keskellä: Josh kaatoi ilmatyynyalustansa. Loppu: Josh joutui leikkaukseen, mutta ei menettänyt sormeaan.</w:t>
      </w:r>
    </w:p>
    <w:p>
      <w:r>
        <w:rPr>
          <w:b/>
        </w:rPr>
        <w:t xml:space="preserve">Tulos</w:t>
      </w:r>
    </w:p>
    <w:p>
      <w:r>
        <w:t xml:space="preserve">Josh halusi joululahjaksi leijulaudan.</w:t>
      </w:r>
    </w:p>
    <w:p>
      <w:r>
        <w:rPr>
          <w:b/>
        </w:rPr>
        <w:t xml:space="preserve">Esimerkki 1.2818</w:t>
      </w:r>
    </w:p>
    <w:p>
      <w:r>
        <w:t xml:space="preserve">Keskellä: Kaikki näytti menevän pieleen telepromptin kanssa. Loppu: Lopulta hän päätti pitäytyä kirjoissa ja hylätä sarjan.</w:t>
      </w:r>
    </w:p>
    <w:p>
      <w:r>
        <w:rPr>
          <w:b/>
        </w:rPr>
        <w:t xml:space="preserve">Tulos</w:t>
      </w:r>
    </w:p>
    <w:p>
      <w:r>
        <w:t xml:space="preserve">He olivat tekemässä ohjelmaa Amyn lempikirjoista.</w:t>
      </w:r>
    </w:p>
    <w:p>
      <w:r>
        <w:rPr>
          <w:b/>
        </w:rPr>
        <w:t xml:space="preserve">Esimerkki 1.2819</w:t>
      </w:r>
    </w:p>
    <w:p>
      <w:r>
        <w:t xml:space="preserve">Keskellä: Jasmine päätti tehdä romanttisen illallisen, jonka he söivät. Loppu: He molemmat jakoivat punaisen samettikakun illallisen jälkeen.</w:t>
      </w:r>
    </w:p>
    <w:p>
      <w:r>
        <w:rPr>
          <w:b/>
        </w:rPr>
        <w:t xml:space="preserve">Tulos</w:t>
      </w:r>
    </w:p>
    <w:p>
      <w:r>
        <w:t xml:space="preserve">Jasmine oli rakastunut tyttöystäväänsä Petuniaan.</w:t>
      </w:r>
    </w:p>
    <w:p>
      <w:r>
        <w:rPr>
          <w:b/>
        </w:rPr>
        <w:t xml:space="preserve">Esimerkki 1.2820</w:t>
      </w:r>
    </w:p>
    <w:p>
      <w:r>
        <w:t xml:space="preserve">Keskellä: Vanhus tarvitsi kuukausien ajan terapiaa. Loppu: Eräänä päivänä hän pystyi kävelemään pelkän tölkin avulla, ja hänen jalkansa toipuivat.</w:t>
      </w:r>
    </w:p>
    <w:p>
      <w:r>
        <w:rPr>
          <w:b/>
        </w:rPr>
        <w:t xml:space="preserve">Tulos</w:t>
      </w:r>
    </w:p>
    <w:p>
      <w:r>
        <w:t xml:space="preserve">Eräänä päivänä vanha mies oli jäänyt auton alle.</w:t>
      </w:r>
    </w:p>
    <w:p>
      <w:r>
        <w:rPr>
          <w:b/>
        </w:rPr>
        <w:t xml:space="preserve">Esimerkki 1.2821</w:t>
      </w:r>
    </w:p>
    <w:p>
      <w:r>
        <w:t xml:space="preserve">Keskellä: Jeanne odotti toimitusta. Loppu: Muutaman minuutin kuluttua Jeanne ahmi pizzaa.</w:t>
      </w:r>
    </w:p>
    <w:p>
      <w:r>
        <w:rPr>
          <w:b/>
        </w:rPr>
        <w:t xml:space="preserve">Tulos</w:t>
      </w:r>
    </w:p>
    <w:p>
      <w:r>
        <w:t xml:space="preserve">Jeanne tuijotti hermostuneena ovea.</w:t>
      </w:r>
    </w:p>
    <w:p>
      <w:r>
        <w:rPr>
          <w:b/>
        </w:rPr>
        <w:t xml:space="preserve">Esimerkki 1.2822</w:t>
      </w:r>
    </w:p>
    <w:p>
      <w:r>
        <w:t xml:space="preserve">Keskellä: Jack hyökkää miehen kimppuun, jonka näkee lohduttavan Jilliä. Loppu: Jack säikähtää, kun Jill kertoo, että mies on poliisi, ei hänen hyökkääjänsä,</w:t>
      </w:r>
    </w:p>
    <w:p>
      <w:r>
        <w:rPr>
          <w:b/>
        </w:rPr>
        <w:t xml:space="preserve">Tulos</w:t>
      </w:r>
    </w:p>
    <w:p>
      <w:r>
        <w:t xml:space="preserve">Jill tulee kotiin myöhään illalla itkien.</w:t>
      </w:r>
    </w:p>
    <w:p>
      <w:r>
        <w:rPr>
          <w:b/>
        </w:rPr>
        <w:t xml:space="preserve">Esimerkki 1.2823</w:t>
      </w:r>
    </w:p>
    <w:p>
      <w:r>
        <w:t xml:space="preserve">Keskellä: Mies soitti pianoa. Loppu: Hän siirtyi sitten oboeen ja tamburiiniin.</w:t>
      </w:r>
    </w:p>
    <w:p>
      <w:r>
        <w:rPr>
          <w:b/>
        </w:rPr>
        <w:t xml:space="preserve">Tulos</w:t>
      </w:r>
    </w:p>
    <w:p>
      <w:r>
        <w:t xml:space="preserve">Eräs mies halusi oppia soittamaan kaikkia instrumentteja.</w:t>
      </w:r>
    </w:p>
    <w:p>
      <w:r>
        <w:rPr>
          <w:b/>
        </w:rPr>
        <w:t xml:space="preserve">Esimerkki 1.2824</w:t>
      </w:r>
    </w:p>
    <w:p>
      <w:r>
        <w:t xml:space="preserve">Keskellä: Paulilla oli elämänsä parasta aikaa puistossa, jossa hän kävi eilen. Loppu: Paul kävi siitä päivästä lähtien vain kyseisessä huvipuistossa.</w:t>
      </w:r>
    </w:p>
    <w:p>
      <w:r>
        <w:rPr>
          <w:b/>
        </w:rPr>
        <w:t xml:space="preserve">Tulos</w:t>
      </w:r>
    </w:p>
    <w:p>
      <w:r>
        <w:t xml:space="preserve">Paul pitää huvipuistolaitteista.</w:t>
      </w:r>
    </w:p>
    <w:p>
      <w:r>
        <w:rPr>
          <w:b/>
        </w:rPr>
        <w:t xml:space="preserve">Esimerkki 1.2825</w:t>
      </w:r>
    </w:p>
    <w:p>
      <w:r>
        <w:t xml:space="preserve">Keskellä: Fido oli tapellut haisunäädän kanssa. Loppu: Haisunäädän haju oli poissa runsaan jynssäämisen jälkeen.</w:t>
      </w:r>
    </w:p>
    <w:p>
      <w:r>
        <w:rPr>
          <w:b/>
        </w:rPr>
        <w:t xml:space="preserve">Tulos</w:t>
      </w:r>
    </w:p>
    <w:p>
      <w:r>
        <w:t xml:space="preserve">Fido huomasi, että hänen ihmisensä ei ollut tyytyväinen, kun hän avasi oven.</w:t>
      </w:r>
    </w:p>
    <w:p>
      <w:r>
        <w:rPr>
          <w:b/>
        </w:rPr>
        <w:t xml:space="preserve">Esimerkki 1.2826</w:t>
      </w:r>
    </w:p>
    <w:p>
      <w:r>
        <w:t xml:space="preserve">Keskellä: Jennifer näki koiran, jota hän pelkäsi. Loppu: Jennifer kiihdytti pois nähdessään vihaisen koiran katoavan taakseen.</w:t>
      </w:r>
    </w:p>
    <w:p>
      <w:r>
        <w:rPr>
          <w:b/>
        </w:rPr>
        <w:t xml:space="preserve">Tulos</w:t>
      </w:r>
    </w:p>
    <w:p>
      <w:r>
        <w:t xml:space="preserve">Jennifer käveli pihatietä pitkin autolleen.</w:t>
      </w:r>
    </w:p>
    <w:p>
      <w:r>
        <w:rPr>
          <w:b/>
        </w:rPr>
        <w:t xml:space="preserve">Esimerkki 1.2827</w:t>
      </w:r>
    </w:p>
    <w:p>
      <w:r>
        <w:t xml:space="preserve">Keskellä: Jessica piti koulusta paljon. Loppu: Jessica oli niin hyvä oppilas, että hän päätti ryhtyä opettajaksi!</w:t>
      </w:r>
    </w:p>
    <w:p>
      <w:r>
        <w:rPr>
          <w:b/>
        </w:rPr>
        <w:t xml:space="preserve">Tulos</w:t>
      </w:r>
    </w:p>
    <w:p>
      <w:r>
        <w:t xml:space="preserve">Jessica oli hyvin älykäs tyttö.</w:t>
      </w:r>
    </w:p>
    <w:p>
      <w:r>
        <w:rPr>
          <w:b/>
        </w:rPr>
        <w:t xml:space="preserve">Esimerkki 1.2828</w:t>
      </w:r>
    </w:p>
    <w:p>
      <w:r>
        <w:t xml:space="preserve">Keskellä: Nick liittyi uintijoukkueeseen ja hänet esiteltiin Billille, jonka hän oli nähnyt parilla tunnilla. Loppu: Nickistä ja Billistä tuli erittäin hyviä ystäviä.</w:t>
      </w:r>
    </w:p>
    <w:p>
      <w:r>
        <w:rPr>
          <w:b/>
        </w:rPr>
        <w:t xml:space="preserve">Tulos</w:t>
      </w:r>
    </w:p>
    <w:p>
      <w:r>
        <w:t xml:space="preserve">Nick kirjoittautui uuteen lukioon.</w:t>
      </w:r>
    </w:p>
    <w:p>
      <w:r>
        <w:rPr>
          <w:b/>
        </w:rPr>
        <w:t xml:space="preserve">Esimerkki 1.2829</w:t>
      </w:r>
    </w:p>
    <w:p>
      <w:r>
        <w:t xml:space="preserve">Keskellä: Jane tykkää ruokkia lintuja yksin. Loppu: Bonnie suostui ja ruokkii edelleen lintuja toisesta paikasta.</w:t>
      </w:r>
    </w:p>
    <w:p>
      <w:r>
        <w:rPr>
          <w:b/>
        </w:rPr>
        <w:t xml:space="preserve">Tulos</w:t>
      </w:r>
    </w:p>
    <w:p>
      <w:r>
        <w:t xml:space="preserve">Janella oli paritalon naapuri nimeltä Bonnie.</w:t>
      </w:r>
    </w:p>
    <w:p>
      <w:r>
        <w:rPr>
          <w:b/>
        </w:rPr>
        <w:t xml:space="preserve">Esimerkki 1.2830</w:t>
      </w:r>
    </w:p>
    <w:p>
      <w:r>
        <w:t xml:space="preserve">Keskellä: Gina hermostui kovasti lähestyessään. Loppu: Gina oli melkein oven ulottuvilla.</w:t>
      </w:r>
    </w:p>
    <w:p>
      <w:r>
        <w:rPr>
          <w:b/>
        </w:rPr>
        <w:t xml:space="preserve">Tulos</w:t>
      </w:r>
    </w:p>
    <w:p>
      <w:r>
        <w:t xml:space="preserve">Gina yritti saada kiinni ihastustaan Jamiesta.</w:t>
      </w:r>
    </w:p>
    <w:p>
      <w:r>
        <w:rPr>
          <w:b/>
        </w:rPr>
        <w:t xml:space="preserve">Esimerkki 1.2831</w:t>
      </w:r>
    </w:p>
    <w:p>
      <w:r>
        <w:t xml:space="preserve">Keskellä: Jake päätti tilata pizzan. Loppu: Jake sai syödä pizzaa myöhemmin samana iltana.</w:t>
      </w:r>
    </w:p>
    <w:p>
      <w:r>
        <w:rPr>
          <w:b/>
        </w:rPr>
        <w:t xml:space="preserve">Tulos</w:t>
      </w:r>
    </w:p>
    <w:p>
      <w:r>
        <w:t xml:space="preserve">Jake halusi syödä pizzaa päivälliseksi.</w:t>
      </w:r>
    </w:p>
    <w:p>
      <w:r>
        <w:rPr>
          <w:b/>
        </w:rPr>
        <w:t xml:space="preserve">Esimerkki 1.2832</w:t>
      </w:r>
    </w:p>
    <w:p>
      <w:r>
        <w:t xml:space="preserve">Keskimmäinen: Damien ja hänen ystävänsä, jotka ryöstivät pankin, pääsivät karkuun. Loppu: He kävelivät takaisin ulos ja ajoivat kotiin.</w:t>
      </w:r>
    </w:p>
    <w:p>
      <w:r>
        <w:rPr>
          <w:b/>
        </w:rPr>
        <w:t xml:space="preserve">Tulos</w:t>
      </w:r>
    </w:p>
    <w:p>
      <w:r>
        <w:t xml:space="preserve">Damien päätti ryöstää pankin.</w:t>
      </w:r>
    </w:p>
    <w:p>
      <w:r>
        <w:rPr>
          <w:b/>
        </w:rPr>
        <w:t xml:space="preserve">Esimerkki 1.2833</w:t>
      </w:r>
    </w:p>
    <w:p>
      <w:r>
        <w:t xml:space="preserve">Keskellä: Minulla on vihdoinkin varaa mukavampaan asuinalueeseen. Loppu: Sitten nukuin pisimpään kuin koskaan elämässäni.</w:t>
      </w:r>
    </w:p>
    <w:p>
      <w:r>
        <w:rPr>
          <w:b/>
        </w:rPr>
        <w:t xml:space="preserve">Tulos</w:t>
      </w:r>
    </w:p>
    <w:p>
      <w:r>
        <w:t xml:space="preserve">Muutin uuteen asuntoon viime viikolla.</w:t>
      </w:r>
    </w:p>
    <w:p>
      <w:r>
        <w:rPr>
          <w:b/>
        </w:rPr>
        <w:t xml:space="preserve">Esimerkki 1.2834</w:t>
      </w:r>
    </w:p>
    <w:p>
      <w:r>
        <w:t xml:space="preserve">Keskellä: Julie halusi sen syntymäpäivänään. Loppu: Julie synnytti kuitenkin pidempään, ja vauva syntyi 5. heinäkuuta.</w:t>
      </w:r>
    </w:p>
    <w:p>
      <w:r>
        <w:rPr>
          <w:b/>
        </w:rPr>
        <w:t xml:space="preserve">Tulos</w:t>
      </w:r>
    </w:p>
    <w:p>
      <w:r>
        <w:t xml:space="preserve">Julie oli saamassa vauvan.</w:t>
      </w:r>
    </w:p>
    <w:p>
      <w:r>
        <w:rPr>
          <w:b/>
        </w:rPr>
        <w:t xml:space="preserve">Esimerkki 1.2835</w:t>
      </w:r>
    </w:p>
    <w:p>
      <w:r>
        <w:t xml:space="preserve">Keskellä: Clyde käpertyi pelosta. Loppu: Hank oli sillä hetkellä tajunnut, että ihmisten satuttaminen oli väärin.</w:t>
      </w:r>
    </w:p>
    <w:p>
      <w:r>
        <w:rPr>
          <w:b/>
        </w:rPr>
        <w:t xml:space="preserve">Tulos</w:t>
      </w:r>
    </w:p>
    <w:p>
      <w:r>
        <w:t xml:space="preserve">Hank nosti nyrkkinsä, valmiina lyömään Clyden naamaan.</w:t>
      </w:r>
    </w:p>
    <w:p>
      <w:r>
        <w:rPr>
          <w:b/>
        </w:rPr>
        <w:t xml:space="preserve">Esimerkki 1.2836</w:t>
      </w:r>
    </w:p>
    <w:p>
      <w:r>
        <w:t xml:space="preserve">Keskellä: Pearlin sisko toi hänelle uuden CD-levyn. Loppu: Pearlin sisko toivoi miellyttävänsä häntä.</w:t>
      </w:r>
    </w:p>
    <w:p>
      <w:r>
        <w:rPr>
          <w:b/>
        </w:rPr>
        <w:t xml:space="preserve">Tulos</w:t>
      </w:r>
    </w:p>
    <w:p>
      <w:r>
        <w:t xml:space="preserve">Pearl keräsi CD-levyjä, joissa oli ruma kansitaide.</w:t>
      </w:r>
    </w:p>
    <w:p>
      <w:r>
        <w:rPr>
          <w:b/>
        </w:rPr>
        <w:t xml:space="preserve">Esimerkki 1.2837</w:t>
      </w:r>
    </w:p>
    <w:p>
      <w:r>
        <w:t xml:space="preserve">Keskellä: Sain ananaksenmakuista karkkia. Loppu: Kun maistoin sitä, se maistui pahalta.</w:t>
      </w:r>
    </w:p>
    <w:p>
      <w:r>
        <w:rPr>
          <w:b/>
        </w:rPr>
        <w:t xml:space="preserve">Tulos</w:t>
      </w:r>
    </w:p>
    <w:p>
      <w:r>
        <w:t xml:space="preserve">Kävin eilen karkkikaupassa.</w:t>
      </w:r>
    </w:p>
    <w:p>
      <w:r>
        <w:rPr>
          <w:b/>
        </w:rPr>
        <w:t xml:space="preserve">Esimerkki 1.2838</w:t>
      </w:r>
    </w:p>
    <w:p>
      <w:r>
        <w:t xml:space="preserve">Keskellä: Joe meni työhaastatteluun. Loppu: Joe ei löytänyt työtä.</w:t>
      </w:r>
    </w:p>
    <w:p>
      <w:r>
        <w:rPr>
          <w:b/>
        </w:rPr>
        <w:t xml:space="preserve">Tulos</w:t>
      </w:r>
    </w:p>
    <w:p>
      <w:r>
        <w:t xml:space="preserve">Joe on aloitteleva toimittaja.</w:t>
      </w:r>
    </w:p>
    <w:p>
      <w:r>
        <w:rPr>
          <w:b/>
        </w:rPr>
        <w:t xml:space="preserve">Esimerkki 1.2839</w:t>
      </w:r>
    </w:p>
    <w:p>
      <w:r>
        <w:t xml:space="preserve">Keskellä: He saivat vihdoin tauon ja menivät elokuviin. He katsoivat elokuvan, jonka heidän lapsensa sanoivat olevan roskaa. Loppu: Davidin ja Mian mielestä elokuva oli syvällinen.</w:t>
      </w:r>
    </w:p>
    <w:p>
      <w:r>
        <w:rPr>
          <w:b/>
        </w:rPr>
        <w:t xml:space="preserve">Tulos</w:t>
      </w:r>
    </w:p>
    <w:p>
      <w:r>
        <w:t xml:space="preserve">David ja Mia pääsivät harvoin ulos, koska heillä oli pieniä lapsia.</w:t>
      </w:r>
    </w:p>
    <w:p>
      <w:r>
        <w:rPr>
          <w:b/>
        </w:rPr>
        <w:t xml:space="preserve">Esimerkki 1.2840</w:t>
      </w:r>
    </w:p>
    <w:p>
      <w:r>
        <w:t xml:space="preserve">Keskellä: Johnille tarjottiin useita stipendejä koripallon pelaamiseen. Loppu: John päätti mennä Dukeen pelaamaan koripalloa.</w:t>
      </w:r>
    </w:p>
    <w:p>
      <w:r>
        <w:rPr>
          <w:b/>
        </w:rPr>
        <w:t xml:space="preserve">Tulos</w:t>
      </w:r>
    </w:p>
    <w:p>
      <w:r>
        <w:t xml:space="preserve">John oli loistava koripalloilija.</w:t>
      </w:r>
    </w:p>
    <w:p>
      <w:r>
        <w:rPr>
          <w:b/>
        </w:rPr>
        <w:t xml:space="preserve">Esimerkki 1.2841</w:t>
      </w:r>
    </w:p>
    <w:p>
      <w:r>
        <w:t xml:space="preserve">Keskellä: Oscar löysi täydellisen kuusen myynnistä. Loppu: Se sopi täydellisesti hänen sisustukseensa.</w:t>
      </w:r>
    </w:p>
    <w:p>
      <w:r>
        <w:rPr>
          <w:b/>
        </w:rPr>
        <w:t xml:space="preserve">Tulos</w:t>
      </w:r>
    </w:p>
    <w:p>
      <w:r>
        <w:t xml:space="preserve">Oscar lähti taimitarhalle etsimään puuta, jonka hän voisi istuttaa pihalleen.</w:t>
      </w:r>
    </w:p>
    <w:p>
      <w:r>
        <w:rPr>
          <w:b/>
        </w:rPr>
        <w:t xml:space="preserve">Esimerkki 1.2842</w:t>
      </w:r>
    </w:p>
    <w:p>
      <w:r>
        <w:t xml:space="preserve">Keskellä: Naapurin kissa sai useita hiiriä. Loppu: Jason oppi olemaan kiltisti kissan kanssa.</w:t>
      </w:r>
    </w:p>
    <w:p>
      <w:r>
        <w:rPr>
          <w:b/>
        </w:rPr>
        <w:t xml:space="preserve">Tulos</w:t>
      </w:r>
    </w:p>
    <w:p>
      <w:r>
        <w:t xml:space="preserve">Jason ei pitänyt kissoista.</w:t>
      </w:r>
    </w:p>
    <w:p>
      <w:r>
        <w:rPr>
          <w:b/>
        </w:rPr>
        <w:t xml:space="preserve">Esimerkki 1.2843</w:t>
      </w:r>
    </w:p>
    <w:p>
      <w:r>
        <w:t xml:space="preserve">Keskellä: Anna osti lapsille lahjoja. Loppu: Anna tunsi olevansa tyytyväinen autettuaan vähävaraisia.</w:t>
      </w:r>
    </w:p>
    <w:p>
      <w:r>
        <w:rPr>
          <w:b/>
        </w:rPr>
        <w:t xml:space="preserve">Tulos</w:t>
      </w:r>
    </w:p>
    <w:p>
      <w:r>
        <w:t xml:space="preserve">Anna halusi ostaa lahjoja apua tarvitseville lapsille.</w:t>
      </w:r>
    </w:p>
    <w:p>
      <w:r>
        <w:rPr>
          <w:b/>
        </w:rPr>
        <w:t xml:space="preserve">Esimerkki 1.2844</w:t>
      </w:r>
    </w:p>
    <w:p>
      <w:r>
        <w:t xml:space="preserve">Keskimmäinen: Hän osti vihdoin viinipullon, jota hän halusi maistaa. Loppu: Wade oli jättänyt sen ruokakauppaan.</w:t>
      </w:r>
    </w:p>
    <w:p>
      <w:r>
        <w:rPr>
          <w:b/>
        </w:rPr>
        <w:t xml:space="preserve">Tulos</w:t>
      </w:r>
    </w:p>
    <w:p>
      <w:r>
        <w:t xml:space="preserve">Wade oli hyvin järkyttynyt.</w:t>
      </w:r>
    </w:p>
    <w:p>
      <w:r>
        <w:rPr>
          <w:b/>
        </w:rPr>
        <w:t xml:space="preserve">Esimerkki 1.2845</w:t>
      </w:r>
    </w:p>
    <w:p>
      <w:r>
        <w:t xml:space="preserve">Keskellä: John oli etsintäkuulutettu. Loppu: John tyrmäsi palkkionmetsästäjän ja pakeni.</w:t>
      </w:r>
    </w:p>
    <w:p>
      <w:r>
        <w:rPr>
          <w:b/>
        </w:rPr>
        <w:t xml:space="preserve">Tulos</w:t>
      </w:r>
    </w:p>
    <w:p>
      <w:r>
        <w:t xml:space="preserve">John asui autiomaassa susi-koirahybridi Benjin kanssa.</w:t>
      </w:r>
    </w:p>
    <w:p>
      <w:r>
        <w:rPr>
          <w:b/>
        </w:rPr>
        <w:t xml:space="preserve">Esimerkki 1.2846</w:t>
      </w:r>
    </w:p>
    <w:p>
      <w:r>
        <w:t xml:space="preserve">Keskellä: Jane aikoi tehdä kananmunia aurinkoisena. Loppu: Hän teki sen sijaan munakokkelia.</w:t>
      </w:r>
    </w:p>
    <w:p>
      <w:r>
        <w:rPr>
          <w:b/>
        </w:rPr>
        <w:t xml:space="preserve">Tulos</w:t>
      </w:r>
    </w:p>
    <w:p>
      <w:r>
        <w:t xml:space="preserve">Jane halusi tehdä munia aamiaiseksi.</w:t>
      </w:r>
    </w:p>
    <w:p>
      <w:r>
        <w:rPr>
          <w:b/>
        </w:rPr>
        <w:t xml:space="preserve">Esimerkki 1.2847</w:t>
      </w:r>
    </w:p>
    <w:p>
      <w:r>
        <w:t xml:space="preserve">Keskellä: Yhteisö antoi vanhalle naapurilleni huomautuksen. Loppu: Seuraavana vuonna hän ei pukeutunut lainkaan.</w:t>
      </w:r>
    </w:p>
    <w:p>
      <w:r>
        <w:rPr>
          <w:b/>
        </w:rPr>
        <w:t xml:space="preserve">Tulos</w:t>
      </w:r>
    </w:p>
    <w:p>
      <w:r>
        <w:t xml:space="preserve">Vanhalla naapurillani oli tapana viedä Halloween liian pitkälle.</w:t>
      </w:r>
    </w:p>
    <w:p>
      <w:r>
        <w:rPr>
          <w:b/>
        </w:rPr>
        <w:t xml:space="preserve">Esimerkki 1.2848</w:t>
      </w:r>
    </w:p>
    <w:p>
      <w:r>
        <w:t xml:space="preserve">Keskellä: Miles oli harjoitellut peliä varten paljon. Loppu: Miles lähti kotiin voittajana.</w:t>
      </w:r>
    </w:p>
    <w:p>
      <w:r>
        <w:rPr>
          <w:b/>
        </w:rPr>
        <w:t xml:space="preserve">Tulos</w:t>
      </w:r>
    </w:p>
    <w:p>
      <w:r>
        <w:t xml:space="preserve">Miles meni koripallokentälle.</w:t>
      </w:r>
    </w:p>
    <w:p>
      <w:r>
        <w:rPr>
          <w:b/>
        </w:rPr>
        <w:t xml:space="preserve">Esimerkki 1.2849</w:t>
      </w:r>
    </w:p>
    <w:p>
      <w:r>
        <w:t xml:space="preserve">Keskellä: Mutta äitini soitti ja pyysi hakemaan ruokaostokset. Loppu: En saanut leipoa kakkua.</w:t>
      </w:r>
    </w:p>
    <w:p>
      <w:r>
        <w:rPr>
          <w:b/>
        </w:rPr>
        <w:t xml:space="preserve">Tulos</w:t>
      </w:r>
    </w:p>
    <w:p>
      <w:r>
        <w:t xml:space="preserve">Tänään halusin leipoa kakun.</w:t>
      </w:r>
    </w:p>
    <w:p>
      <w:r>
        <w:rPr>
          <w:b/>
        </w:rPr>
        <w:t xml:space="preserve">Esimerkki 1.2850</w:t>
      </w:r>
    </w:p>
    <w:p>
      <w:r>
        <w:t xml:space="preserve">Keskimmäinen: Hänen vanhempansa ilmaisivat halukkuutensa auttaa ja kertoivat Naten erakoituneesta käytöksestä. Loppu: Lääkäri ehdotti, että Jake osallistuisi sen sijaan neuvontaan.</w:t>
      </w:r>
    </w:p>
    <w:p>
      <w:r>
        <w:rPr>
          <w:b/>
        </w:rPr>
        <w:t xml:space="preserve">Tulos</w:t>
      </w:r>
    </w:p>
    <w:p>
      <w:r>
        <w:t xml:space="preserve">Neiti Jio kutsui Naten vanhemmat neuvotteluun.</w:t>
      </w:r>
    </w:p>
    <w:p>
      <w:r>
        <w:rPr>
          <w:b/>
        </w:rPr>
        <w:t xml:space="preserve">Esimerkki 1.2851</w:t>
      </w:r>
    </w:p>
    <w:p>
      <w:r>
        <w:t xml:space="preserve">Keskellä: Fred sai työtarjouksia baseball-kontakteiltaan. Loppu: Kaikki hänen ystävänsä ovat kateellisia hänen työnäkymistään.</w:t>
      </w:r>
    </w:p>
    <w:p>
      <w:r>
        <w:rPr>
          <w:b/>
        </w:rPr>
        <w:t xml:space="preserve">Tulos</w:t>
      </w:r>
    </w:p>
    <w:p>
      <w:r>
        <w:t xml:space="preserve">Fred pelaa baseballia yliopistossaan.</w:t>
      </w:r>
    </w:p>
    <w:p>
      <w:r>
        <w:rPr>
          <w:b/>
        </w:rPr>
        <w:t xml:space="preserve">Esimerkki 1.2852</w:t>
      </w:r>
    </w:p>
    <w:p>
      <w:r>
        <w:t xml:space="preserve">Keskellä: Carl odotti elokuvan olevan loistava. Loppu: Arvostelut internetissä pilasivat sen Carlin mielestä.</w:t>
      </w:r>
    </w:p>
    <w:p>
      <w:r>
        <w:rPr>
          <w:b/>
        </w:rPr>
        <w:t xml:space="preserve">Tulos</w:t>
      </w:r>
    </w:p>
    <w:p>
      <w:r>
        <w:t xml:space="preserve">Carl oli odottanut elokuvaa kuukausia.</w:t>
      </w:r>
    </w:p>
    <w:p>
      <w:r>
        <w:rPr>
          <w:b/>
        </w:rPr>
        <w:t xml:space="preserve">Esimerkki 1.2853</w:t>
      </w:r>
    </w:p>
    <w:p>
      <w:r>
        <w:t xml:space="preserve">Keskellä: Olin koulun turvallisuusvastaava. Loppu: Hän osoitti, minne hänen piti mennä, ja minä näytin hänelle suuntaa.</w:t>
      </w:r>
    </w:p>
    <w:p>
      <w:r>
        <w:rPr>
          <w:b/>
        </w:rPr>
        <w:t xml:space="preserve">Tulos</w:t>
      </w:r>
    </w:p>
    <w:p>
      <w:r>
        <w:t xml:space="preserve">Eräs mies tervehti minua koulussa.</w:t>
      </w:r>
    </w:p>
    <w:p>
      <w:r>
        <w:rPr>
          <w:b/>
        </w:rPr>
        <w:t xml:space="preserve">Esimerkki 1.2854</w:t>
      </w:r>
    </w:p>
    <w:p>
      <w:r>
        <w:t xml:space="preserve">Keskellä: Kaikki kaksitoista kappaletta sisälsivät mainoksia. Loppu: Sen jälkeen heitin sen suoraan roskiin.</w:t>
      </w:r>
    </w:p>
    <w:p>
      <w:r>
        <w:rPr>
          <w:b/>
        </w:rPr>
        <w:t xml:space="preserve">Tulos</w:t>
      </w:r>
    </w:p>
    <w:p>
      <w:r>
        <w:t xml:space="preserve">Tarkistin juuri postin.</w:t>
      </w:r>
    </w:p>
    <w:p>
      <w:r>
        <w:rPr>
          <w:b/>
        </w:rPr>
        <w:t xml:space="preserve">Esimerkki 1.2855</w:t>
      </w:r>
    </w:p>
    <w:p>
      <w:r>
        <w:t xml:space="preserve">Keskellä: Kaikki Amyn koneen matkustajat olivat yhä hereillä ja peloissaan. Loppu: Amy tajusi, että se johtui luultavasti adrenaliinista, joka teki heidät niin valppaiksi.</w:t>
      </w:r>
    </w:p>
    <w:p>
      <w:r>
        <w:rPr>
          <w:b/>
        </w:rPr>
        <w:t xml:space="preserve">Tulos</w:t>
      </w:r>
    </w:p>
    <w:p>
      <w:r>
        <w:t xml:space="preserve">Kello oli neljä aamulla.</w:t>
      </w:r>
    </w:p>
    <w:p>
      <w:r>
        <w:rPr>
          <w:b/>
        </w:rPr>
        <w:t xml:space="preserve">Esimerkki 1.2856</w:t>
      </w:r>
    </w:p>
    <w:p>
      <w:r>
        <w:t xml:space="preserve">Keskellä: Jotkut ihmiset alkoivat aiheuttaa ongelmia hänen työvuoronsa aikana. Loppu: Hän puhui esimiehensä kanssa ja sai heiltä porttikiellon.</w:t>
      </w:r>
    </w:p>
    <w:p>
      <w:r>
        <w:rPr>
          <w:b/>
        </w:rPr>
        <w:t xml:space="preserve">Tulos</w:t>
      </w:r>
    </w:p>
    <w:p>
      <w:r>
        <w:t xml:space="preserve">Karen työskenteli julkisessa kirjastossa.</w:t>
      </w:r>
    </w:p>
    <w:p>
      <w:r>
        <w:rPr>
          <w:b/>
        </w:rPr>
        <w:t xml:space="preserve">Esimerkki 1.2857</w:t>
      </w:r>
    </w:p>
    <w:p>
      <w:r>
        <w:t xml:space="preserve">Keskellä: Poika pyysi Rowania tansseihin kanssaan. Loppu: Se teki kaiken eron!</w:t>
      </w:r>
    </w:p>
    <w:p>
      <w:r>
        <w:rPr>
          <w:b/>
        </w:rPr>
        <w:t xml:space="preserve">Tulos</w:t>
      </w:r>
    </w:p>
    <w:p>
      <w:r>
        <w:t xml:space="preserve">Rowan oli todella hermostunut ensimmäisistä koulutansseistaan.</w:t>
      </w:r>
    </w:p>
    <w:p>
      <w:r>
        <w:rPr>
          <w:b/>
        </w:rPr>
        <w:t xml:space="preserve">Esimerkki 1.2858</w:t>
      </w:r>
    </w:p>
    <w:p>
      <w:r>
        <w:t xml:space="preserve">Keskellä: Shana otti yhteyttä vakuutusyhtiöön korvaamista varten. Loppu: Hän sai uuden autonsa viikkoa myöhemmin ja oli tyytyväinen.</w:t>
      </w:r>
    </w:p>
    <w:p>
      <w:r>
        <w:rPr>
          <w:b/>
        </w:rPr>
        <w:t xml:space="preserve">Tulos</w:t>
      </w:r>
    </w:p>
    <w:p>
      <w:r>
        <w:t xml:space="preserve">Shana osti uuden auton ja romutti sen kotimatkalla jälleenmyyjältä.</w:t>
      </w:r>
    </w:p>
    <w:p>
      <w:r>
        <w:rPr>
          <w:b/>
        </w:rPr>
        <w:t xml:space="preserve">Esimerkki 1.2859</w:t>
      </w:r>
    </w:p>
    <w:p>
      <w:r>
        <w:t xml:space="preserve">Keskellä: Tami alkoi seurustella Joshin kanssa. Loppu: Gina tunsi, että Tami petti hänet enemmän kuin vähän.</w:t>
      </w:r>
    </w:p>
    <w:p>
      <w:r>
        <w:rPr>
          <w:b/>
        </w:rPr>
        <w:t xml:space="preserve">Tulos</w:t>
      </w:r>
    </w:p>
    <w:p>
      <w:r>
        <w:t xml:space="preserve">Gina oli ihastunut Joshiin.</w:t>
      </w:r>
    </w:p>
    <w:p>
      <w:r>
        <w:rPr>
          <w:b/>
        </w:rPr>
        <w:t xml:space="preserve">Esimerkki 1.2860</w:t>
      </w:r>
    </w:p>
    <w:p>
      <w:r>
        <w:t xml:space="preserve">Keskellä: Vicky sai paniikkikohtauksen metsässä. Loppu: Puun oksat eivät näyttäneet merkkejä siitä, että niiden jatkuva katse olisi loppunut.</w:t>
      </w:r>
    </w:p>
    <w:p>
      <w:r>
        <w:rPr>
          <w:b/>
        </w:rPr>
        <w:t xml:space="preserve">Tulos</w:t>
      </w:r>
    </w:p>
    <w:p>
      <w:r>
        <w:t xml:space="preserve">Vicky käpertyi nurkkaan ja vapisi rajusti.</w:t>
      </w:r>
    </w:p>
    <w:p>
      <w:r>
        <w:rPr>
          <w:b/>
        </w:rPr>
        <w:t xml:space="preserve">Esimerkki 1.2861</w:t>
      </w:r>
    </w:p>
    <w:p>
      <w:r>
        <w:t xml:space="preserve">Keskellä: Danin vanhemmat halusivat olla terveempiä. Loppu: He laittoivat itsensä ja Danin dieetille.</w:t>
      </w:r>
    </w:p>
    <w:p>
      <w:r>
        <w:rPr>
          <w:b/>
        </w:rPr>
        <w:t xml:space="preserve">Tulos</w:t>
      </w:r>
    </w:p>
    <w:p>
      <w:r>
        <w:t xml:space="preserve">Danin vanhemmat olivat ylipainoisia.</w:t>
      </w:r>
    </w:p>
    <w:p>
      <w:r>
        <w:rPr>
          <w:b/>
        </w:rPr>
        <w:t xml:space="preserve">Esimerkki 1.2862</w:t>
      </w:r>
    </w:p>
    <w:p>
      <w:r>
        <w:t xml:space="preserve">Keskellä: Joan oli kaupassa puhelimessa valittamassa äidistään. Loppu: Joan näki juuri silloin äitinsä näköisen naisen nyyhkyttävän yksin.</w:t>
      </w:r>
    </w:p>
    <w:p>
      <w:r>
        <w:rPr>
          <w:b/>
        </w:rPr>
        <w:t xml:space="preserve">Tulos</w:t>
      </w:r>
    </w:p>
    <w:p>
      <w:r>
        <w:t xml:space="preserve">Kun Joanin äidin lonkka murtui, hän muutti tyttärensä luo.</w:t>
      </w:r>
    </w:p>
    <w:p>
      <w:r>
        <w:rPr>
          <w:b/>
        </w:rPr>
        <w:t xml:space="preserve">Esimerkki 1.2863</w:t>
      </w:r>
    </w:p>
    <w:p>
      <w:r>
        <w:t xml:space="preserve">Keskellä: Koira haistoi piikkisian, ja piikkisika hyökkäsi. Loppu: Se ei enää koskaan päässyt lähellekään toista piikkisikaa.</w:t>
      </w:r>
    </w:p>
    <w:p>
      <w:r>
        <w:rPr>
          <w:b/>
        </w:rPr>
        <w:t xml:space="preserve">Tulos</w:t>
      </w:r>
    </w:p>
    <w:p>
      <w:r>
        <w:t xml:space="preserve">Robin koira löysi piikkisian.</w:t>
      </w:r>
    </w:p>
    <w:p>
      <w:r>
        <w:rPr>
          <w:b/>
        </w:rPr>
        <w:t xml:space="preserve">Esimerkki 1.2864</w:t>
      </w:r>
    </w:p>
    <w:p>
      <w:r>
        <w:t xml:space="preserve">Keskimmäinen: Hän kysyi ruokapankilta, haluaisiko se hänen ylimääräisiä tavaroitaan. Loppu: Hän lahjoitti kymmenkunta lohipurkkia.</w:t>
      </w:r>
    </w:p>
    <w:p>
      <w:r>
        <w:rPr>
          <w:b/>
        </w:rPr>
        <w:t xml:space="preserve">Tulos</w:t>
      </w:r>
    </w:p>
    <w:p>
      <w:r>
        <w:t xml:space="preserve">Joe teki paistettuja lohikroketteja.</w:t>
      </w:r>
    </w:p>
    <w:p>
      <w:r>
        <w:rPr>
          <w:b/>
        </w:rPr>
        <w:t xml:space="preserve">Esimerkki 1.2865</w:t>
      </w:r>
    </w:p>
    <w:p>
      <w:r>
        <w:t xml:space="preserve">Keskellä: Hän esitti toiveensa piirakkakärjellä. Loppu: Seuraavana päivänä hänen isänsä osti halvan narusta tehdyn kaulakorun.</w:t>
      </w:r>
    </w:p>
    <w:p>
      <w:r>
        <w:rPr>
          <w:b/>
        </w:rPr>
        <w:t xml:space="preserve">Tulos</w:t>
      </w:r>
    </w:p>
    <w:p>
      <w:r>
        <w:t xml:space="preserve">Tyttö toivoi hopeista kaulakorua.</w:t>
      </w:r>
    </w:p>
    <w:p>
      <w:r>
        <w:rPr>
          <w:b/>
        </w:rPr>
        <w:t xml:space="preserve">Esimerkki 1.2866</w:t>
      </w:r>
    </w:p>
    <w:p>
      <w:r>
        <w:t xml:space="preserve">Keskellä: Jill kuuli eräänä yönä outoja ääniä kannen läheltä. Loppu: Kun hän katsoi ulos, siellä oli lihava orava, joka söi hänen tomaattejaan.</w:t>
      </w:r>
    </w:p>
    <w:p>
      <w:r>
        <w:rPr>
          <w:b/>
        </w:rPr>
        <w:t xml:space="preserve">Tulos</w:t>
      </w:r>
    </w:p>
    <w:p>
      <w:r>
        <w:t xml:space="preserve">Jillin tomaatit katosivat jatkuvasti hänen terassillaan olevasta kasvista.</w:t>
      </w:r>
    </w:p>
    <w:p>
      <w:r>
        <w:rPr>
          <w:b/>
        </w:rPr>
        <w:t xml:space="preserve">Esimerkki 1.2867</w:t>
      </w:r>
    </w:p>
    <w:p>
      <w:r>
        <w:t xml:space="preserve">Keskellä: Terry sai arvosanan F virheiden kopioimisesta Wikipediasta. Loppu: Terry ei enää koskaan käyttänyt Wikipediaa tutkimustyöhön.</w:t>
      </w:r>
    </w:p>
    <w:p>
      <w:r>
        <w:rPr>
          <w:b/>
        </w:rPr>
        <w:t xml:space="preserve">Tulos</w:t>
      </w:r>
    </w:p>
    <w:p>
      <w:r>
        <w:t xml:space="preserve">Terry kirjoitti tutkimustyötä.</w:t>
      </w:r>
    </w:p>
    <w:p>
      <w:r>
        <w:rPr>
          <w:b/>
        </w:rPr>
        <w:t xml:space="preserve">Esimerkki 1.2868</w:t>
      </w:r>
    </w:p>
    <w:p>
      <w:r>
        <w:t xml:space="preserve">Keskellä: Tina ja hänen ystävänsä kiipesivät ilmapalloon, kun heidän vuoronsa tuli. Loppu: Näkymä ylhäältä oli uskomaton.</w:t>
      </w:r>
    </w:p>
    <w:p>
      <w:r>
        <w:rPr>
          <w:b/>
        </w:rPr>
        <w:t xml:space="preserve">Tulos</w:t>
      </w:r>
    </w:p>
    <w:p>
      <w:r>
        <w:t xml:space="preserve">Tina ja hänen ystävänsä olivat innoissaan päästäkseen kuumailmapallon kyytiin.</w:t>
      </w:r>
    </w:p>
    <w:p>
      <w:r>
        <w:rPr>
          <w:b/>
        </w:rPr>
        <w:t xml:space="preserve">Esimerkki 1.2869</w:t>
      </w:r>
    </w:p>
    <w:p>
      <w:r>
        <w:t xml:space="preserve">Keskimmäinen: paikalla oli joukko äänekkäitä ihmisiä, joiden vuoksi Miken oli vaikea nauttia esityksestä. Loppu: Niinpä hän ryntäsi ulos elokuvateatterista ja katsoi jotain muuta.</w:t>
      </w:r>
    </w:p>
    <w:p>
      <w:r>
        <w:rPr>
          <w:b/>
        </w:rPr>
        <w:t xml:space="preserve">Tulos</w:t>
      </w:r>
    </w:p>
    <w:p>
      <w:r>
        <w:t xml:space="preserve">Mike oli elokuvateatterissa.</w:t>
      </w:r>
    </w:p>
    <w:p>
      <w:r>
        <w:rPr>
          <w:b/>
        </w:rPr>
        <w:t xml:space="preserve">Esimerkki 1.2870</w:t>
      </w:r>
    </w:p>
    <w:p>
      <w:r>
        <w:t xml:space="preserve">Keskellä: Ana meni ruokakauppaan ostamaan ruokaa. Loppu: Ana oli niin onnellinen, kun talo oli taas täynnä ruokaa!</w:t>
      </w:r>
    </w:p>
    <w:p>
      <w:r>
        <w:rPr>
          <w:b/>
        </w:rPr>
        <w:t xml:space="preserve">Tulos</w:t>
      </w:r>
    </w:p>
    <w:p>
      <w:r>
        <w:t xml:space="preserve">Analta loppui ruoka.</w:t>
      </w:r>
    </w:p>
    <w:p>
      <w:r>
        <w:rPr>
          <w:b/>
        </w:rPr>
        <w:t xml:space="preserve">Esimerkki 1.2871</w:t>
      </w:r>
    </w:p>
    <w:p>
      <w:r>
        <w:t xml:space="preserve">Keskellä: Julia kompastui, kun hän ojensi sitä meille, ja kaatoi sen päällemme. Loppu: Julia vaikutti synkältä onnettomuuden vuoksi.</w:t>
      </w:r>
    </w:p>
    <w:p>
      <w:r>
        <w:rPr>
          <w:b/>
        </w:rPr>
        <w:t xml:space="preserve">Tulos</w:t>
      </w:r>
    </w:p>
    <w:p>
      <w:r>
        <w:t xml:space="preserve">Julia antoi meille tänään palan kakkua.</w:t>
      </w:r>
    </w:p>
    <w:p>
      <w:r>
        <w:rPr>
          <w:b/>
        </w:rPr>
        <w:t xml:space="preserve">Esimerkki 1.2872</w:t>
      </w:r>
    </w:p>
    <w:p>
      <w:r>
        <w:t xml:space="preserve">Keskellä: Lizzie tuotti esityksen. Loppu: Hänen ensimmäinen ohjelmansa sai paljon katsojia, ja se oli suuri menestys!</w:t>
      </w:r>
    </w:p>
    <w:p>
      <w:r>
        <w:rPr>
          <w:b/>
        </w:rPr>
        <w:t xml:space="preserve">Tulos</w:t>
      </w:r>
    </w:p>
    <w:p>
      <w:r>
        <w:t xml:space="preserve">Lizzie oli ensimmäisen vuoden viestinnän pääaineopiskelija.</w:t>
      </w:r>
    </w:p>
    <w:p>
      <w:r>
        <w:rPr>
          <w:b/>
        </w:rPr>
        <w:t xml:space="preserve">Esimerkki 1.2873</w:t>
      </w:r>
    </w:p>
    <w:p>
      <w:r>
        <w:t xml:space="preserve">Keskellä: Cody maistoi keittoa, josta hän piti. Loppu: Keitto on nyt Codyn lempiruoka.</w:t>
      </w:r>
    </w:p>
    <w:p>
      <w:r>
        <w:rPr>
          <w:b/>
        </w:rPr>
        <w:t xml:space="preserve">Tulos</w:t>
      </w:r>
    </w:p>
    <w:p>
      <w:r>
        <w:t xml:space="preserve">Cody vihasi keittoa.</w:t>
      </w:r>
    </w:p>
    <w:p>
      <w:r>
        <w:rPr>
          <w:b/>
        </w:rPr>
        <w:t xml:space="preserve">Esimerkki 1.2874</w:t>
      </w:r>
    </w:p>
    <w:p>
      <w:r>
        <w:t xml:space="preserve">Keskellä: Mark kävi espanjan tunneilla joka torstai. Loppu: Mark puhui sujuvasti espanjaa vuoden loppuun mennessä.</w:t>
      </w:r>
    </w:p>
    <w:p>
      <w:r>
        <w:rPr>
          <w:b/>
        </w:rPr>
        <w:t xml:space="preserve">Tulos</w:t>
      </w:r>
    </w:p>
    <w:p>
      <w:r>
        <w:t xml:space="preserve">Mark teki uudenvuodenlupauksen oppia espanjaa.</w:t>
      </w:r>
    </w:p>
    <w:p>
      <w:r>
        <w:rPr>
          <w:b/>
        </w:rPr>
        <w:t xml:space="preserve">Esimerkki 1.2875</w:t>
      </w:r>
    </w:p>
    <w:p>
      <w:r>
        <w:t xml:space="preserve">Keskellä: Löysin pihvejä, jotka näyttivät hyviltä. Loppu: Vein lihani kassalle ja maksoin sen.</w:t>
      </w:r>
    </w:p>
    <w:p>
      <w:r>
        <w:rPr>
          <w:b/>
        </w:rPr>
        <w:t xml:space="preserve">Tulos</w:t>
      </w:r>
    </w:p>
    <w:p>
      <w:r>
        <w:t xml:space="preserve">Menin kauppaan ostamaan lihaa.</w:t>
      </w:r>
    </w:p>
    <w:p>
      <w:r>
        <w:rPr>
          <w:b/>
        </w:rPr>
        <w:t xml:space="preserve">Esimerkki 1.2876</w:t>
      </w:r>
    </w:p>
    <w:p>
      <w:r>
        <w:t xml:space="preserve">Keskellä: Joe valmistui lopulta menestyksekkäästi. Loppu: Hänen professorinsa onnitteli häntä henkilökohtaisesti.</w:t>
      </w:r>
    </w:p>
    <w:p>
      <w:r>
        <w:rPr>
          <w:b/>
        </w:rPr>
        <w:t xml:space="preserve">Tulos</w:t>
      </w:r>
    </w:p>
    <w:p>
      <w:r>
        <w:t xml:space="preserve">Joe opiskelee biokemiaa.</w:t>
      </w:r>
    </w:p>
    <w:p>
      <w:r>
        <w:rPr>
          <w:b/>
        </w:rPr>
        <w:t xml:space="preserve">Esimerkki 1.2877</w:t>
      </w:r>
    </w:p>
    <w:p>
      <w:r>
        <w:t xml:space="preserve">Keskellä: Jan lopetti terveellisen ruokavalionsa ja liikuntansa. Lopetus: Hän söi itsensä takaisin entiseen kokoonsa.</w:t>
      </w:r>
    </w:p>
    <w:p>
      <w:r>
        <w:rPr>
          <w:b/>
        </w:rPr>
        <w:t xml:space="preserve">Tulos</w:t>
      </w:r>
    </w:p>
    <w:p>
      <w:r>
        <w:t xml:space="preserve">Jan teki kovasti töitä laihduttaakseen viisikymmentä kiloa.</w:t>
      </w:r>
    </w:p>
    <w:p>
      <w:r>
        <w:rPr>
          <w:b/>
        </w:rPr>
        <w:t xml:space="preserve">Esimerkki 1.2878</w:t>
      </w:r>
    </w:p>
    <w:p>
      <w:r>
        <w:t xml:space="preserve">Keskellä: Davidia kehotettiin hankkimaan työpaikka. Loppu: David oli vihainen, mutta tiesi, että hänen oli tehtävä töitä ansaitakseen rahaa.</w:t>
      </w:r>
    </w:p>
    <w:p>
      <w:r>
        <w:rPr>
          <w:b/>
        </w:rPr>
        <w:t xml:space="preserve">Tulos</w:t>
      </w:r>
    </w:p>
    <w:p>
      <w:r>
        <w:t xml:space="preserve">David oli hyvin laiska.</w:t>
      </w:r>
    </w:p>
    <w:p>
      <w:r>
        <w:rPr>
          <w:b/>
        </w:rPr>
        <w:t xml:space="preserve">Esimerkki 1.2879</w:t>
      </w:r>
    </w:p>
    <w:p>
      <w:r>
        <w:t xml:space="preserve">Keskellä: James meni töihin loukkaavassa t-paidassa. Loppu: James sai varoituksen Timothyltä.</w:t>
      </w:r>
    </w:p>
    <w:p>
      <w:r>
        <w:rPr>
          <w:b/>
        </w:rPr>
        <w:t xml:space="preserve">Tulos</w:t>
      </w:r>
    </w:p>
    <w:p>
      <w:r>
        <w:t xml:space="preserve">Eilen James meni ravintolaan siivoamaan pöytiä.</w:t>
      </w:r>
    </w:p>
    <w:p>
      <w:r>
        <w:rPr>
          <w:b/>
        </w:rPr>
        <w:t xml:space="preserve">Esimerkki 1.2880</w:t>
      </w:r>
    </w:p>
    <w:p>
      <w:r>
        <w:t xml:space="preserve">Keskellä: Rose sai uuden sarjan. Loppu: Ruokailuhuoneen setti oli nukkekotia varten!</w:t>
      </w:r>
    </w:p>
    <w:p>
      <w:r>
        <w:rPr>
          <w:b/>
        </w:rPr>
        <w:t xml:space="preserve">Tulos</w:t>
      </w:r>
    </w:p>
    <w:p>
      <w:r>
        <w:t xml:space="preserve">Rose halusi kovasti uuden ruokasalin kattauksen.</w:t>
      </w:r>
    </w:p>
    <w:p>
      <w:r>
        <w:rPr>
          <w:b/>
        </w:rPr>
        <w:t xml:space="preserve">Esimerkki 1.2881</w:t>
      </w:r>
    </w:p>
    <w:p>
      <w:r>
        <w:t xml:space="preserve">Keskellä: Kukaan ei tilannut Tian keksimää uutta kuppikakkua. Loppu: Tia oli pettynyt.</w:t>
      </w:r>
    </w:p>
    <w:p>
      <w:r>
        <w:rPr>
          <w:b/>
        </w:rPr>
        <w:t xml:space="preserve">Tulos</w:t>
      </w:r>
    </w:p>
    <w:p>
      <w:r>
        <w:t xml:space="preserve">Tia omisti oman leipomon.</w:t>
      </w:r>
    </w:p>
    <w:p>
      <w:r>
        <w:rPr>
          <w:b/>
        </w:rPr>
        <w:t xml:space="preserve">Esimerkki 1.2882</w:t>
      </w:r>
    </w:p>
    <w:p>
      <w:r>
        <w:t xml:space="preserve">Keskellä: Pudotin juuri ostamani valkosipulileivän. Loppu: Se oli elämäni huonoin päivä.</w:t>
      </w:r>
    </w:p>
    <w:p>
      <w:r>
        <w:rPr>
          <w:b/>
        </w:rPr>
        <w:t xml:space="preserve">Tulos</w:t>
      </w:r>
    </w:p>
    <w:p>
      <w:r>
        <w:t xml:space="preserve">Rakastin valkosipulileipää.</w:t>
      </w:r>
    </w:p>
    <w:p>
      <w:r>
        <w:rPr>
          <w:b/>
        </w:rPr>
        <w:t xml:space="preserve">Esimerkki 1.2883</w:t>
      </w:r>
    </w:p>
    <w:p>
      <w:r>
        <w:t xml:space="preserve">Keskellä: Koa yritti auttaa häntä eteerisillä öljyillä. Loppu: Koa oli pettynyt siihen, ettei hänen strategiansa ollut toiminut.</w:t>
      </w:r>
    </w:p>
    <w:p>
      <w:r>
        <w:rPr>
          <w:b/>
        </w:rPr>
        <w:t xml:space="preserve">Tulos</w:t>
      </w:r>
    </w:p>
    <w:p>
      <w:r>
        <w:t xml:space="preserve">Koan poika oli hyvin ylivilkas.</w:t>
      </w:r>
    </w:p>
    <w:p>
      <w:r>
        <w:rPr>
          <w:b/>
        </w:rPr>
        <w:t xml:space="preserve">Esimerkki 1.2884</w:t>
      </w:r>
    </w:p>
    <w:p>
      <w:r>
        <w:t xml:space="preserve">Keskellä: He työskentelivät yhdessä nopeasti. Loppu: Kaikki saivat työnsä valmiiksi useita tunteja myöhemmin.</w:t>
      </w:r>
    </w:p>
    <w:p>
      <w:r>
        <w:rPr>
          <w:b/>
        </w:rPr>
        <w:t xml:space="preserve">Tulos</w:t>
      </w:r>
    </w:p>
    <w:p>
      <w:r>
        <w:t xml:space="preserve">Perhe tuli lavalle siivoamaan sitä.</w:t>
      </w:r>
    </w:p>
    <w:p>
      <w:r>
        <w:rPr>
          <w:b/>
        </w:rPr>
        <w:t xml:space="preserve">Esimerkki 1.2885</w:t>
      </w:r>
    </w:p>
    <w:p>
      <w:r>
        <w:t xml:space="preserve">Keskellä: Hän jätti uunin päälle ja unohti sen. Loppu: Hän turvautui siihen, että vei perheensä ulos syömään sinä iltana.</w:t>
      </w:r>
    </w:p>
    <w:p>
      <w:r>
        <w:rPr>
          <w:b/>
        </w:rPr>
        <w:t xml:space="preserve">Tulos</w:t>
      </w:r>
    </w:p>
    <w:p>
      <w:r>
        <w:t xml:space="preserve">Maria paistoi mehukasta paistia.</w:t>
      </w:r>
    </w:p>
    <w:p>
      <w:r>
        <w:rPr>
          <w:b/>
        </w:rPr>
        <w:t xml:space="preserve">Esimerkki 1.2886</w:t>
      </w:r>
    </w:p>
    <w:p>
      <w:r>
        <w:t xml:space="preserve">Keskellä: Monty oli onnellinen kissa. Loppu: Kissa eli vielä useita vuosia ennen kuin kasvain palasi.</w:t>
      </w:r>
    </w:p>
    <w:p>
      <w:r>
        <w:rPr>
          <w:b/>
        </w:rPr>
        <w:t xml:space="preserve">Tulos</w:t>
      </w:r>
    </w:p>
    <w:p>
      <w:r>
        <w:t xml:space="preserve">Monty-kissalta poistettiin suuri kasvain kasvoista.</w:t>
      </w:r>
    </w:p>
    <w:p>
      <w:r>
        <w:rPr>
          <w:b/>
        </w:rPr>
        <w:t xml:space="preserve">Esimerkki 1.2887</w:t>
      </w:r>
    </w:p>
    <w:p>
      <w:r>
        <w:t xml:space="preserve">Keskellä: Kevinillä oli kotiäiti. Loppu: Kevin päätyi kotiopetukseen.</w:t>
      </w:r>
    </w:p>
    <w:p>
      <w:r>
        <w:rPr>
          <w:b/>
        </w:rPr>
        <w:t xml:space="preserve">Tulos</w:t>
      </w:r>
    </w:p>
    <w:p>
      <w:r>
        <w:t xml:space="preserve">Kevin syntyi Etelä-Koreassa.</w:t>
      </w:r>
    </w:p>
    <w:p>
      <w:r>
        <w:rPr>
          <w:b/>
        </w:rPr>
        <w:t xml:space="preserve">Esimerkki 1.2888</w:t>
      </w:r>
    </w:p>
    <w:p>
      <w:r>
        <w:t xml:space="preserve">Keskimmäinen: Winstonilla oli tapana ottaa tavaroita. Loppu: Winston oli juossut naapurin taloon ja varastanut lelun.</w:t>
      </w:r>
    </w:p>
    <w:p>
      <w:r>
        <w:rPr>
          <w:b/>
        </w:rPr>
        <w:t xml:space="preserve">Tulos</w:t>
      </w:r>
    </w:p>
    <w:p>
      <w:r>
        <w:t xml:space="preserve">Koira Winston sai vapaasti kuljeskella naapurustossa.</w:t>
      </w:r>
    </w:p>
    <w:p>
      <w:r>
        <w:rPr>
          <w:b/>
        </w:rPr>
        <w:t xml:space="preserve">Esimerkki 1.2889</w:t>
      </w:r>
    </w:p>
    <w:p>
      <w:r>
        <w:t xml:space="preserve">Keskellä: Molly juhli syntymäpäiväänsä ystäviensä eikä vanhempiensa kanssa. Loppu: Molly oli surullinen jättäessään heidät.</w:t>
      </w:r>
    </w:p>
    <w:p>
      <w:r>
        <w:rPr>
          <w:b/>
        </w:rPr>
        <w:t xml:space="preserve">Tulos</w:t>
      </w:r>
    </w:p>
    <w:p>
      <w:r>
        <w:t xml:space="preserve">Molly oli niin innoissaan tulevasta syntymäpäivästään.</w:t>
      </w:r>
    </w:p>
    <w:p>
      <w:r>
        <w:rPr>
          <w:b/>
        </w:rPr>
        <w:t xml:space="preserve">Esimerkki 1.2890</w:t>
      </w:r>
    </w:p>
    <w:p>
      <w:r>
        <w:t xml:space="preserve">Keskellä: Ellan vanhemmat pelasivat hänen kanssaan palloa tuntikausia joka päivä. Loppu: Kuukauden lopussa Ella osasi potkaista, heittää ja ottaa pallon kiinni.</w:t>
      </w:r>
    </w:p>
    <w:p>
      <w:r>
        <w:rPr>
          <w:b/>
        </w:rPr>
        <w:t xml:space="preserve">Tulos</w:t>
      </w:r>
    </w:p>
    <w:p>
      <w:r>
        <w:t xml:space="preserve">Ella on taapero, joka tykkää leikkiä palloa.</w:t>
      </w:r>
    </w:p>
    <w:p>
      <w:r>
        <w:rPr>
          <w:b/>
        </w:rPr>
        <w:t xml:space="preserve">Esimerkki 1.2891</w:t>
      </w:r>
    </w:p>
    <w:p>
      <w:r>
        <w:t xml:space="preserve">Keskellä: Ihmiset nauttivat jalkapallopelistä. Loppu: He hurrasivat yleisön mukana, kun jalkapallojoukkue voitti pelin.</w:t>
      </w:r>
    </w:p>
    <w:p>
      <w:r>
        <w:rPr>
          <w:b/>
        </w:rPr>
        <w:t xml:space="preserve">Tulos</w:t>
      </w:r>
    </w:p>
    <w:p>
      <w:r>
        <w:t xml:space="preserve">Oli kaunis, raikas syysilta.</w:t>
      </w:r>
    </w:p>
    <w:p>
      <w:r>
        <w:rPr>
          <w:b/>
        </w:rPr>
        <w:t xml:space="preserve">Esimerkki 1.2892</w:t>
      </w:r>
    </w:p>
    <w:p>
      <w:r>
        <w:t xml:space="preserve">Keskellä: Ruoka oli kamalaa, kuin se olisi ollut koko päivän ulkona. Loppu: Kutsuin tarjoilijan paikalle, ja hän korvasi ruoan ilmaiseksi.</w:t>
      </w:r>
    </w:p>
    <w:p>
      <w:r>
        <w:rPr>
          <w:b/>
        </w:rPr>
        <w:t xml:space="preserve">Tulos</w:t>
      </w:r>
    </w:p>
    <w:p>
      <w:r>
        <w:t xml:space="preserve">Menin eräänä päivänä töiden jälkeen kiinalaiseen ravintolaan.</w:t>
      </w:r>
    </w:p>
    <w:p>
      <w:r>
        <w:rPr>
          <w:b/>
        </w:rPr>
        <w:t xml:space="preserve">Esimerkki 1.2893</w:t>
      </w:r>
    </w:p>
    <w:p>
      <w:r>
        <w:t xml:space="preserve">Keskellä: Sara ei halunnut olla prinsessa taas tänä vuonna. Loppu: Sen sijaan Sara keksi yksinkertaisen lehmätyttöasun.</w:t>
      </w:r>
    </w:p>
    <w:p>
      <w:r>
        <w:rPr>
          <w:b/>
        </w:rPr>
        <w:t xml:space="preserve">Tulos</w:t>
      </w:r>
    </w:p>
    <w:p>
      <w:r>
        <w:t xml:space="preserve">Saralla oli kaunis prinsessapuku halloweenia varten.</w:t>
      </w:r>
    </w:p>
    <w:p>
      <w:r>
        <w:rPr>
          <w:b/>
        </w:rPr>
        <w:t xml:space="preserve">Esimerkki 1.2894</w:t>
      </w:r>
    </w:p>
    <w:p>
      <w:r>
        <w:t xml:space="preserve">Keskellä: Sam huomasi jalokiveltä näyttävän esineen ja jatkoi kaivamista. Loppu: Hän nosti sen maasta ja otti sen sisältämän kullan.</w:t>
      </w:r>
    </w:p>
    <w:p>
      <w:r>
        <w:rPr>
          <w:b/>
        </w:rPr>
        <w:t xml:space="preserve">Tulos</w:t>
      </w:r>
    </w:p>
    <w:p>
      <w:r>
        <w:t xml:space="preserve">Samantha kaivoi lapiollaan maata.</w:t>
      </w:r>
    </w:p>
    <w:p>
      <w:r>
        <w:rPr>
          <w:b/>
        </w:rPr>
        <w:t xml:space="preserve">Esimerkki 1.2895</w:t>
      </w:r>
    </w:p>
    <w:p>
      <w:r>
        <w:t xml:space="preserve">Keskellä: Vaimoni käski minun tehdä sitä, mitä rakastan. Loppu: Vaimoni ansiosta urani on lähtenyt nousuun.</w:t>
      </w:r>
    </w:p>
    <w:p>
      <w:r>
        <w:rPr>
          <w:b/>
        </w:rPr>
        <w:t xml:space="preserve">Tulos</w:t>
      </w:r>
    </w:p>
    <w:p>
      <w:r>
        <w:t xml:space="preserve">En koskaan uskonut voivani menestyä.</w:t>
      </w:r>
    </w:p>
    <w:p>
      <w:r>
        <w:rPr>
          <w:b/>
        </w:rPr>
        <w:t xml:space="preserve">Esimerkki 1.2896</w:t>
      </w:r>
    </w:p>
    <w:p>
      <w:r>
        <w:t xml:space="preserve">Keskellä: Keskimmäinen: Menin naimisiin hänen ex-poikaystävänsä kanssa viime vuonna. Loppu: Becky ei enää puhu minulle.</w:t>
      </w:r>
    </w:p>
    <w:p>
      <w:r>
        <w:rPr>
          <w:b/>
        </w:rPr>
        <w:t xml:space="preserve">Tulos</w:t>
      </w:r>
    </w:p>
    <w:p>
      <w:r>
        <w:t xml:space="preserve">Serkkuni Becky ja minä olimme ennen hyvin läheisiä.</w:t>
      </w:r>
    </w:p>
    <w:p>
      <w:r>
        <w:rPr>
          <w:b/>
        </w:rPr>
        <w:t xml:space="preserve">Esimerkki 1.2897</w:t>
      </w:r>
    </w:p>
    <w:p>
      <w:r>
        <w:t xml:space="preserve">Keskellä: John oppi paljon banaaniteollisuudesta. Loppu: John tajusi, ettei banaaniteollisuus ollutkaan niin hauskaa kuin hän luuli.</w:t>
      </w:r>
    </w:p>
    <w:p>
      <w:r>
        <w:rPr>
          <w:b/>
        </w:rPr>
        <w:t xml:space="preserve">Tulos</w:t>
      </w:r>
    </w:p>
    <w:p>
      <w:r>
        <w:t xml:space="preserve">Brasiliassa John haluaa nähdä banaaniviljelmät.</w:t>
      </w:r>
    </w:p>
    <w:p>
      <w:r>
        <w:rPr>
          <w:b/>
        </w:rPr>
        <w:t xml:space="preserve">Esimerkki 1.2898</w:t>
      </w:r>
    </w:p>
    <w:p>
      <w:r>
        <w:t xml:space="preserve">Keskellä: Jenny oli matkalla Floridaan. Loppu: Hän olisi rannalla muutaman tunnin kuluttua.</w:t>
      </w:r>
    </w:p>
    <w:p>
      <w:r>
        <w:rPr>
          <w:b/>
        </w:rPr>
        <w:t xml:space="preserve">Tulos</w:t>
      </w:r>
    </w:p>
    <w:p>
      <w:r>
        <w:t xml:space="preserve">Jenny oli enemmän kuin valmis lomalle.</w:t>
      </w:r>
    </w:p>
    <w:p>
      <w:r>
        <w:rPr>
          <w:b/>
        </w:rPr>
        <w:t xml:space="preserve">Esimerkki 1.2899</w:t>
      </w:r>
    </w:p>
    <w:p>
      <w:r>
        <w:t xml:space="preserve">Keskellä: Eläintarhanhoitaja antoi meille vapaat kulkuluvat paluuseen. Loppu: Hän halusi palkita meitä siitä, että olimme hyviä asiakkaita.</w:t>
      </w:r>
    </w:p>
    <w:p>
      <w:r>
        <w:rPr>
          <w:b/>
        </w:rPr>
        <w:t xml:space="preserve">Tulos</w:t>
      </w:r>
    </w:p>
    <w:p>
      <w:r>
        <w:t xml:space="preserve">Olimme menossa kotiin eläintarhasta.</w:t>
      </w:r>
    </w:p>
    <w:p>
      <w:r>
        <w:rPr>
          <w:b/>
        </w:rPr>
        <w:t xml:space="preserve">Esimerkki 1.2900</w:t>
      </w:r>
    </w:p>
    <w:p>
      <w:r>
        <w:t xml:space="preserve">Keskellä: Larry valmisteli kaikki haastattelua varten tarvittavat tiedot. Loppu: Larry menestyi työhaastattelussaan seuraavana päivänä.</w:t>
      </w:r>
    </w:p>
    <w:p>
      <w:r>
        <w:rPr>
          <w:b/>
        </w:rPr>
        <w:t xml:space="preserve">Tulos</w:t>
      </w:r>
    </w:p>
    <w:p>
      <w:r>
        <w:t xml:space="preserve">Larryllä oli tärkeä työhaastattelu.</w:t>
      </w:r>
    </w:p>
    <w:p>
      <w:r>
        <w:rPr>
          <w:b/>
        </w:rPr>
        <w:t xml:space="preserve">Esimerkki 1.2901</w:t>
      </w:r>
    </w:p>
    <w:p>
      <w:r>
        <w:t xml:space="preserve">Keskellä: Paul ei saanut tarpeeksi asiakkaita. Loppu: Paulin oli lopetettava liiketoiminta.</w:t>
      </w:r>
    </w:p>
    <w:p>
      <w:r>
        <w:rPr>
          <w:b/>
        </w:rPr>
        <w:t xml:space="preserve">Tulos</w:t>
      </w:r>
    </w:p>
    <w:p>
      <w:r>
        <w:t xml:space="preserve">Paul haaveili leipurin ammatista, joten hän säästi rahaa ostaakseen kaupan.</w:t>
      </w:r>
    </w:p>
    <w:p>
      <w:r>
        <w:rPr>
          <w:b/>
        </w:rPr>
        <w:t xml:space="preserve">Esimerkki 1.2902</w:t>
      </w:r>
    </w:p>
    <w:p>
      <w:r>
        <w:t xml:space="preserve">Keskellä: Jonh sai tietää, että uusi Star Wars -elokuva oli tekeillä. Loppu: Hän on niin innoissaan seuraavasta elokuvasta.</w:t>
      </w:r>
    </w:p>
    <w:p>
      <w:r>
        <w:rPr>
          <w:b/>
        </w:rPr>
        <w:t xml:space="preserve">Tulos</w:t>
      </w:r>
    </w:p>
    <w:p>
      <w:r>
        <w:t xml:space="preserve">Luke oli Johnin suosikkihahmo Tähtien sodasta.</w:t>
      </w:r>
    </w:p>
    <w:p>
      <w:r>
        <w:rPr>
          <w:b/>
        </w:rPr>
        <w:t xml:space="preserve">Esimerkki 1.2903</w:t>
      </w:r>
    </w:p>
    <w:p>
      <w:r>
        <w:t xml:space="preserve">Keskellä: Joe pelasi uhkapelejä siellä. Loppu: Hän lähti kasinolta yli 900 dollarin voitolla.</w:t>
      </w:r>
    </w:p>
    <w:p>
      <w:r>
        <w:rPr>
          <w:b/>
        </w:rPr>
        <w:t xml:space="preserve">Tulos</w:t>
      </w:r>
    </w:p>
    <w:p>
      <w:r>
        <w:t xml:space="preserve">Joe ja Frank menivät Las Vegasiin yhdessä.</w:t>
      </w:r>
    </w:p>
    <w:p>
      <w:r>
        <w:rPr>
          <w:b/>
        </w:rPr>
        <w:t xml:space="preserve">Esimerkki 1.2904</w:t>
      </w:r>
    </w:p>
    <w:p>
      <w:r>
        <w:t xml:space="preserve">Keskellä: Se on seinälläni. Loppu: Kun katson maalaustani, ajattelen ystävääni.</w:t>
      </w:r>
    </w:p>
    <w:p>
      <w:r>
        <w:rPr>
          <w:b/>
        </w:rPr>
        <w:t xml:space="preserve">Tulos</w:t>
      </w:r>
    </w:p>
    <w:p>
      <w:r>
        <w:t xml:space="preserve">Viime vuonna ystäväni lähetti minulle syntymäpäivänäni maalauksen.</w:t>
      </w:r>
    </w:p>
    <w:p>
      <w:r>
        <w:rPr>
          <w:b/>
        </w:rPr>
        <w:t xml:space="preserve">Esimerkki 1.2905</w:t>
      </w:r>
    </w:p>
    <w:p>
      <w:r>
        <w:t xml:space="preserve">Keskellä: Lapin alkuperäisväestöstä sekä heidän tavoistaan ja perinteistään. Loppu: Neil päätti, että hän haluaisi talvehtia Lapissa!</w:t>
      </w:r>
    </w:p>
    <w:p>
      <w:r>
        <w:rPr>
          <w:b/>
        </w:rPr>
        <w:t xml:space="preserve">Tulos</w:t>
      </w:r>
    </w:p>
    <w:p>
      <w:r>
        <w:t xml:space="preserve">Neil oli käymässä Skandinaviassa.</w:t>
      </w:r>
    </w:p>
    <w:p>
      <w:r>
        <w:rPr>
          <w:b/>
        </w:rPr>
        <w:t xml:space="preserve">Esimerkki 1.2906</w:t>
      </w:r>
    </w:p>
    <w:p>
      <w:r>
        <w:t xml:space="preserve">Keskellä: Tonyn tyttöystävä oli hämmästynyt siitä, kuinka paljon rahaa Tony tienasi. Loppu: Hän sanoi, että suuret yritykset palkkaavat mielellään nuoria hakkereita.</w:t>
      </w:r>
    </w:p>
    <w:p>
      <w:r>
        <w:rPr>
          <w:b/>
        </w:rPr>
        <w:t xml:space="preserve">Tulos</w:t>
      </w:r>
    </w:p>
    <w:p>
      <w:r>
        <w:t xml:space="preserve">Tonyn uusi tyttöystävä oli liian vaikuttunut hänestä.</w:t>
      </w:r>
    </w:p>
    <w:p>
      <w:r>
        <w:rPr>
          <w:b/>
        </w:rPr>
        <w:t xml:space="preserve">Esimerkki 1.2907</w:t>
      </w:r>
    </w:p>
    <w:p>
      <w:r>
        <w:t xml:space="preserve">Keskellä: Paul kokeili ensimmäistä kertaa omakuvan maalaamista. Loppu: Paul tunsi saavuttavansa jotain muuta kuin abstraktia taidetta.</w:t>
      </w:r>
    </w:p>
    <w:p>
      <w:r>
        <w:rPr>
          <w:b/>
        </w:rPr>
        <w:t xml:space="preserve">Tulos</w:t>
      </w:r>
    </w:p>
    <w:p>
      <w:r>
        <w:t xml:space="preserve">Paul oli abstrakti taiteilija.</w:t>
      </w:r>
    </w:p>
    <w:p>
      <w:r>
        <w:rPr>
          <w:b/>
        </w:rPr>
        <w:t xml:space="preserve">Esimerkki 1.2908</w:t>
      </w:r>
    </w:p>
    <w:p>
      <w:r>
        <w:t xml:space="preserve">Keskellä: Ednan puutarha alkoi näyttää harventuneelta. Loppu: Edna huomasi, että liskot söivät hänen kasvinsa!</w:t>
      </w:r>
    </w:p>
    <w:p>
      <w:r>
        <w:rPr>
          <w:b/>
        </w:rPr>
        <w:t xml:space="preserve">Tulos</w:t>
      </w:r>
    </w:p>
    <w:p>
      <w:r>
        <w:t xml:space="preserve">Edna perusti puutarhan takapihalleen.</w:t>
      </w:r>
    </w:p>
    <w:p>
      <w:r>
        <w:rPr>
          <w:b/>
        </w:rPr>
        <w:t xml:space="preserve">Esimerkki 1.2909</w:t>
      </w:r>
    </w:p>
    <w:p>
      <w:r>
        <w:t xml:space="preserve">Keskimmäinen: Hänen äitinsä osti Cindylle ilmapallon, kun hän oli siellä. Loppu: Cindy sitoi ilmapallon iloisesti ranteensa ympärille.</w:t>
      </w:r>
    </w:p>
    <w:p>
      <w:r>
        <w:rPr>
          <w:b/>
        </w:rPr>
        <w:t xml:space="preserve">Tulos</w:t>
      </w:r>
    </w:p>
    <w:p>
      <w:r>
        <w:t xml:space="preserve">Cindy ja hänen äitinsä kävelivät puistossa.</w:t>
      </w:r>
    </w:p>
    <w:p>
      <w:r>
        <w:rPr>
          <w:b/>
        </w:rPr>
        <w:t xml:space="preserve">Esimerkki 1.2910</w:t>
      </w:r>
    </w:p>
    <w:p>
      <w:r>
        <w:t xml:space="preserve">Keskellä: Jason teki tutkimusta tehdäkseen päätöksen macin tai PC:n välillä. Loppu: Jason menee Apple-kauppaan ja ostaa uuden kannettavan tietokoneen.</w:t>
      </w:r>
    </w:p>
    <w:p>
      <w:r>
        <w:rPr>
          <w:b/>
        </w:rPr>
        <w:t xml:space="preserve">Tulos</w:t>
      </w:r>
    </w:p>
    <w:p>
      <w:r>
        <w:t xml:space="preserve">Jason haluaa ostaa uuden kannettavan tietokoneen.</w:t>
      </w:r>
    </w:p>
    <w:p>
      <w:r>
        <w:rPr>
          <w:b/>
        </w:rPr>
        <w:t xml:space="preserve">Esimerkki 1.2911</w:t>
      </w:r>
    </w:p>
    <w:p>
      <w:r>
        <w:t xml:space="preserve">Keskellä: Pomoni teki ilmoituksen viikoittaisessa kokouksessamme. Loppu: Sain haluamani ylennyksen.</w:t>
      </w:r>
    </w:p>
    <w:p>
      <w:r>
        <w:rPr>
          <w:b/>
        </w:rPr>
        <w:t xml:space="preserve">Tulos</w:t>
      </w:r>
    </w:p>
    <w:p>
      <w:r>
        <w:t xml:space="preserve">Halusin saada ylennyksen.</w:t>
      </w:r>
    </w:p>
    <w:p>
      <w:r>
        <w:rPr>
          <w:b/>
        </w:rPr>
        <w:t xml:space="preserve">Esimerkki 1.2912</w:t>
      </w:r>
    </w:p>
    <w:p>
      <w:r>
        <w:t xml:space="preserve">Keskellä: Mina meni koirankoppiin. Loppu: Mina adoptoi Dustyn ja oli onnellinen saadessaan uuden kumppanin.</w:t>
      </w:r>
    </w:p>
    <w:p>
      <w:r>
        <w:rPr>
          <w:b/>
        </w:rPr>
        <w:t xml:space="preserve">Tulos</w:t>
      </w:r>
    </w:p>
    <w:p>
      <w:r>
        <w:t xml:space="preserve">Mina halusi adoptoida kissan.</w:t>
      </w:r>
    </w:p>
    <w:p>
      <w:r>
        <w:rPr>
          <w:b/>
        </w:rPr>
        <w:t xml:space="preserve">Esimerkki 1.2913</w:t>
      </w:r>
    </w:p>
    <w:p>
      <w:r>
        <w:t xml:space="preserve">Keskellä: Pizzani ei koskaan saapunut. Loppu: Soitin ravintolaan ja onneksi he antoivat minulle 2 ilmaista pizzaa!</w:t>
      </w:r>
    </w:p>
    <w:p>
      <w:r>
        <w:rPr>
          <w:b/>
        </w:rPr>
        <w:t xml:space="preserve">Tulos</w:t>
      </w:r>
    </w:p>
    <w:p>
      <w:r>
        <w:t xml:space="preserve">Tilasin pizzan.</w:t>
      </w:r>
    </w:p>
    <w:p>
      <w:r>
        <w:rPr>
          <w:b/>
        </w:rPr>
        <w:t xml:space="preserve">Esimerkki 1.2914</w:t>
      </w:r>
    </w:p>
    <w:p>
      <w:r>
        <w:t xml:space="preserve">Keskellä: Paul halusi napata neitokärpäsen. Loppu: Paul on surullinen siitä, ettei hän saanut tänään kerättyä leppäkerttua.</w:t>
      </w:r>
    </w:p>
    <w:p>
      <w:r>
        <w:rPr>
          <w:b/>
        </w:rPr>
        <w:t xml:space="preserve">Tulos</w:t>
      </w:r>
    </w:p>
    <w:p>
      <w:r>
        <w:t xml:space="preserve">Paul rakastaa ötököiden keräämistä.</w:t>
      </w:r>
    </w:p>
    <w:p>
      <w:r>
        <w:rPr>
          <w:b/>
        </w:rPr>
        <w:t xml:space="preserve">Esimerkki 1.2915</w:t>
      </w:r>
    </w:p>
    <w:p>
      <w:r>
        <w:t xml:space="preserve">Keskellä: Tyttäreni lensi Pakistanista. Loppu: Hän oli hyvin väsynyt, mutta iloinen nähdessään ystävänsä Kaliforniassa.</w:t>
      </w:r>
    </w:p>
    <w:p>
      <w:r>
        <w:rPr>
          <w:b/>
        </w:rPr>
        <w:t xml:space="preserve">Tulos</w:t>
      </w:r>
    </w:p>
    <w:p>
      <w:r>
        <w:t xml:space="preserve">Tyttäreni meni vauvakutsuille kaksi viikkoa sitten.</w:t>
      </w:r>
    </w:p>
    <w:p>
      <w:r>
        <w:rPr>
          <w:b/>
        </w:rPr>
        <w:t xml:space="preserve">Esimerkki 1.2916</w:t>
      </w:r>
    </w:p>
    <w:p>
      <w:r>
        <w:t xml:space="preserve">Keskellä: Benin kilpailija voitti viime hetkellä. Loppu: Hän oli säästänyt parasta viimeiseksi!</w:t>
      </w:r>
    </w:p>
    <w:p>
      <w:r>
        <w:rPr>
          <w:b/>
        </w:rPr>
        <w:t xml:space="preserve">Tulos</w:t>
      </w:r>
    </w:p>
    <w:p>
      <w:r>
        <w:t xml:space="preserve">Ben oli osallistunut runokilpailuun ja toivoi voittavansa.</w:t>
      </w:r>
    </w:p>
    <w:p>
      <w:r>
        <w:rPr>
          <w:b/>
        </w:rPr>
        <w:t xml:space="preserve">Esimerkki 1.2917</w:t>
      </w:r>
    </w:p>
    <w:p>
      <w:r>
        <w:t xml:space="preserve">Keskellä: Shannon törmäsi peuraan ja romutti autonsa. Loppu: Shannon on kuitenkin kunnossa.</w:t>
      </w:r>
    </w:p>
    <w:p>
      <w:r>
        <w:rPr>
          <w:b/>
        </w:rPr>
        <w:t xml:space="preserve">Tulos</w:t>
      </w:r>
    </w:p>
    <w:p>
      <w:r>
        <w:t xml:space="preserve">Shannon ajoi moottoritiellä.</w:t>
      </w:r>
    </w:p>
    <w:p>
      <w:r>
        <w:rPr>
          <w:b/>
        </w:rPr>
        <w:t xml:space="preserve">Esimerkki 1.2918</w:t>
      </w:r>
    </w:p>
    <w:p>
      <w:r>
        <w:t xml:space="preserve">Keskimmäinen: Hän laittoi pelottavan naamarin päähänsä ja kävi tyttöystävänsä luona, ja tämä oli todella peloissaan. Loppu: Hän ei tarkoittanut pelästyttää tyttöä niin pahasti.</w:t>
      </w:r>
    </w:p>
    <w:p>
      <w:r>
        <w:rPr>
          <w:b/>
        </w:rPr>
        <w:t xml:space="preserve">Tulos</w:t>
      </w:r>
    </w:p>
    <w:p>
      <w:r>
        <w:t xml:space="preserve">Tom täytti juuri 18 vuotta.</w:t>
      </w:r>
    </w:p>
    <w:p>
      <w:r>
        <w:rPr>
          <w:b/>
        </w:rPr>
        <w:t xml:space="preserve">Esimerkki 1.2919</w:t>
      </w:r>
    </w:p>
    <w:p>
      <w:r>
        <w:t xml:space="preserve">Keskellä: Rakastan lisää pelejä. Loppu: Loppu: En koskaan unohda tätä peliä.</w:t>
      </w:r>
    </w:p>
    <w:p>
      <w:r>
        <w:rPr>
          <w:b/>
        </w:rPr>
        <w:t xml:space="preserve">Tulos</w:t>
      </w:r>
    </w:p>
    <w:p>
      <w:r>
        <w:t xml:space="preserve">Yksi suosikkipeleistäni lapsena oli Animal Crossing.</w:t>
      </w:r>
    </w:p>
    <w:p>
      <w:r>
        <w:rPr>
          <w:b/>
        </w:rPr>
        <w:t xml:space="preserve">Esimerkki 1.2920</w:t>
      </w:r>
    </w:p>
    <w:p>
      <w:r>
        <w:t xml:space="preserve">Keskellä: Valtava karhu ylitti polkumme. Loppu: Onneksi karhu vain käveli ohitsemme.</w:t>
      </w:r>
    </w:p>
    <w:p>
      <w:r>
        <w:rPr>
          <w:b/>
        </w:rPr>
        <w:t xml:space="preserve">Tulos</w:t>
      </w:r>
    </w:p>
    <w:p>
      <w:r>
        <w:t xml:space="preserve">Olimme perheeni kanssa retkeilemässä metsässä.</w:t>
      </w:r>
    </w:p>
    <w:p>
      <w:r>
        <w:rPr>
          <w:b/>
        </w:rPr>
        <w:t xml:space="preserve">Esimerkki 1.2921</w:t>
      </w:r>
    </w:p>
    <w:p>
      <w:r>
        <w:t xml:space="preserve">Keskellä: Poltin syttyi välittömästi öljystä. Loppu: Olin kauhuissani ja sammutin polttimen välittömästi.</w:t>
      </w:r>
    </w:p>
    <w:p>
      <w:r>
        <w:rPr>
          <w:b/>
        </w:rPr>
        <w:t xml:space="preserve">Tulos</w:t>
      </w:r>
    </w:p>
    <w:p>
      <w:r>
        <w:t xml:space="preserve">Eilen illalla päätin tehdä munia päivälliseksi.</w:t>
      </w:r>
    </w:p>
    <w:p>
      <w:r>
        <w:rPr>
          <w:b/>
        </w:rPr>
        <w:t xml:space="preserve">Esimerkki 1.2922</w:t>
      </w:r>
    </w:p>
    <w:p>
      <w:r>
        <w:t xml:space="preserve">Keskellä: Ann ei nähnyt oikealla kaistalla olevaa autoa, joka väisti ohi ja törmäsi toiseen autoon. Loppu: Se oli murskattu tunnistamattomaksi.</w:t>
      </w:r>
    </w:p>
    <w:p>
      <w:r>
        <w:rPr>
          <w:b/>
        </w:rPr>
        <w:t xml:space="preserve">Tulos</w:t>
      </w:r>
    </w:p>
    <w:p>
      <w:r>
        <w:t xml:space="preserve">Ann juoksi kadun yli välttääkseen liikennettä.</w:t>
      </w:r>
    </w:p>
    <w:p>
      <w:r>
        <w:rPr>
          <w:b/>
        </w:rPr>
        <w:t xml:space="preserve">Esimerkki 1.2923</w:t>
      </w:r>
    </w:p>
    <w:p>
      <w:r>
        <w:t xml:space="preserve">Keskellä: Hän todella nautti sinfoniaorkesterin musiikista. Loppu: Amy ajoi kotiin kauniin konsertin jälkeen.</w:t>
      </w:r>
    </w:p>
    <w:p>
      <w:r>
        <w:rPr>
          <w:b/>
        </w:rPr>
        <w:t xml:space="preserve">Tulos</w:t>
      </w:r>
    </w:p>
    <w:p>
      <w:r>
        <w:t xml:space="preserve">Amy ajoi konserttisaliin katsomaan sinfoniaa.</w:t>
      </w:r>
    </w:p>
    <w:p>
      <w:r>
        <w:rPr>
          <w:b/>
        </w:rPr>
        <w:t xml:space="preserve">Esimerkki 1.2924</w:t>
      </w:r>
    </w:p>
    <w:p>
      <w:r>
        <w:t xml:space="preserve">Keskellä: Juhlia edeltävänä iltana satoi kaatamalla. Loppu: Hän heräsi seuraavana aamuna kirkkaaseen siniseen taivaaseen!</w:t>
      </w:r>
    </w:p>
    <w:p>
      <w:r>
        <w:rPr>
          <w:b/>
        </w:rPr>
        <w:t xml:space="preserve">Tulos</w:t>
      </w:r>
    </w:p>
    <w:p>
      <w:r>
        <w:t xml:space="preserve">May toivoi, ettei hänen syntymäpäiväjuhliensa aikana sataisi.</w:t>
      </w:r>
    </w:p>
    <w:p>
      <w:r>
        <w:rPr>
          <w:b/>
        </w:rPr>
        <w:t xml:space="preserve">Esimerkki 1.2925</w:t>
      </w:r>
    </w:p>
    <w:p>
      <w:r>
        <w:t xml:space="preserve">Keskellä: Oli uusi eläinlääkäri, joka avasi lähellä meitä. Loppu: Nämä ihmiset olivat mahtavia ja nyt koiramme voi hyvin!</w:t>
      </w:r>
    </w:p>
    <w:p>
      <w:r>
        <w:rPr>
          <w:b/>
        </w:rPr>
        <w:t xml:space="preserve">Tulos</w:t>
      </w:r>
    </w:p>
    <w:p>
      <w:r>
        <w:t xml:space="preserve">Koiramme Brody tarvitsi joitakin rokotuksia, jotka tajusimme maanantaina.</w:t>
      </w:r>
    </w:p>
    <w:p>
      <w:r>
        <w:rPr>
          <w:b/>
        </w:rPr>
        <w:t xml:space="preserve">Esimerkki 1.2926</w:t>
      </w:r>
    </w:p>
    <w:p>
      <w:r>
        <w:t xml:space="preserve">Keskimmäinen: Hänen syntymäpäivänsä oli tulossa. Loppu: Ostin liput esitykseen, mutta hän jätti minut päivää myöhemmin.</w:t>
      </w:r>
    </w:p>
    <w:p>
      <w:r>
        <w:rPr>
          <w:b/>
        </w:rPr>
        <w:t xml:space="preserve">Tulos</w:t>
      </w:r>
    </w:p>
    <w:p>
      <w:r>
        <w:t xml:space="preserve">Poikaystäväni oli suuri painifani.</w:t>
      </w:r>
    </w:p>
    <w:p>
      <w:r>
        <w:rPr>
          <w:b/>
        </w:rPr>
        <w:t xml:space="preserve">Esimerkki 1.2927</w:t>
      </w:r>
    </w:p>
    <w:p>
      <w:r>
        <w:t xml:space="preserve">Keskellä: Gage kiusasi toista oppilasta luokassa. Loppu: Hänen huono valintansa suututti opettajan ja aiheutti hänelle paljon ongelmia.</w:t>
      </w:r>
    </w:p>
    <w:p>
      <w:r>
        <w:rPr>
          <w:b/>
        </w:rPr>
        <w:t xml:space="preserve">Tulos</w:t>
      </w:r>
    </w:p>
    <w:p>
      <w:r>
        <w:t xml:space="preserve">Gage oli ilkeä poika, joka käyttäytyi aina huonosti.</w:t>
      </w:r>
    </w:p>
    <w:p>
      <w:r>
        <w:rPr>
          <w:b/>
        </w:rPr>
        <w:t xml:space="preserve">Esimerkki 1.2928</w:t>
      </w:r>
    </w:p>
    <w:p>
      <w:r>
        <w:t xml:space="preserve">Keskellä: He kaikki hyppäsivät yhtä lukuun ottamatta. Loppu: Pojat katsoivat kalliolla olevaa poikaa paheksuen.</w:t>
      </w:r>
    </w:p>
    <w:p>
      <w:r>
        <w:rPr>
          <w:b/>
        </w:rPr>
        <w:t xml:space="preserve">Tulos</w:t>
      </w:r>
    </w:p>
    <w:p>
      <w:r>
        <w:t xml:space="preserve">Pojat päättivät kaikki yhdessä hypätä.</w:t>
      </w:r>
    </w:p>
    <w:p>
      <w:r>
        <w:rPr>
          <w:b/>
        </w:rPr>
        <w:t xml:space="preserve">Esimerkki 1.2929</w:t>
      </w:r>
    </w:p>
    <w:p>
      <w:r>
        <w:t xml:space="preserve">Keskimmäinen: Hänen arpalipukkeensa ei voittanut. Loppu: Hänestä tuntui kuitenkin siltä, että se oli sen arvoista, koska unelmointi oli hauskaa.</w:t>
      </w:r>
    </w:p>
    <w:p>
      <w:r>
        <w:rPr>
          <w:b/>
        </w:rPr>
        <w:t xml:space="preserve">Tulos</w:t>
      </w:r>
    </w:p>
    <w:p>
      <w:r>
        <w:t xml:space="preserve">Paula maksoi viisi dollaria osallistumisestaan arvontaan.</w:t>
      </w:r>
    </w:p>
    <w:p>
      <w:r>
        <w:rPr>
          <w:b/>
        </w:rPr>
        <w:t xml:space="preserve">Esimerkki 1.2930</w:t>
      </w:r>
    </w:p>
    <w:p>
      <w:r>
        <w:t xml:space="preserve">Keskellä: Rory sai uuden rannekorun. Loppu: Tämä teki hänet hyvin onnelliseksi.</w:t>
      </w:r>
    </w:p>
    <w:p>
      <w:r>
        <w:rPr>
          <w:b/>
        </w:rPr>
        <w:t xml:space="preserve">Tulos</w:t>
      </w:r>
    </w:p>
    <w:p>
      <w:r>
        <w:t xml:space="preserve">Rory halusi todella uuden rannekorun.</w:t>
      </w:r>
    </w:p>
    <w:p>
      <w:r>
        <w:rPr>
          <w:b/>
        </w:rPr>
        <w:t xml:space="preserve">Esimerkki 1.2931</w:t>
      </w:r>
    </w:p>
    <w:p>
      <w:r>
        <w:t xml:space="preserve">Keskellä: Myrskyn takia emme päässeet töihin. Loppu: Myrskyn jälkeen palasimme normaaliin toimintaan.</w:t>
      </w:r>
    </w:p>
    <w:p>
      <w:r>
        <w:rPr>
          <w:b/>
        </w:rPr>
        <w:t xml:space="preserve">Tulos</w:t>
      </w:r>
    </w:p>
    <w:p>
      <w:r>
        <w:t xml:space="preserve">Eräänä talvipäivänä tiet olivat jään peitossa.</w:t>
      </w:r>
    </w:p>
    <w:p>
      <w:r>
        <w:rPr>
          <w:b/>
        </w:rPr>
        <w:t xml:space="preserve">Esimerkki 1.2932</w:t>
      </w:r>
    </w:p>
    <w:p>
      <w:r>
        <w:t xml:space="preserve">Keskellä: Katie kokeili vihanneksia sen sijaan. Loppu: Ne olivat niin herkullisia, että Katie söi niitä vielä paaston jälkeenkin!</w:t>
      </w:r>
    </w:p>
    <w:p>
      <w:r>
        <w:rPr>
          <w:b/>
        </w:rPr>
        <w:t xml:space="preserve">Tulos</w:t>
      </w:r>
    </w:p>
    <w:p>
      <w:r>
        <w:t xml:space="preserve">Katie oli päättänyt luopua lihansyönnistä paaston aikana.</w:t>
      </w:r>
    </w:p>
    <w:p>
      <w:r>
        <w:rPr>
          <w:b/>
        </w:rPr>
        <w:t xml:space="preserve">Esimerkki 1.2933</w:t>
      </w:r>
    </w:p>
    <w:p>
      <w:r>
        <w:t xml:space="preserve">Keskellä: John nappasi vahingossa yhden Timin pelilevyistä. Loppu: Tim palasi huoneeseensa eikä nähnyt pelilevyä videopelijärjestelmässään.</w:t>
      </w:r>
    </w:p>
    <w:p>
      <w:r>
        <w:rPr>
          <w:b/>
        </w:rPr>
        <w:t xml:space="preserve">Tulos</w:t>
      </w:r>
    </w:p>
    <w:p>
      <w:r>
        <w:t xml:space="preserve">Tim kutsui Johnin kotiinsa.</w:t>
      </w:r>
    </w:p>
    <w:p>
      <w:r>
        <w:rPr>
          <w:b/>
        </w:rPr>
        <w:t xml:space="preserve">Esimerkki 1.2934</w:t>
      </w:r>
    </w:p>
    <w:p>
      <w:r>
        <w:t xml:space="preserve">Keskellä: Ron noudatti lääkärin neuvoa. Loppu: Ja kuukauden kuluttua hän huomasi laihtuneensa.</w:t>
      </w:r>
    </w:p>
    <w:p>
      <w:r>
        <w:rPr>
          <w:b/>
        </w:rPr>
        <w:t xml:space="preserve">Tulos</w:t>
      </w:r>
    </w:p>
    <w:p>
      <w:r>
        <w:t xml:space="preserve">Ronin lääkäri kertoi, että hänen on harrastettava liikuntaa tunti päivässä.</w:t>
      </w:r>
    </w:p>
    <w:p>
      <w:r>
        <w:rPr>
          <w:b/>
        </w:rPr>
        <w:t xml:space="preserve">Esimerkki 1.2935</w:t>
      </w:r>
    </w:p>
    <w:p>
      <w:r>
        <w:t xml:space="preserve">Keskellä: Vera löysi hiuksen illallisestaan. Loppu: Vera jatkoi syömistä tässä paikassa hiusten löytymisen jälkeenkin.</w:t>
      </w:r>
    </w:p>
    <w:p>
      <w:r>
        <w:rPr>
          <w:b/>
        </w:rPr>
        <w:t xml:space="preserve">Tulos</w:t>
      </w:r>
    </w:p>
    <w:p>
      <w:r>
        <w:t xml:space="preserve">Vera oli syömässä illallista lempiravintolassaan.</w:t>
      </w:r>
    </w:p>
    <w:p>
      <w:r>
        <w:rPr>
          <w:b/>
        </w:rPr>
        <w:t xml:space="preserve">Esimerkki 1.2936</w:t>
      </w:r>
    </w:p>
    <w:p>
      <w:r>
        <w:t xml:space="preserve">Keskellä: Yllätin tyttöystäväni lahjalla viime viikonloppuna, ja hänen ilmeensä oli ihana. Loppu: Hän oli ihastunut hänen ilmeeseensä, kun hän sai sen.</w:t>
      </w:r>
    </w:p>
    <w:p>
      <w:r>
        <w:rPr>
          <w:b/>
        </w:rPr>
        <w:t xml:space="preserve">Tulos</w:t>
      </w:r>
    </w:p>
    <w:p>
      <w:r>
        <w:t xml:space="preserve">Halusin yllättää tyttöystäväni viime viikolla</w:t>
      </w:r>
    </w:p>
    <w:p>
      <w:r>
        <w:rPr>
          <w:b/>
        </w:rPr>
        <w:t xml:space="preserve">Esimerkki 1.2937</w:t>
      </w:r>
    </w:p>
    <w:p>
      <w:r>
        <w:t xml:space="preserve">Keskellä: Megan siirsi mekkoa useita viikkoja säästääkseen rahojaan. Loppu: Megan osti lopulta mekon ja oppi kovan työn arvon.</w:t>
      </w:r>
    </w:p>
    <w:p>
      <w:r>
        <w:rPr>
          <w:b/>
        </w:rPr>
        <w:t xml:space="preserve">Tulos</w:t>
      </w:r>
    </w:p>
    <w:p>
      <w:r>
        <w:t xml:space="preserve">Megan meni ostoskeskukseen ja näki ikkunassa kauniin mekon.</w:t>
      </w:r>
    </w:p>
    <w:p>
      <w:r>
        <w:rPr>
          <w:b/>
        </w:rPr>
        <w:t xml:space="preserve">Esimerkki 1.2938</w:t>
      </w:r>
    </w:p>
    <w:p>
      <w:r>
        <w:t xml:space="preserve">Keskellä: Amy osti kahvia ja läikytti sen paidalleen. Loppu: Amy joutui kävelemään loppupäivän tahriintunut paita yllään.</w:t>
      </w:r>
    </w:p>
    <w:p>
      <w:r>
        <w:rPr>
          <w:b/>
        </w:rPr>
        <w:t xml:space="preserve">Tulos</w:t>
      </w:r>
    </w:p>
    <w:p>
      <w:r>
        <w:t xml:space="preserve">Amy oli lounastauolla ystävänsä Bethin kanssa.</w:t>
      </w:r>
    </w:p>
    <w:p>
      <w:r>
        <w:rPr>
          <w:b/>
        </w:rPr>
        <w:t xml:space="preserve">Esimerkki 1.2939</w:t>
      </w:r>
    </w:p>
    <w:p>
      <w:r>
        <w:t xml:space="preserve">Keskellä: Jay kertoi pitävänsä siitä. Loppu: Jay teki Jaylle kolme piirakkaa, ja Jay ahmii itsensä täyteen!</w:t>
      </w:r>
    </w:p>
    <w:p>
      <w:r>
        <w:rPr>
          <w:b/>
        </w:rPr>
        <w:t xml:space="preserve">Tulos</w:t>
      </w:r>
    </w:p>
    <w:p>
      <w:r>
        <w:t xml:space="preserve">Jay rakasti omenapiirakkaa, erityisesti isoäitinsä kotitekoista.</w:t>
      </w:r>
    </w:p>
    <w:p>
      <w:r>
        <w:rPr>
          <w:b/>
        </w:rPr>
        <w:t xml:space="preserve">Esimerkki 1.2940</w:t>
      </w:r>
    </w:p>
    <w:p>
      <w:r>
        <w:t xml:space="preserve">Keskellä: Charlesin lahjakkuus hämmästytti yrityksen johtajaa, ja hän tarjosi hänelle työtä. Loppu: Se oli Charlesin hedelmällisen suhteen alku.</w:t>
      </w:r>
    </w:p>
    <w:p>
      <w:r>
        <w:rPr>
          <w:b/>
        </w:rPr>
        <w:t xml:space="preserve">Tulos</w:t>
      </w:r>
    </w:p>
    <w:p>
      <w:r>
        <w:t xml:space="preserve">Charles oli iloinen tavatessaan levy-yhtiön johtajan Facebookissa.</w:t>
      </w:r>
    </w:p>
    <w:p>
      <w:r>
        <w:rPr>
          <w:b/>
        </w:rPr>
        <w:t xml:space="preserve">Esimerkki 1.2941</w:t>
      </w:r>
    </w:p>
    <w:p>
      <w:r>
        <w:t xml:space="preserve">Keskellä: Päädyin unohtamaan sämpylät. Loppu: Onneksi ystäväni Howard toi mukanaan ylimääräisiä sämpylöitä.</w:t>
      </w:r>
    </w:p>
    <w:p>
      <w:r>
        <w:rPr>
          <w:b/>
        </w:rPr>
        <w:t xml:space="preserve">Tulos</w:t>
      </w:r>
    </w:p>
    <w:p>
      <w:r>
        <w:t xml:space="preserve">Olin grillaamassa parin ystäväni kanssa.</w:t>
      </w:r>
    </w:p>
    <w:p>
      <w:r>
        <w:rPr>
          <w:b/>
        </w:rPr>
        <w:t xml:space="preserve">Esimerkki 1.2942</w:t>
      </w:r>
    </w:p>
    <w:p>
      <w:r>
        <w:t xml:space="preserve">Keskellä: Kerroin Wendylle, että kirjoitin laulun hänen soitettavakseen. Loppu: Kun hän soitti sen, hän sanoi tietävänsä, että olin juuri kopioinut Mozartia!</w:t>
      </w:r>
    </w:p>
    <w:p>
      <w:r>
        <w:rPr>
          <w:b/>
        </w:rPr>
        <w:t xml:space="preserve">Tulos</w:t>
      </w:r>
    </w:p>
    <w:p>
      <w:r>
        <w:t xml:space="preserve">Olin yläasteella ihastunut tyttöön nimeltä Wendy.</w:t>
      </w:r>
    </w:p>
    <w:p>
      <w:r>
        <w:rPr>
          <w:b/>
        </w:rPr>
        <w:t xml:space="preserve">Esimerkki 1.2943</w:t>
      </w:r>
    </w:p>
    <w:p>
      <w:r>
        <w:t xml:space="preserve">Keskellä: Mies ampui ja tappoi jonkun tänä päivänä. Loppu: Vuosi tapahtuman jälkeen.</w:t>
      </w:r>
    </w:p>
    <w:p>
      <w:r>
        <w:rPr>
          <w:b/>
        </w:rPr>
        <w:t xml:space="preserve">Tulos</w:t>
      </w:r>
    </w:p>
    <w:p>
      <w:r>
        <w:t xml:space="preserve">Eräs mies oli päättämässä ensimmäistä päiväänsä poliisina.</w:t>
      </w:r>
    </w:p>
    <w:p>
      <w:r>
        <w:rPr>
          <w:b/>
        </w:rPr>
        <w:t xml:space="preserve">Esimerkki 1.2944</w:t>
      </w:r>
    </w:p>
    <w:p>
      <w:r>
        <w:t xml:space="preserve">Keskellä: Pjotr selitti pomolleen, että hän ansaitsee palkankorotuksen. Loppu: Pjotr oli hyvin pettynyt.</w:t>
      </w:r>
    </w:p>
    <w:p>
      <w:r>
        <w:rPr>
          <w:b/>
        </w:rPr>
        <w:t xml:space="preserve">Tulos</w:t>
      </w:r>
    </w:p>
    <w:p>
      <w:r>
        <w:t xml:space="preserve">Pyotr halusi palkankorotuksen.</w:t>
      </w:r>
    </w:p>
    <w:p>
      <w:r>
        <w:rPr>
          <w:b/>
        </w:rPr>
        <w:t xml:space="preserve">Esimerkki 1.2945</w:t>
      </w:r>
    </w:p>
    <w:p>
      <w:r>
        <w:t xml:space="preserve">Keskimmäinen: Hän meni kelkkailemaan ystäviensä kanssa. Loppu: Hän nyrjäytti nilkkansa laskeutuessaan mäkeä alas.</w:t>
      </w:r>
    </w:p>
    <w:p>
      <w:r>
        <w:rPr>
          <w:b/>
        </w:rPr>
        <w:t xml:space="preserve">Tulos</w:t>
      </w:r>
    </w:p>
    <w:p>
      <w:r>
        <w:t xml:space="preserve">Lisa oli yliopistossa.</w:t>
      </w:r>
    </w:p>
    <w:p>
      <w:r>
        <w:rPr>
          <w:b/>
        </w:rPr>
        <w:t xml:space="preserve">Esimerkki 1.2946</w:t>
      </w:r>
    </w:p>
    <w:p>
      <w:r>
        <w:t xml:space="preserve">Keskimmäinen: Hän keksi aina uusia versioita tavallisista resepteistä ystävilleen. Loppu: Kaikki pitivät hänen uudesta spagettikeksinnöstään.</w:t>
      </w:r>
    </w:p>
    <w:p>
      <w:r>
        <w:rPr>
          <w:b/>
        </w:rPr>
        <w:t xml:space="preserve">Tulos</w:t>
      </w:r>
    </w:p>
    <w:p>
      <w:r>
        <w:t xml:space="preserve">Duke rakasti kokkaamista.</w:t>
      </w:r>
    </w:p>
    <w:p>
      <w:r>
        <w:rPr>
          <w:b/>
        </w:rPr>
        <w:t xml:space="preserve">Esimerkki 1.2947</w:t>
      </w:r>
    </w:p>
    <w:p>
      <w:r>
        <w:t xml:space="preserve">Keskellä: Johnsonit eivät pitäneet Jakesta. Loppu: Johnsonit vaihtoivat Jaken uuteen agenttiin.</w:t>
      </w:r>
    </w:p>
    <w:p>
      <w:r>
        <w:rPr>
          <w:b/>
        </w:rPr>
        <w:t xml:space="preserve">Tulos</w:t>
      </w:r>
    </w:p>
    <w:p>
      <w:r>
        <w:t xml:space="preserve">Jake myi Johnsonin autovakuutuksen.</w:t>
      </w:r>
    </w:p>
    <w:p>
      <w:r>
        <w:rPr>
          <w:b/>
        </w:rPr>
        <w:t xml:space="preserve">Esimerkki 1.2948</w:t>
      </w:r>
    </w:p>
    <w:p>
      <w:r>
        <w:t xml:space="preserve">Keskellä: Kelly päätti kertoa isälle uutiset. Loppu: Kelly oli innoissaan, kun hän sai tietää asiasta.</w:t>
      </w:r>
    </w:p>
    <w:p>
      <w:r>
        <w:rPr>
          <w:b/>
        </w:rPr>
        <w:t xml:space="preserve">Tulos</w:t>
      </w:r>
    </w:p>
    <w:p>
      <w:r>
        <w:t xml:space="preserve">Kelly sai tietää olevansa raskaana.</w:t>
      </w:r>
    </w:p>
    <w:p>
      <w:r>
        <w:rPr>
          <w:b/>
        </w:rPr>
        <w:t xml:space="preserve">Esimerkki 1.2949</w:t>
      </w:r>
    </w:p>
    <w:p>
      <w:r>
        <w:t xml:space="preserve">Keskellä: He menivät sisälle ja istuivat takan ääreen. Loppu: He lämpenivät hetkessä.</w:t>
      </w:r>
    </w:p>
    <w:p>
      <w:r>
        <w:rPr>
          <w:b/>
        </w:rPr>
        <w:t xml:space="preserve">Tulos</w:t>
      </w:r>
    </w:p>
    <w:p>
      <w:r>
        <w:t xml:space="preserve">Eric ja Paul leikkivät ulkona lumessa koko aamun.</w:t>
      </w:r>
    </w:p>
    <w:p>
      <w:r>
        <w:rPr>
          <w:b/>
        </w:rPr>
        <w:t xml:space="preserve">Esimerkki 1.2950</w:t>
      </w:r>
    </w:p>
    <w:p>
      <w:r>
        <w:t xml:space="preserve">Keskellä: James oli ylpeä uudesta ostoksestaan. Loppu: James raivasi uuden tilan uudelle kirjalleen.</w:t>
      </w:r>
    </w:p>
    <w:p>
      <w:r>
        <w:rPr>
          <w:b/>
        </w:rPr>
        <w:t xml:space="preserve">Tulos</w:t>
      </w:r>
    </w:p>
    <w:p>
      <w:r>
        <w:t xml:space="preserve">James osti uuden kirjan verkosta.</w:t>
      </w:r>
    </w:p>
    <w:p>
      <w:r>
        <w:rPr>
          <w:b/>
        </w:rPr>
        <w:t xml:space="preserve">Esimerkki 1.2951</w:t>
      </w:r>
    </w:p>
    <w:p>
      <w:r>
        <w:t xml:space="preserve">Keskellä: Ginny rikkoi lasin. Loppu: Ginnyn äiti antoi hänelle kotiarestia.</w:t>
      </w:r>
    </w:p>
    <w:p>
      <w:r>
        <w:rPr>
          <w:b/>
        </w:rPr>
        <w:t xml:space="preserve">Tulos</w:t>
      </w:r>
    </w:p>
    <w:p>
      <w:r>
        <w:t xml:space="preserve">Ginny pelasi palloa talossa.</w:t>
      </w:r>
    </w:p>
    <w:p>
      <w:r>
        <w:rPr>
          <w:b/>
        </w:rPr>
        <w:t xml:space="preserve">Esimerkki 1.2952</w:t>
      </w:r>
    </w:p>
    <w:p>
      <w:r>
        <w:t xml:space="preserve">Keskellä: Sara rakasti kissanpentua. Loppu: Kissa toi Saran kynnykselle kolme muuta ruokaa ja leikkiä varten!</w:t>
      </w:r>
    </w:p>
    <w:p>
      <w:r>
        <w:rPr>
          <w:b/>
        </w:rPr>
        <w:t xml:space="preserve">Tulos</w:t>
      </w:r>
    </w:p>
    <w:p>
      <w:r>
        <w:t xml:space="preserve">Eräänä päivänä Sara näki kulkukissan kynnyksellään.</w:t>
      </w:r>
    </w:p>
    <w:p>
      <w:r>
        <w:rPr>
          <w:b/>
        </w:rPr>
        <w:t xml:space="preserve">Esimerkki 1.2953</w:t>
      </w:r>
    </w:p>
    <w:p>
      <w:r>
        <w:t xml:space="preserve">Keskimmäinen: Gracen perhe kertoi hänelle, että ateria oli liian suolainen. Loppu: Grace tajusi, ettei hänestä vain ollut kokiksi.</w:t>
      </w:r>
    </w:p>
    <w:p>
      <w:r>
        <w:rPr>
          <w:b/>
        </w:rPr>
        <w:t xml:space="preserve">Tulos</w:t>
      </w:r>
    </w:p>
    <w:p>
      <w:r>
        <w:t xml:space="preserve">Grace valmisti perheaterian vanhemmilleen ja sisaruksilleen.</w:t>
      </w:r>
    </w:p>
    <w:p>
      <w:r>
        <w:rPr>
          <w:b/>
        </w:rPr>
        <w:t xml:space="preserve">Esimerkki 1.2954</w:t>
      </w:r>
    </w:p>
    <w:p>
      <w:r>
        <w:t xml:space="preserve">Keskellä: Tom tajusi, että hänen kotinsa ei voinut olla tuollainen, koska hän saattoi saada vieraita milloin tahansa, joten hän siivosi sen. Loppu: Hänen talonsa ei ollut enää koskaan likainen.</w:t>
      </w:r>
    </w:p>
    <w:p>
      <w:r>
        <w:rPr>
          <w:b/>
        </w:rPr>
        <w:t xml:space="preserve">Tulos</w:t>
      </w:r>
    </w:p>
    <w:p>
      <w:r>
        <w:t xml:space="preserve">Tomin talo oli likainen.</w:t>
      </w:r>
    </w:p>
    <w:p>
      <w:r>
        <w:rPr>
          <w:b/>
        </w:rPr>
        <w:t xml:space="preserve">Esimerkki 1.2955</w:t>
      </w:r>
    </w:p>
    <w:p>
      <w:r>
        <w:t xml:space="preserve">Keskellä: Koulussa minun oli pakko opiskella kieliä. Loppu: Rakastin sitä ja käytin seuraavan vuoden sen puhumisen opetteluun.</w:t>
      </w:r>
    </w:p>
    <w:p>
      <w:r>
        <w:rPr>
          <w:b/>
        </w:rPr>
        <w:t xml:space="preserve">Tulos</w:t>
      </w:r>
    </w:p>
    <w:p>
      <w:r>
        <w:t xml:space="preserve">En ollut koskaan ollut kiinnostunut venäjän kielen oppimisesta.</w:t>
      </w:r>
    </w:p>
    <w:p>
      <w:r>
        <w:rPr>
          <w:b/>
        </w:rPr>
        <w:t xml:space="preserve">Esimerkki 1.2956</w:t>
      </w:r>
    </w:p>
    <w:p>
      <w:r>
        <w:t xml:space="preserve">Keskellä: John , unohti kartan ja eksyi. Loppu: Hän pääsee pois alueelta seuraavan 10 minuutin aikana.</w:t>
      </w:r>
    </w:p>
    <w:p>
      <w:r>
        <w:rPr>
          <w:b/>
        </w:rPr>
        <w:t xml:space="preserve">Tulos</w:t>
      </w:r>
    </w:p>
    <w:p>
      <w:r>
        <w:t xml:space="preserve">John ajoi uuteen määränpäähän.</w:t>
      </w:r>
    </w:p>
    <w:p>
      <w:r>
        <w:rPr>
          <w:b/>
        </w:rPr>
        <w:t xml:space="preserve">Esimerkki 1.2957</w:t>
      </w:r>
    </w:p>
    <w:p>
      <w:r>
        <w:t xml:space="preserve">Keskellä: Timmy sai sen sijaan vihreitä papuja. Loppu: Timmy on hyvin onnellinen.</w:t>
      </w:r>
    </w:p>
    <w:p>
      <w:r>
        <w:rPr>
          <w:b/>
        </w:rPr>
        <w:t xml:space="preserve">Tulos</w:t>
      </w:r>
    </w:p>
    <w:p>
      <w:r>
        <w:t xml:space="preserve">Timmy vihaa porkkanoita.</w:t>
      </w:r>
    </w:p>
    <w:p>
      <w:r>
        <w:rPr>
          <w:b/>
        </w:rPr>
        <w:t xml:space="preserve">Esimerkki 1.2958</w:t>
      </w:r>
    </w:p>
    <w:p>
      <w:r>
        <w:t xml:space="preserve">Keskellä: Lester menetti sijoittamansa rahat. Loppu: Lester päättää välttää sijoittamista tulevaisuudessa.</w:t>
      </w:r>
    </w:p>
    <w:p>
      <w:r>
        <w:rPr>
          <w:b/>
        </w:rPr>
        <w:t xml:space="preserve">Tulos</w:t>
      </w:r>
    </w:p>
    <w:p>
      <w:r>
        <w:t xml:space="preserve">Lester on aina halunnut kokeilla rahan sijoittamista.</w:t>
      </w:r>
    </w:p>
    <w:p>
      <w:r>
        <w:rPr>
          <w:b/>
        </w:rPr>
        <w:t xml:space="preserve">Esimerkki 1.2959</w:t>
      </w:r>
    </w:p>
    <w:p>
      <w:r>
        <w:t xml:space="preserve">Keskellä: Anna alkoi ruokkia lintuja. Loppu: Pian monet värikkäät linnut tulivat syömään!</w:t>
      </w:r>
    </w:p>
    <w:p>
      <w:r>
        <w:rPr>
          <w:b/>
        </w:rPr>
        <w:t xml:space="preserve">Tulos</w:t>
      </w:r>
    </w:p>
    <w:p>
      <w:r>
        <w:t xml:space="preserve">Anna näki paljon lintuja takapihallaan.</w:t>
      </w:r>
    </w:p>
    <w:p>
      <w:r>
        <w:rPr>
          <w:b/>
        </w:rPr>
        <w:t xml:space="preserve">Esimerkki 1.2960</w:t>
      </w:r>
    </w:p>
    <w:p>
      <w:r>
        <w:t xml:space="preserve">Keskellä: Ray ei tiennyt, mistä lasit olivat peräisin. Loppu: Ne olivat 3D-lasit viimeisestä elokuvasta, jota hän oli käynyt katsomassa!</w:t>
      </w:r>
    </w:p>
    <w:p>
      <w:r>
        <w:rPr>
          <w:b/>
        </w:rPr>
        <w:t xml:space="preserve">Tulos</w:t>
      </w:r>
    </w:p>
    <w:p>
      <w:r>
        <w:t xml:space="preserve">Ray löysi kotoa silmälasit.</w:t>
      </w:r>
    </w:p>
    <w:p>
      <w:r>
        <w:rPr>
          <w:b/>
        </w:rPr>
        <w:t xml:space="preserve">Esimerkki 1.2961</w:t>
      </w:r>
    </w:p>
    <w:p>
      <w:r>
        <w:t xml:space="preserve">Keskellä: Rihannan hakiessa kirjojaan laukustaan hänen kynänsä katosi. Loppu: Rihanna ei halunnut syyttää, joten hän otti uuden esiin.</w:t>
      </w:r>
    </w:p>
    <w:p>
      <w:r>
        <w:rPr>
          <w:b/>
        </w:rPr>
        <w:t xml:space="preserve">Tulos</w:t>
      </w:r>
    </w:p>
    <w:p>
      <w:r>
        <w:t xml:space="preserve">Rihanna istui luokassa.</w:t>
      </w:r>
    </w:p>
    <w:p>
      <w:r>
        <w:rPr>
          <w:b/>
        </w:rPr>
        <w:t xml:space="preserve">Esimerkki 1.2962</w:t>
      </w:r>
    </w:p>
    <w:p>
      <w:r>
        <w:t xml:space="preserve">Keskellä: Talopalo paloi hyvin nopeasti ja oli voimakas. Loppu: Omistaja oli pettynyt, koska kaikki hänen omaisuutensa paloi.</w:t>
      </w:r>
    </w:p>
    <w:p>
      <w:r>
        <w:rPr>
          <w:b/>
        </w:rPr>
        <w:t xml:space="preserve">Tulos</w:t>
      </w:r>
    </w:p>
    <w:p>
      <w:r>
        <w:t xml:space="preserve">Kun savunilmaisin laukesi, talo syttyi tuleen.</w:t>
      </w:r>
    </w:p>
    <w:p>
      <w:r>
        <w:rPr>
          <w:b/>
        </w:rPr>
        <w:t xml:space="preserve">Esimerkki 1.2963</w:t>
      </w:r>
    </w:p>
    <w:p>
      <w:r>
        <w:t xml:space="preserve">Keskellä: Äitini antoi minulle ison laatikon purettavaksi. Loppu: Se oli uusi videopelikonsoli.</w:t>
      </w:r>
    </w:p>
    <w:p>
      <w:r>
        <w:rPr>
          <w:b/>
        </w:rPr>
        <w:t xml:space="preserve">Tulos</w:t>
      </w:r>
    </w:p>
    <w:p>
      <w:r>
        <w:t xml:space="preserve">Oli joulu, enkä odottanut paljon.</w:t>
      </w:r>
    </w:p>
    <w:p>
      <w:r>
        <w:rPr>
          <w:b/>
        </w:rPr>
        <w:t xml:space="preserve">Esimerkki 1.2964</w:t>
      </w:r>
    </w:p>
    <w:p>
      <w:r>
        <w:t xml:space="preserve">Keskellä: Serkkuni ja minä varmistimme, että ostimme tarpeeksi kaikille. Loppu: Se oli hyvin kallis illallinen.</w:t>
      </w:r>
    </w:p>
    <w:p>
      <w:r>
        <w:rPr>
          <w:b/>
        </w:rPr>
        <w:t xml:space="preserve">Tulos</w:t>
      </w:r>
    </w:p>
    <w:p>
      <w:r>
        <w:t xml:space="preserve">Eräänä päivänä serkkuni ja minä ostimme perheillemme noutoruokaa.</w:t>
      </w:r>
    </w:p>
    <w:p>
      <w:r>
        <w:rPr>
          <w:b/>
        </w:rPr>
        <w:t xml:space="preserve">Esimerkki 1.2965</w:t>
      </w:r>
    </w:p>
    <w:p>
      <w:r>
        <w:t xml:space="preserve">Keskellä: Kayan poikaystävä suunnitteli romanttisen kosinnan. Loppu: Kaya sanoi kyllä ja kertoi kaikille ystävilleen romanttisen kihlaustarinan!</w:t>
      </w:r>
    </w:p>
    <w:p>
      <w:r>
        <w:rPr>
          <w:b/>
        </w:rPr>
        <w:t xml:space="preserve">Tulos</w:t>
      </w:r>
    </w:p>
    <w:p>
      <w:r>
        <w:t xml:space="preserve">Kaya oli pitkällä vaelluksella poikaystävänsä Johnnyn kanssa.</w:t>
      </w:r>
    </w:p>
    <w:p>
      <w:r>
        <w:rPr>
          <w:b/>
        </w:rPr>
        <w:t xml:space="preserve">Esimerkki 1.2966</w:t>
      </w:r>
    </w:p>
    <w:p>
      <w:r>
        <w:t xml:space="preserve">Keskellä: Kasvi voisi selviytyä vain vähäisessä auringonvalossa. Loppu: Tom sulki ikkunat estääkseen mahdollisimman paljon auringonvaloa.</w:t>
      </w:r>
    </w:p>
    <w:p>
      <w:r>
        <w:rPr>
          <w:b/>
        </w:rPr>
        <w:t xml:space="preserve">Tulos</w:t>
      </w:r>
    </w:p>
    <w:p>
      <w:r>
        <w:t xml:space="preserve">Tom osti uuden kasvin.</w:t>
      </w:r>
    </w:p>
    <w:p>
      <w:r>
        <w:rPr>
          <w:b/>
        </w:rPr>
        <w:t xml:space="preserve">Esimerkki 1.2967</w:t>
      </w:r>
    </w:p>
    <w:p>
      <w:r>
        <w:t xml:space="preserve">Keskellä: Jerry oli liian nuori ollakseen siellä. Loppu: Jerry sai viikon kotiarestia.</w:t>
      </w:r>
    </w:p>
    <w:p>
      <w:r>
        <w:rPr>
          <w:b/>
        </w:rPr>
        <w:t xml:space="preserve">Tulos</w:t>
      </w:r>
    </w:p>
    <w:p>
      <w:r>
        <w:t xml:space="preserve">Jerry oli teatterikerhossa.</w:t>
      </w:r>
    </w:p>
    <w:p>
      <w:r>
        <w:rPr>
          <w:b/>
        </w:rPr>
        <w:t xml:space="preserve">Esimerkki 1.2968</w:t>
      </w:r>
    </w:p>
    <w:p>
      <w:r>
        <w:t xml:space="preserve">Keskellä: Keskellä: Jäin melkein auton alle. Loppu: Se oli se auto, joka ajoi ohitseni aiemmin.</w:t>
      </w:r>
    </w:p>
    <w:p>
      <w:r>
        <w:rPr>
          <w:b/>
        </w:rPr>
        <w:t xml:space="preserve">Tulos</w:t>
      </w:r>
    </w:p>
    <w:p>
      <w:r>
        <w:t xml:space="preserve">Eräänä päivänä menin kävelylle</w:t>
      </w:r>
    </w:p>
    <w:p>
      <w:r>
        <w:rPr>
          <w:b/>
        </w:rPr>
        <w:t xml:space="preserve">Esimerkki 1.2969</w:t>
      </w:r>
    </w:p>
    <w:p>
      <w:r>
        <w:t xml:space="preserve">Keskellä: Rod sai apua lääkäriltään ja lopetti tupakoinnin. Loppu: Rod oli ylpeä siitä, mitä oli tehnyt.</w:t>
      </w:r>
    </w:p>
    <w:p>
      <w:r>
        <w:rPr>
          <w:b/>
        </w:rPr>
        <w:t xml:space="preserve">Tulos</w:t>
      </w:r>
    </w:p>
    <w:p>
      <w:r>
        <w:t xml:space="preserve">Rod poltti koko ikänsä.</w:t>
      </w:r>
    </w:p>
    <w:p>
      <w:r>
        <w:rPr>
          <w:b/>
        </w:rPr>
        <w:t xml:space="preserve">Esimerkki 1.2970</w:t>
      </w:r>
    </w:p>
    <w:p>
      <w:r>
        <w:t xml:space="preserve">Keskellä: Se alkoi sataa, kun kävelimme. Loppu: Kaikki kolme meistä olivat hyvin pettyneitä.</w:t>
      </w:r>
    </w:p>
    <w:p>
      <w:r>
        <w:rPr>
          <w:b/>
        </w:rPr>
        <w:t xml:space="preserve">Tulos</w:t>
      </w:r>
    </w:p>
    <w:p>
      <w:r>
        <w:t xml:space="preserve">Ensimmäisenä koulupäivänä kävelin sinne kahden läheisimmän ystäväni kanssa.</w:t>
      </w:r>
    </w:p>
    <w:p>
      <w:r>
        <w:rPr>
          <w:b/>
        </w:rPr>
        <w:t xml:space="preserve">Esimerkki 1.2971</w:t>
      </w:r>
    </w:p>
    <w:p>
      <w:r>
        <w:t xml:space="preserve">Keskellä: Lily luuli kaikkien unohtaneen hänet. Loppu: Hänen mielialansa muuttui nopeasti, kun hänen ystävänsä hyppäsivät yllättämään hänet.</w:t>
      </w:r>
    </w:p>
    <w:p>
      <w:r>
        <w:rPr>
          <w:b/>
        </w:rPr>
        <w:t xml:space="preserve">Tulos</w:t>
      </w:r>
    </w:p>
    <w:p>
      <w:r>
        <w:t xml:space="preserve">Lily odotti syntymäpäiväänsä innolla - hänellä oli aina suuret juhlat.</w:t>
      </w:r>
    </w:p>
    <w:p>
      <w:r>
        <w:rPr>
          <w:b/>
        </w:rPr>
        <w:t xml:space="preserve">Esimerkki 1.2972</w:t>
      </w:r>
    </w:p>
    <w:p>
      <w:r>
        <w:t xml:space="preserve">Keskellä: Joe päätti ostaa itselleen uuden auton. Loppu: Joe hymyili näyttäessään uutta autoaan perheelleen ja ystävilleen.</w:t>
      </w:r>
    </w:p>
    <w:p>
      <w:r>
        <w:rPr>
          <w:b/>
        </w:rPr>
        <w:t xml:space="preserve">Tulos</w:t>
      </w:r>
    </w:p>
    <w:p>
      <w:r>
        <w:t xml:space="preserve">Oli Joen 25-vuotissyntymäpäivä, ja hän halusi tehdä jotain erityistä.</w:t>
      </w:r>
    </w:p>
    <w:p>
      <w:r>
        <w:rPr>
          <w:b/>
        </w:rPr>
        <w:t xml:space="preserve">Esimerkki 1.2973</w:t>
      </w:r>
    </w:p>
    <w:p>
      <w:r>
        <w:t xml:space="preserve">Keskellä: Billin tietokone kuoli yhtäkkiä. Loppu: Billin poika kertoi hetken kuluttua, että hänen akkunsa oli tyhjentynyt.</w:t>
      </w:r>
    </w:p>
    <w:p>
      <w:r>
        <w:rPr>
          <w:b/>
        </w:rPr>
        <w:t xml:space="preserve">Tulos</w:t>
      </w:r>
    </w:p>
    <w:p>
      <w:r>
        <w:t xml:space="preserve">Bill oli tietokoneellaan.</w:t>
      </w:r>
    </w:p>
    <w:p>
      <w:r>
        <w:rPr>
          <w:b/>
        </w:rPr>
        <w:t xml:space="preserve">Esimerkki 1.2974</w:t>
      </w:r>
    </w:p>
    <w:p>
      <w:r>
        <w:t xml:space="preserve">Keskellä: Sisareni on listannut sen Ebayyn. Loppu: Se myytiin 52 dollarilla, mikä teki kälyni onnelliseksi.</w:t>
      </w:r>
    </w:p>
    <w:p>
      <w:r>
        <w:rPr>
          <w:b/>
        </w:rPr>
        <w:t xml:space="preserve">Tulos</w:t>
      </w:r>
    </w:p>
    <w:p>
      <w:r>
        <w:t xml:space="preserve">Kälyni antoi minulle lelun myytäväksi ebayssä.</w:t>
      </w:r>
    </w:p>
    <w:p>
      <w:r>
        <w:rPr>
          <w:b/>
        </w:rPr>
        <w:t xml:space="preserve">Esimerkki 1.2975</w:t>
      </w:r>
    </w:p>
    <w:p>
      <w:r>
        <w:t xml:space="preserve">Keskellä: Pietari ei ottanut takkia mukaansa. Loppu: Pietari kääntyi ympäri ja lähti kotiin.</w:t>
      </w:r>
    </w:p>
    <w:p>
      <w:r>
        <w:rPr>
          <w:b/>
        </w:rPr>
        <w:t xml:space="preserve">Tulos</w:t>
      </w:r>
    </w:p>
    <w:p>
      <w:r>
        <w:t xml:space="preserve">Peter lähti metsäkävelylle myrskytuulessa.</w:t>
      </w:r>
    </w:p>
    <w:p>
      <w:r>
        <w:rPr>
          <w:b/>
        </w:rPr>
        <w:t xml:space="preserve">Esimerkki 1.2976</w:t>
      </w:r>
    </w:p>
    <w:p>
      <w:r>
        <w:t xml:space="preserve">Keskellä: Kirkko ei vaadi läsnäolijoita jäämään saarnan ajaksi. Loppu: He tuovat ruoan, astiat ja lautasliinat, ja sinä lähdet.</w:t>
      </w:r>
    </w:p>
    <w:p>
      <w:r>
        <w:rPr>
          <w:b/>
        </w:rPr>
        <w:t xml:space="preserve">Tulos</w:t>
      </w:r>
    </w:p>
    <w:p>
      <w:r>
        <w:t xml:space="preserve">Paikallisessa seurakunnassamme järjestetään joka perjantai paastonaikana kalakäristys.</w:t>
      </w:r>
    </w:p>
    <w:p>
      <w:r>
        <w:rPr>
          <w:b/>
        </w:rPr>
        <w:t xml:space="preserve">Esimerkki 1.2977</w:t>
      </w:r>
    </w:p>
    <w:p>
      <w:r>
        <w:t xml:space="preserve">Keskellä: Bev harjasi hämähäkin pois. Loppu: Bev jynssäsi voimakkaasti näyttöä, kunnes se oli puhdas.</w:t>
      </w:r>
    </w:p>
    <w:p>
      <w:r>
        <w:rPr>
          <w:b/>
        </w:rPr>
        <w:t xml:space="preserve">Tulos</w:t>
      </w:r>
    </w:p>
    <w:p>
      <w:r>
        <w:t xml:space="preserve">Bev säikähti hämähäkistä monitorillaan.</w:t>
      </w:r>
    </w:p>
    <w:p>
      <w:r>
        <w:rPr>
          <w:b/>
        </w:rPr>
        <w:t xml:space="preserve">Esimerkki 1.2978</w:t>
      </w:r>
    </w:p>
    <w:p>
      <w:r>
        <w:t xml:space="preserve">Keskellä: Päätin mennä elokuviin. Loppu: Myöhemmin palasin kotiin ja rentouduin.</w:t>
      </w:r>
    </w:p>
    <w:p>
      <w:r>
        <w:rPr>
          <w:b/>
        </w:rPr>
        <w:t xml:space="preserve">Tulos</w:t>
      </w:r>
    </w:p>
    <w:p>
      <w:r>
        <w:t xml:space="preserve">Eräänä iltana olin hyvin laiska.</w:t>
      </w:r>
    </w:p>
    <w:p>
      <w:r>
        <w:rPr>
          <w:b/>
        </w:rPr>
        <w:t xml:space="preserve">Esimerkki 1.2979</w:t>
      </w:r>
    </w:p>
    <w:p>
      <w:r>
        <w:t xml:space="preserve">Keskellä: Lanie ei tuntenut siellä ketään. Loppu: Lanie saa ystäviä bändileiriltä ja suunnittelee palaavansa sinne ensi kesänä.</w:t>
      </w:r>
    </w:p>
    <w:p>
      <w:r>
        <w:rPr>
          <w:b/>
        </w:rPr>
        <w:t xml:space="preserve">Tulos</w:t>
      </w:r>
    </w:p>
    <w:p>
      <w:r>
        <w:t xml:space="preserve">Lanie oli hermostunut.</w:t>
      </w:r>
    </w:p>
    <w:p>
      <w:r>
        <w:rPr>
          <w:b/>
        </w:rPr>
        <w:t xml:space="preserve">Esimerkki 1.2980</w:t>
      </w:r>
    </w:p>
    <w:p>
      <w:r>
        <w:t xml:space="preserve">Keskellä: Se oli vaikea koota. Loppu: Hän päätti pyytää isäänsä auttamaan häntä.</w:t>
      </w:r>
    </w:p>
    <w:p>
      <w:r>
        <w:rPr>
          <w:b/>
        </w:rPr>
        <w:t xml:space="preserve">Tulos</w:t>
      </w:r>
    </w:p>
    <w:p>
      <w:r>
        <w:t xml:space="preserve">Tim osti askartelukaupasta leijan rakennussarjan.</w:t>
      </w:r>
    </w:p>
    <w:p>
      <w:r>
        <w:rPr>
          <w:b/>
        </w:rPr>
        <w:t xml:space="preserve">Esimerkki 1.2981</w:t>
      </w:r>
    </w:p>
    <w:p>
      <w:r>
        <w:t xml:space="preserve">Keskimmäinen: Hänen hiuksensa olivat paloitellut ja hoitamattoman näköiset. Loppu: Hän on siitä lähtien etsinyt uutta parturia.</w:t>
      </w:r>
    </w:p>
    <w:p>
      <w:r>
        <w:rPr>
          <w:b/>
        </w:rPr>
        <w:t xml:space="preserve">Tulos</w:t>
      </w:r>
    </w:p>
    <w:p>
      <w:r>
        <w:t xml:space="preserve">Tyra oli käynyt kampaajalla viime viikolla.</w:t>
      </w:r>
    </w:p>
    <w:p>
      <w:r>
        <w:rPr>
          <w:b/>
        </w:rPr>
        <w:t xml:space="preserve">Esimerkki 1.2982</w:t>
      </w:r>
    </w:p>
    <w:p>
      <w:r>
        <w:t xml:space="preserve">Keskellä: Milo ei lopettanut huutamista äidilleen. Loppu: Milon äiti antoi hänelle keksejä epätoivosta.</w:t>
      </w:r>
    </w:p>
    <w:p>
      <w:r>
        <w:rPr>
          <w:b/>
        </w:rPr>
        <w:t xml:space="preserve">Tulos</w:t>
      </w:r>
    </w:p>
    <w:p>
      <w:r>
        <w:t xml:space="preserve">Milo oli lihava poika, jolla oli paha mieli.</w:t>
      </w:r>
    </w:p>
    <w:p>
      <w:r>
        <w:rPr>
          <w:b/>
        </w:rPr>
        <w:t xml:space="preserve">Esimerkki 1.2983</w:t>
      </w:r>
    </w:p>
    <w:p>
      <w:r>
        <w:t xml:space="preserve">Keskellä: Se oli niin hauskaa, että päätimme tehdä sen uudelleen. Loppu: Tuskin maltamme odottaa, että pääsemme takaisin ensi vuonna.</w:t>
      </w:r>
    </w:p>
    <w:p>
      <w:r>
        <w:rPr>
          <w:b/>
        </w:rPr>
        <w:t xml:space="preserve">Tulos</w:t>
      </w:r>
    </w:p>
    <w:p>
      <w:r>
        <w:t xml:space="preserve">Kävin eilen NYC:ssä katsomassa kiitospäivän paraatia.</w:t>
      </w:r>
    </w:p>
    <w:p>
      <w:r>
        <w:rPr>
          <w:b/>
        </w:rPr>
        <w:t xml:space="preserve">Esimerkki 1.2984</w:t>
      </w:r>
    </w:p>
    <w:p>
      <w:r>
        <w:t xml:space="preserve">Keskellä: Bens tyttöystävä innostui auttamaan. Loppu: Hänellä oli nyt korttelin juhlavin talo!</w:t>
      </w:r>
    </w:p>
    <w:p>
      <w:r>
        <w:rPr>
          <w:b/>
        </w:rPr>
        <w:t xml:space="preserve">Tulos</w:t>
      </w:r>
    </w:p>
    <w:p>
      <w:r>
        <w:t xml:space="preserve">Ben oli koristelemassa taloa jouluksi.</w:t>
      </w:r>
    </w:p>
    <w:p>
      <w:r>
        <w:rPr>
          <w:b/>
        </w:rPr>
        <w:t xml:space="preserve">Esimerkki 1.2985</w:t>
      </w:r>
    </w:p>
    <w:p>
      <w:r>
        <w:t xml:space="preserve">Keskellä: Valitettavasti alkoi sataa. Loppu: Kun aurinko nousi, sade oli hellittänyt, ja bändi jatkoi soittoaan.</w:t>
      </w:r>
    </w:p>
    <w:p>
      <w:r>
        <w:rPr>
          <w:b/>
        </w:rPr>
        <w:t xml:space="preserve">Tulos</w:t>
      </w:r>
    </w:p>
    <w:p>
      <w:r>
        <w:t xml:space="preserve">Kävimme ystävieni kanssa keväällä musiikkifestivaaleilla.</w:t>
      </w:r>
    </w:p>
    <w:p>
      <w:r>
        <w:rPr>
          <w:b/>
        </w:rPr>
        <w:t xml:space="preserve">Esimerkki 1.2986</w:t>
      </w:r>
    </w:p>
    <w:p>
      <w:r>
        <w:t xml:space="preserve">Keskellä: Yksi lapsi valitsi lempielokuvansa. Loppu: Hänen siskonsa valittivat, mutta isä piti aina hänen valinnastaan.</w:t>
      </w:r>
    </w:p>
    <w:p>
      <w:r>
        <w:rPr>
          <w:b/>
        </w:rPr>
        <w:t xml:space="preserve">Tulos</w:t>
      </w:r>
    </w:p>
    <w:p>
      <w:r>
        <w:t xml:space="preserve">Kerran kuussa yksi kuudesta Aullin lapsesta sai valita elokuvan.</w:t>
      </w:r>
    </w:p>
    <w:p>
      <w:r>
        <w:rPr>
          <w:b/>
        </w:rPr>
        <w:t xml:space="preserve">Esimerkki 1.2987</w:t>
      </w:r>
    </w:p>
    <w:p>
      <w:r>
        <w:t xml:space="preserve">Keskellä: Se piti kovaa ääntä. Loppu: Hän teki parhaansa ja meni nukkumaan.</w:t>
      </w:r>
    </w:p>
    <w:p>
      <w:r>
        <w:rPr>
          <w:b/>
        </w:rPr>
        <w:t xml:space="preserve">Tulos</w:t>
      </w:r>
    </w:p>
    <w:p>
      <w:r>
        <w:t xml:space="preserve">Tuuli ulvoi.</w:t>
      </w:r>
    </w:p>
    <w:p>
      <w:r>
        <w:rPr>
          <w:b/>
        </w:rPr>
        <w:t xml:space="preserve">Esimerkki 1.2988</w:t>
      </w:r>
    </w:p>
    <w:p>
      <w:r>
        <w:t xml:space="preserve">Keskellä: Tim kävi yhden kurssin eikä ymmärtänyt mitään. Loppu: Tim päätti, ettei pidä musiikista.</w:t>
      </w:r>
    </w:p>
    <w:p>
      <w:r>
        <w:rPr>
          <w:b/>
        </w:rPr>
        <w:t xml:space="preserve">Tulos</w:t>
      </w:r>
    </w:p>
    <w:p>
      <w:r>
        <w:t xml:space="preserve">Tim on koko ikänsä halunnut tehdä musiikkia.</w:t>
      </w:r>
    </w:p>
    <w:p>
      <w:r>
        <w:rPr>
          <w:b/>
        </w:rPr>
        <w:t xml:space="preserve">Esimerkki 1.2989</w:t>
      </w:r>
    </w:p>
    <w:p>
      <w:r>
        <w:t xml:space="preserve">Keskellä: HE MENIVÄT ENSIMMÄISTÄ KERTAA SUSHI-RAVINTOLAAN. Loppu: Kun hän maistoi sitä, hän tajusi rakastavansa sushia!</w:t>
      </w:r>
    </w:p>
    <w:p>
      <w:r>
        <w:rPr>
          <w:b/>
        </w:rPr>
        <w:t xml:space="preserve">Tulos</w:t>
      </w:r>
    </w:p>
    <w:p>
      <w:r>
        <w:t xml:space="preserve">Frida meni perheensä kanssa sushiravintolaan.</w:t>
      </w:r>
    </w:p>
    <w:p>
      <w:r>
        <w:rPr>
          <w:b/>
        </w:rPr>
        <w:t xml:space="preserve">Esimerkki 1.2990</w:t>
      </w:r>
    </w:p>
    <w:p>
      <w:r>
        <w:t xml:space="preserve">Keskellä: Thomas sai potkut ensimmäisenä päivänä. Loppu: Thomas päätti perustaa sen sijaan ruohonleikkuuyrityksen.</w:t>
      </w:r>
    </w:p>
    <w:p>
      <w:r>
        <w:rPr>
          <w:b/>
        </w:rPr>
        <w:t xml:space="preserve">Tulos</w:t>
      </w:r>
    </w:p>
    <w:p>
      <w:r>
        <w:t xml:space="preserve">Thomas aloittaa ensimmäisen työpaikkansa McDonald'sissa -</w:t>
      </w:r>
    </w:p>
    <w:p>
      <w:r>
        <w:rPr>
          <w:b/>
        </w:rPr>
        <w:t xml:space="preserve">Esimerkki 1.2991</w:t>
      </w:r>
    </w:p>
    <w:p>
      <w:r>
        <w:t xml:space="preserve">Keskellä: Teresa aiheutti Linalle iskun ja haavan päähän. Loppu: He eivät enää koskaan vaarantaneet tyynysotaa!</w:t>
      </w:r>
    </w:p>
    <w:p>
      <w:r>
        <w:rPr>
          <w:b/>
        </w:rPr>
        <w:t xml:space="preserve">Tulos</w:t>
      </w:r>
    </w:p>
    <w:p>
      <w:r>
        <w:t xml:space="preserve">Teresa ja hänen siskonsa Lina kävivät tyynysotaa.</w:t>
      </w:r>
    </w:p>
    <w:p>
      <w:r>
        <w:rPr>
          <w:b/>
        </w:rPr>
        <w:t xml:space="preserve">Esimerkki 1.2992</w:t>
      </w:r>
    </w:p>
    <w:p>
      <w:r>
        <w:t xml:space="preserve">Keskellä: Harry joutui matkalla auto-onnettomuuteen. Loppu: Harryn oli mentävä lääkäriin tarkistuttamaan kaikki.</w:t>
      </w:r>
    </w:p>
    <w:p>
      <w:r>
        <w:rPr>
          <w:b/>
        </w:rPr>
        <w:t xml:space="preserve">Tulos</w:t>
      </w:r>
    </w:p>
    <w:p>
      <w:r>
        <w:t xml:space="preserve">Harry meni rannalle juhliin.</w:t>
      </w:r>
    </w:p>
    <w:p>
      <w:r>
        <w:rPr>
          <w:b/>
        </w:rPr>
        <w:t xml:space="preserve">Esimerkki 1.2993</w:t>
      </w:r>
    </w:p>
    <w:p>
      <w:r>
        <w:t xml:space="preserve">Keskellä: Tinan tytär eksyi ja ostoskeskuksen turvamiehet löysivät hänet. Loppu: Tina riensi nopeasti hakemaan tytärtä.</w:t>
      </w:r>
    </w:p>
    <w:p>
      <w:r>
        <w:rPr>
          <w:b/>
        </w:rPr>
        <w:t xml:space="preserve">Tulos</w:t>
      </w:r>
    </w:p>
    <w:p>
      <w:r>
        <w:t xml:space="preserve">Tina oli ostoksilla ostoskeskuksessa tyttärensä kanssa.</w:t>
      </w:r>
    </w:p>
    <w:p>
      <w:r>
        <w:rPr>
          <w:b/>
        </w:rPr>
        <w:t xml:space="preserve">Esimerkki 1.2994</w:t>
      </w:r>
    </w:p>
    <w:p>
      <w:r>
        <w:t xml:space="preserve">Keskimmäinen: Hänen ystävänsä pilkkasivat hänen mielipiteitään. Loppu: Hän menetti ystävyyden sen takia.</w:t>
      </w:r>
    </w:p>
    <w:p>
      <w:r>
        <w:rPr>
          <w:b/>
        </w:rPr>
        <w:t xml:space="preserve">Tulos</w:t>
      </w:r>
    </w:p>
    <w:p>
      <w:r>
        <w:t xml:space="preserve">Larry oli suorapuheinen Facebookissa.</w:t>
      </w:r>
    </w:p>
    <w:p>
      <w:r>
        <w:rPr>
          <w:b/>
        </w:rPr>
        <w:t xml:space="preserve">Esimerkki 1.2995</w:t>
      </w:r>
    </w:p>
    <w:p>
      <w:r>
        <w:t xml:space="preserve">Keskellä: Ben ja hänen veljensä ottivat käyttöön periaatteen, jonka mukaan tyttöjä ei sallita. Loppu: Ben ja hänen veljensä tunsivat olonsa turvalliseksi, kun tiesivät, ettei tyttö pääse sisään!</w:t>
      </w:r>
    </w:p>
    <w:p>
      <w:r>
        <w:rPr>
          <w:b/>
        </w:rPr>
        <w:t xml:space="preserve">Tulos</w:t>
      </w:r>
    </w:p>
    <w:p>
      <w:r>
        <w:t xml:space="preserve">Ben ja hänen veljensä tekivät salaisen kerhohuoneen.</w:t>
      </w:r>
    </w:p>
    <w:p>
      <w:r>
        <w:rPr>
          <w:b/>
        </w:rPr>
        <w:t xml:space="preserve">Esimerkki 1.2996</w:t>
      </w:r>
    </w:p>
    <w:p>
      <w:r>
        <w:t xml:space="preserve">Keskellä: Becca pudotti kakun kantaessaan sitä. Loppu: Kakku lensi ruohikkoon.</w:t>
      </w:r>
    </w:p>
    <w:p>
      <w:r>
        <w:rPr>
          <w:b/>
        </w:rPr>
        <w:t xml:space="preserve">Tulos</w:t>
      </w:r>
    </w:p>
    <w:p>
      <w:r>
        <w:t xml:space="preserve">Becca oli juuri tehnyt kakun.</w:t>
      </w:r>
    </w:p>
    <w:p>
      <w:r>
        <w:rPr>
          <w:b/>
        </w:rPr>
        <w:t xml:space="preserve">Esimerkki 1.2997</w:t>
      </w:r>
    </w:p>
    <w:p>
      <w:r>
        <w:t xml:space="preserve">Keskimmäinen: Hän avasi kaapin ja näki, että hän oli ulkona. Loppu: Hän heitti heti vaatteet päälleen ja juoksi läheiseen Starbucksiin.</w:t>
      </w:r>
    </w:p>
    <w:p>
      <w:r>
        <w:rPr>
          <w:b/>
        </w:rPr>
        <w:t xml:space="preserve">Tulos</w:t>
      </w:r>
    </w:p>
    <w:p>
      <w:r>
        <w:t xml:space="preserve">Susan keitti kahvia joka aamu ennen töitä.</w:t>
      </w:r>
    </w:p>
    <w:p>
      <w:r>
        <w:rPr>
          <w:b/>
        </w:rPr>
        <w:t xml:space="preserve">Esimerkki 1.2998</w:t>
      </w:r>
    </w:p>
    <w:p>
      <w:r>
        <w:t xml:space="preserve">Keskellä: Jimin kämppikset soittivat kovaa musiikkia. Loppu: Hän pyysi heitä kohteliaasti hiljentämään musiikkia.</w:t>
      </w:r>
    </w:p>
    <w:p>
      <w:r>
        <w:rPr>
          <w:b/>
        </w:rPr>
        <w:t xml:space="preserve">Tulos</w:t>
      </w:r>
    </w:p>
    <w:p>
      <w:r>
        <w:t xml:space="preserve">Jim halusi mennä nukkumaan.</w:t>
      </w:r>
    </w:p>
    <w:p>
      <w:r>
        <w:rPr>
          <w:b/>
        </w:rPr>
        <w:t xml:space="preserve">Esimerkki 1.2999</w:t>
      </w:r>
    </w:p>
    <w:p>
      <w:r>
        <w:t xml:space="preserve">Keskimmäinen: Hän tarkisti valmistelunsa ja oli aloittamassa testiä. Loppu: Hän unohti, oliko hän käyttänyt reagenssia, ja niinpä hän kaatoi paljon lisää.</w:t>
      </w:r>
    </w:p>
    <w:p>
      <w:r>
        <w:rPr>
          <w:b/>
        </w:rPr>
        <w:t xml:space="preserve">Tulos</w:t>
      </w:r>
    </w:p>
    <w:p>
      <w:r>
        <w:t xml:space="preserve">Sam seisoi laboratoriolaitteensa päällä valmiina testaamaan sitä.</w:t>
      </w:r>
    </w:p>
    <w:p>
      <w:r>
        <w:rPr>
          <w:b/>
        </w:rPr>
        <w:t xml:space="preserve">Esimerkki 1.3000</w:t>
      </w:r>
    </w:p>
    <w:p>
      <w:r>
        <w:t xml:space="preserve">Keskellä: Lily päätti tehdä tädilleen uuden hatun. Loppu: Iloiset kyyneleet nousivat vanhoihin silmiin, kun Lilyn täti otti hatun vastaan.</w:t>
      </w:r>
    </w:p>
    <w:p>
      <w:r>
        <w:rPr>
          <w:b/>
        </w:rPr>
        <w:t xml:space="preserve">Tulos</w:t>
      </w:r>
    </w:p>
    <w:p>
      <w:r>
        <w:t xml:space="preserve">Lilyn vanhempi täti käytti aina pääsiäisenä kukkahattua.</w:t>
      </w:r>
    </w:p>
    <w:p>
      <w:r>
        <w:rPr>
          <w:b/>
        </w:rPr>
        <w:t xml:space="preserve">Esimerkki 1.3001</w:t>
      </w:r>
    </w:p>
    <w:p>
      <w:r>
        <w:t xml:space="preserve">Keskellä: Maryn uudesta asunnosta oli hyvä näköala ja suuret ikkunat. Loppu: Nyt hän pystyi näkemään auringonnousun joka päivä.</w:t>
      </w:r>
    </w:p>
    <w:p>
      <w:r>
        <w:rPr>
          <w:b/>
        </w:rPr>
        <w:t xml:space="preserve">Tulos</w:t>
      </w:r>
    </w:p>
    <w:p>
      <w:r>
        <w:t xml:space="preserve">Mary rakasti nähdä auringonnousun.</w:t>
      </w:r>
    </w:p>
    <w:p>
      <w:r>
        <w:rPr>
          <w:b/>
        </w:rPr>
        <w:t xml:space="preserve">Esimerkki 1.3002</w:t>
      </w:r>
    </w:p>
    <w:p>
      <w:r>
        <w:t xml:space="preserve">Keskellä: Rosea pyydettiin kärryyn. Loppu: Välttääkseen konfliktin hän antoi miehen ottaa sen.</w:t>
      </w:r>
    </w:p>
    <w:p>
      <w:r>
        <w:rPr>
          <w:b/>
        </w:rPr>
        <w:t xml:space="preserve">Tulos</w:t>
      </w:r>
    </w:p>
    <w:p>
      <w:r>
        <w:t xml:space="preserve">Rose asetti ostoskärrynsä välipalakäytävän eteen.</w:t>
      </w:r>
    </w:p>
    <w:p>
      <w:r>
        <w:rPr>
          <w:b/>
        </w:rPr>
        <w:t xml:space="preserve">Esimerkki 1.3003</w:t>
      </w:r>
    </w:p>
    <w:p>
      <w:r>
        <w:t xml:space="preserve">Keskellä: Susie ottaa yhden jokaisen pitkän työpäivän jälkeen. Loppu: Kylpyamme rentouttaa Susieta ja auttaa häntä nukkumaan.</w:t>
      </w:r>
    </w:p>
    <w:p>
      <w:r>
        <w:rPr>
          <w:b/>
        </w:rPr>
        <w:t xml:space="preserve">Tulos</w:t>
      </w:r>
    </w:p>
    <w:p>
      <w:r>
        <w:t xml:space="preserve">Susie rakastaa vaahtokylpyjä.</w:t>
      </w:r>
    </w:p>
    <w:p>
      <w:r>
        <w:rPr>
          <w:b/>
        </w:rPr>
        <w:t xml:space="preserve">Esimerkki 1.3004</w:t>
      </w:r>
    </w:p>
    <w:p>
      <w:r>
        <w:t xml:space="preserve">Keskellä: Sheila osti värilliset siniset piilolinssit. Loppu: Hänen peilistä heijastuvat silmänsä punaisina linssien aiheuttamasta tulehduksesta.</w:t>
      </w:r>
    </w:p>
    <w:p>
      <w:r>
        <w:rPr>
          <w:b/>
        </w:rPr>
        <w:t xml:space="preserve">Tulos</w:t>
      </w:r>
    </w:p>
    <w:p>
      <w:r>
        <w:t xml:space="preserve">Sheila vihasi tylsiä ruskeita silmiä.</w:t>
      </w:r>
    </w:p>
    <w:p>
      <w:r>
        <w:rPr>
          <w:b/>
        </w:rPr>
        <w:t xml:space="preserve">Esimerkki 1.3005</w:t>
      </w:r>
    </w:p>
    <w:p>
      <w:r>
        <w:t xml:space="preserve">Keskellä: Sooda sairastutti minut. Loppu: Sooda on pahaksi kehollesi.</w:t>
      </w:r>
    </w:p>
    <w:p>
      <w:r>
        <w:rPr>
          <w:b/>
        </w:rPr>
        <w:t xml:space="preserve">Tulos</w:t>
      </w:r>
    </w:p>
    <w:p>
      <w:r>
        <w:t xml:space="preserve">Rakastan limsaa.</w:t>
      </w:r>
    </w:p>
    <w:p>
      <w:r>
        <w:rPr>
          <w:b/>
        </w:rPr>
        <w:t xml:space="preserve">Esimerkki 1.3006</w:t>
      </w:r>
    </w:p>
    <w:p>
      <w:r>
        <w:t xml:space="preserve">Keskellä: Aubrey ja hänen poikaystävänsä viihtyivät konsertissa hyvin. Loppu: He tanssivat yhdessä koko illan.</w:t>
      </w:r>
    </w:p>
    <w:p>
      <w:r>
        <w:rPr>
          <w:b/>
        </w:rPr>
        <w:t xml:space="preserve">Tulos</w:t>
      </w:r>
    </w:p>
    <w:p>
      <w:r>
        <w:t xml:space="preserve">Aubrey meni konserttiin poikaystävänsä kanssa.</w:t>
      </w:r>
    </w:p>
    <w:p>
      <w:r>
        <w:rPr>
          <w:b/>
        </w:rPr>
        <w:t xml:space="preserve">Esimerkki 1.3007</w:t>
      </w:r>
    </w:p>
    <w:p>
      <w:r>
        <w:t xml:space="preserve">Keskimmäinen: Billin isä ei saa töitä mistään. Loppu: Billin isällä on nyt suunnitelmia mennä yliopistoon.</w:t>
      </w:r>
    </w:p>
    <w:p>
      <w:r>
        <w:rPr>
          <w:b/>
        </w:rPr>
        <w:t xml:space="preserve">Tulos</w:t>
      </w:r>
    </w:p>
    <w:p>
      <w:r>
        <w:t xml:space="preserve">Billin isä sai vain kahdeksannen luokan koulutuksen.</w:t>
      </w:r>
    </w:p>
    <w:p>
      <w:r>
        <w:rPr>
          <w:b/>
        </w:rPr>
        <w:t xml:space="preserve">Esimerkki 1.3008</w:t>
      </w:r>
    </w:p>
    <w:p>
      <w:r>
        <w:t xml:space="preserve">Keskellä: Charles ei kuunnellut isoäitiään. Loppu: Charles sanoi olevansa huono oppilas, mutta Christina todella halusi hänet.</w:t>
      </w:r>
    </w:p>
    <w:p>
      <w:r>
        <w:rPr>
          <w:b/>
        </w:rPr>
        <w:t xml:space="preserve">Tulos</w:t>
      </w:r>
    </w:p>
    <w:p>
      <w:r>
        <w:t xml:space="preserve">Charlesin isoäiti käski häntä olemaan tapailematta valkoista tyttöä.</w:t>
      </w:r>
    </w:p>
    <w:p>
      <w:r>
        <w:rPr>
          <w:b/>
        </w:rPr>
        <w:t xml:space="preserve">Esimerkki 1.3009</w:t>
      </w:r>
    </w:p>
    <w:p>
      <w:r>
        <w:t xml:space="preserve">Keskellä: Kelly ja tytöt menivät juna-asemalle ja huomasivat, että he olivat juuri myöhästyneet junasta. Loppu: Tytöt joutuivat odottamaan toista junaa.</w:t>
      </w:r>
    </w:p>
    <w:p>
      <w:r>
        <w:rPr>
          <w:b/>
        </w:rPr>
        <w:t xml:space="preserve">Tulos</w:t>
      </w:r>
    </w:p>
    <w:p>
      <w:r>
        <w:t xml:space="preserve">Kelly ja tytöt halusivat mennä junalla kaupunkiin.</w:t>
      </w:r>
    </w:p>
    <w:p>
      <w:r>
        <w:rPr>
          <w:b/>
        </w:rPr>
        <w:t xml:space="preserve">Esimerkki 1.3010</w:t>
      </w:r>
    </w:p>
    <w:p>
      <w:r>
        <w:t xml:space="preserve">Keskellä: Lähdimme päiväretkelle eläintarhaan. Loppu: Kävelimme eläintarhassa ja syötimme ankoille leipää.</w:t>
      </w:r>
    </w:p>
    <w:p>
      <w:r>
        <w:rPr>
          <w:b/>
        </w:rPr>
        <w:t xml:space="preserve">Tulos</w:t>
      </w:r>
    </w:p>
    <w:p>
      <w:r>
        <w:t xml:space="preserve">Äiti käski meidän kerätä tavaramme ja laittaa ne autoon.</w:t>
      </w:r>
    </w:p>
    <w:p>
      <w:r>
        <w:rPr>
          <w:b/>
        </w:rPr>
        <w:t xml:space="preserve">Esimerkki 1.3011</w:t>
      </w:r>
    </w:p>
    <w:p>
      <w:r>
        <w:t xml:space="preserve">Keskellä: Löysin kuolleen hiiren yhdestä makuuhuoneesta. Loppu: Hävitin eläimen, eikä talossani enää haissut pahalle.</w:t>
      </w:r>
    </w:p>
    <w:p>
      <w:r>
        <w:rPr>
          <w:b/>
        </w:rPr>
        <w:t xml:space="preserve">Tulos</w:t>
      </w:r>
    </w:p>
    <w:p>
      <w:r>
        <w:t xml:space="preserve">Haistoin talossa jotain pahanhajuista.</w:t>
      </w:r>
    </w:p>
    <w:p>
      <w:r>
        <w:rPr>
          <w:b/>
        </w:rPr>
        <w:t xml:space="preserve">Esimerkki 1.3012</w:t>
      </w:r>
    </w:p>
    <w:p>
      <w:r>
        <w:t xml:space="preserve">Keskellä: Jacob löysi etsimänsä kirjan. Loppu: Sitten hän tunki sen laukkuunsa ja lähti nopeasti pois.</w:t>
      </w:r>
    </w:p>
    <w:p>
      <w:r>
        <w:rPr>
          <w:b/>
        </w:rPr>
        <w:t xml:space="preserve">Tulos</w:t>
      </w:r>
    </w:p>
    <w:p>
      <w:r>
        <w:t xml:space="preserve">Jacob oli kirjastossa.</w:t>
      </w:r>
    </w:p>
    <w:p>
      <w:r>
        <w:rPr>
          <w:b/>
        </w:rPr>
        <w:t xml:space="preserve">Esimerkki 1.3013</w:t>
      </w:r>
    </w:p>
    <w:p>
      <w:r>
        <w:t xml:space="preserve">Keskellä: Anne otti kasan Asprinia. Loppu: Aamulla hänen palovammansa ei ollut enää kivulias.</w:t>
      </w:r>
    </w:p>
    <w:p>
      <w:r>
        <w:rPr>
          <w:b/>
        </w:rPr>
        <w:t xml:space="preserve">Tulos</w:t>
      </w:r>
    </w:p>
    <w:p>
      <w:r>
        <w:t xml:space="preserve">Anne oli saanut kauhean auringonpolttaman.</w:t>
      </w:r>
    </w:p>
    <w:p>
      <w:r>
        <w:rPr>
          <w:b/>
        </w:rPr>
        <w:t xml:space="preserve">Esimerkki 1.3014</w:t>
      </w:r>
    </w:p>
    <w:p>
      <w:r>
        <w:t xml:space="preserve">Keskellä: Sammy sai pääsyn uimahalliin. Loppu: Nyt Sam voi uida koko vuoden.</w:t>
      </w:r>
    </w:p>
    <w:p>
      <w:r>
        <w:rPr>
          <w:b/>
        </w:rPr>
        <w:t xml:space="preserve">Tulos</w:t>
      </w:r>
    </w:p>
    <w:p>
      <w:r>
        <w:t xml:space="preserve">Sammyn mielestä järvessä uiminen oli tänä kesänä erittäin miellyttävää.</w:t>
      </w:r>
    </w:p>
    <w:p>
      <w:r>
        <w:rPr>
          <w:b/>
        </w:rPr>
        <w:t xml:space="preserve">Esimerkki 1.3015</w:t>
      </w:r>
    </w:p>
    <w:p>
      <w:r>
        <w:t xml:space="preserve">Keskellä: Wendy pelasi baseballia. Loppu: Wendy kuuli naurua juostessaan suoraan kolmannelle pesälle.</w:t>
      </w:r>
    </w:p>
    <w:p>
      <w:r>
        <w:rPr>
          <w:b/>
        </w:rPr>
        <w:t xml:space="preserve">Tulos</w:t>
      </w:r>
    </w:p>
    <w:p>
      <w:r>
        <w:t xml:space="preserve">Wendy inhosi urheilua ja pelkäsi mennä liikuntatunnille.</w:t>
      </w:r>
    </w:p>
    <w:p>
      <w:r>
        <w:rPr>
          <w:b/>
        </w:rPr>
        <w:t xml:space="preserve">Esimerkki 1.3016</w:t>
      </w:r>
    </w:p>
    <w:p>
      <w:r>
        <w:t xml:space="preserve">Keskellä: Vanhemmat antoivat Janelle housut lahjaksi syntymäpäivälahjaksi. Loppu: Jane sai housut eikä voisi olla onnellisempi.</w:t>
      </w:r>
    </w:p>
    <w:p>
      <w:r>
        <w:rPr>
          <w:b/>
        </w:rPr>
        <w:t xml:space="preserve">Tulos</w:t>
      </w:r>
    </w:p>
    <w:p>
      <w:r>
        <w:t xml:space="preserve">Jane haluaa ehdottomasti housut, jotka maksavat 200 dollaria.</w:t>
      </w:r>
    </w:p>
    <w:p>
      <w:r>
        <w:rPr>
          <w:b/>
        </w:rPr>
        <w:t xml:space="preserve">Esimerkki 1.3017</w:t>
      </w:r>
    </w:p>
    <w:p>
      <w:r>
        <w:t xml:space="preserve">Keskellä: Waki päätti siellä ollessaan, että hän todella halusi polttaa metsän. Loppu: Puistonvartija pidätti Wakin ja valtio haastoi hänet oikeuteen.</w:t>
      </w:r>
    </w:p>
    <w:p>
      <w:r>
        <w:rPr>
          <w:b/>
        </w:rPr>
        <w:t xml:space="preserve">Tulos</w:t>
      </w:r>
    </w:p>
    <w:p>
      <w:r>
        <w:t xml:space="preserve">Waki päätti käydä kansallispuistossa.</w:t>
      </w:r>
    </w:p>
    <w:p>
      <w:r>
        <w:rPr>
          <w:b/>
        </w:rPr>
        <w:t xml:space="preserve">Esimerkki 1.3018</w:t>
      </w:r>
    </w:p>
    <w:p>
      <w:r>
        <w:t xml:space="preserve">Keskimmäinen: Hän oli järkyttynyt eikä halunnut pukeutua. Loppu: Niinpä meillä oli alaston päivä sisätiloissa.</w:t>
      </w:r>
    </w:p>
    <w:p>
      <w:r>
        <w:rPr>
          <w:b/>
        </w:rPr>
        <w:t xml:space="preserve">Tulos</w:t>
      </w:r>
    </w:p>
    <w:p>
      <w:r>
        <w:t xml:space="preserve">Yritin pukea kaksivuotiasta poikaani päiväksi.</w:t>
      </w:r>
    </w:p>
    <w:p>
      <w:r>
        <w:rPr>
          <w:b/>
        </w:rPr>
        <w:t xml:space="preserve">Esimerkki 1.3019</w:t>
      </w:r>
    </w:p>
    <w:p>
      <w:r>
        <w:t xml:space="preserve">Keskimmäinen: hän huijasi ja jäi kiinni. Loppu: Hän sai lopulta potkut.</w:t>
      </w:r>
    </w:p>
    <w:p>
      <w:r>
        <w:rPr>
          <w:b/>
        </w:rPr>
        <w:t xml:space="preserve">Tulos</w:t>
      </w:r>
    </w:p>
    <w:p>
      <w:r>
        <w:t xml:space="preserve">Bernie oli ehdolla presidentiksi.</w:t>
      </w:r>
    </w:p>
    <w:p>
      <w:r>
        <w:rPr>
          <w:b/>
        </w:rPr>
        <w:t xml:space="preserve">Esimerkki 1.3020</w:t>
      </w:r>
    </w:p>
    <w:p>
      <w:r>
        <w:t xml:space="preserve">Keskellä: Tyttärentyttäremme teki jotain söpöä. Loppu: Se oli mielestämme söpöä.</w:t>
      </w:r>
    </w:p>
    <w:p>
      <w:r>
        <w:rPr>
          <w:b/>
        </w:rPr>
        <w:t xml:space="preserve">Tulos</w:t>
      </w:r>
    </w:p>
    <w:p>
      <w:r>
        <w:t xml:space="preserve">Kaksivuotias tyttärentyttäremme on päivähoidossa.</w:t>
      </w:r>
    </w:p>
    <w:p>
      <w:r>
        <w:rPr>
          <w:b/>
        </w:rPr>
        <w:t xml:space="preserve">Esimerkki 1.3021</w:t>
      </w:r>
    </w:p>
    <w:p>
      <w:r>
        <w:t xml:space="preserve">Keskellä: Susan näki postinkantajan saapuvan juuri kun hän meni ulos. Loppu: Susan haki postin ja toi sen sisälle.</w:t>
      </w:r>
    </w:p>
    <w:p>
      <w:r>
        <w:rPr>
          <w:b/>
        </w:rPr>
        <w:t xml:space="preserve">Tulos</w:t>
      </w:r>
    </w:p>
    <w:p>
      <w:r>
        <w:t xml:space="preserve">Susan meni ulos tarkistamaan postilaatikkonsa.</w:t>
      </w:r>
    </w:p>
    <w:p>
      <w:r>
        <w:rPr>
          <w:b/>
        </w:rPr>
        <w:t xml:space="preserve">Esimerkki 1.3022</w:t>
      </w:r>
    </w:p>
    <w:p>
      <w:r>
        <w:t xml:space="preserve">Keskellä: Työkaverini ei ollut samaa mieltä kanssani. Loppu: Hän soitti lopulta pomolleni, ja sain seuraavana päivänä kirjeen.</w:t>
      </w:r>
    </w:p>
    <w:p>
      <w:r>
        <w:rPr>
          <w:b/>
        </w:rPr>
        <w:t xml:space="preserve">Tulos</w:t>
      </w:r>
    </w:p>
    <w:p>
      <w:r>
        <w:t xml:space="preserve">Puhuin työkaverini kanssa työpaikallamme esiintyvästä ongelmasta.</w:t>
      </w:r>
    </w:p>
    <w:p>
      <w:r>
        <w:rPr>
          <w:b/>
        </w:rPr>
        <w:t xml:space="preserve">Esimerkki 1.3023</w:t>
      </w:r>
    </w:p>
    <w:p>
      <w:r>
        <w:t xml:space="preserve">Keskellä: He molemmat nauroivat ja itkivät puhelimessa. Loppu: He päättivät, etteivät koskaan anna miehen tulla väliin.</w:t>
      </w:r>
    </w:p>
    <w:p>
      <w:r>
        <w:rPr>
          <w:b/>
        </w:rPr>
        <w:t xml:space="preserve">Tulos</w:t>
      </w:r>
    </w:p>
    <w:p>
      <w:r>
        <w:t xml:space="preserve">Amy soitti Kimille.</w:t>
      </w:r>
    </w:p>
    <w:p>
      <w:r>
        <w:rPr>
          <w:b/>
        </w:rPr>
        <w:t xml:space="preserve">Esimerkki 1.3024</w:t>
      </w:r>
    </w:p>
    <w:p>
      <w:r>
        <w:t xml:space="preserve">Keskellä: Potilas kehui puuta, eikä kukaan kertonut hänelle, että se oli väärennös. Loppu: Potilaamme lähti luulemaan, että muovinen banaanipuu oli aito.</w:t>
      </w:r>
    </w:p>
    <w:p>
      <w:r>
        <w:rPr>
          <w:b/>
        </w:rPr>
        <w:t xml:space="preserve">Tulos</w:t>
      </w:r>
    </w:p>
    <w:p>
      <w:r>
        <w:t xml:space="preserve">Toimistossani on tekopalmu, jossa on tekobanaaneja.</w:t>
      </w:r>
    </w:p>
    <w:p>
      <w:r>
        <w:rPr>
          <w:b/>
        </w:rPr>
        <w:t xml:space="preserve">Esimerkki 1.3025</w:t>
      </w:r>
    </w:p>
    <w:p>
      <w:r>
        <w:t xml:space="preserve">Keskellä: Susanilla oli paha kurkkukipu. Loppu: Susan tajusi, että yhden työpäivän menettäminen lääkärin vastaanotolle ei ole paha asia.</w:t>
      </w:r>
    </w:p>
    <w:p>
      <w:r>
        <w:rPr>
          <w:b/>
        </w:rPr>
        <w:t xml:space="preserve">Tulos</w:t>
      </w:r>
    </w:p>
    <w:p>
      <w:r>
        <w:t xml:space="preserve">Susan oli erityisopettaja, joka ei halunnut ilmoittautua sairaaksi -</w:t>
      </w:r>
    </w:p>
    <w:p>
      <w:r>
        <w:rPr>
          <w:b/>
        </w:rPr>
        <w:t xml:space="preserve">Esimerkki 1.3026</w:t>
      </w:r>
    </w:p>
    <w:p>
      <w:r>
        <w:t xml:space="preserve">Keskellä: Sadie löysi sitä rikkinäisestä astiasta. Loppu: Sadie otti sen pois ja laittoi sen parempaan astiaan.</w:t>
      </w:r>
    </w:p>
    <w:p>
      <w:r>
        <w:rPr>
          <w:b/>
        </w:rPr>
        <w:t xml:space="preserve">Tulos</w:t>
      </w:r>
    </w:p>
    <w:p>
      <w:r>
        <w:t xml:space="preserve">Sadie etsi jogurttia.</w:t>
      </w:r>
    </w:p>
    <w:p>
      <w:r>
        <w:rPr>
          <w:b/>
        </w:rPr>
        <w:t xml:space="preserve">Esimerkki 1.3027</w:t>
      </w:r>
    </w:p>
    <w:p>
      <w:r>
        <w:t xml:space="preserve">Keskellä: Niinpä hän kirjoitti rakkaudellisen kirjeen perheelleen. Loppu: Matilda sai sitten kirjeen veljeltään.</w:t>
      </w:r>
    </w:p>
    <w:p>
      <w:r>
        <w:rPr>
          <w:b/>
        </w:rPr>
        <w:t xml:space="preserve">Tulos</w:t>
      </w:r>
    </w:p>
    <w:p>
      <w:r>
        <w:t xml:space="preserve">Eräänä päivänä Matilda oli äärimmäisen tylsistynyt.</w:t>
      </w:r>
    </w:p>
    <w:p>
      <w:r>
        <w:rPr>
          <w:b/>
        </w:rPr>
        <w:t xml:space="preserve">Esimerkki 1.3028</w:t>
      </w:r>
    </w:p>
    <w:p>
      <w:r>
        <w:t xml:space="preserve">Keskellä: Billy heitti lumipallon Johnsin suuhun. Loppu: Ja se maistui vielä paremmalta kuin miltä se tuntui.</w:t>
      </w:r>
    </w:p>
    <w:p>
      <w:r>
        <w:rPr>
          <w:b/>
        </w:rPr>
        <w:t xml:space="preserve">Tulos</w:t>
      </w:r>
    </w:p>
    <w:p>
      <w:r>
        <w:t xml:space="preserve">Billy ja John leikkivät lumessa tuntikausia.</w:t>
      </w:r>
    </w:p>
    <w:p>
      <w:r>
        <w:rPr>
          <w:b/>
        </w:rPr>
        <w:t xml:space="preserve">Esimerkki 1.3029</w:t>
      </w:r>
    </w:p>
    <w:p>
      <w:r>
        <w:t xml:space="preserve">Keskellä: Ariel kompastui sitten näkymättömään lavasteeseen ja kaatui. Loppu: Ariel löi päänsä näyttämölle ja kuoli.</w:t>
      </w:r>
    </w:p>
    <w:p>
      <w:r>
        <w:rPr>
          <w:b/>
        </w:rPr>
        <w:t xml:space="preserve">Tulos</w:t>
      </w:r>
    </w:p>
    <w:p>
      <w:r>
        <w:t xml:space="preserve">Ariel pyörähti ympäriinsä fiksun näköisessä tanssiasussaan.</w:t>
      </w:r>
    </w:p>
    <w:p>
      <w:r>
        <w:rPr>
          <w:b/>
        </w:rPr>
        <w:t xml:space="preserve">Esimerkki 1.3030</w:t>
      </w:r>
    </w:p>
    <w:p>
      <w:r>
        <w:t xml:space="preserve">Keskellä: He huomasivat, että yksi tärkeä kortti puuttui, mutta se ei estänyt heitä. Loppu: Sen sijaan he käyttivät korttia eri pelistä.</w:t>
      </w:r>
    </w:p>
    <w:p>
      <w:r>
        <w:rPr>
          <w:b/>
        </w:rPr>
        <w:t xml:space="preserve">Tulos</w:t>
      </w:r>
    </w:p>
    <w:p>
      <w:r>
        <w:t xml:space="preserve">Katie ja John pelasivat lautapeliä.</w:t>
      </w:r>
    </w:p>
    <w:p>
      <w:r>
        <w:rPr>
          <w:b/>
        </w:rPr>
        <w:t xml:space="preserve">Esimerkki 1.3031</w:t>
      </w:r>
    </w:p>
    <w:p>
      <w:r>
        <w:t xml:space="preserve">Keskellä: Leo loukkasi olkapäänsä eräänä päivänä pelatessaan. Loppu: Hänen baseball-päivänsä olivat ohi.</w:t>
      </w:r>
    </w:p>
    <w:p>
      <w:r>
        <w:rPr>
          <w:b/>
        </w:rPr>
        <w:t xml:space="preserve">Tulos</w:t>
      </w:r>
    </w:p>
    <w:p>
      <w:r>
        <w:t xml:space="preserve">Leo rakasti pelata baseballia.</w:t>
      </w:r>
    </w:p>
    <w:p>
      <w:r>
        <w:rPr>
          <w:b/>
        </w:rPr>
        <w:t xml:space="preserve">Esimerkki 1.3032</w:t>
      </w:r>
    </w:p>
    <w:p>
      <w:r>
        <w:t xml:space="preserve">Keskellä: Jessie löysi metsästä ruumiin. Loppu: Jessie juoksi kotiin ja vannoi, ettei enää koskaan mene metsään.</w:t>
      </w:r>
    </w:p>
    <w:p>
      <w:r>
        <w:rPr>
          <w:b/>
        </w:rPr>
        <w:t xml:space="preserve">Tulos</w:t>
      </w:r>
    </w:p>
    <w:p>
      <w:r>
        <w:t xml:space="preserve">Jessie asui metsän vieressä.</w:t>
      </w:r>
    </w:p>
    <w:p>
      <w:r>
        <w:rPr>
          <w:b/>
        </w:rPr>
        <w:t xml:space="preserve">Esimerkki 1.3033</w:t>
      </w:r>
    </w:p>
    <w:p>
      <w:r>
        <w:t xml:space="preserve">Keskellä: Teltta oli vinossa. Loppu: Kaikki nauroivat ja liittyivät yhteen rakentaakseen lopulta teltan.</w:t>
      </w:r>
    </w:p>
    <w:p>
      <w:r>
        <w:rPr>
          <w:b/>
        </w:rPr>
        <w:t xml:space="preserve">Tulos</w:t>
      </w:r>
    </w:p>
    <w:p>
      <w:r>
        <w:t xml:space="preserve">Frankille annettiin tehtäväksi pystyttää teltta telttailua varten.</w:t>
      </w:r>
    </w:p>
    <w:p>
      <w:r>
        <w:rPr>
          <w:b/>
        </w:rPr>
        <w:t xml:space="preserve">Esimerkki 1.3034</w:t>
      </w:r>
    </w:p>
    <w:p>
      <w:r>
        <w:t xml:space="preserve">Keskellä: Ben opiskeli koko yön valmistautuakseen kokeeseen. Loppu: Ben nukahti jatkuvasti kokeen aikana, koska hän ei nukkunut hyvin.</w:t>
      </w:r>
    </w:p>
    <w:p>
      <w:r>
        <w:rPr>
          <w:b/>
        </w:rPr>
        <w:t xml:space="preserve">Tulos</w:t>
      </w:r>
    </w:p>
    <w:p>
      <w:r>
        <w:t xml:space="preserve">Benin oli kerättävä tietoa huomista koetta varten.</w:t>
      </w:r>
    </w:p>
    <w:p>
      <w:r>
        <w:rPr>
          <w:b/>
        </w:rPr>
        <w:t xml:space="preserve">Esimerkki 1.3035</w:t>
      </w:r>
    </w:p>
    <w:p>
      <w:r>
        <w:t xml:space="preserve">Keskellä: Ike etsi sellaista netistä. Loppu: Ike teki hienoa työtä ja voitti tiedemessujen ensimmäisen palkinnon!</w:t>
      </w:r>
    </w:p>
    <w:p>
      <w:r>
        <w:rPr>
          <w:b/>
        </w:rPr>
        <w:t xml:space="preserve">Tulos</w:t>
      </w:r>
    </w:p>
    <w:p>
      <w:r>
        <w:t xml:space="preserve">Ike tarvitsi idean tiedemessuille.</w:t>
      </w:r>
    </w:p>
    <w:p>
      <w:r>
        <w:rPr>
          <w:b/>
        </w:rPr>
        <w:t xml:space="preserve">Esimerkki 1.3036</w:t>
      </w:r>
    </w:p>
    <w:p>
      <w:r>
        <w:t xml:space="preserve">Keskellä: Franz vieraili serkkunsa luona, joka oli hänelle töykeä. Loppu: Franz vannoo, ettei enää koskaan käy serkkunsa luona.</w:t>
      </w:r>
    </w:p>
    <w:p>
      <w:r>
        <w:rPr>
          <w:b/>
        </w:rPr>
        <w:t xml:space="preserve">Tulos</w:t>
      </w:r>
    </w:p>
    <w:p>
      <w:r>
        <w:t xml:space="preserve">Franz päättää, että hän haluaisi olla lähempänä perhettään.</w:t>
      </w:r>
    </w:p>
    <w:p>
      <w:r>
        <w:rPr>
          <w:b/>
        </w:rPr>
        <w:t xml:space="preserve">Esimerkki 1.3037</w:t>
      </w:r>
    </w:p>
    <w:p>
      <w:r>
        <w:t xml:space="preserve">Keskellä: ana hieroi puremaa likaisilla sormillaan. Loppu: Pian Anan purema tulehtui.</w:t>
      </w:r>
    </w:p>
    <w:p>
      <w:r>
        <w:rPr>
          <w:b/>
        </w:rPr>
        <w:t xml:space="preserve">Tulos</w:t>
      </w:r>
    </w:p>
    <w:p>
      <w:r>
        <w:t xml:space="preserve">Ana sai hyttysenpureman.</w:t>
      </w:r>
    </w:p>
    <w:p>
      <w:r>
        <w:rPr>
          <w:b/>
        </w:rPr>
        <w:t xml:space="preserve">Esimerkki 1.3038</w:t>
      </w:r>
    </w:p>
    <w:p>
      <w:r>
        <w:t xml:space="preserve">Keskellä: Jordan , alkoi keulimaan lähellä oleville tytöille. Loppu: Jordanin grindaus sujui moitteettomasti, ja hän ratsasti tyytyväisenä pois.</w:t>
      </w:r>
    </w:p>
    <w:p>
      <w:r>
        <w:rPr>
          <w:b/>
        </w:rPr>
        <w:t xml:space="preserve">Tulos</w:t>
      </w:r>
    </w:p>
    <w:p>
      <w:r>
        <w:t xml:space="preserve">Jordan ajoi rullalautallaan skeittiparkissa.</w:t>
      </w:r>
    </w:p>
    <w:p>
      <w:r>
        <w:rPr>
          <w:b/>
        </w:rPr>
        <w:t xml:space="preserve">Esimerkki 1.3039</w:t>
      </w:r>
    </w:p>
    <w:p>
      <w:r>
        <w:t xml:space="preserve">Keskellä: Jillin talossa on ilmastointilaite. Loppu: Pian kaikki naapuruston lapset viilentyivät Jillin talossa.</w:t>
      </w:r>
    </w:p>
    <w:p>
      <w:r>
        <w:rPr>
          <w:b/>
        </w:rPr>
        <w:t xml:space="preserve">Tulos</w:t>
      </w:r>
    </w:p>
    <w:p>
      <w:r>
        <w:t xml:space="preserve">Jillillä ja hänen lapsillaan oli kuuma kesäpäivä.</w:t>
      </w:r>
    </w:p>
    <w:p>
      <w:r>
        <w:rPr>
          <w:b/>
        </w:rPr>
        <w:t xml:space="preserve">Esimerkki 1.3040</w:t>
      </w:r>
    </w:p>
    <w:p>
      <w:r>
        <w:t xml:space="preserve">Keskellä: Sandy painoi vahingossa poistonäppäintä tallennuksen sijaan. Loppu: Koska Sandy poisti sen, hän hyväksyi arvosanaksi F.</w:t>
      </w:r>
    </w:p>
    <w:p>
      <w:r>
        <w:rPr>
          <w:b/>
        </w:rPr>
        <w:t xml:space="preserve">Tulos</w:t>
      </w:r>
    </w:p>
    <w:p>
      <w:r>
        <w:t xml:space="preserve">Sandy sai tutkimustyönsä valmiiksi.</w:t>
      </w:r>
    </w:p>
    <w:p>
      <w:r>
        <w:rPr>
          <w:b/>
        </w:rPr>
        <w:t xml:space="preserve">Esimerkki 1.3041</w:t>
      </w:r>
    </w:p>
    <w:p>
      <w:r>
        <w:t xml:space="preserve">Keskellä: Doug sai ystäviä. Loppu: Doug ei ollut enää yksinäinen.</w:t>
      </w:r>
    </w:p>
    <w:p>
      <w:r>
        <w:rPr>
          <w:b/>
        </w:rPr>
        <w:t xml:space="preserve">Tulos</w:t>
      </w:r>
    </w:p>
    <w:p>
      <w:r>
        <w:t xml:space="preserve">Doug oli yksinäinen.</w:t>
      </w:r>
    </w:p>
    <w:p>
      <w:r>
        <w:rPr>
          <w:b/>
        </w:rPr>
        <w:t xml:space="preserve">Esimerkki 1.3042</w:t>
      </w:r>
    </w:p>
    <w:p>
      <w:r>
        <w:t xml:space="preserve">Keskellä: Jimmy yritti edistynyttä liikettä ja loukkasi toista oppilasta. Loppu: Hänen karateopettajansa nuhteli häntä seuraavana päivänä.</w:t>
      </w:r>
    </w:p>
    <w:p>
      <w:r>
        <w:rPr>
          <w:b/>
        </w:rPr>
        <w:t xml:space="preserve">Tulos</w:t>
      </w:r>
    </w:p>
    <w:p>
      <w:r>
        <w:t xml:space="preserve">Jimmy halusi oppia karatea.</w:t>
      </w:r>
    </w:p>
    <w:p>
      <w:r>
        <w:rPr>
          <w:b/>
        </w:rPr>
        <w:t xml:space="preserve">Esimerkki 1.3043</w:t>
      </w:r>
    </w:p>
    <w:p>
      <w:r>
        <w:t xml:space="preserve">Keskellä: Amy kärsi selkäkivusta. Loppu: Amy lopetti kipujen tunteen harrastettuaan Pilatesta säännöllisesti.</w:t>
      </w:r>
    </w:p>
    <w:p>
      <w:r>
        <w:rPr>
          <w:b/>
        </w:rPr>
        <w:t xml:space="preserve">Tulos</w:t>
      </w:r>
    </w:p>
    <w:p>
      <w:r>
        <w:t xml:space="preserve">Amy oli iäkäs nainen.</w:t>
      </w:r>
    </w:p>
    <w:p>
      <w:r>
        <w:rPr>
          <w:b/>
        </w:rPr>
        <w:t xml:space="preserve">Esimerkki 1.3044</w:t>
      </w:r>
    </w:p>
    <w:p>
      <w:r>
        <w:t xml:space="preserve">Keskellä: En opiskellut ennen edellisenä iltana, ja reputin kokeeni. Loppu: En enää koskaan viivyttele opiskelua.</w:t>
      </w:r>
    </w:p>
    <w:p>
      <w:r>
        <w:rPr>
          <w:b/>
        </w:rPr>
        <w:t xml:space="preserve">Tulos</w:t>
      </w:r>
    </w:p>
    <w:p>
      <w:r>
        <w:t xml:space="preserve">Olen tiennyt tiedekokeesta jo kolme viikkoa.</w:t>
      </w:r>
    </w:p>
    <w:p>
      <w:r>
        <w:rPr>
          <w:b/>
        </w:rPr>
        <w:t xml:space="preserve">Esimerkki 1.3045</w:t>
      </w:r>
    </w:p>
    <w:p>
      <w:r>
        <w:t xml:space="preserve">Keskellä: Gina kadotti erikoissukkansa. Loppu: Gina ei koskaan saanut korvaavaa sukkaparia.</w:t>
      </w:r>
    </w:p>
    <w:p>
      <w:r>
        <w:rPr>
          <w:b/>
        </w:rPr>
        <w:t xml:space="preserve">Tulos</w:t>
      </w:r>
    </w:p>
    <w:p>
      <w:r>
        <w:t xml:space="preserve">Ginalla oli vain yksi pari erikoissukkia.</w:t>
      </w:r>
    </w:p>
    <w:p>
      <w:r>
        <w:rPr>
          <w:b/>
        </w:rPr>
        <w:t xml:space="preserve">Esimerkki 1.3046</w:t>
      </w:r>
    </w:p>
    <w:p>
      <w:r>
        <w:t xml:space="preserve">Keskellä: Kim halusi tehdä nenäleikkauksen. Loppu: Hän alkaa nyt säästää rahaa, jotta jonain päivänä hän voi tehdä sen.</w:t>
      </w:r>
    </w:p>
    <w:p>
      <w:r>
        <w:rPr>
          <w:b/>
        </w:rPr>
        <w:t xml:space="preserve">Tulos</w:t>
      </w:r>
    </w:p>
    <w:p>
      <w:r>
        <w:t xml:space="preserve">Kim vihaa nenäänsä.</w:t>
      </w:r>
    </w:p>
    <w:p>
      <w:r>
        <w:rPr>
          <w:b/>
        </w:rPr>
        <w:t xml:space="preserve">Esimerkki 1.3047</w:t>
      </w:r>
    </w:p>
    <w:p>
      <w:r>
        <w:t xml:space="preserve">Keskellä: JJ eksyy ja myöhästyy haastattelusta. Loppu: JJ:lle kerrotaan, etteivät he ole enää kiinnostuneita palkkaamaan häntä.</w:t>
      </w:r>
    </w:p>
    <w:p>
      <w:r>
        <w:rPr>
          <w:b/>
        </w:rPr>
        <w:t xml:space="preserve">Tulos</w:t>
      </w:r>
    </w:p>
    <w:p>
      <w:r>
        <w:t xml:space="preserve">JJ on matkalla työhaastatteluun.</w:t>
      </w:r>
    </w:p>
    <w:p>
      <w:r>
        <w:rPr>
          <w:b/>
        </w:rPr>
        <w:t xml:space="preserve">Esimerkki 1.3048</w:t>
      </w:r>
    </w:p>
    <w:p>
      <w:r>
        <w:t xml:space="preserve">Keskellä: Hän pyysi ihastustaan tanssiaisiin. Loppu: Hän oli iloinen, että vihdoin oli menossa jonkun kanssa.</w:t>
      </w:r>
    </w:p>
    <w:p>
      <w:r>
        <w:rPr>
          <w:b/>
        </w:rPr>
        <w:t xml:space="preserve">Tulos</w:t>
      </w:r>
    </w:p>
    <w:p>
      <w:r>
        <w:t xml:space="preserve">Pallokausi oli pian alkamassa.</w:t>
      </w:r>
    </w:p>
    <w:p>
      <w:r>
        <w:rPr>
          <w:b/>
        </w:rPr>
        <w:t xml:space="preserve">Esimerkki 1.3049</w:t>
      </w:r>
    </w:p>
    <w:p>
      <w:r>
        <w:t xml:space="preserve">Keskellä: Jill sai lapsen, joka yritti ostaa olutta, mutta hän kieltäytyi myymästä. Loppu: Lapset pudottivat oluen ja juoksivat ulos kaupasta.</w:t>
      </w:r>
    </w:p>
    <w:p>
      <w:r>
        <w:rPr>
          <w:b/>
        </w:rPr>
        <w:t xml:space="preserve">Tulos</w:t>
      </w:r>
    </w:p>
    <w:p>
      <w:r>
        <w:t xml:space="preserve">Jill oli sinä päivänä kassalla töissä.</w:t>
      </w:r>
    </w:p>
    <w:p>
      <w:r>
        <w:rPr>
          <w:b/>
        </w:rPr>
        <w:t xml:space="preserve">Esimerkki 1.3050</w:t>
      </w:r>
    </w:p>
    <w:p>
      <w:r>
        <w:t xml:space="preserve">Keskellä: Johnny lähti Utahiin lomalle. Loppu: Johnny on niin iloinen, että hänen unelmansa Utahissa käymisestä toteutui.</w:t>
      </w:r>
    </w:p>
    <w:p>
      <w:r>
        <w:rPr>
          <w:b/>
        </w:rPr>
        <w:t xml:space="preserve">Tulos</w:t>
      </w:r>
    </w:p>
    <w:p>
      <w:r>
        <w:t xml:space="preserve">Johnny oli aina halunnut nähdä Utahin.</w:t>
      </w:r>
    </w:p>
    <w:p>
      <w:r>
        <w:rPr>
          <w:b/>
        </w:rPr>
        <w:t xml:space="preserve">Esimerkki 1.3051</w:t>
      </w:r>
    </w:p>
    <w:p>
      <w:r>
        <w:t xml:space="preserve">Keskellä: Bob harjoitteli jalkapalloa joka päivä. Loppu: Bobista tuli ammattilaispelaaja!</w:t>
      </w:r>
    </w:p>
    <w:p>
      <w:r>
        <w:rPr>
          <w:b/>
        </w:rPr>
        <w:t xml:space="preserve">Tulos</w:t>
      </w:r>
    </w:p>
    <w:p>
      <w:r>
        <w:t xml:space="preserve">Bob halusi jalkapalloammattilaiseksi.</w:t>
      </w:r>
    </w:p>
    <w:p>
      <w:r>
        <w:rPr>
          <w:b/>
        </w:rPr>
        <w:t xml:space="preserve">Esimerkki 1.3052</w:t>
      </w:r>
    </w:p>
    <w:p>
      <w:r>
        <w:t xml:space="preserve">Keskellä: Edward harjoitteli päivittäin säilyttääkseen taitonsa. Loppu: Edward hyväksyi sopimuksen.</w:t>
      </w:r>
    </w:p>
    <w:p>
      <w:r>
        <w:rPr>
          <w:b/>
        </w:rPr>
        <w:t xml:space="preserve">Tulos</w:t>
      </w:r>
    </w:p>
    <w:p>
      <w:r>
        <w:t xml:space="preserve">Edward oli erinomainen jalkapalloilija yliopistossaan.</w:t>
      </w:r>
    </w:p>
    <w:p>
      <w:r>
        <w:rPr>
          <w:b/>
        </w:rPr>
        <w:t xml:space="preserve">Esimerkki 1.3053</w:t>
      </w:r>
    </w:p>
    <w:p>
      <w:r>
        <w:t xml:space="preserve">Keskellä: Hän ei löytänyt kirjaa, jota olisi halunnut lukea. Loppu: Sally päätti lähteä katsomaan televisiota.</w:t>
      </w:r>
    </w:p>
    <w:p>
      <w:r>
        <w:rPr>
          <w:b/>
        </w:rPr>
        <w:t xml:space="preserve">Tulos</w:t>
      </w:r>
    </w:p>
    <w:p>
      <w:r>
        <w:t xml:space="preserve">Sally meni kirjastoon.</w:t>
      </w:r>
    </w:p>
    <w:p>
      <w:r>
        <w:rPr>
          <w:b/>
        </w:rPr>
        <w:t xml:space="preserve">Esimerkki 1.3054</w:t>
      </w:r>
    </w:p>
    <w:p>
      <w:r>
        <w:t xml:space="preserve">Keskellä: Spooky kerjäsi ruokaa. Loppu: Se meni takaisin nukkumaan, kun ruokakupit oli täytetty.</w:t>
      </w:r>
    </w:p>
    <w:p>
      <w:r>
        <w:rPr>
          <w:b/>
        </w:rPr>
        <w:t xml:space="preserve">Tulos</w:t>
      </w:r>
    </w:p>
    <w:p>
      <w:r>
        <w:t xml:space="preserve">Spooky-kissa rakastaa syömistä</w:t>
      </w:r>
    </w:p>
    <w:p>
      <w:r>
        <w:rPr>
          <w:b/>
        </w:rPr>
        <w:t xml:space="preserve">Esimerkki 1.3055</w:t>
      </w:r>
    </w:p>
    <w:p>
      <w:r>
        <w:t xml:space="preserve">Keskellä: Tyttö luokassa oli paljon stressiä. Loppu: Hän sai kuitenkin aivohalvauksen ja joutui heti sairaalaan.</w:t>
      </w:r>
    </w:p>
    <w:p>
      <w:r>
        <w:rPr>
          <w:b/>
        </w:rPr>
        <w:t xml:space="preserve">Tulos</w:t>
      </w:r>
    </w:p>
    <w:p>
      <w:r>
        <w:t xml:space="preserve">Opettaja jakoi kokeet luokkatovereille.</w:t>
      </w:r>
    </w:p>
    <w:p>
      <w:r>
        <w:rPr>
          <w:b/>
        </w:rPr>
        <w:t xml:space="preserve">Esimerkki 1.3056</w:t>
      </w:r>
    </w:p>
    <w:p>
      <w:r>
        <w:t xml:space="preserve">Keskimmäinen: Hän näki laatikon ovellaan. Loppu: Ja hän avasi sen heti, kun se saapui sinne.</w:t>
      </w:r>
    </w:p>
    <w:p>
      <w:r>
        <w:rPr>
          <w:b/>
        </w:rPr>
        <w:t xml:space="preserve">Tulos</w:t>
      </w:r>
    </w:p>
    <w:p>
      <w:r>
        <w:t xml:space="preserve">Adam tarvitsi uuden baseball-lippiksen.</w:t>
      </w:r>
    </w:p>
    <w:p>
      <w:r>
        <w:rPr>
          <w:b/>
        </w:rPr>
        <w:t xml:space="preserve">Esimerkki 1.3057</w:t>
      </w:r>
    </w:p>
    <w:p>
      <w:r>
        <w:t xml:space="preserve">Keskellä: Tammyn poikaystävä kaatui luistellessaan. Loppu: Tammy arvosti silti vaivannäköä ja rakasti häntä sen vuoksi.</w:t>
      </w:r>
    </w:p>
    <w:p>
      <w:r>
        <w:rPr>
          <w:b/>
        </w:rPr>
        <w:t xml:space="preserve">Tulos</w:t>
      </w:r>
    </w:p>
    <w:p>
      <w:r>
        <w:t xml:space="preserve">Tammy suostutteli poikaystävänsä lähtemään luistelemaan kanssaan.</w:t>
      </w:r>
    </w:p>
    <w:p>
      <w:r>
        <w:rPr>
          <w:b/>
        </w:rPr>
        <w:t xml:space="preserve">Esimerkki 1.3058</w:t>
      </w:r>
    </w:p>
    <w:p>
      <w:r>
        <w:t xml:space="preserve">Keskellä: Mäki alas mäkeä kovaa vauhtia. Loppu: Olin kunnossa ja päätin olla käyttämättä ramppia.</w:t>
      </w:r>
    </w:p>
    <w:p>
      <w:r>
        <w:rPr>
          <w:b/>
        </w:rPr>
        <w:t xml:space="preserve">Tulos</w:t>
      </w:r>
    </w:p>
    <w:p>
      <w:r>
        <w:t xml:space="preserve">Tänään menin suurimmalle kelkkamäelle, jonka löysin.</w:t>
      </w:r>
    </w:p>
    <w:p>
      <w:r>
        <w:rPr>
          <w:b/>
        </w:rPr>
        <w:t xml:space="preserve">Esimerkki 1.3059</w:t>
      </w:r>
    </w:p>
    <w:p>
      <w:r>
        <w:t xml:space="preserve">Keskimmäinen: Hänen lapsensa juoksentelivat ympäri kauppaa repien tavaroita hyllyiltä ja huutaen. Loppu: Iäkäs rouva huusi Andrealle, että hän saisi hillitä lapsensa paremmin.</w:t>
      </w:r>
    </w:p>
    <w:p>
      <w:r>
        <w:rPr>
          <w:b/>
        </w:rPr>
        <w:t xml:space="preserve">Tulos</w:t>
      </w:r>
    </w:p>
    <w:p>
      <w:r>
        <w:t xml:space="preserve">Andrea meni ruokakauppaan pienten lastensa kanssa.</w:t>
      </w:r>
    </w:p>
    <w:p>
      <w:r>
        <w:rPr>
          <w:b/>
        </w:rPr>
        <w:t xml:space="preserve">Esimerkki 1.3060</w:t>
      </w:r>
    </w:p>
    <w:p>
      <w:r>
        <w:t xml:space="preserve">Keskellä: Omar kyllästyi ja lopetti lukemisen. Loppu: Omarilla ei ollut aavistustakaan, mitä pitäisi tehdä, kun hän kirjoitti matematiikan kokeen.</w:t>
      </w:r>
    </w:p>
    <w:p>
      <w:r>
        <w:rPr>
          <w:b/>
        </w:rPr>
        <w:t xml:space="preserve">Tulos</w:t>
      </w:r>
    </w:p>
    <w:p>
      <w:r>
        <w:t xml:space="preserve">Omar luki matematiikan kirjaa.</w:t>
      </w:r>
    </w:p>
    <w:p>
      <w:r>
        <w:rPr>
          <w:b/>
        </w:rPr>
        <w:t xml:space="preserve">Esimerkki 1.3061</w:t>
      </w:r>
    </w:p>
    <w:p>
      <w:r>
        <w:t xml:space="preserve">Keskellä: Perhe veti joulupukin ulos savupiipusta, kun se oli jumissa. Loppu: Joulupukki pääsi irti ja joulu pelastui.</w:t>
      </w:r>
    </w:p>
    <w:p>
      <w:r>
        <w:rPr>
          <w:b/>
        </w:rPr>
        <w:t xml:space="preserve">Tulos</w:t>
      </w:r>
    </w:p>
    <w:p>
      <w:r>
        <w:t xml:space="preserve">Joulupukki yritti tulla savupiipusta alas.</w:t>
      </w:r>
    </w:p>
    <w:p>
      <w:r>
        <w:rPr>
          <w:b/>
        </w:rPr>
        <w:t xml:space="preserve">Esimerkki 1.3062</w:t>
      </w:r>
    </w:p>
    <w:p>
      <w:r>
        <w:t xml:space="preserve">Keskellä: Naapurit valittivat paljon. Loppu: En enää laula yhtä paljon tai niin kovaa.</w:t>
      </w:r>
    </w:p>
    <w:p>
      <w:r>
        <w:rPr>
          <w:b/>
        </w:rPr>
        <w:t xml:space="preserve">Tulos</w:t>
      </w:r>
    </w:p>
    <w:p>
      <w:r>
        <w:t xml:space="preserve">Tykkään laulaa suihkussa.</w:t>
      </w:r>
    </w:p>
    <w:p>
      <w:r>
        <w:rPr>
          <w:b/>
        </w:rPr>
        <w:t xml:space="preserve">Esimerkki 1.3063</w:t>
      </w:r>
    </w:p>
    <w:p>
      <w:r>
        <w:t xml:space="preserve">Keskellä: Jackien luokkatoverit käyttäytyivät hyvin eivätkä käyttäytyneet. Loppu: Jackien luokkatoverit saivat palkintoja käytöksestään.</w:t>
      </w:r>
    </w:p>
    <w:p>
      <w:r>
        <w:rPr>
          <w:b/>
        </w:rPr>
        <w:t xml:space="preserve">Tulos</w:t>
      </w:r>
    </w:p>
    <w:p>
      <w:r>
        <w:t xml:space="preserve">Jackie on nimitetty kahdeksannen luokan käytävävalvojaksi.</w:t>
      </w:r>
    </w:p>
    <w:p>
      <w:r>
        <w:rPr>
          <w:b/>
        </w:rPr>
        <w:t xml:space="preserve">Esimerkki 1.3064</w:t>
      </w:r>
    </w:p>
    <w:p>
      <w:r>
        <w:t xml:space="preserve">Keskellä: Tim ja hänen joukkueensa hävisivät 37-0. Loppu: Tim ja Tim olivat kuitenkin iloisia siitä, että heillä oli hauskaa.</w:t>
      </w:r>
    </w:p>
    <w:p>
      <w:r>
        <w:rPr>
          <w:b/>
        </w:rPr>
        <w:t xml:space="preserve">Tulos</w:t>
      </w:r>
    </w:p>
    <w:p>
      <w:r>
        <w:t xml:space="preserve">Timillä oli jalkapallo-ottelu.</w:t>
      </w:r>
    </w:p>
    <w:p>
      <w:r>
        <w:rPr>
          <w:b/>
        </w:rPr>
        <w:t xml:space="preserve">Esimerkki 1.3065</w:t>
      </w:r>
    </w:p>
    <w:p>
      <w:r>
        <w:t xml:space="preserve">Keskellä: Shawn juoksi kauppaan nopeasti ennen sen sulkemista. Loppu: Meni kotiin ruokkimaan koiraansa.</w:t>
      </w:r>
    </w:p>
    <w:p>
      <w:r>
        <w:rPr>
          <w:b/>
        </w:rPr>
        <w:t xml:space="preserve">Tulos</w:t>
      </w:r>
    </w:p>
    <w:p>
      <w:r>
        <w:t xml:space="preserve">Shawnilta loppui koiranruoka.</w:t>
      </w:r>
    </w:p>
    <w:p>
      <w:r>
        <w:rPr>
          <w:b/>
        </w:rPr>
        <w:t xml:space="preserve">Esimerkki 1.3066</w:t>
      </w:r>
    </w:p>
    <w:p>
      <w:r>
        <w:t xml:space="preserve">Keskellä: Nämä kaksi naista lopulta pitivät toisistaan. Loppu: Hän oli kiitollinen siitä, että oli rauha.</w:t>
      </w:r>
    </w:p>
    <w:p>
      <w:r>
        <w:rPr>
          <w:b/>
        </w:rPr>
        <w:t xml:space="preserve">Tulos</w:t>
      </w:r>
    </w:p>
    <w:p>
      <w:r>
        <w:t xml:space="preserve">Jason halusi, että hänen entinen tyttöystävänsä Lucy tapaisi hänen tyttöystävänsä Kimin.</w:t>
      </w:r>
    </w:p>
    <w:p>
      <w:r>
        <w:rPr>
          <w:b/>
        </w:rPr>
        <w:t xml:space="preserve">Esimerkki 1.3067</w:t>
      </w:r>
    </w:p>
    <w:p>
      <w:r>
        <w:t xml:space="preserve">Keskellä: Tulipalo toi kaikki yhteen. Loppu: Dianen naapurit olivat sammuttamassa hiilloksen sytyttämää tulipaloa.</w:t>
      </w:r>
    </w:p>
    <w:p>
      <w:r>
        <w:rPr>
          <w:b/>
        </w:rPr>
        <w:t xml:space="preserve">Tulos</w:t>
      </w:r>
    </w:p>
    <w:p>
      <w:r>
        <w:t xml:space="preserve">Diane muutti naapurustoon, jossa kaikki pysyivät omissa oloissaan.</w:t>
      </w:r>
    </w:p>
    <w:p>
      <w:r>
        <w:rPr>
          <w:b/>
        </w:rPr>
        <w:t xml:space="preserve">Esimerkki 1.3068</w:t>
      </w:r>
    </w:p>
    <w:p>
      <w:r>
        <w:t xml:space="preserve">Keskellä: He saivat mahdollisuuden ratsastaa hevosilla lomallaan. Loppu: Neljä ystävää ei koskaan unohtanut tuota matkaa.</w:t>
      </w:r>
    </w:p>
    <w:p>
      <w:r>
        <w:rPr>
          <w:b/>
        </w:rPr>
        <w:t xml:space="preserve">Tulos</w:t>
      </w:r>
    </w:p>
    <w:p>
      <w:r>
        <w:t xml:space="preserve">Neljä ystävää tykkää ratsastaa hevosilla.</w:t>
      </w:r>
    </w:p>
    <w:p>
      <w:r>
        <w:rPr>
          <w:b/>
        </w:rPr>
        <w:t xml:space="preserve">Esimerkki 1.3069</w:t>
      </w:r>
    </w:p>
    <w:p>
      <w:r>
        <w:t xml:space="preserve">Keskellä: Hän laittoi miehen painonvartijaohjelmaan. Loppu: Kuukautta myöhemmin Gary oli laihtunut 15 kiloa.</w:t>
      </w:r>
    </w:p>
    <w:p>
      <w:r>
        <w:rPr>
          <w:b/>
        </w:rPr>
        <w:t xml:space="preserve">Tulos</w:t>
      </w:r>
    </w:p>
    <w:p>
      <w:r>
        <w:t xml:space="preserve">Gary meni lääkäriin.</w:t>
      </w:r>
    </w:p>
    <w:p>
      <w:r>
        <w:rPr>
          <w:b/>
        </w:rPr>
        <w:t xml:space="preserve">Esimerkki 1.3070</w:t>
      </w:r>
    </w:p>
    <w:p>
      <w:r>
        <w:t xml:space="preserve">Keskimmäinen: Hän tuli sisään ja sanoi: "Kulta! Tulin aikaisin kotiin!". Loppu: Tyttö nousi ylös, käveli miehen luo ja halasi häntä valtavasti.</w:t>
      </w:r>
    </w:p>
    <w:p>
      <w:r>
        <w:rPr>
          <w:b/>
        </w:rPr>
        <w:t xml:space="preserve">Tulos</w:t>
      </w:r>
    </w:p>
    <w:p>
      <w:r>
        <w:t xml:space="preserve">Hän istui, kun mies tuli töistä kotiin.</w:t>
      </w:r>
    </w:p>
    <w:p>
      <w:r>
        <w:rPr>
          <w:b/>
        </w:rPr>
        <w:t xml:space="preserve">Esimerkki 1.3071</w:t>
      </w:r>
    </w:p>
    <w:p>
      <w:r>
        <w:t xml:space="preserve">Keskimmäinen: Hänen pikkuveljensä sanoi sen olevan hänen sänkynsä alla. Loppu: Hän oli piilottanut kaikki tytön sukat sen alle!</w:t>
      </w:r>
    </w:p>
    <w:p>
      <w:r>
        <w:rPr>
          <w:b/>
        </w:rPr>
        <w:t xml:space="preserve">Tulos</w:t>
      </w:r>
    </w:p>
    <w:p>
      <w:r>
        <w:t xml:space="preserve">Elle ei löytänyt huoneestaan yhtään sukkaa.</w:t>
      </w:r>
    </w:p>
    <w:p>
      <w:r>
        <w:rPr>
          <w:b/>
        </w:rPr>
        <w:t xml:space="preserve">Esimerkki 1.3072</w:t>
      </w:r>
    </w:p>
    <w:p>
      <w:r>
        <w:t xml:space="preserve">Keskellä: Jason yritti kylvää niitä, mutta ne menivät pilalle. Loppu: Jason osti uudet housut.</w:t>
      </w:r>
    </w:p>
    <w:p>
      <w:r>
        <w:rPr>
          <w:b/>
        </w:rPr>
        <w:t xml:space="preserve">Tulos</w:t>
      </w:r>
    </w:p>
    <w:p>
      <w:r>
        <w:t xml:space="preserve">Jason repi housunsa aitaan.</w:t>
      </w:r>
    </w:p>
    <w:p>
      <w:r>
        <w:rPr>
          <w:b/>
        </w:rPr>
        <w:t xml:space="preserve">Esimerkki 1.3073</w:t>
      </w:r>
    </w:p>
    <w:p>
      <w:r>
        <w:t xml:space="preserve">Keskimmäinen: Hän kasvatti hienoimpia lampaita ja valmisti ihanaa villaa. Loppu: Sam myi pian varastonsa loppuun ja oli rikas mies!</w:t>
      </w:r>
    </w:p>
    <w:p>
      <w:r>
        <w:rPr>
          <w:b/>
        </w:rPr>
        <w:t xml:space="preserve">Tulos</w:t>
      </w:r>
    </w:p>
    <w:p>
      <w:r>
        <w:t xml:space="preserve">Sam oli harjoitellut villan kutomista koko ikänsä.</w:t>
      </w:r>
    </w:p>
    <w:p>
      <w:r>
        <w:rPr>
          <w:b/>
        </w:rPr>
        <w:t xml:space="preserve">Esimerkki 1.3074</w:t>
      </w:r>
    </w:p>
    <w:p>
      <w:r>
        <w:t xml:space="preserve">Keskellä: Jake meni säästökauppaan etsimään huonekaluja. Loppu: Jake pystyi ostamaan tuolin 50 dollarilla käytettynä.</w:t>
      </w:r>
    </w:p>
    <w:p>
      <w:r>
        <w:rPr>
          <w:b/>
        </w:rPr>
        <w:t xml:space="preserve">Tulos</w:t>
      </w:r>
    </w:p>
    <w:p>
      <w:r>
        <w:t xml:space="preserve">Jake oli juuri muuttanut opiskelija-asuntolaansa.</w:t>
      </w:r>
    </w:p>
    <w:p>
      <w:r>
        <w:rPr>
          <w:b/>
        </w:rPr>
        <w:t xml:space="preserve">Esimerkki 1.3075</w:t>
      </w:r>
    </w:p>
    <w:p>
      <w:r>
        <w:t xml:space="preserve">Keskellä: Hän näki jatkuvasti sinilinnun ikkunansa ulkopuolella. Loppu: Hänestä tuntui, että se oli merkki siitä, että mies ajatteli myös häntä.</w:t>
      </w:r>
    </w:p>
    <w:p>
      <w:r>
        <w:rPr>
          <w:b/>
        </w:rPr>
        <w:t xml:space="preserve">Tulos</w:t>
      </w:r>
    </w:p>
    <w:p>
      <w:r>
        <w:t xml:space="preserve">Jill kaipasi isoisäänsä, joka oli hiljattain kuollut.</w:t>
      </w:r>
    </w:p>
    <w:p>
      <w:r>
        <w:rPr>
          <w:b/>
        </w:rPr>
        <w:t xml:space="preserve">Esimerkki 1.3076</w:t>
      </w:r>
    </w:p>
    <w:p>
      <w:r>
        <w:t xml:space="preserve">Keskellä: Jim sai selville, että hänen tililtään oli tehty tuntemattomia maksutapahtumia. Loppu: Kävi ilmi, että joku veloitti rahaa varastettuaan hänen korttinsa.</w:t>
      </w:r>
    </w:p>
    <w:p>
      <w:r>
        <w:rPr>
          <w:b/>
        </w:rPr>
        <w:t xml:space="preserve">Tulos</w:t>
      </w:r>
    </w:p>
    <w:p>
      <w:r>
        <w:t xml:space="preserve">Jimin pankkitili oli vähissä.</w:t>
      </w:r>
    </w:p>
    <w:p>
      <w:r>
        <w:rPr>
          <w:b/>
        </w:rPr>
        <w:t xml:space="preserve">Esimerkki 1.3077</w:t>
      </w:r>
    </w:p>
    <w:p>
      <w:r>
        <w:t xml:space="preserve">Keskellä: Jim tilasi maksullisen lähetyksen. Loppu: Lasku oli 100 dollaria.</w:t>
      </w:r>
    </w:p>
    <w:p>
      <w:r>
        <w:rPr>
          <w:b/>
        </w:rPr>
        <w:t xml:space="preserve">Tulos</w:t>
      </w:r>
    </w:p>
    <w:p>
      <w:r>
        <w:t xml:space="preserve">Jim katseli televisiota.</w:t>
      </w:r>
    </w:p>
    <w:p>
      <w:r>
        <w:rPr>
          <w:b/>
        </w:rPr>
        <w:t xml:space="preserve">Esimerkki 1.3078</w:t>
      </w:r>
    </w:p>
    <w:p>
      <w:r>
        <w:t xml:space="preserve">Keskellä: Danny luuli menettäneensä jakoavaimensa. Loppu: Danny istui väsyneenä alas ja yllättyi, kun hän löysi sen takataskustaan.</w:t>
      </w:r>
    </w:p>
    <w:p>
      <w:r>
        <w:rPr>
          <w:b/>
        </w:rPr>
        <w:t xml:space="preserve">Tulos</w:t>
      </w:r>
    </w:p>
    <w:p>
      <w:r>
        <w:t xml:space="preserve">Danny oli mekaanikko ja työskenteli autojen parissa kokopäiväisesti.</w:t>
      </w:r>
    </w:p>
    <w:p>
      <w:r>
        <w:rPr>
          <w:b/>
        </w:rPr>
        <w:t xml:space="preserve">Esimerkki 1.3079</w:t>
      </w:r>
    </w:p>
    <w:p>
      <w:r>
        <w:t xml:space="preserve">Keskimmäinen: mekaanikko kertoi hänelle, että hän voi korjata pyörän. Loppu: Mekaanikko tarjosi toimivan linjauksen ja uuden korin.</w:t>
      </w:r>
    </w:p>
    <w:p>
      <w:r>
        <w:rPr>
          <w:b/>
        </w:rPr>
        <w:t xml:space="preserve">Tulos</w:t>
      </w:r>
    </w:p>
    <w:p>
      <w:r>
        <w:t xml:space="preserve">Chad kävi mittauttamassa autonsa pyöränsuuntauksen.</w:t>
      </w:r>
    </w:p>
    <w:p>
      <w:r>
        <w:rPr>
          <w:b/>
        </w:rPr>
        <w:t xml:space="preserve">Esimerkki 1.3080</w:t>
      </w:r>
    </w:p>
    <w:p>
      <w:r>
        <w:t xml:space="preserve">Keskellä: Keskimmäinen: Olen budjetoinut rahani paremmin maksaakseni laskuni. Loppu: Minulla on laskuni hallinnassa ja tunnen oloni paremmaksi.</w:t>
      </w:r>
    </w:p>
    <w:p>
      <w:r>
        <w:rPr>
          <w:b/>
        </w:rPr>
        <w:t xml:space="preserve">Tulos</w:t>
      </w:r>
    </w:p>
    <w:p>
      <w:r>
        <w:t xml:space="preserve">Laskuni näyttävät kasvavan liian suuriksi, enkä pysty hallitsemaan niitä.</w:t>
      </w:r>
    </w:p>
    <w:p>
      <w:r>
        <w:rPr>
          <w:b/>
        </w:rPr>
        <w:t xml:space="preserve">Esimerkki 1.3081</w:t>
      </w:r>
    </w:p>
    <w:p>
      <w:r>
        <w:t xml:space="preserve">Keskellä: Lapset alkoivat heitellä toisiaan pulpeteilla ja tuoleilla. Loppu: Kymmenen minuutin kuluttua he kuitenkin sopivat olevansa eri mieltä.</w:t>
      </w:r>
    </w:p>
    <w:p>
      <w:r>
        <w:rPr>
          <w:b/>
        </w:rPr>
        <w:t xml:space="preserve">Tulos</w:t>
      </w:r>
    </w:p>
    <w:p>
      <w:r>
        <w:t xml:space="preserve">Kaksi lasta kävi filosofista väittelyä Jack Frostista -</w:t>
      </w:r>
    </w:p>
    <w:p>
      <w:r>
        <w:rPr>
          <w:b/>
        </w:rPr>
        <w:t xml:space="preserve">Esimerkki 1.3082</w:t>
      </w:r>
    </w:p>
    <w:p>
      <w:r>
        <w:t xml:space="preserve">Keskellä: James loukkasi kätensä eikä pystynyt pelaamaan. Loppu: James joutui jäämään pois loppupelin ajaksi kipeän käden takia.</w:t>
      </w:r>
    </w:p>
    <w:p>
      <w:r>
        <w:rPr>
          <w:b/>
        </w:rPr>
        <w:t xml:space="preserve">Tulos</w:t>
      </w:r>
    </w:p>
    <w:p>
      <w:r>
        <w:t xml:space="preserve">James pelasi jalkapalloa ystäviensä kanssa.</w:t>
      </w:r>
    </w:p>
    <w:p>
      <w:r>
        <w:rPr>
          <w:b/>
        </w:rPr>
        <w:t xml:space="preserve">Esimerkki 1.3083</w:t>
      </w:r>
    </w:p>
    <w:p>
      <w:r>
        <w:t xml:space="preserve">Keskellä: Ethan , oli rohkea istuessaan hammaslääkärin tuolissa. Loppu: Ethan ja hänen äitinsä menivät Dairy Queeniin juhlimaan.</w:t>
      </w:r>
    </w:p>
    <w:p>
      <w:r>
        <w:rPr>
          <w:b/>
        </w:rPr>
        <w:t xml:space="preserve">Tulos</w:t>
      </w:r>
    </w:p>
    <w:p>
      <w:r>
        <w:t xml:space="preserve">Ethan meni hammaslääkäriin vetämään hampaansa.</w:t>
      </w:r>
    </w:p>
    <w:p>
      <w:r>
        <w:rPr>
          <w:b/>
        </w:rPr>
        <w:t xml:space="preserve">Esimerkki 1.3084</w:t>
      </w:r>
    </w:p>
    <w:p>
      <w:r>
        <w:t xml:space="preserve">Keskellä: Joan säästi niin kauan kuin pystyi. Loppu: Joan meni ja osti uuden autonsa omilla rahoillaan.</w:t>
      </w:r>
    </w:p>
    <w:p>
      <w:r>
        <w:rPr>
          <w:b/>
        </w:rPr>
        <w:t xml:space="preserve">Tulos</w:t>
      </w:r>
    </w:p>
    <w:p>
      <w:r>
        <w:t xml:space="preserve">Joan halusi ostaa ensimmäisen autonsa.</w:t>
      </w:r>
    </w:p>
    <w:p>
      <w:r>
        <w:rPr>
          <w:b/>
        </w:rPr>
        <w:t xml:space="preserve">Esimerkki 1.3085</w:t>
      </w:r>
    </w:p>
    <w:p>
      <w:r>
        <w:t xml:space="preserve">Keskellä: Linnut etsivät pesää. Loppu: Korkea puu oli hyvä ja turvallinen paikka niiden pesälle.</w:t>
      </w:r>
    </w:p>
    <w:p>
      <w:r>
        <w:rPr>
          <w:b/>
        </w:rPr>
        <w:t xml:space="preserve">Tulos</w:t>
      </w:r>
    </w:p>
    <w:p>
      <w:r>
        <w:t xml:space="preserve">Eräällä rinteellä kasvoi yksinään hyvin korkea puu.</w:t>
      </w:r>
    </w:p>
    <w:p>
      <w:r>
        <w:rPr>
          <w:b/>
        </w:rPr>
        <w:t xml:space="preserve">Esimerkki 1.3086</w:t>
      </w:r>
    </w:p>
    <w:p>
      <w:r>
        <w:t xml:space="preserve">Keskellä: Fred halusi jakaa kiinnostuksensa muiden kanssa. Loppu: Fred perusti ystäviensä kanssa mysteeriromaanien kirjakerhon.</w:t>
      </w:r>
    </w:p>
    <w:p>
      <w:r>
        <w:rPr>
          <w:b/>
        </w:rPr>
        <w:t xml:space="preserve">Tulos</w:t>
      </w:r>
    </w:p>
    <w:p>
      <w:r>
        <w:t xml:space="preserve">Fred piti mysteeriromaaneista.</w:t>
      </w:r>
    </w:p>
    <w:p>
      <w:r>
        <w:rPr>
          <w:b/>
        </w:rPr>
        <w:t xml:space="preserve">Esimerkki 1.3087</w:t>
      </w:r>
    </w:p>
    <w:p>
      <w:r>
        <w:t xml:space="preserve">Keskellä: Anna laittoi mekon lainaan ja ryhtyi lastenvahdiksi säästääkseen rahaa. Loppu: Anna palasi kauppaan ja otti mekon pois lainasta.</w:t>
      </w:r>
    </w:p>
    <w:p>
      <w:r>
        <w:rPr>
          <w:b/>
        </w:rPr>
        <w:t xml:space="preserve">Tulos</w:t>
      </w:r>
    </w:p>
    <w:p>
      <w:r>
        <w:t xml:space="preserve">Anna löysi täydellisen mekon tanssiaisiin.</w:t>
      </w:r>
    </w:p>
    <w:p>
      <w:r>
        <w:rPr>
          <w:b/>
        </w:rPr>
        <w:t xml:space="preserve">Esimerkki 1.3088</w:t>
      </w:r>
    </w:p>
    <w:p>
      <w:r>
        <w:t xml:space="preserve">Keskellä: Jenny näki kaupassa kissanpennut, joista hän piti. Loppu: Hän sai isänsä suostuteltua hänet ottamaan molemmat kotiinsa.</w:t>
      </w:r>
    </w:p>
    <w:p>
      <w:r>
        <w:rPr>
          <w:b/>
        </w:rPr>
        <w:t xml:space="preserve">Tulos</w:t>
      </w:r>
    </w:p>
    <w:p>
      <w:r>
        <w:t xml:space="preserve">Jenny oli vihdoin saamassa kissanpennun.</w:t>
      </w:r>
    </w:p>
    <w:p>
      <w:r>
        <w:rPr>
          <w:b/>
        </w:rPr>
        <w:t xml:space="preserve">Esimerkki 1.3089</w:t>
      </w:r>
    </w:p>
    <w:p>
      <w:r>
        <w:t xml:space="preserve">Keskellä: Halusimme pitää piknikin. Loppu: Perheemme söi mukavan piknik-lounaan.</w:t>
      </w:r>
    </w:p>
    <w:p>
      <w:r>
        <w:rPr>
          <w:b/>
        </w:rPr>
        <w:t xml:space="preserve">Tulos</w:t>
      </w:r>
    </w:p>
    <w:p>
      <w:r>
        <w:t xml:space="preserve">Oli kaunis päivä, ja perheeni päätti mennä ulos.</w:t>
      </w:r>
    </w:p>
    <w:p>
      <w:r>
        <w:rPr>
          <w:b/>
        </w:rPr>
        <w:t xml:space="preserve">Esimerkki 1.3090</w:t>
      </w:r>
    </w:p>
    <w:p>
      <w:r>
        <w:t xml:space="preserve">Keskellä: Elvis mainostaa seuraavaa keikkaa sosiaalisessa mediassa. Loppu: Esitys myydään loppuun ja Elvis on hyvin onnellinen.</w:t>
      </w:r>
    </w:p>
    <w:p>
      <w:r>
        <w:rPr>
          <w:b/>
        </w:rPr>
        <w:t xml:space="preserve">Tulos</w:t>
      </w:r>
    </w:p>
    <w:p>
      <w:r>
        <w:t xml:space="preserve">Elvis edistää paikallisten bändien keikkoja.</w:t>
      </w:r>
    </w:p>
    <w:p>
      <w:r>
        <w:rPr>
          <w:b/>
        </w:rPr>
        <w:t xml:space="preserve">Esimerkki 1.3091</w:t>
      </w:r>
    </w:p>
    <w:p>
      <w:r>
        <w:t xml:space="preserve">Keskellä: Drew sai lopulta selville, että hänellä oli 3 reikää. Loppu: Sen seurauksena hän ei syönyt mitään loppupäivän aikana.</w:t>
      </w:r>
    </w:p>
    <w:p>
      <w:r>
        <w:rPr>
          <w:b/>
        </w:rPr>
        <w:t xml:space="preserve">Tulos</w:t>
      </w:r>
    </w:p>
    <w:p>
      <w:r>
        <w:t xml:space="preserve">Drew saapui hammaslääkärille aikaisin aamulla.</w:t>
      </w:r>
    </w:p>
    <w:p>
      <w:r>
        <w:rPr>
          <w:b/>
        </w:rPr>
        <w:t xml:space="preserve">Esimerkki 1.3092</w:t>
      </w:r>
    </w:p>
    <w:p>
      <w:r>
        <w:t xml:space="preserve">Keskellä: Amyllä oli paljon opittavaa ruoanlaitosta. Loppu: Amyn äiti herätti hänet kertomaan, että pavut olivat palaneet.</w:t>
      </w:r>
    </w:p>
    <w:p>
      <w:r>
        <w:rPr>
          <w:b/>
        </w:rPr>
        <w:t xml:space="preserve">Tulos</w:t>
      </w:r>
    </w:p>
    <w:p>
      <w:r>
        <w:t xml:space="preserve">Amy opetteli tekemään ruokaa itselleen.</w:t>
      </w:r>
    </w:p>
    <w:p>
      <w:r>
        <w:rPr>
          <w:b/>
        </w:rPr>
        <w:t xml:space="preserve">Esimerkki 1.3093</w:t>
      </w:r>
    </w:p>
    <w:p>
      <w:r>
        <w:t xml:space="preserve">Keskellä: Ryhmä haastoi jäsenen juomaan suuren oluen. Loppu: Voittaja nautti runsaasta mausta, kun hän löi sen alas.</w:t>
      </w:r>
    </w:p>
    <w:p>
      <w:r>
        <w:rPr>
          <w:b/>
        </w:rPr>
        <w:t xml:space="preserve">Tulos</w:t>
      </w:r>
    </w:p>
    <w:p>
      <w:r>
        <w:t xml:space="preserve">Juhlijoiden joukko pysähtyi yhtäkkiä tiskin eteen.</w:t>
      </w:r>
    </w:p>
    <w:p>
      <w:r>
        <w:rPr>
          <w:b/>
        </w:rPr>
        <w:t xml:space="preserve">Esimerkki 1.3094</w:t>
      </w:r>
    </w:p>
    <w:p>
      <w:r>
        <w:t xml:space="preserve">Keskellä: Leslie joutui tekemään päätöksiä palkkaamisesta ja erottamisesta. Loppu: Leslie antoi juuri potkut työntekijälle, jonka myyntitulos oli heikoin.</w:t>
      </w:r>
    </w:p>
    <w:p>
      <w:r>
        <w:rPr>
          <w:b/>
        </w:rPr>
        <w:t xml:space="preserve">Tulos</w:t>
      </w:r>
    </w:p>
    <w:p>
      <w:r>
        <w:t xml:space="preserve">Leslie oli suuren vähittäiskaupan alan yrityksen toimipisteen pomo.</w:t>
      </w:r>
    </w:p>
    <w:p>
      <w:r>
        <w:rPr>
          <w:b/>
        </w:rPr>
        <w:t xml:space="preserve">Esimerkki 1.3095</w:t>
      </w:r>
    </w:p>
    <w:p>
      <w:r>
        <w:t xml:space="preserve">Keskellä: Joulupukki jäi jumiin vatsansa takia. Loppu: Joulupukki vapautui ja joulu pelastui.</w:t>
      </w:r>
    </w:p>
    <w:p>
      <w:r>
        <w:rPr>
          <w:b/>
        </w:rPr>
        <w:t xml:space="preserve">Tulos</w:t>
      </w:r>
    </w:p>
    <w:p>
      <w:r>
        <w:t xml:space="preserve">Joulupukki yritti tulla savupiipusta alas.</w:t>
      </w:r>
    </w:p>
    <w:p>
      <w:r>
        <w:rPr>
          <w:b/>
        </w:rPr>
        <w:t xml:space="preserve">Esimerkki 1.3096</w:t>
      </w:r>
    </w:p>
    <w:p>
      <w:r>
        <w:t xml:space="preserve">Keskellä: Tabitha meni kauppaan, mutta ei löytänyt yhtään. Loppu: Tabitha luovutti lopulta.</w:t>
      </w:r>
    </w:p>
    <w:p>
      <w:r>
        <w:rPr>
          <w:b/>
        </w:rPr>
        <w:t xml:space="preserve">Tulos</w:t>
      </w:r>
    </w:p>
    <w:p>
      <w:r>
        <w:t xml:space="preserve">Tabitha halusi todella olutta.</w:t>
      </w:r>
    </w:p>
    <w:p>
      <w:r>
        <w:rPr>
          <w:b/>
        </w:rPr>
        <w:t xml:space="preserve">Esimerkki 1.3097</w:t>
      </w:r>
    </w:p>
    <w:p>
      <w:r>
        <w:t xml:space="preserve">Keskellä: Mutta monet pienet madot alkoivat pudota suihkusta Charlesin päälle. Loppu: Charles pyörtyi kauhusta veden huuhtoutuessa hänen vartaloonsa.</w:t>
      </w:r>
    </w:p>
    <w:p>
      <w:r>
        <w:rPr>
          <w:b/>
        </w:rPr>
        <w:t xml:space="preserve">Tulos</w:t>
      </w:r>
    </w:p>
    <w:p>
      <w:r>
        <w:t xml:space="preserve">Charles päätti käydä suihkussa ennen nukkumaanmenoa.</w:t>
      </w:r>
    </w:p>
    <w:p>
      <w:r>
        <w:rPr>
          <w:b/>
        </w:rPr>
        <w:t xml:space="preserve">Esimerkki 1.3098</w:t>
      </w:r>
    </w:p>
    <w:p>
      <w:r>
        <w:t xml:space="preserve">Keskellä: Ella nappasi omenan hedelmäkulhosta. Loppu: Ella naposteli hiljaa ja palasi sitten sänkyyn.</w:t>
      </w:r>
    </w:p>
    <w:p>
      <w:r>
        <w:rPr>
          <w:b/>
        </w:rPr>
        <w:t xml:space="preserve">Tulos</w:t>
      </w:r>
    </w:p>
    <w:p>
      <w:r>
        <w:t xml:space="preserve">Ella heräsi keskellä yötä.</w:t>
      </w:r>
    </w:p>
    <w:p>
      <w:r>
        <w:rPr>
          <w:b/>
        </w:rPr>
        <w:t xml:space="preserve">Esimerkki 1.3099</w:t>
      </w:r>
    </w:p>
    <w:p>
      <w:r>
        <w:t xml:space="preserve">Keskellä: Löysin googlaamalla "how to make chocolate chips" ja löysin ohjeet keksien tekemiseen. Loppu: Tein keksejä.</w:t>
      </w:r>
    </w:p>
    <w:p>
      <w:r>
        <w:rPr>
          <w:b/>
        </w:rPr>
        <w:t xml:space="preserve">Tulos</w:t>
      </w:r>
    </w:p>
    <w:p>
      <w:r>
        <w:t xml:space="preserve">Halusin oppia, miten suklaalastut valmistetaan.</w:t>
      </w:r>
    </w:p>
    <w:p>
      <w:r>
        <w:rPr>
          <w:b/>
        </w:rPr>
        <w:t xml:space="preserve">Esimerkki 1.3100</w:t>
      </w:r>
    </w:p>
    <w:p>
      <w:r>
        <w:t xml:space="preserve">Keskellä: Zeke ei löytänyt haluamiaan kenkiä. Loppu: Kenkä: Virkailija tarkisti takahuoneesta ja toi Zekelle kengät.</w:t>
      </w:r>
    </w:p>
    <w:p>
      <w:r>
        <w:rPr>
          <w:b/>
        </w:rPr>
        <w:t xml:space="preserve">Tulos</w:t>
      </w:r>
    </w:p>
    <w:p>
      <w:r>
        <w:t xml:space="preserve">Zeke meni tavarataloon ostamaan kenkiä.</w:t>
      </w:r>
    </w:p>
    <w:p>
      <w:r>
        <w:rPr>
          <w:b/>
        </w:rPr>
        <w:t xml:space="preserve">Esimerkki 1.3101</w:t>
      </w:r>
    </w:p>
    <w:p>
      <w:r>
        <w:t xml:space="preserve">Keskellä: Sain selville, että naapurini vei ne. Loppu: Kysyin häneltä kuulakivistä, mutta hän ei palauttanut niitä.</w:t>
      </w:r>
    </w:p>
    <w:p>
      <w:r>
        <w:rPr>
          <w:b/>
        </w:rPr>
        <w:t xml:space="preserve">Tulos</w:t>
      </w:r>
    </w:p>
    <w:p>
      <w:r>
        <w:t xml:space="preserve">Olin monta päivää hyvin surullinen siitä, että menetin pallini.</w:t>
      </w:r>
    </w:p>
    <w:p>
      <w:r>
        <w:rPr>
          <w:b/>
        </w:rPr>
        <w:t xml:space="preserve">Esimerkki 1.3102</w:t>
      </w:r>
    </w:p>
    <w:p>
      <w:r>
        <w:t xml:space="preserve">Keskellä: Kun kuulin miehen laulavan, tiesin mitä hän teki. Loppu: Nyt tiedän, että hän kirjoitti gospel-laulun kuorolle.</w:t>
      </w:r>
    </w:p>
    <w:p>
      <w:r>
        <w:rPr>
          <w:b/>
        </w:rPr>
        <w:t xml:space="preserve">Tulos</w:t>
      </w:r>
    </w:p>
    <w:p>
      <w:r>
        <w:t xml:space="preserve">Huomasin miehen taputtavan käsiään seisoessaan puutarhassa.</w:t>
      </w:r>
    </w:p>
    <w:p>
      <w:r>
        <w:rPr>
          <w:b/>
        </w:rPr>
        <w:t xml:space="preserve">Esimerkki 1.3103</w:t>
      </w:r>
    </w:p>
    <w:p>
      <w:r>
        <w:t xml:space="preserve">Keskellä: Kevin säästi kaikki rahansa. Loppu: Kevin osti talon.</w:t>
      </w:r>
    </w:p>
    <w:p>
      <w:r>
        <w:rPr>
          <w:b/>
        </w:rPr>
        <w:t xml:space="preserve">Tulos</w:t>
      </w:r>
    </w:p>
    <w:p>
      <w:r>
        <w:t xml:space="preserve">Kevin halusi elämässään vain ostaa morsiamelleen talon.</w:t>
      </w:r>
    </w:p>
    <w:p>
      <w:r>
        <w:rPr>
          <w:b/>
        </w:rPr>
        <w:t xml:space="preserve">Esimerkki 1.3104</w:t>
      </w:r>
    </w:p>
    <w:p>
      <w:r>
        <w:t xml:space="preserve">Keskimmäinen: Häntä hävetti mennä peliin. Loppu: Tim päätti jäädä kotiin katsomaan televisiota.</w:t>
      </w:r>
    </w:p>
    <w:p>
      <w:r>
        <w:rPr>
          <w:b/>
        </w:rPr>
        <w:t xml:space="preserve">Tulos</w:t>
      </w:r>
    </w:p>
    <w:p>
      <w:r>
        <w:t xml:space="preserve">Tim oli liian pitkä kaikkiin housuihinsa.</w:t>
      </w:r>
    </w:p>
    <w:p>
      <w:r>
        <w:rPr>
          <w:b/>
        </w:rPr>
        <w:t xml:space="preserve">Esimerkki 1.3105</w:t>
      </w:r>
    </w:p>
    <w:p>
      <w:r>
        <w:t xml:space="preserve">Keskellä: Steve joutui liikenneoikeuteen. Loppu: Tuomari päätti, että sakko oli epäoikeudenmukainen, eikä hänen tarvinnut maksaa.</w:t>
      </w:r>
    </w:p>
    <w:p>
      <w:r>
        <w:rPr>
          <w:b/>
        </w:rPr>
        <w:t xml:space="preserve">Tulos</w:t>
      </w:r>
    </w:p>
    <w:p>
      <w:r>
        <w:t xml:space="preserve">Steve raivostui nähdessään autonsa.</w:t>
      </w:r>
    </w:p>
    <w:p>
      <w:r>
        <w:rPr>
          <w:b/>
        </w:rPr>
        <w:t xml:space="preserve">Esimerkki 1.3106</w:t>
      </w:r>
    </w:p>
    <w:p>
      <w:r>
        <w:t xml:space="preserve">Keskellä: Juhlat olivat hauskat. Loppu: En malta odottaa uusia juhlia.</w:t>
      </w:r>
    </w:p>
    <w:p>
      <w:r>
        <w:rPr>
          <w:b/>
        </w:rPr>
        <w:t xml:space="preserve">Tulos</w:t>
      </w:r>
    </w:p>
    <w:p>
      <w:r>
        <w:t xml:space="preserve">Viime halloweenina päätimme ystävieni kanssa järjestää juhlat.</w:t>
      </w:r>
    </w:p>
    <w:p>
      <w:r>
        <w:rPr>
          <w:b/>
        </w:rPr>
        <w:t xml:space="preserve">Esimerkki 1.3107</w:t>
      </w:r>
    </w:p>
    <w:p>
      <w:r>
        <w:t xml:space="preserve">Keskellä: Amy sai opettajan auttamaan itseään. Loppu: Mutta kaikki oli sen arvoista, jotta hän pääsi luokan läpi.</w:t>
      </w:r>
    </w:p>
    <w:p>
      <w:r>
        <w:rPr>
          <w:b/>
        </w:rPr>
        <w:t xml:space="preserve">Tulos</w:t>
      </w:r>
    </w:p>
    <w:p>
      <w:r>
        <w:t xml:space="preserve">Amy reputti geometriassa.</w:t>
      </w:r>
    </w:p>
    <w:p>
      <w:r>
        <w:rPr>
          <w:b/>
        </w:rPr>
        <w:t xml:space="preserve">Esimerkki 1.3108</w:t>
      </w:r>
    </w:p>
    <w:p>
      <w:r>
        <w:t xml:space="preserve">Keskellä: Kate matkusti muiden kanssa, jotta hän voisi nähdä eri paikkoja. Loppu: Kate pääsi näkemään vieraita paikkoja - ja tekemään ihmeellisiä asioita ihmiskunnan hyväksi!</w:t>
      </w:r>
    </w:p>
    <w:p>
      <w:r>
        <w:rPr>
          <w:b/>
        </w:rPr>
        <w:t xml:space="preserve">Tulos</w:t>
      </w:r>
    </w:p>
    <w:p>
      <w:r>
        <w:t xml:space="preserve">Kate rakasti auttaa ihmisiä ja halusi matkustaa.</w:t>
      </w:r>
    </w:p>
    <w:p>
      <w:r>
        <w:rPr>
          <w:b/>
        </w:rPr>
        <w:t xml:space="preserve">Esimerkki 1.3109</w:t>
      </w:r>
    </w:p>
    <w:p>
      <w:r>
        <w:t xml:space="preserve">Keskellä: He tulivat läheisiksi ja muodostivat vahvan siteen. Loppu: Loki rakastaa nyt Antonelaa yhtä paljon kuin Antonela Lokia.</w:t>
      </w:r>
    </w:p>
    <w:p>
      <w:r>
        <w:rPr>
          <w:b/>
        </w:rPr>
        <w:t xml:space="preserve">Tulos</w:t>
      </w:r>
    </w:p>
    <w:p>
      <w:r>
        <w:t xml:space="preserve">Antonelalla oli pikkuveli nimeltä Loki.</w:t>
      </w:r>
    </w:p>
    <w:p>
      <w:r>
        <w:rPr>
          <w:b/>
        </w:rPr>
        <w:t xml:space="preserve">Esimerkki 1.3110</w:t>
      </w:r>
    </w:p>
    <w:p>
      <w:r>
        <w:t xml:space="preserve">Keskimmäinen: Hänen siskonsa oli karannut. Loppu: Valitettavasti Jessican äiti sai tietää asiasta ja oli raivoissaan.</w:t>
      </w:r>
    </w:p>
    <w:p>
      <w:r>
        <w:rPr>
          <w:b/>
        </w:rPr>
        <w:t xml:space="preserve">Tulos</w:t>
      </w:r>
    </w:p>
    <w:p>
      <w:r>
        <w:t xml:space="preserve">Jessica ei ollut nähnyt pikkusiskoaan vuosiin.</w:t>
      </w:r>
    </w:p>
    <w:p>
      <w:r>
        <w:rPr>
          <w:b/>
        </w:rPr>
        <w:t xml:space="preserve">Esimerkki 1.3111</w:t>
      </w:r>
    </w:p>
    <w:p>
      <w:r>
        <w:t xml:space="preserve">Keskellä: Maryn perhe eksyi matkalla klubille ja joutui auto-onnettomuuteen. Loppu: Mary oli niin järkyttynyt!</w:t>
      </w:r>
    </w:p>
    <w:p>
      <w:r>
        <w:rPr>
          <w:b/>
        </w:rPr>
        <w:t xml:space="preserve">Tulos</w:t>
      </w:r>
    </w:p>
    <w:p>
      <w:r>
        <w:t xml:space="preserve">Maryn perhe oli kokoontumassa juhlaillalliselle klubille.</w:t>
      </w:r>
    </w:p>
    <w:p>
      <w:r>
        <w:rPr>
          <w:b/>
        </w:rPr>
        <w:t xml:space="preserve">Esimerkki 1.3112</w:t>
      </w:r>
    </w:p>
    <w:p>
      <w:r>
        <w:t xml:space="preserve">Keskellä: Keskimmäinen: Olen jo käynyt kaupassa enkä halua mennä uudestaan. Loppu: Nyt hänen on pyydettävä saada elokuvansa.</w:t>
      </w:r>
    </w:p>
    <w:p>
      <w:r>
        <w:rPr>
          <w:b/>
        </w:rPr>
        <w:t xml:space="preserve">Tulos</w:t>
      </w:r>
    </w:p>
    <w:p>
      <w:r>
        <w:t xml:space="preserve">Tyttäreni ei osaa päättää.</w:t>
      </w:r>
    </w:p>
    <w:p>
      <w:r>
        <w:rPr>
          <w:b/>
        </w:rPr>
        <w:t xml:space="preserve">Esimerkki 1.3113</w:t>
      </w:r>
    </w:p>
    <w:p>
      <w:r>
        <w:t xml:space="preserve">Keskellä: Veljeni rakasti ulkoilmaa. Loppu: Veljeni juoksi talosta ulos metsään.</w:t>
      </w:r>
    </w:p>
    <w:p>
      <w:r>
        <w:rPr>
          <w:b/>
        </w:rPr>
        <w:t xml:space="preserve">Tulos</w:t>
      </w:r>
    </w:p>
    <w:p>
      <w:r>
        <w:t xml:space="preserve">Veljeni oli eilen retkellä metsässä.</w:t>
      </w:r>
    </w:p>
    <w:p>
      <w:r>
        <w:rPr>
          <w:b/>
        </w:rPr>
        <w:t xml:space="preserve">Esimerkki 1.3114</w:t>
      </w:r>
    </w:p>
    <w:p>
      <w:r>
        <w:t xml:space="preserve">Keskimmäinen: Hän kehotti kokeilemaan Windexiä, koska se on monipuolinen. Loppu: Windex teki ihmeitä.</w:t>
      </w:r>
    </w:p>
    <w:p>
      <w:r>
        <w:rPr>
          <w:b/>
        </w:rPr>
        <w:t xml:space="preserve">Tulos</w:t>
      </w:r>
    </w:p>
    <w:p>
      <w:r>
        <w:t xml:space="preserve">Vävypoikani kaatoi kahvia matolle.</w:t>
      </w:r>
    </w:p>
    <w:p>
      <w:r>
        <w:rPr>
          <w:b/>
        </w:rPr>
        <w:t xml:space="preserve">Esimerkki 1.3115</w:t>
      </w:r>
    </w:p>
    <w:p>
      <w:r>
        <w:t xml:space="preserve">Keskellä: Dave keksi luovia nimiä, jotka eivät ole käytössä. Loppu: Se on nyt nimeltään hevoslohko.</w:t>
      </w:r>
    </w:p>
    <w:p>
      <w:r>
        <w:rPr>
          <w:b/>
        </w:rPr>
        <w:t xml:space="preserve">Tulos</w:t>
      </w:r>
    </w:p>
    <w:p>
      <w:r>
        <w:t xml:space="preserve">Dave halusi nimetä uuden bändinsä.</w:t>
      </w:r>
    </w:p>
    <w:p>
      <w:r>
        <w:rPr>
          <w:b/>
        </w:rPr>
        <w:t xml:space="preserve">Esimerkki 1.3116</w:t>
      </w:r>
    </w:p>
    <w:p>
      <w:r>
        <w:t xml:space="preserve">Keskellä: Timillä oli vaikeuksia keksiä yksi. Loppu: Tim päätti lopulta antaa ystäviensä auttaa häntä.</w:t>
      </w:r>
    </w:p>
    <w:p>
      <w:r>
        <w:rPr>
          <w:b/>
        </w:rPr>
        <w:t xml:space="preserve">Tulos</w:t>
      </w:r>
    </w:p>
    <w:p>
      <w:r>
        <w:t xml:space="preserve">Tim yritti keksiä jingleä.</w:t>
      </w:r>
    </w:p>
    <w:p>
      <w:r>
        <w:rPr>
          <w:b/>
        </w:rPr>
        <w:t xml:space="preserve">Esimerkki 1.3117</w:t>
      </w:r>
    </w:p>
    <w:p>
      <w:r>
        <w:t xml:space="preserve">Keskellä: T:n luokan pupu nukkui paljon. Loppu: Pupu sairastui ja poistettiin luokasta.</w:t>
      </w:r>
    </w:p>
    <w:p>
      <w:r>
        <w:rPr>
          <w:b/>
        </w:rPr>
        <w:t xml:space="preserve">Tulos</w:t>
      </w:r>
    </w:p>
    <w:p>
      <w:r>
        <w:t xml:space="preserve">Neiti T:n luokalla oli lemmikkipupu.</w:t>
      </w:r>
    </w:p>
    <w:p>
      <w:r>
        <w:rPr>
          <w:b/>
        </w:rPr>
        <w:t xml:space="preserve">Esimerkki 1.3118</w:t>
      </w:r>
    </w:p>
    <w:p>
      <w:r>
        <w:t xml:space="preserve">Keskellä: Laura oppi pian kaikki laulukirjan kappaleet. Loppu: Laura soitti niin hyvin, että hän sai soolon koulun konsertissa!</w:t>
      </w:r>
    </w:p>
    <w:p>
      <w:r>
        <w:rPr>
          <w:b/>
        </w:rPr>
        <w:t xml:space="preserve">Tulos</w:t>
      </w:r>
    </w:p>
    <w:p>
      <w:r>
        <w:t xml:space="preserve">Laura halusi soittaa harppua.</w:t>
      </w:r>
    </w:p>
    <w:p>
      <w:r>
        <w:rPr>
          <w:b/>
        </w:rPr>
        <w:t xml:space="preserve">Esimerkki 1.3119</w:t>
      </w:r>
    </w:p>
    <w:p>
      <w:r>
        <w:t xml:space="preserve">Keskellä: Se tuntui kestävän ikuisuuden. Loppu: Hän kuuli auton pysähtyvän pihatielle ja juoksi ovelle.</w:t>
      </w:r>
    </w:p>
    <w:p>
      <w:r>
        <w:rPr>
          <w:b/>
        </w:rPr>
        <w:t xml:space="preserve">Tulos</w:t>
      </w:r>
    </w:p>
    <w:p>
      <w:r>
        <w:t xml:space="preserve">Hän odotti pizzan saapumista.</w:t>
      </w:r>
    </w:p>
    <w:p>
      <w:r>
        <w:rPr>
          <w:b/>
        </w:rPr>
        <w:t xml:space="preserve">Esimerkki 1.3120</w:t>
      </w:r>
    </w:p>
    <w:p>
      <w:r>
        <w:t xml:space="preserve">Keskellä: Ava oli todella hermostunut sokkotreffeillä. Loppu: Ava yllätyksekseen todella piti miehestä, jonka he olivat valinneet!</w:t>
      </w:r>
    </w:p>
    <w:p>
      <w:r>
        <w:rPr>
          <w:b/>
        </w:rPr>
        <w:t xml:space="preserve">Tulos</w:t>
      </w:r>
    </w:p>
    <w:p>
      <w:r>
        <w:t xml:space="preserve">Avan ystävät järjestivät hänelle treffit netistä löytämänsä miehen kanssa.</w:t>
      </w:r>
    </w:p>
    <w:p>
      <w:r>
        <w:rPr>
          <w:b/>
        </w:rPr>
        <w:t xml:space="preserve">Esimerkki 1.3121</w:t>
      </w:r>
    </w:p>
    <w:p>
      <w:r>
        <w:t xml:space="preserve">Keskellä: Yritin heittää hänet takaisin veteen. Loppu: Se sattui, kun nostin hänet ylös heittääkseni hänet veteen.</w:t>
      </w:r>
    </w:p>
    <w:p>
      <w:r>
        <w:rPr>
          <w:b/>
        </w:rPr>
        <w:t xml:space="preserve">Tulos</w:t>
      </w:r>
    </w:p>
    <w:p>
      <w:r>
        <w:t xml:space="preserve">Kalifornian rannalla kävellessäni törmäsin meduusaan.</w:t>
      </w:r>
    </w:p>
    <w:p>
      <w:r>
        <w:rPr>
          <w:b/>
        </w:rPr>
        <w:t xml:space="preserve">Esimerkki 1.3122</w:t>
      </w:r>
    </w:p>
    <w:p>
      <w:r>
        <w:t xml:space="preserve">Keskellä: Aggressiivinen kykyjenetsijä lähestyi Reggieä eräänä päivänä. Loppu: Nuori Reggie käski häntä pysymään kaukana hänestä.</w:t>
      </w:r>
    </w:p>
    <w:p>
      <w:r>
        <w:rPr>
          <w:b/>
        </w:rPr>
        <w:t xml:space="preserve">Tulos</w:t>
      </w:r>
    </w:p>
    <w:p>
      <w:r>
        <w:t xml:space="preserve">Nuori Reggie rakasti amerikkalaisen jalkapallon pelaamista ja katsomista.</w:t>
      </w:r>
    </w:p>
    <w:p>
      <w:r>
        <w:rPr>
          <w:b/>
        </w:rPr>
        <w:t xml:space="preserve">Esimerkki 1.3123</w:t>
      </w:r>
    </w:p>
    <w:p>
      <w:r>
        <w:t xml:space="preserve">Keskellä: Aria rakasti harjoittelua tanssistudiossaan. Loppu: Aria kaipasi vanhaa tanssistudiota, kun hän lähti opiskelemaan.</w:t>
      </w:r>
    </w:p>
    <w:p>
      <w:r>
        <w:rPr>
          <w:b/>
        </w:rPr>
        <w:t xml:space="preserve">Tulos</w:t>
      </w:r>
    </w:p>
    <w:p>
      <w:r>
        <w:t xml:space="preserve">Aria oli harjoitellut tanssikonserttiaan varten viikkokausia.</w:t>
      </w:r>
    </w:p>
    <w:p>
      <w:r>
        <w:rPr>
          <w:b/>
        </w:rPr>
        <w:t xml:space="preserve">Esimerkki 1.3124</w:t>
      </w:r>
    </w:p>
    <w:p>
      <w:r>
        <w:t xml:space="preserve">Keskellä: Emily ei päässyt rakennukseensa. Loppu: He olivat yhä ulko-oven lukossa.</w:t>
      </w:r>
    </w:p>
    <w:p>
      <w:r>
        <w:rPr>
          <w:b/>
        </w:rPr>
        <w:t xml:space="preserve">Tulos</w:t>
      </w:r>
    </w:p>
    <w:p>
      <w:r>
        <w:t xml:space="preserve">Emily oli myöhässä töistä ja alkoi hermostua.</w:t>
      </w:r>
    </w:p>
    <w:p>
      <w:r>
        <w:rPr>
          <w:b/>
        </w:rPr>
        <w:t xml:space="preserve">Esimerkki 1.3125</w:t>
      </w:r>
    </w:p>
    <w:p>
      <w:r>
        <w:t xml:space="preserve">Keskellä: Jessie oli hyvin humalassa. Loppu: Sitten hän juoksi pois tieltä.</w:t>
      </w:r>
    </w:p>
    <w:p>
      <w:r>
        <w:rPr>
          <w:b/>
        </w:rPr>
        <w:t xml:space="preserve">Tulos</w:t>
      </w:r>
    </w:p>
    <w:p>
      <w:r>
        <w:t xml:space="preserve">Jessien ystävät kutsuivat hänet ulos.</w:t>
      </w:r>
    </w:p>
    <w:p>
      <w:r>
        <w:rPr>
          <w:b/>
        </w:rPr>
        <w:t xml:space="preserve">Esimerkki 1.3126</w:t>
      </w:r>
    </w:p>
    <w:p>
      <w:r>
        <w:t xml:space="preserve">Keskellä: Sam lähti kalastamaan saadakseen jotain päivälliseksi. Loppu: Sam puhdisti ja söi taimensa leirillä.</w:t>
      </w:r>
    </w:p>
    <w:p>
      <w:r>
        <w:rPr>
          <w:b/>
        </w:rPr>
        <w:t xml:space="preserve">Tulos</w:t>
      </w:r>
    </w:p>
    <w:p>
      <w:r>
        <w:t xml:space="preserve">Sam oli telttailemassa metsässä.</w:t>
      </w:r>
    </w:p>
    <w:p>
      <w:r>
        <w:rPr>
          <w:b/>
        </w:rPr>
        <w:t xml:space="preserve">Esimerkki 1.3127</w:t>
      </w:r>
    </w:p>
    <w:p>
      <w:r>
        <w:t xml:space="preserve">Keskimmäinen: Hän pystytti sen katselemaan revontulia. Loppu: Toivomuksensa tehtyään hän kirjasi näkönsä päiväkirjaansa.</w:t>
      </w:r>
    </w:p>
    <w:p>
      <w:r>
        <w:rPr>
          <w:b/>
        </w:rPr>
        <w:t xml:space="preserve">Tulos</w:t>
      </w:r>
    </w:p>
    <w:p>
      <w:r>
        <w:t xml:space="preserve">Emmett, harrastajatähtitieteilijä, toi kaukoputkensa pihalleen.</w:t>
      </w:r>
    </w:p>
    <w:p>
      <w:r>
        <w:rPr>
          <w:b/>
        </w:rPr>
        <w:t xml:space="preserve">Esimerkki 1.3128</w:t>
      </w:r>
    </w:p>
    <w:p>
      <w:r>
        <w:t xml:space="preserve">Keskellä: Mies lähti kovalle vaellukselle metsän läpi. Loppu: Myöhemmin, mutaisena ja uupuneena , hän ajatteli, miten hieno vaellus oli.</w:t>
      </w:r>
    </w:p>
    <w:p>
      <w:r>
        <w:rPr>
          <w:b/>
        </w:rPr>
        <w:t xml:space="preserve">Tulos</w:t>
      </w:r>
    </w:p>
    <w:p>
      <w:r>
        <w:t xml:space="preserve">Se oli loistava päivä vaellukselle.</w:t>
      </w:r>
    </w:p>
    <w:p>
      <w:r>
        <w:rPr>
          <w:b/>
        </w:rPr>
        <w:t xml:space="preserve">Esimerkki 1.3129</w:t>
      </w:r>
    </w:p>
    <w:p>
      <w:r>
        <w:t xml:space="preserve">Keskellä: Se oli liian korkea, joten hän joutui leikkaamaan osan rungon alaosasta pois. Loppu: Hän vain heitti puun pohjan roskakasaan.</w:t>
      </w:r>
    </w:p>
    <w:p>
      <w:r>
        <w:rPr>
          <w:b/>
        </w:rPr>
        <w:t xml:space="preserve">Tulos</w:t>
      </w:r>
    </w:p>
    <w:p>
      <w:r>
        <w:t xml:space="preserve">Max oli juuri tuonut kuusensa joulua varten.</w:t>
      </w:r>
    </w:p>
    <w:p>
      <w:r>
        <w:rPr>
          <w:b/>
        </w:rPr>
        <w:t xml:space="preserve">Esimerkki 1.3130</w:t>
      </w:r>
    </w:p>
    <w:p>
      <w:r>
        <w:t xml:space="preserve">Keskellä: Ted sai pahan auringonpolttaman. Loppu: Ted tunsi itsensä hyvin kuivaksi.</w:t>
      </w:r>
    </w:p>
    <w:p>
      <w:r>
        <w:rPr>
          <w:b/>
        </w:rPr>
        <w:t xml:space="preserve">Tulos</w:t>
      </w:r>
    </w:p>
    <w:p>
      <w:r>
        <w:t xml:space="preserve">Ted ja muutama hänen ystävänsä menivät eräänä iltapäivänä järvelle.</w:t>
      </w:r>
    </w:p>
    <w:p>
      <w:r>
        <w:rPr>
          <w:b/>
        </w:rPr>
        <w:t xml:space="preserve">Esimerkki 1.3131</w:t>
      </w:r>
    </w:p>
    <w:p>
      <w:r>
        <w:t xml:space="preserve">Keskellä: Matt pudotti tarjottimen asiakkaan päälle. Loppu: Matt oli niin nolona.</w:t>
      </w:r>
    </w:p>
    <w:p>
      <w:r>
        <w:rPr>
          <w:b/>
        </w:rPr>
        <w:t xml:space="preserve">Tulos</w:t>
      </w:r>
    </w:p>
    <w:p>
      <w:r>
        <w:t xml:space="preserve">Tänään on Mattin ensimmäinen päivä tarjoilijana.</w:t>
      </w:r>
    </w:p>
    <w:p>
      <w:r>
        <w:rPr>
          <w:b/>
        </w:rPr>
        <w:t xml:space="preserve">Esimerkki 1.3132</w:t>
      </w:r>
    </w:p>
    <w:p>
      <w:r>
        <w:t xml:space="preserve">Keskellä: Darvish ei ole hyvä syöttäjä. Loppu: Ranger-fanit haluavat hänen lähtevän pois.</w:t>
      </w:r>
    </w:p>
    <w:p>
      <w:r>
        <w:rPr>
          <w:b/>
        </w:rPr>
        <w:t xml:space="preserve">Tulos</w:t>
      </w:r>
    </w:p>
    <w:p>
      <w:r>
        <w:t xml:space="preserve">Yu Darvish on Texas Rangersin syöttäjä.</w:t>
      </w:r>
    </w:p>
    <w:p>
      <w:r>
        <w:rPr>
          <w:b/>
        </w:rPr>
        <w:t xml:space="preserve">Esimerkki 1.3133</w:t>
      </w:r>
    </w:p>
    <w:p>
      <w:r>
        <w:t xml:space="preserve">Middle: mutta hänen talonsa oli liian meluisa. Loppu: Ron pystyi työskentelemään hiljaisuudessa vasta kello kahteen aamulla.</w:t>
      </w:r>
    </w:p>
    <w:p>
      <w:r>
        <w:rPr>
          <w:b/>
        </w:rPr>
        <w:t xml:space="preserve">Tulos</w:t>
      </w:r>
    </w:p>
    <w:p>
      <w:r>
        <w:t xml:space="preserve">Ronilla oli paljon kotitehtäviä.</w:t>
      </w:r>
    </w:p>
    <w:p>
      <w:r>
        <w:rPr>
          <w:b/>
        </w:rPr>
        <w:t xml:space="preserve">Esimerkki 1.3134</w:t>
      </w:r>
    </w:p>
    <w:p>
      <w:r>
        <w:t xml:space="preserve">Keskellä: Aiemmin löin kannettavaa tietokonettani frisbeellä. Loppu: Siksi pelaan frisbeetä vain ulkona.</w:t>
      </w:r>
    </w:p>
    <w:p>
      <w:r>
        <w:rPr>
          <w:b/>
        </w:rPr>
        <w:t xml:space="preserve">Tulos</w:t>
      </w:r>
    </w:p>
    <w:p>
      <w:r>
        <w:t xml:space="preserve">Kannettava tietokoneeni ei halunnut toimia.</w:t>
      </w:r>
    </w:p>
    <w:p>
      <w:r>
        <w:rPr>
          <w:b/>
        </w:rPr>
        <w:t xml:space="preserve">Esimerkki 1.3135</w:t>
      </w:r>
    </w:p>
    <w:p>
      <w:r>
        <w:t xml:space="preserve">Keskellä: Pete kokeili bändiä. Loppu: Pete meni kotiin harjoittelemaan kazoo-kokeilua varten.</w:t>
      </w:r>
    </w:p>
    <w:p>
      <w:r>
        <w:rPr>
          <w:b/>
        </w:rPr>
        <w:t xml:space="preserve">Tulos</w:t>
      </w:r>
    </w:p>
    <w:p>
      <w:r>
        <w:t xml:space="preserve">Pete halusi liittyä koulun soittokuntaan.</w:t>
      </w:r>
    </w:p>
    <w:p>
      <w:r>
        <w:rPr>
          <w:b/>
        </w:rPr>
        <w:t xml:space="preserve">Esimerkki 1.3136</w:t>
      </w:r>
    </w:p>
    <w:p>
      <w:r>
        <w:t xml:space="preserve">Keskellä: Menin sisälle ja kävin suihkussa. Loppu: Kun olin valmis, olin puhdas ja tunsin oloni mahtavaksi.</w:t>
      </w:r>
    </w:p>
    <w:p>
      <w:r>
        <w:rPr>
          <w:b/>
        </w:rPr>
        <w:t xml:space="preserve">Tulos</w:t>
      </w:r>
    </w:p>
    <w:p>
      <w:r>
        <w:t xml:space="preserve">Ulkona oli ollut pitkä työpäivä.</w:t>
      </w:r>
    </w:p>
    <w:p>
      <w:r>
        <w:rPr>
          <w:b/>
        </w:rPr>
        <w:t xml:space="preserve">Esimerkki 1.3137</w:t>
      </w:r>
    </w:p>
    <w:p>
      <w:r>
        <w:t xml:space="preserve">Keskellä: Dianan alkusävelet laulettiin väärin. Loppu: Vaikka hän lopetti nolostuttuaan, yleisö taputti.</w:t>
      </w:r>
    </w:p>
    <w:p>
      <w:r>
        <w:rPr>
          <w:b/>
        </w:rPr>
        <w:t xml:space="preserve">Tulos</w:t>
      </w:r>
    </w:p>
    <w:p>
      <w:r>
        <w:t xml:space="preserve">Diana lähestyi lavan etuosaa.</w:t>
      </w:r>
    </w:p>
    <w:p>
      <w:r>
        <w:rPr>
          <w:b/>
        </w:rPr>
        <w:t xml:space="preserve">Esimerkki 1.3138</w:t>
      </w:r>
    </w:p>
    <w:p>
      <w:r>
        <w:t xml:space="preserve">Keskellä: Äiti luuli, että sisarukseni olivat tuoneet kotiin rottia. Loppu: Sitten tajusimme, että se oli oikea pieni chihuahuan pentu.</w:t>
      </w:r>
    </w:p>
    <w:p>
      <w:r>
        <w:rPr>
          <w:b/>
        </w:rPr>
        <w:t xml:space="preserve">Tulos</w:t>
      </w:r>
    </w:p>
    <w:p>
      <w:r>
        <w:t xml:space="preserve">Kuulin äidin huutavan minua ja sisaruksiani menemään alakertaan.</w:t>
      </w:r>
    </w:p>
    <w:p>
      <w:r>
        <w:rPr>
          <w:b/>
        </w:rPr>
        <w:t xml:space="preserve">Esimerkki 1.3139</w:t>
      </w:r>
    </w:p>
    <w:p>
      <w:r>
        <w:t xml:space="preserve">Keskellä: Näimme melko synkän huumorilla höystetyn meemin verkossa. Loppu: Kun nauroin sille, hän kutsui minua ääliöksi.</w:t>
      </w:r>
    </w:p>
    <w:p>
      <w:r>
        <w:rPr>
          <w:b/>
        </w:rPr>
        <w:t xml:space="preserve">Tulos</w:t>
      </w:r>
    </w:p>
    <w:p>
      <w:r>
        <w:t xml:space="preserve">Juttelimme Alexisin kanssa eilen illalla.</w:t>
      </w:r>
    </w:p>
    <w:p>
      <w:r>
        <w:rPr>
          <w:b/>
        </w:rPr>
        <w:t xml:space="preserve">Esimerkki 1.3140</w:t>
      </w:r>
    </w:p>
    <w:p>
      <w:r>
        <w:t xml:space="preserve">Keskellä: Myrsky iski linnaan suurella voimalla. Loppu: Muinainen rakennelma alkoi murentua paikoin.</w:t>
      </w:r>
    </w:p>
    <w:p>
      <w:r>
        <w:rPr>
          <w:b/>
        </w:rPr>
        <w:t xml:space="preserve">Tulos</w:t>
      </w:r>
    </w:p>
    <w:p>
      <w:r>
        <w:t xml:space="preserve">Voimakkaat myrskypilvet kerääntyivät linnan ylle.</w:t>
      </w:r>
    </w:p>
    <w:p>
      <w:r>
        <w:rPr>
          <w:b/>
        </w:rPr>
        <w:t xml:space="preserve">Esimerkki 1.3141</w:t>
      </w:r>
    </w:p>
    <w:p>
      <w:r>
        <w:t xml:space="preserve">Keskellä: Tytöt päättivät tehdä lounaan itselleen. Loppu: Tytöt joutuivat vaikeuksiin, koska jättivät sotkun keittiöön.</w:t>
      </w:r>
    </w:p>
    <w:p>
      <w:r>
        <w:rPr>
          <w:b/>
        </w:rPr>
        <w:t xml:space="preserve">Tulos</w:t>
      </w:r>
    </w:p>
    <w:p>
      <w:r>
        <w:t xml:space="preserve">Lucy ja Lisa leikkivät Lisan kotona.</w:t>
      </w:r>
    </w:p>
    <w:p>
      <w:r>
        <w:rPr>
          <w:b/>
        </w:rPr>
        <w:t xml:space="preserve">Esimerkki 1.3142</w:t>
      </w:r>
    </w:p>
    <w:p>
      <w:r>
        <w:t xml:space="preserve">Keskellä: Sitten tapasin tytön. Loppu: Nyt hän on tyttöystäväni ja olemme onnellisia.</w:t>
      </w:r>
    </w:p>
    <w:p>
      <w:r>
        <w:rPr>
          <w:b/>
        </w:rPr>
        <w:t xml:space="preserve">Tulos</w:t>
      </w:r>
    </w:p>
    <w:p>
      <w:r>
        <w:t xml:space="preserve">Minulla ei ollut ystäviä vähään aikaan sen jälkeen, kun aloitin opinnot.</w:t>
      </w:r>
    </w:p>
    <w:p>
      <w:r>
        <w:rPr>
          <w:b/>
        </w:rPr>
        <w:t xml:space="preserve">Esimerkki 1.3143</w:t>
      </w:r>
    </w:p>
    <w:p>
      <w:r>
        <w:t xml:space="preserve">Keskellä: Yökyläilyä koskeviin suunnitelmiin tuli viime hetken muutos. Loppu: Ystäväni ei kuullut heidän suunnitelmaansa ja päätyi kotiini.</w:t>
      </w:r>
    </w:p>
    <w:p>
      <w:r>
        <w:rPr>
          <w:b/>
        </w:rPr>
        <w:t xml:space="preserve">Tulos</w:t>
      </w:r>
    </w:p>
    <w:p>
      <w:r>
        <w:t xml:space="preserve">Perhe suunnitteli yökyläilyä kotonani.</w:t>
      </w:r>
    </w:p>
    <w:p>
      <w:r>
        <w:rPr>
          <w:b/>
        </w:rPr>
        <w:t xml:space="preserve">Esimerkki 1.3144</w:t>
      </w:r>
    </w:p>
    <w:p>
      <w:r>
        <w:t xml:space="preserve">Keskellä: Tyttäreni väsyi hetken kuluttua. Loppu: Hän keräsi voimansa, ja me kaikki ponnistelimme yhdessä huipulle.</w:t>
      </w:r>
    </w:p>
    <w:p>
      <w:r>
        <w:rPr>
          <w:b/>
        </w:rPr>
        <w:t xml:space="preserve">Tulos</w:t>
      </w:r>
    </w:p>
    <w:p>
      <w:r>
        <w:t xml:space="preserve">Perheeni oli lomalla.</w:t>
      </w:r>
    </w:p>
    <w:p>
      <w:r>
        <w:rPr>
          <w:b/>
        </w:rPr>
        <w:t xml:space="preserve">Esimerkki 1.3145</w:t>
      </w:r>
    </w:p>
    <w:p>
      <w:r>
        <w:t xml:space="preserve">Keskellä: Bill halusi maalata auton punaiseksi. Loppu: Hän vei auton maalattavaksi, ja korjaamo maalasi sen siniseksi!</w:t>
      </w:r>
    </w:p>
    <w:p>
      <w:r>
        <w:rPr>
          <w:b/>
        </w:rPr>
        <w:t xml:space="preserve">Tulos</w:t>
      </w:r>
    </w:p>
    <w:p>
      <w:r>
        <w:t xml:space="preserve">Bill teki kovasti töitä voidakseen ostaa auton.</w:t>
      </w:r>
    </w:p>
    <w:p>
      <w:r>
        <w:rPr>
          <w:b/>
        </w:rPr>
        <w:t xml:space="preserve">Esimerkki 1.3146</w:t>
      </w:r>
    </w:p>
    <w:p>
      <w:r>
        <w:t xml:space="preserve">Keskellä: Laitoin hänet pyykkihuoneeseen totuttautumaan. Loppu: Se oli kiivennyt lattialla olevaan petivaatekasaan.</w:t>
      </w:r>
    </w:p>
    <w:p>
      <w:r>
        <w:rPr>
          <w:b/>
        </w:rPr>
        <w:t xml:space="preserve">Tulos</w:t>
      </w:r>
    </w:p>
    <w:p>
      <w:r>
        <w:t xml:space="preserve">Otin vastaan pienen chihuahuan, jota oli kohdeltu kaltoin.</w:t>
      </w:r>
    </w:p>
    <w:p>
      <w:r>
        <w:rPr>
          <w:b/>
        </w:rPr>
        <w:t xml:space="preserve">Esimerkki 1.3147</w:t>
      </w:r>
    </w:p>
    <w:p>
      <w:r>
        <w:t xml:space="preserve">Keskellä: Mia opiskeli ahkerasti matematiikkaa varten. Loppu: Hän sai lopulta kiitettävän ja 20 dollaria.</w:t>
      </w:r>
    </w:p>
    <w:p>
      <w:r>
        <w:rPr>
          <w:b/>
        </w:rPr>
        <w:t xml:space="preserve">Tulos</w:t>
      </w:r>
    </w:p>
    <w:p>
      <w:r>
        <w:t xml:space="preserve">Mia saa yleensä hyviä arvosanoja koulussa.</w:t>
      </w:r>
    </w:p>
    <w:p>
      <w:r>
        <w:rPr>
          <w:b/>
        </w:rPr>
        <w:t xml:space="preserve">Esimerkki 1.3148</w:t>
      </w:r>
    </w:p>
    <w:p>
      <w:r>
        <w:t xml:space="preserve">Keskellä: Dave etsi kakkureseptejä netistä. Loppu: Dave leipoi ensimmäisen kakkunsa.</w:t>
      </w:r>
    </w:p>
    <w:p>
      <w:r>
        <w:rPr>
          <w:b/>
        </w:rPr>
        <w:t xml:space="preserve">Tulos</w:t>
      </w:r>
    </w:p>
    <w:p>
      <w:r>
        <w:t xml:space="preserve">Dave halusi leipoa kakun.</w:t>
      </w:r>
    </w:p>
    <w:p>
      <w:r>
        <w:rPr>
          <w:b/>
        </w:rPr>
        <w:t xml:space="preserve">Esimerkki 1.3149</w:t>
      </w:r>
    </w:p>
    <w:p>
      <w:r>
        <w:t xml:space="preserve">Keskimmäinen: Hänen napansa sai tulehduksen. Loppu: Ava joutui kertomaan äidilleen, jotta äiti voisi auttaa häntä.</w:t>
      </w:r>
    </w:p>
    <w:p>
      <w:r>
        <w:rPr>
          <w:b/>
        </w:rPr>
        <w:t xml:space="preserve">Tulos</w:t>
      </w:r>
    </w:p>
    <w:p>
      <w:r>
        <w:t xml:space="preserve">Ava lävisti napansa.</w:t>
      </w:r>
    </w:p>
    <w:p>
      <w:r>
        <w:rPr>
          <w:b/>
        </w:rPr>
        <w:t xml:space="preserve">Esimerkki 1.3150</w:t>
      </w:r>
    </w:p>
    <w:p>
      <w:r>
        <w:t xml:space="preserve">Keskellä: Kellyn ystävä muutti pois New Yorkiin. Loppu: Lopulta he lakkasivat olemasta ystäviä.</w:t>
      </w:r>
    </w:p>
    <w:p>
      <w:r>
        <w:rPr>
          <w:b/>
        </w:rPr>
        <w:t xml:space="preserve">Tulos</w:t>
      </w:r>
    </w:p>
    <w:p>
      <w:r>
        <w:t xml:space="preserve">Kellyn ystävä oli kuuluisa muotisuunnittelija.</w:t>
      </w:r>
    </w:p>
    <w:p>
      <w:r>
        <w:rPr>
          <w:b/>
        </w:rPr>
        <w:t xml:space="preserve">Esimerkki 1.3151</w:t>
      </w:r>
    </w:p>
    <w:p>
      <w:r>
        <w:t xml:space="preserve">Keskellä: En ollut nähnyt ystävääni Bobia viikkoihin. Loppu: Tajusin, miten paljon kaipaan raitista ilmaa.</w:t>
      </w:r>
    </w:p>
    <w:p>
      <w:r>
        <w:rPr>
          <w:b/>
        </w:rPr>
        <w:t xml:space="preserve">Tulos</w:t>
      </w:r>
    </w:p>
    <w:p>
      <w:r>
        <w:t xml:space="preserve">Hankin hiljattain Netflix-tilauksen.</w:t>
      </w:r>
    </w:p>
    <w:p>
      <w:r>
        <w:rPr>
          <w:b/>
        </w:rPr>
        <w:t xml:space="preserve">Esimerkki 1.3152</w:t>
      </w:r>
    </w:p>
    <w:p>
      <w:r>
        <w:t xml:space="preserve">Keskellä: Asunnoton mies tunsi itsensä hyvin onnekkaaksi ja päätti yrittää löytää työtä ansaitakseen enemmän rahaa. Loppu: Hän säästi rahansa asuntoa varten.</w:t>
      </w:r>
    </w:p>
    <w:p>
      <w:r>
        <w:rPr>
          <w:b/>
        </w:rPr>
        <w:t xml:space="preserve">Tulos</w:t>
      </w:r>
    </w:p>
    <w:p>
      <w:r>
        <w:t xml:space="preserve">Koditon mies löysi dollareita maasta.</w:t>
      </w:r>
    </w:p>
    <w:p>
      <w:r>
        <w:rPr>
          <w:b/>
        </w:rPr>
        <w:t xml:space="preserve">Esimerkki 1.3153</w:t>
      </w:r>
    </w:p>
    <w:p>
      <w:r>
        <w:t xml:space="preserve">Keskimmäinen: Hän meni lelukauppaan. Loppu: Chase osti itselleen uuden lelun.</w:t>
      </w:r>
    </w:p>
    <w:p>
      <w:r>
        <w:rPr>
          <w:b/>
        </w:rPr>
        <w:t xml:space="preserve">Tulos</w:t>
      </w:r>
    </w:p>
    <w:p>
      <w:r>
        <w:t xml:space="preserve">Chase halusi todella uuden lelun.</w:t>
      </w:r>
    </w:p>
    <w:p>
      <w:r>
        <w:rPr>
          <w:b/>
        </w:rPr>
        <w:t xml:space="preserve">Esimerkki 1.3154</w:t>
      </w:r>
    </w:p>
    <w:p>
      <w:r>
        <w:t xml:space="preserve">Keskimmäinen: Hän ei löytänyt kissaansa ja oli etsinyt sitä kaikkialta. Hän löysi sen sohvan takaa. Loppu: Se oli ollut raskaana, ja nyt sillä oli kahdeksan pentua!</w:t>
      </w:r>
    </w:p>
    <w:p>
      <w:r>
        <w:rPr>
          <w:b/>
        </w:rPr>
        <w:t xml:space="preserve">Tulos</w:t>
      </w:r>
    </w:p>
    <w:p>
      <w:r>
        <w:t xml:space="preserve">Sam oli hyvin huolissaan.</w:t>
      </w:r>
    </w:p>
    <w:p>
      <w:r>
        <w:rPr>
          <w:b/>
        </w:rPr>
        <w:t xml:space="preserve">Esimerkki 1.3155</w:t>
      </w:r>
    </w:p>
    <w:p>
      <w:r>
        <w:t xml:space="preserve">Keskellä: Gordon halusi palauttaa sen. Loppu: Ystävät kunnostavat nyt työkseen autoja.</w:t>
      </w:r>
    </w:p>
    <w:p>
      <w:r>
        <w:rPr>
          <w:b/>
        </w:rPr>
        <w:t xml:space="preserve">Tulos</w:t>
      </w:r>
    </w:p>
    <w:p>
      <w:r>
        <w:t xml:space="preserve">Gordon osti auton ystävältään.</w:t>
      </w:r>
    </w:p>
    <w:p>
      <w:r>
        <w:rPr>
          <w:b/>
        </w:rPr>
        <w:t xml:space="preserve">Esimerkki 1.3156</w:t>
      </w:r>
    </w:p>
    <w:p>
      <w:r>
        <w:t xml:space="preserve">Keskellä: Stephan vieraili Erinin luona sairaalassa. Loppu: Viikkojen odottelun jälkeen Stephan vihdoin allekirjoitti kipsin.</w:t>
      </w:r>
    </w:p>
    <w:p>
      <w:r>
        <w:rPr>
          <w:b/>
        </w:rPr>
        <w:t xml:space="preserve">Tulos</w:t>
      </w:r>
    </w:p>
    <w:p>
      <w:r>
        <w:t xml:space="preserve">Eerin mursi kätensä.</w:t>
      </w:r>
    </w:p>
    <w:p>
      <w:r>
        <w:rPr>
          <w:b/>
        </w:rPr>
        <w:t xml:space="preserve">Esimerkki 1.3157</w:t>
      </w:r>
    </w:p>
    <w:p>
      <w:r>
        <w:t xml:space="preserve">Keskellä: Lindsay saapui kauppaan ennen sen avautumista ja huomasi, että joku oli murtautunut kauppaan. Loppu: Lindsay päätti soittaa poliisille eikä varastaa papukaijaa.</w:t>
      </w:r>
    </w:p>
    <w:p>
      <w:r>
        <w:rPr>
          <w:b/>
        </w:rPr>
        <w:t xml:space="preserve">Tulos</w:t>
      </w:r>
    </w:p>
    <w:p>
      <w:r>
        <w:t xml:space="preserve">Lindsay valmistautui ostamaan uuden lemmikkipapukaijan.</w:t>
      </w:r>
    </w:p>
    <w:p>
      <w:r>
        <w:rPr>
          <w:b/>
        </w:rPr>
        <w:t xml:space="preserve">Esimerkki 1.3158</w:t>
      </w:r>
    </w:p>
    <w:p>
      <w:r>
        <w:t xml:space="preserve">Keskellä: Pentu oli hyvin suloinen. Loppu: Herb rakasti sitä eikä katunut sen hankkimista.</w:t>
      </w:r>
    </w:p>
    <w:p>
      <w:r>
        <w:rPr>
          <w:b/>
        </w:rPr>
        <w:t xml:space="preserve">Tulos</w:t>
      </w:r>
    </w:p>
    <w:p>
      <w:r>
        <w:t xml:space="preserve">Herb oli vihdoin antanut lastensa hankkia koiranpennun.</w:t>
      </w:r>
    </w:p>
    <w:p>
      <w:r>
        <w:rPr>
          <w:b/>
        </w:rPr>
        <w:t xml:space="preserve">Esimerkki 1.3159</w:t>
      </w:r>
    </w:p>
    <w:p>
      <w:r>
        <w:t xml:space="preserve">Keskellä: Jared ei saanut yhtään kalaa. Loppu: Jared huomasi, että hänen isänsä seura oli tärkeintä.</w:t>
      </w:r>
    </w:p>
    <w:p>
      <w:r>
        <w:rPr>
          <w:b/>
        </w:rPr>
        <w:t xml:space="preserve">Tulos</w:t>
      </w:r>
    </w:p>
    <w:p>
      <w:r>
        <w:t xml:space="preserve">Jared tykkäsi kalastaa isänsä kanssa joka lauantai.</w:t>
      </w:r>
    </w:p>
    <w:p>
      <w:r>
        <w:rPr>
          <w:b/>
        </w:rPr>
        <w:t xml:space="preserve">Esimerkki 1.3160</w:t>
      </w:r>
    </w:p>
    <w:p>
      <w:r>
        <w:t xml:space="preserve">Keskellä: John pyysi Suea illalliselle sinä iltana. Loppu: Heillä oli mukava ilta.</w:t>
      </w:r>
    </w:p>
    <w:p>
      <w:r>
        <w:rPr>
          <w:b/>
        </w:rPr>
        <w:t xml:space="preserve">Tulos</w:t>
      </w:r>
    </w:p>
    <w:p>
      <w:r>
        <w:t xml:space="preserve">John halusi viedä Suen illalliselle.</w:t>
      </w:r>
    </w:p>
    <w:p>
      <w:r>
        <w:rPr>
          <w:b/>
        </w:rPr>
        <w:t xml:space="preserve">Esimerkki 1.3161</w:t>
      </w:r>
    </w:p>
    <w:p>
      <w:r>
        <w:t xml:space="preserve">Keskellä: Ben sai hiustenleikkuun äidiltään. Loppu: Ben lähetti Benin matkaan paljon paremman näköisenä!</w:t>
      </w:r>
    </w:p>
    <w:p>
      <w:r>
        <w:rPr>
          <w:b/>
        </w:rPr>
        <w:t xml:space="preserve">Tulos</w:t>
      </w:r>
    </w:p>
    <w:p>
      <w:r>
        <w:t xml:space="preserve">Benillä oli työhaastattelu.</w:t>
      </w:r>
    </w:p>
    <w:p>
      <w:r>
        <w:rPr>
          <w:b/>
        </w:rPr>
        <w:t xml:space="preserve">Esimerkki 1.3162</w:t>
      </w:r>
    </w:p>
    <w:p>
      <w:r>
        <w:t xml:space="preserve">Keskellä: Dan päätti lähteä ulos tapaamaan jotakuta uutta. Loppu: Dan ei ollut enää yksinäinen.</w:t>
      </w:r>
    </w:p>
    <w:p>
      <w:r>
        <w:rPr>
          <w:b/>
        </w:rPr>
        <w:t xml:space="preserve">Tulos</w:t>
      </w:r>
    </w:p>
    <w:p>
      <w:r>
        <w:t xml:space="preserve">Dan oli varma, että hän oli päässyt yli entisestä tyttöystävästään.</w:t>
      </w:r>
    </w:p>
    <w:p>
      <w:r>
        <w:rPr>
          <w:b/>
        </w:rPr>
        <w:t xml:space="preserve">Esimerkki 1.3163</w:t>
      </w:r>
    </w:p>
    <w:p>
      <w:r>
        <w:t xml:space="preserve">Keskimmäinen: Sitten hän luovutti sen opettajalleen. Loppu: Opettaja hyväksyi tarinan seuraavana päivänä.</w:t>
      </w:r>
    </w:p>
    <w:p>
      <w:r>
        <w:rPr>
          <w:b/>
        </w:rPr>
        <w:t xml:space="preserve">Tulos</w:t>
      </w:r>
    </w:p>
    <w:p>
      <w:r>
        <w:t xml:space="preserve">Tyttö kirjoitti tarinan.</w:t>
      </w:r>
    </w:p>
    <w:p>
      <w:r>
        <w:rPr>
          <w:b/>
        </w:rPr>
        <w:t xml:space="preserve">Esimerkki 1.3164</w:t>
      </w:r>
    </w:p>
    <w:p>
      <w:r>
        <w:t xml:space="preserve">Keskellä: Minulle sanottiin, että saisin sammakostani syyliä. Loppu: Nautin siitä, että kerroin ystävilleni, että he olivat väärässä.</w:t>
      </w:r>
    </w:p>
    <w:p>
      <w:r>
        <w:rPr>
          <w:b/>
        </w:rPr>
        <w:t xml:space="preserve">Tulos</w:t>
      </w:r>
    </w:p>
    <w:p>
      <w:r>
        <w:t xml:space="preserve">Halusin kerran saada lemmikkisammakon.</w:t>
      </w:r>
    </w:p>
    <w:p>
      <w:r>
        <w:rPr>
          <w:b/>
        </w:rPr>
        <w:t xml:space="preserve">Esimerkki 1.3165</w:t>
      </w:r>
    </w:p>
    <w:p>
      <w:r>
        <w:t xml:space="preserve">Keskellä: Chancey päätti kokeilla sianlihaa ravintolassa. Loppu: Yllättäen Chancey maistoi sitä ja rakastui sianlihaan!</w:t>
      </w:r>
    </w:p>
    <w:p>
      <w:r>
        <w:rPr>
          <w:b/>
        </w:rPr>
        <w:t xml:space="preserve">Tulos</w:t>
      </w:r>
    </w:p>
    <w:p>
      <w:r>
        <w:t xml:space="preserve">Chancey ei ollut koskaan syönyt sianlihaa.</w:t>
      </w:r>
    </w:p>
    <w:p>
      <w:r>
        <w:rPr>
          <w:b/>
        </w:rPr>
        <w:t xml:space="preserve">Esimerkki 1.3166</w:t>
      </w:r>
    </w:p>
    <w:p>
      <w:r>
        <w:t xml:space="preserve">Keskellä: Näin, että putki oli löystynyt ja vettä roiskui. Loppu: Ongelma oli ratkaistu.</w:t>
      </w:r>
    </w:p>
    <w:p>
      <w:r>
        <w:rPr>
          <w:b/>
        </w:rPr>
        <w:t xml:space="preserve">Tulos</w:t>
      </w:r>
    </w:p>
    <w:p>
      <w:r>
        <w:t xml:space="preserve">Tulin eräänä päivänä kotiin ja huomasin kellarin tulvan.</w:t>
      </w:r>
    </w:p>
    <w:p>
      <w:r>
        <w:rPr>
          <w:b/>
        </w:rPr>
        <w:t xml:space="preserve">Esimerkki 1.3167</w:t>
      </w:r>
    </w:p>
    <w:p>
      <w:r>
        <w:t xml:space="preserve">Keskellä: Hän sai kirjeen heiltä kuukautta myöhemmin. Loppu: Hän avasi sen ja sai tietää, että hänet oli hylätty.</w:t>
      </w:r>
    </w:p>
    <w:p>
      <w:r>
        <w:rPr>
          <w:b/>
        </w:rPr>
        <w:t xml:space="preserve">Tulos</w:t>
      </w:r>
    </w:p>
    <w:p>
      <w:r>
        <w:t xml:space="preserve">Maggie oli hakenut MIT:hen.</w:t>
      </w:r>
    </w:p>
    <w:p>
      <w:r>
        <w:rPr>
          <w:b/>
        </w:rPr>
        <w:t xml:space="preserve">Esimerkki 1.3168</w:t>
      </w:r>
    </w:p>
    <w:p>
      <w:r>
        <w:t xml:space="preserve">Keskellä: Julie ajatteli mennä eläinkauppaan. Loppu: Julie näki kissanpennun yksin nurkassa ja tiesi, että se oli se oikea hänelle.</w:t>
      </w:r>
    </w:p>
    <w:p>
      <w:r>
        <w:rPr>
          <w:b/>
        </w:rPr>
        <w:t xml:space="preserve">Tulos</w:t>
      </w:r>
    </w:p>
    <w:p>
      <w:r>
        <w:t xml:space="preserve">Julie on aina halunnut kissanpennun.</w:t>
      </w:r>
    </w:p>
    <w:p>
      <w:r>
        <w:rPr>
          <w:b/>
        </w:rPr>
        <w:t xml:space="preserve">Esimerkki 1.3169</w:t>
      </w:r>
    </w:p>
    <w:p>
      <w:r>
        <w:t xml:space="preserve">Keskellä: Vannoimme, ettemme lopeta kiipeämistä ennen kuin pääsemme huipulle. Loppu: Pääsimme huipulle asti.</w:t>
      </w:r>
    </w:p>
    <w:p>
      <w:r>
        <w:rPr>
          <w:b/>
        </w:rPr>
        <w:t xml:space="preserve">Tulos</w:t>
      </w:r>
    </w:p>
    <w:p>
      <w:r>
        <w:t xml:space="preserve">Pidämme portaiden kiipeämisestä.</w:t>
      </w:r>
    </w:p>
    <w:p>
      <w:r>
        <w:rPr>
          <w:b/>
        </w:rPr>
        <w:t xml:space="preserve">Esimerkki 1.3170</w:t>
      </w:r>
    </w:p>
    <w:p>
      <w:r>
        <w:t xml:space="preserve">Keskellä: Ella alkoi huutaa. Loppu: Ellan perhe oli hänelle vihainen koko loppupäivän.</w:t>
      </w:r>
    </w:p>
    <w:p>
      <w:r>
        <w:rPr>
          <w:b/>
        </w:rPr>
        <w:t xml:space="preserve">Tulos</w:t>
      </w:r>
    </w:p>
    <w:p>
      <w:r>
        <w:t xml:space="preserve">Ella oli pakannut perheelleen piknikin.</w:t>
      </w:r>
    </w:p>
    <w:p>
      <w:r>
        <w:rPr>
          <w:b/>
        </w:rPr>
        <w:t xml:space="preserve">Esimerkki 1.3171</w:t>
      </w:r>
    </w:p>
    <w:p>
      <w:r>
        <w:t xml:space="preserve">Keskellä: Niinpä hän meni studioon ja maksoi heille. He sanoivat hänelle, että hän voi saada viimeisen vapaana olevan paikan. Loppu: Hän oli iloinen, että oli saanut studioaikaa levynsä äänittämiseen.</w:t>
      </w:r>
    </w:p>
    <w:p>
      <w:r>
        <w:rPr>
          <w:b/>
        </w:rPr>
        <w:t xml:space="preserve">Tulos</w:t>
      </w:r>
    </w:p>
    <w:p>
      <w:r>
        <w:t xml:space="preserve">Ina halusi tuottaa musiikkialbumin.</w:t>
      </w:r>
    </w:p>
    <w:p>
      <w:r>
        <w:rPr>
          <w:b/>
        </w:rPr>
        <w:t xml:space="preserve">Esimerkki 1.3172</w:t>
      </w:r>
    </w:p>
    <w:p>
      <w:r>
        <w:t xml:space="preserve">Keskimmäinen: Hän ei aluksi tiennyt, mikä koiran nimi olisi. Loppu: Rusty kuulosti hyvältä nimeltä, joten hän antoi koiralleen sen nimen.</w:t>
      </w:r>
    </w:p>
    <w:p>
      <w:r>
        <w:rPr>
          <w:b/>
        </w:rPr>
        <w:t xml:space="preserve">Tulos</w:t>
      </w:r>
    </w:p>
    <w:p>
      <w:r>
        <w:t xml:space="preserve">Charles adoptoi juuri uuden koiran.</w:t>
      </w:r>
    </w:p>
    <w:p>
      <w:r>
        <w:rPr>
          <w:b/>
        </w:rPr>
        <w:t xml:space="preserve">Esimerkki 1.3173</w:t>
      </w:r>
    </w:p>
    <w:p>
      <w:r>
        <w:t xml:space="preserve">Keskellä: Jeremy harjoitteli juoksua kilpailua varten. Loppu: Jeremy juoksi upean kilpailun ja oli niin onnellinen siitä.</w:t>
      </w:r>
    </w:p>
    <w:p>
      <w:r>
        <w:rPr>
          <w:b/>
        </w:rPr>
        <w:t xml:space="preserve">Tulos</w:t>
      </w:r>
    </w:p>
    <w:p>
      <w:r>
        <w:t xml:space="preserve">Jeremy halusi todella kilpailla Tough Mudder -kilpailussa.</w:t>
      </w:r>
    </w:p>
    <w:p>
      <w:r>
        <w:rPr>
          <w:b/>
        </w:rPr>
        <w:t xml:space="preserve">Esimerkki 1.3174</w:t>
      </w:r>
    </w:p>
    <w:p>
      <w:r>
        <w:t xml:space="preserve">Keskellä: He olivat olleet vesillä koko päivän. Loppu: He olivat saaneet yli 100 kiloa katkarapuja.</w:t>
      </w:r>
    </w:p>
    <w:p>
      <w:r>
        <w:rPr>
          <w:b/>
        </w:rPr>
        <w:t xml:space="preserve">Tulos</w:t>
      </w:r>
    </w:p>
    <w:p>
      <w:r>
        <w:t xml:space="preserve">Miehet olivat rannikolla.</w:t>
      </w:r>
    </w:p>
    <w:p>
      <w:r>
        <w:rPr>
          <w:b/>
        </w:rPr>
        <w:t xml:space="preserve">Esimerkki 1.3175</w:t>
      </w:r>
    </w:p>
    <w:p>
      <w:r>
        <w:t xml:space="preserve">Keskellä: Jane menestyi hyvin nopeasti. Loppu: Jane voitti kultakalan ensimmäisellä heitollaan.</w:t>
      </w:r>
    </w:p>
    <w:p>
      <w:r>
        <w:rPr>
          <w:b/>
        </w:rPr>
        <w:t xml:space="preserve">Tulos</w:t>
      </w:r>
    </w:p>
    <w:p>
      <w:r>
        <w:t xml:space="preserve">Jane meni tivoliin.</w:t>
      </w:r>
    </w:p>
    <w:p>
      <w:r>
        <w:rPr>
          <w:b/>
        </w:rPr>
        <w:t xml:space="preserve">Esimerkki 1.3176</w:t>
      </w:r>
    </w:p>
    <w:p>
      <w:r>
        <w:t xml:space="preserve">Keskellä: Ramona myi sitten tuotteitaan yleisölle. Loppu: Ramonan iloksi he pitivät siitä.</w:t>
      </w:r>
    </w:p>
    <w:p>
      <w:r>
        <w:rPr>
          <w:b/>
        </w:rPr>
        <w:t xml:space="preserve">Tulos</w:t>
      </w:r>
    </w:p>
    <w:p>
      <w:r>
        <w:t xml:space="preserve">Ramona oli työstänyt korumallistoaan kuukausia.</w:t>
      </w:r>
    </w:p>
    <w:p>
      <w:r>
        <w:rPr>
          <w:b/>
        </w:rPr>
        <w:t xml:space="preserve">Esimerkki 1.3177</w:t>
      </w:r>
    </w:p>
    <w:p>
      <w:r>
        <w:t xml:space="preserve">Keskellä: Rina ei kestänyt kyydityksiä, koska ne saivat hänet voimaan pahoin. Loppu: Rina sairastui ratsastuksen jälkeen eikä halua enää koskaan ratsastaa ratsastuksella.</w:t>
      </w:r>
    </w:p>
    <w:p>
      <w:r>
        <w:rPr>
          <w:b/>
        </w:rPr>
        <w:t xml:space="preserve">Tulos</w:t>
      </w:r>
    </w:p>
    <w:p>
      <w:r>
        <w:t xml:space="preserve">Rina meni huvipuistoon perheensä kanssa.</w:t>
      </w:r>
    </w:p>
    <w:p>
      <w:r>
        <w:rPr>
          <w:b/>
        </w:rPr>
        <w:t xml:space="preserve">Esimerkki 1.3178</w:t>
      </w:r>
    </w:p>
    <w:p>
      <w:r>
        <w:t xml:space="preserve">Keskellä: Joshua meni ulos katsomaan, kuka soitti kovaa musiikkia. Loppu: Se oli vanha nainen, joka asui naapurissa.</w:t>
      </w:r>
    </w:p>
    <w:p>
      <w:r>
        <w:rPr>
          <w:b/>
        </w:rPr>
        <w:t xml:space="preserve">Tulos</w:t>
      </w:r>
    </w:p>
    <w:p>
      <w:r>
        <w:t xml:space="preserve">Joshua heräsi pahassa krapulassa.</w:t>
      </w:r>
    </w:p>
    <w:p>
      <w:r>
        <w:rPr>
          <w:b/>
        </w:rPr>
        <w:t xml:space="preserve">Esimerkki 1.3179</w:t>
      </w:r>
    </w:p>
    <w:p>
      <w:r>
        <w:t xml:space="preserve">Keskimmäinen: Hän ei tiennyt, kuinka monta hän oli tilannut. Loppu: Kun ne oli toimitettu, ne täyttivät koko hänen olohuoneensa.</w:t>
      </w:r>
    </w:p>
    <w:p>
      <w:r>
        <w:rPr>
          <w:b/>
        </w:rPr>
        <w:t xml:space="preserve">Tulos</w:t>
      </w:r>
    </w:p>
    <w:p>
      <w:r>
        <w:t xml:space="preserve">Eräs mies päätti tilata jalkapalloja.</w:t>
      </w:r>
    </w:p>
    <w:p>
      <w:r>
        <w:rPr>
          <w:b/>
        </w:rPr>
        <w:t xml:space="preserve">Esimerkki 1.3180</w:t>
      </w:r>
    </w:p>
    <w:p>
      <w:r>
        <w:t xml:space="preserve">Keskellä: Benin äiti yritti keskustella Benin kanssa. Loppu: Äiti irrotti television ja käski Benin kuunnella häntä.</w:t>
      </w:r>
    </w:p>
    <w:p>
      <w:r>
        <w:rPr>
          <w:b/>
        </w:rPr>
        <w:t xml:space="preserve">Tulos</w:t>
      </w:r>
    </w:p>
    <w:p>
      <w:r>
        <w:t xml:space="preserve">Ben oli pelannut videopelejä koko päivän.</w:t>
      </w:r>
    </w:p>
    <w:p>
      <w:r>
        <w:rPr>
          <w:b/>
        </w:rPr>
        <w:t xml:space="preserve">Esimerkki 1.3181</w:t>
      </w:r>
    </w:p>
    <w:p>
      <w:r>
        <w:t xml:space="preserve">Keskellä: Craigin piti maalata uusi ovi. Loppu: Craig sai sen lopulta valmiiksi isänsä avulla.</w:t>
      </w:r>
    </w:p>
    <w:p>
      <w:r>
        <w:rPr>
          <w:b/>
        </w:rPr>
        <w:t xml:space="preserve">Tulos</w:t>
      </w:r>
    </w:p>
    <w:p>
      <w:r>
        <w:t xml:space="preserve">Craigin kotiin tarvittiin uusi ovi.</w:t>
      </w:r>
    </w:p>
    <w:p>
      <w:r>
        <w:rPr>
          <w:b/>
        </w:rPr>
        <w:t xml:space="preserve">Esimerkki 1.3182</w:t>
      </w:r>
    </w:p>
    <w:p>
      <w:r>
        <w:t xml:space="preserve">Keskellä: Ashleyn koko perhe osallistui seremoniaan. Loppu: Ashley on niin kiitollinen siitä, että häntä ympäröivät läheiset!</w:t>
      </w:r>
    </w:p>
    <w:p>
      <w:r>
        <w:rPr>
          <w:b/>
        </w:rPr>
        <w:t xml:space="preserve">Tulos</w:t>
      </w:r>
    </w:p>
    <w:p>
      <w:r>
        <w:t xml:space="preserve">Ashley on menossa naimisiin tänä kesänä.</w:t>
      </w:r>
    </w:p>
    <w:p>
      <w:r>
        <w:rPr>
          <w:b/>
        </w:rPr>
        <w:t xml:space="preserve">Esimerkki 1.3183</w:t>
      </w:r>
    </w:p>
    <w:p>
      <w:r>
        <w:t xml:space="preserve">Middle: Hän luuli luoneensa esteen. Loppu: Isä vain nauroi ja käveli sisään, eikä auttanut Job-parkaa.</w:t>
      </w:r>
    </w:p>
    <w:p>
      <w:r>
        <w:rPr>
          <w:b/>
        </w:rPr>
        <w:t xml:space="preserve">Tulos</w:t>
      </w:r>
    </w:p>
    <w:p>
      <w:r>
        <w:t xml:space="preserve">Jobilla oli köysi, jonka hän sitoi moniin eri solmuihin.</w:t>
      </w:r>
    </w:p>
    <w:p>
      <w:r>
        <w:rPr>
          <w:b/>
        </w:rPr>
        <w:t xml:space="preserve">Esimerkki 1.3184</w:t>
      </w:r>
    </w:p>
    <w:p>
      <w:r>
        <w:t xml:space="preserve">Keskellä: Ina otti sormuksen. Loppu: Ina vei sormuksen suoraan löytötavaratoimistoon.</w:t>
      </w:r>
    </w:p>
    <w:p>
      <w:r>
        <w:rPr>
          <w:b/>
        </w:rPr>
        <w:t xml:space="preserve">Tulos</w:t>
      </w:r>
    </w:p>
    <w:p>
      <w:r>
        <w:t xml:space="preserve">Ina löysi koulun käytävältä kultaisen sormuksen.</w:t>
      </w:r>
    </w:p>
    <w:p>
      <w:r>
        <w:rPr>
          <w:b/>
        </w:rPr>
        <w:t xml:space="preserve">Esimerkki 1.3185</w:t>
      </w:r>
    </w:p>
    <w:p>
      <w:r>
        <w:t xml:space="preserve">Keskellä: Lemmikkimopsimme tarttui koriin, kun valmistimme illallista keittiössä. Loppu: Löysimme myös lemmikkimopsiimme, joka näytti hyvin syylliseltä ja sairaalta.</w:t>
      </w:r>
    </w:p>
    <w:p>
      <w:r>
        <w:rPr>
          <w:b/>
        </w:rPr>
        <w:t xml:space="preserve">Tulos</w:t>
      </w:r>
    </w:p>
    <w:p>
      <w:r>
        <w:t xml:space="preserve">Eräänä jouluna sain äidilleni korillisen suklaata.</w:t>
      </w:r>
    </w:p>
    <w:p>
      <w:r>
        <w:rPr>
          <w:b/>
        </w:rPr>
        <w:t xml:space="preserve">Esimerkki 1.3186</w:t>
      </w:r>
    </w:p>
    <w:p>
      <w:r>
        <w:t xml:space="preserve">Keskellä: Bethyn täti kuoli ja hän osallistui hautajaisiin. Loppu: Myöhemmin hän tunsi itsensä surulliseksi mutta myös onnelliseksi, kun hän sai jakaa niin paljon rakkautta tätiään kohtaan.</w:t>
      </w:r>
    </w:p>
    <w:p>
      <w:r>
        <w:rPr>
          <w:b/>
        </w:rPr>
        <w:t xml:space="preserve">Tulos</w:t>
      </w:r>
    </w:p>
    <w:p>
      <w:r>
        <w:t xml:space="preserve">Bethy ei ollut koskaan käynyt hautajaisissa.</w:t>
      </w:r>
    </w:p>
    <w:p>
      <w:r>
        <w:rPr>
          <w:b/>
        </w:rPr>
        <w:t xml:space="preserve">Esimerkki 1.3187</w:t>
      </w:r>
    </w:p>
    <w:p>
      <w:r>
        <w:t xml:space="preserve">Keskellä: hän keitti pastan nopeasti. Loppu: Kun hän oli valmis, hän söi pastansa.</w:t>
      </w:r>
    </w:p>
    <w:p>
      <w:r>
        <w:rPr>
          <w:b/>
        </w:rPr>
        <w:t xml:space="preserve">Tulos</w:t>
      </w:r>
    </w:p>
    <w:p>
      <w:r>
        <w:t xml:space="preserve">Hannah osti laatikkopastaa.</w:t>
      </w:r>
    </w:p>
    <w:p>
      <w:r>
        <w:rPr>
          <w:b/>
        </w:rPr>
        <w:t xml:space="preserve">Esimerkki 1.3188</w:t>
      </w:r>
    </w:p>
    <w:p>
      <w:r>
        <w:t xml:space="preserve">Keskellä: Kukaan ei ostanut hänen kuviaan. Loppu: Brook on hyvin surullinen siitä, ettei hänen valokuvausunelmastaan tullut totta.</w:t>
      </w:r>
    </w:p>
    <w:p>
      <w:r>
        <w:rPr>
          <w:b/>
        </w:rPr>
        <w:t xml:space="preserve">Tulos</w:t>
      </w:r>
    </w:p>
    <w:p>
      <w:r>
        <w:t xml:space="preserve">Brook on yrittänyt monta vuotta olla freelance-valokuvaaja.</w:t>
      </w:r>
    </w:p>
    <w:p>
      <w:r>
        <w:rPr>
          <w:b/>
        </w:rPr>
        <w:t xml:space="preserve">Esimerkki 1.3189</w:t>
      </w:r>
    </w:p>
    <w:p>
      <w:r>
        <w:t xml:space="preserve">Keskellä: Kim tarvitsee toisen työn maksaakseen matkan. Loppu: Kim löysi toisen työpaikan ja lähti talvella!</w:t>
      </w:r>
    </w:p>
    <w:p>
      <w:r>
        <w:rPr>
          <w:b/>
        </w:rPr>
        <w:t xml:space="preserve">Tulos</w:t>
      </w:r>
    </w:p>
    <w:p>
      <w:r>
        <w:t xml:space="preserve">Kim rakastaa risteilyjä.</w:t>
      </w:r>
    </w:p>
    <w:p>
      <w:r>
        <w:rPr>
          <w:b/>
        </w:rPr>
        <w:t xml:space="preserve">Esimerkki 1.3190</w:t>
      </w:r>
    </w:p>
    <w:p>
      <w:r>
        <w:t xml:space="preserve">Keskellä: Brittany valehteli opettajalle lounaansa syömisestä. Loppu: Opettaja suuttui tästä kovasti ja antoi Brittanylle jälki-istuntoa.</w:t>
      </w:r>
    </w:p>
    <w:p>
      <w:r>
        <w:rPr>
          <w:b/>
        </w:rPr>
        <w:t xml:space="preserve">Tulos</w:t>
      </w:r>
    </w:p>
    <w:p>
      <w:r>
        <w:t xml:space="preserve">Brittany oli kamala tyttö, joka valehteli aina.</w:t>
      </w:r>
    </w:p>
    <w:p>
      <w:r>
        <w:rPr>
          <w:b/>
        </w:rPr>
        <w:t xml:space="preserve">Esimerkki 1.3191</w:t>
      </w:r>
    </w:p>
    <w:p>
      <w:r>
        <w:t xml:space="preserve">Keskellä: Myyrät kasvoivat todella nopeasti!. Loppu: Pian ne olivat hänen kämmenensä kokoisia!</w:t>
      </w:r>
    </w:p>
    <w:p>
      <w:r>
        <w:rPr>
          <w:b/>
        </w:rPr>
        <w:t xml:space="preserve">Tulos</w:t>
      </w:r>
    </w:p>
    <w:p>
      <w:r>
        <w:t xml:space="preserve">Samin isä antoi hänelle lemmikkeinä mönkijöitä.</w:t>
      </w:r>
    </w:p>
    <w:p>
      <w:r>
        <w:rPr>
          <w:b/>
        </w:rPr>
        <w:t xml:space="preserve">Esimerkki 1.3192</w:t>
      </w:r>
    </w:p>
    <w:p>
      <w:r>
        <w:t xml:space="preserve">Keskellä: Matkalla töihin sattui onnettomuus. Loppu: Sandy oli iloinen, että hän oli turvassa kävellessään töihin.</w:t>
      </w:r>
    </w:p>
    <w:p>
      <w:r>
        <w:rPr>
          <w:b/>
        </w:rPr>
        <w:t xml:space="preserve">Tulos</w:t>
      </w:r>
    </w:p>
    <w:p>
      <w:r>
        <w:t xml:space="preserve">Sandy näki televisiosta ajosäätiedotuksen.</w:t>
      </w:r>
    </w:p>
    <w:p>
      <w:r>
        <w:rPr>
          <w:b/>
        </w:rPr>
        <w:t xml:space="preserve">Esimerkki 1.3193</w:t>
      </w:r>
    </w:p>
    <w:p>
      <w:r>
        <w:t xml:space="preserve">Keskellä: Kana sanoi, että hänen piti mennä hautajaisiin. Loppu: Onneksi Kanan pomo hyväksyi hänen tekosyynsä.</w:t>
      </w:r>
    </w:p>
    <w:p>
      <w:r>
        <w:rPr>
          <w:b/>
        </w:rPr>
        <w:t xml:space="preserve">Tulos</w:t>
      </w:r>
    </w:p>
    <w:p>
      <w:r>
        <w:t xml:space="preserve">Kanan pomo pyysi häntä tekemään ylitöitä.</w:t>
      </w:r>
    </w:p>
    <w:p>
      <w:r>
        <w:rPr>
          <w:b/>
        </w:rPr>
        <w:t xml:space="preserve">Esimerkki 1.3194</w:t>
      </w:r>
    </w:p>
    <w:p>
      <w:r>
        <w:t xml:space="preserve">Keskimmäinen: hänen vauvallaan oli komplikaatioita. Loppu: Hän olisi voinut odottaa, koska hän halusi pojan mahdollisimman lähelle lasta.</w:t>
      </w:r>
    </w:p>
    <w:p>
      <w:r>
        <w:rPr>
          <w:b/>
        </w:rPr>
        <w:t xml:space="preserve">Tulos</w:t>
      </w:r>
    </w:p>
    <w:p>
      <w:r>
        <w:t xml:space="preserve">Sally odotti ensimmäistä lastaan ja työskenteli lastenhuoneen parissa.</w:t>
      </w:r>
    </w:p>
    <w:p>
      <w:r>
        <w:rPr>
          <w:b/>
        </w:rPr>
        <w:t xml:space="preserve">Esimerkki 1.3195</w:t>
      </w:r>
    </w:p>
    <w:p>
      <w:r>
        <w:t xml:space="preserve">Keskellä: He työskentelivät auton parissa yhdessä. Loppu: Jill oli onnellinen autettuaan isäänsä korjaamaan omaa autoaan.</w:t>
      </w:r>
    </w:p>
    <w:p>
      <w:r>
        <w:rPr>
          <w:b/>
        </w:rPr>
        <w:t xml:space="preserve">Tulos</w:t>
      </w:r>
    </w:p>
    <w:p>
      <w:r>
        <w:t xml:space="preserve">Jillin isä löysi hänelle auton halvalla.</w:t>
      </w:r>
    </w:p>
    <w:p>
      <w:r>
        <w:rPr>
          <w:b/>
        </w:rPr>
        <w:t xml:space="preserve">Esimerkki 1.3196</w:t>
      </w:r>
    </w:p>
    <w:p>
      <w:r>
        <w:t xml:space="preserve">Keskellä: Minä makasin sängyssä ja kuuntelin. Loppu: Lintujen kuuntelu aamulla tekee minut onnelliseksi.</w:t>
      </w:r>
    </w:p>
    <w:p>
      <w:r>
        <w:rPr>
          <w:b/>
        </w:rPr>
        <w:t xml:space="preserve">Tulos</w:t>
      </w:r>
    </w:p>
    <w:p>
      <w:r>
        <w:t xml:space="preserve">Kun heräsin tänä aamuna, minua tervehti lintujen ääni.</w:t>
      </w:r>
    </w:p>
    <w:p>
      <w:r>
        <w:rPr>
          <w:b/>
        </w:rPr>
        <w:t xml:space="preserve">Esimerkki 1.3197</w:t>
      </w:r>
    </w:p>
    <w:p>
      <w:r>
        <w:t xml:space="preserve">Keskellä: Hän laittoi kadonnut-julisteita. Loppu: Kate sai kissansa takaisin.</w:t>
      </w:r>
    </w:p>
    <w:p>
      <w:r>
        <w:rPr>
          <w:b/>
        </w:rPr>
        <w:t xml:space="preserve">Tulos</w:t>
      </w:r>
    </w:p>
    <w:p>
      <w:r>
        <w:t xml:space="preserve">Kate menetti kissansa.</w:t>
      </w:r>
    </w:p>
    <w:p>
      <w:r>
        <w:rPr>
          <w:b/>
        </w:rPr>
        <w:t xml:space="preserve">Esimerkki 1.3198</w:t>
      </w:r>
    </w:p>
    <w:p>
      <w:r>
        <w:t xml:space="preserve">Keskellä: Bobin veli voitti hänet Bobin yllätykseksi. Loppu: Bob sanoi veljelleen, että hänen pitäisi liittyä koulun joukkueeseen.</w:t>
      </w:r>
    </w:p>
    <w:p>
      <w:r>
        <w:rPr>
          <w:b/>
        </w:rPr>
        <w:t xml:space="preserve">Tulos</w:t>
      </w:r>
    </w:p>
    <w:p>
      <w:r>
        <w:t xml:space="preserve">Bob paini veljensä kanssa.</w:t>
      </w:r>
    </w:p>
    <w:p>
      <w:r>
        <w:rPr>
          <w:b/>
        </w:rPr>
        <w:t xml:space="preserve">Esimerkki 1.3199</w:t>
      </w:r>
    </w:p>
    <w:p>
      <w:r>
        <w:t xml:space="preserve">Keskellä: Minulla piti olla tapaaminen isän kanssa yhtenä viikonloppuna. Loppu: Tulin paikalle, mutta hän ei tullut sinä päivänä.</w:t>
      </w:r>
    </w:p>
    <w:p>
      <w:r>
        <w:rPr>
          <w:b/>
        </w:rPr>
        <w:t xml:space="preserve">Tulos</w:t>
      </w:r>
    </w:p>
    <w:p>
      <w:r>
        <w:t xml:space="preserve">Kun olin lapsi, äitini ja isäni erosivat.</w:t>
      </w:r>
    </w:p>
    <w:p>
      <w:r>
        <w:rPr>
          <w:b/>
        </w:rPr>
        <w:t xml:space="preserve">Esimerkki 1.3200</w:t>
      </w:r>
    </w:p>
    <w:p>
      <w:r>
        <w:t xml:space="preserve">Keskellä: Se oli uskomaton buffet. Loppu: Tämä oli uusi suosikkiravintolani.</w:t>
      </w:r>
    </w:p>
    <w:p>
      <w:r>
        <w:rPr>
          <w:b/>
        </w:rPr>
        <w:t xml:space="preserve">Tulos</w:t>
      </w:r>
    </w:p>
    <w:p>
      <w:r>
        <w:t xml:space="preserve">NYC:ssä avattiin uusi Organic Avenuen myymälä, ja kävin siellä.</w:t>
      </w:r>
    </w:p>
    <w:p>
      <w:r>
        <w:rPr>
          <w:b/>
        </w:rPr>
        <w:t xml:space="preserve">Esimerkki 1.3201</w:t>
      </w:r>
    </w:p>
    <w:p>
      <w:r>
        <w:t xml:space="preserve">Keskellä: Dan meni kilpailuun. Loppu: Joukkue voitti kahdella pisteellä ja meni osavaltion finaaliin.</w:t>
      </w:r>
    </w:p>
    <w:p>
      <w:r>
        <w:rPr>
          <w:b/>
        </w:rPr>
        <w:t xml:space="preserve">Tulos</w:t>
      </w:r>
    </w:p>
    <w:p>
      <w:r>
        <w:t xml:space="preserve">Dan oli koulunsa koripallojoukkueen tähti.</w:t>
      </w:r>
    </w:p>
    <w:p>
      <w:r>
        <w:rPr>
          <w:b/>
        </w:rPr>
        <w:t xml:space="preserve">Esimerkki 1.3202</w:t>
      </w:r>
    </w:p>
    <w:p>
      <w:r>
        <w:t xml:space="preserve">Keskellä: Hän meni bändikelloon katsomaan heitä. Loppu: Hän jäi loppuun asti ja nautti siitä todella paljon.</w:t>
      </w:r>
    </w:p>
    <w:p>
      <w:r>
        <w:rPr>
          <w:b/>
        </w:rPr>
        <w:t xml:space="preserve">Tulos</w:t>
      </w:r>
    </w:p>
    <w:p>
      <w:r>
        <w:t xml:space="preserve">Saran suosikkibändi soitti kaupungissa.</w:t>
      </w:r>
    </w:p>
    <w:p>
      <w:r>
        <w:rPr>
          <w:b/>
        </w:rPr>
        <w:t xml:space="preserve">Esimerkki 1.3203</w:t>
      </w:r>
    </w:p>
    <w:p>
      <w:r>
        <w:t xml:space="preserve">Keskellä: Lintu hyökkäsi yhtäkkiä Bethin kimppuun. Loppu: Lintu ei osunut Bethiin, mutta hän juoksi kuitenkin autolleen.</w:t>
      </w:r>
    </w:p>
    <w:p>
      <w:r>
        <w:rPr>
          <w:b/>
        </w:rPr>
        <w:t xml:space="preserve">Tulos</w:t>
      </w:r>
    </w:p>
    <w:p>
      <w:r>
        <w:t xml:space="preserve">Beth oli puistossa ruokkimassa lintuja.</w:t>
      </w:r>
    </w:p>
    <w:p>
      <w:r>
        <w:rPr>
          <w:b/>
        </w:rPr>
        <w:t xml:space="preserve">Esimerkki 1.3204</w:t>
      </w:r>
    </w:p>
    <w:p>
      <w:r>
        <w:t xml:space="preserve">Middle: mutta halusin siitä silti vankemman kopion. Loppu: dollarin hintaan plus 4 dollaria postikuluista.</w:t>
      </w:r>
    </w:p>
    <w:p>
      <w:r>
        <w:rPr>
          <w:b/>
        </w:rPr>
        <w:t xml:space="preserve">Tulos</w:t>
      </w:r>
    </w:p>
    <w:p>
      <w:r>
        <w:t xml:space="preserve">Ostin käytetyn pokkarin amazonista pennillä.</w:t>
      </w:r>
    </w:p>
    <w:p>
      <w:r>
        <w:rPr>
          <w:b/>
        </w:rPr>
        <w:t xml:space="preserve">Esimerkki 1.3205</w:t>
      </w:r>
    </w:p>
    <w:p>
      <w:r>
        <w:t xml:space="preserve">Keskellä: Hän vihasi sitä niin paljon, että yritti itsemurhaa. Loppu: Becky palasi sairaalahoidon jälkeen takaisin pankkiin töihin.</w:t>
      </w:r>
    </w:p>
    <w:p>
      <w:r>
        <w:rPr>
          <w:b/>
        </w:rPr>
        <w:t xml:space="preserve">Tulos</w:t>
      </w:r>
    </w:p>
    <w:p>
      <w:r>
        <w:t xml:space="preserve">Becky tienasi paljon rahaa pankissa, mutta hän vihasi työtään.</w:t>
      </w:r>
    </w:p>
    <w:p>
      <w:r>
        <w:rPr>
          <w:b/>
        </w:rPr>
        <w:t xml:space="preserve">Esimerkki 1.3206</w:t>
      </w:r>
    </w:p>
    <w:p>
      <w:r>
        <w:t xml:space="preserve">Keskellä: Jamie otti varotoimena yhteyttä poliisiin, ja poliisi sai kiinni häntä seuranneen miehen. Loppu: Se osoittautui poliisin sarjamurhasta etsintäkuuluttamaksi mieheksi.</w:t>
      </w:r>
    </w:p>
    <w:p>
      <w:r>
        <w:rPr>
          <w:b/>
        </w:rPr>
        <w:t xml:space="preserve">Tulos</w:t>
      </w:r>
    </w:p>
    <w:p>
      <w:r>
        <w:t xml:space="preserve">Jamie pelkäsi, että joku seurasi häntä joka ilta kotiin.</w:t>
      </w:r>
    </w:p>
    <w:p>
      <w:r>
        <w:rPr>
          <w:b/>
        </w:rPr>
        <w:t xml:space="preserve">Esimerkki 1.3207</w:t>
      </w:r>
    </w:p>
    <w:p>
      <w:r>
        <w:t xml:space="preserve">Keskellä: Veljeni pesi univormunsa pesulassa. Loppu: Hänellä oli seuraavassa pelissä puhdas peliasu.</w:t>
      </w:r>
    </w:p>
    <w:p>
      <w:r>
        <w:rPr>
          <w:b/>
        </w:rPr>
        <w:t xml:space="preserve">Tulos</w:t>
      </w:r>
    </w:p>
    <w:p>
      <w:r>
        <w:t xml:space="preserve">Veljeni tuli likaisena kotiin jalkapallopelistä.</w:t>
      </w:r>
    </w:p>
    <w:p>
      <w:r>
        <w:rPr>
          <w:b/>
        </w:rPr>
        <w:t xml:space="preserve">Esimerkki 1.3208</w:t>
      </w:r>
    </w:p>
    <w:p>
      <w:r>
        <w:t xml:space="preserve">Keskellä: Se oli haisunäätä. Loppu: Se suihkutteli tuoksuaan hänen päälleen.</w:t>
      </w:r>
    </w:p>
    <w:p>
      <w:r>
        <w:rPr>
          <w:b/>
        </w:rPr>
        <w:t xml:space="preserve">Tulos</w:t>
      </w:r>
    </w:p>
    <w:p>
      <w:r>
        <w:t xml:space="preserve">Janet huomasi pensaassa oudon hahmon.</w:t>
      </w:r>
    </w:p>
    <w:p>
      <w:r>
        <w:rPr>
          <w:b/>
        </w:rPr>
        <w:t xml:space="preserve">Esimerkki 1.3209</w:t>
      </w:r>
    </w:p>
    <w:p>
      <w:r>
        <w:t xml:space="preserve">Keskellä: Mies arvioi kiviensä arvon. Loppu: Hän listasi kivet nettiin satojen dollarien hintaan.</w:t>
      </w:r>
    </w:p>
    <w:p>
      <w:r>
        <w:rPr>
          <w:b/>
        </w:rPr>
        <w:t xml:space="preserve">Tulos</w:t>
      </w:r>
    </w:p>
    <w:p>
      <w:r>
        <w:t xml:space="preserve">Mies meni pihalleen ja keräsi kiviä.</w:t>
      </w:r>
    </w:p>
    <w:p>
      <w:r>
        <w:rPr>
          <w:b/>
        </w:rPr>
        <w:t xml:space="preserve">Esimerkki 1.3210</w:t>
      </w:r>
    </w:p>
    <w:p>
      <w:r>
        <w:t xml:space="preserve">Keskellä: Brian kävi läpi kovan harjoittelun ja suoritti kokeen. Loppu: Brian oli ylpeä läpäistyään kokeensa!</w:t>
      </w:r>
    </w:p>
    <w:p>
      <w:r>
        <w:rPr>
          <w:b/>
        </w:rPr>
        <w:t xml:space="preserve">Tulos</w:t>
      </w:r>
    </w:p>
    <w:p>
      <w:r>
        <w:t xml:space="preserve">Brian halusi palomieheksi.</w:t>
      </w:r>
    </w:p>
    <w:p>
      <w:r>
        <w:rPr>
          <w:b/>
        </w:rPr>
        <w:t xml:space="preserve">Esimerkki 1.3211</w:t>
      </w:r>
    </w:p>
    <w:p>
      <w:r>
        <w:t xml:space="preserve">Keskellä: Ostin uuden peilin. Loppu: Valitettavasti pudotin sen matkalla kotiini ja se hajosi.</w:t>
      </w:r>
    </w:p>
    <w:p>
      <w:r>
        <w:rPr>
          <w:b/>
        </w:rPr>
        <w:t xml:space="preserve">Tulos</w:t>
      </w:r>
    </w:p>
    <w:p>
      <w:r>
        <w:t xml:space="preserve">Tarvitsin uuden peilin huoneeni turhamaisuuteen.</w:t>
      </w:r>
    </w:p>
    <w:p>
      <w:r>
        <w:rPr>
          <w:b/>
        </w:rPr>
        <w:t xml:space="preserve">Esimerkki 1.3212</w:t>
      </w:r>
    </w:p>
    <w:p>
      <w:r>
        <w:t xml:space="preserve">Keskellä: Samin ystävä löi vetoa Samin kanssa, että hän voisi nostaa enemmän. Loppu: Hän nosti yhdellä kädellä enemmän kuin Sam ja otti hänen rahansa.</w:t>
      </w:r>
    </w:p>
    <w:p>
      <w:r>
        <w:rPr>
          <w:b/>
        </w:rPr>
        <w:t xml:space="preserve">Tulos</w:t>
      </w:r>
    </w:p>
    <w:p>
      <w:r>
        <w:t xml:space="preserve">Sam luuli olevansa salin vahvin.</w:t>
      </w:r>
    </w:p>
    <w:p>
      <w:r>
        <w:rPr>
          <w:b/>
        </w:rPr>
        <w:t xml:space="preserve">Esimerkki 1.3213</w:t>
      </w:r>
    </w:p>
    <w:p>
      <w:r>
        <w:t xml:space="preserve">Keskellä: Sain hyvän kuvan. Loppu: Vain yksi jäi, mutta tein siitä Facebook-kuvani!</w:t>
      </w:r>
    </w:p>
    <w:p>
      <w:r>
        <w:rPr>
          <w:b/>
        </w:rPr>
        <w:t xml:space="preserve">Tulos</w:t>
      </w:r>
    </w:p>
    <w:p>
      <w:r>
        <w:t xml:space="preserve">Kun olin teini-ikäinen, tein matkan perheeni luo Englantiin.</w:t>
      </w:r>
    </w:p>
    <w:p>
      <w:r>
        <w:rPr>
          <w:b/>
        </w:rPr>
        <w:t xml:space="preserve">Esimerkki 1.3214</w:t>
      </w:r>
    </w:p>
    <w:p>
      <w:r>
        <w:t xml:space="preserve">Keskellä: Pietari yritti piilottaa luun. Loppu: Se löysi kuitenkin aina luun leikkimään sillä.</w:t>
      </w:r>
    </w:p>
    <w:p>
      <w:r>
        <w:rPr>
          <w:b/>
        </w:rPr>
        <w:t xml:space="preserve">Tulos</w:t>
      </w:r>
    </w:p>
    <w:p>
      <w:r>
        <w:t xml:space="preserve">Peterin koira oli aina innoissaan leikkimässä luullaan.</w:t>
      </w:r>
    </w:p>
    <w:p>
      <w:r>
        <w:rPr>
          <w:b/>
        </w:rPr>
        <w:t xml:space="preserve">Esimerkki 1.3215</w:t>
      </w:r>
    </w:p>
    <w:p>
      <w:r>
        <w:t xml:space="preserve">Keskellä: Jamie oli orpo ja köyhä. Loppu: Jamie varasti leivän kulmakaupasta.</w:t>
      </w:r>
    </w:p>
    <w:p>
      <w:r>
        <w:rPr>
          <w:b/>
        </w:rPr>
        <w:t xml:space="preserve">Tulos</w:t>
      </w:r>
    </w:p>
    <w:p>
      <w:r>
        <w:t xml:space="preserve">Jamie menetti vanhempansa sodassa.</w:t>
      </w:r>
    </w:p>
    <w:p>
      <w:r>
        <w:rPr>
          <w:b/>
        </w:rPr>
        <w:t xml:space="preserve">Esimerkki 1.3216</w:t>
      </w:r>
    </w:p>
    <w:p>
      <w:r>
        <w:t xml:space="preserve">Keskellä: Jimmy halusi jäädä kotiin, koska peli oli tulossa. Loppu: Jimmy oli todella iloinen, että hän pääsi pelaamaan peliä julkaisupäivänä.</w:t>
      </w:r>
    </w:p>
    <w:p>
      <w:r>
        <w:rPr>
          <w:b/>
        </w:rPr>
        <w:t xml:space="preserve">Tulos</w:t>
      </w:r>
    </w:p>
    <w:p>
      <w:r>
        <w:t xml:space="preserve">Jimmy ei halunnut mennä kouluun.</w:t>
      </w:r>
    </w:p>
    <w:p>
      <w:r>
        <w:rPr>
          <w:b/>
        </w:rPr>
        <w:t xml:space="preserve">Esimerkki 1.3217</w:t>
      </w:r>
    </w:p>
    <w:p>
      <w:r>
        <w:t xml:space="preserve">Keskellä: Huomasin vuodon, koska vedenpaine oli alhaalla. Loppu: Teippi ei korjannut sitä, joten ostin uuden letkun.</w:t>
      </w:r>
    </w:p>
    <w:p>
      <w:r>
        <w:rPr>
          <w:b/>
        </w:rPr>
        <w:t xml:space="preserve">Tulos</w:t>
      </w:r>
    </w:p>
    <w:p>
      <w:r>
        <w:t xml:space="preserve">Kastelin ruohoa letkusuuttimella.</w:t>
      </w:r>
    </w:p>
    <w:p>
      <w:r>
        <w:rPr>
          <w:b/>
        </w:rPr>
        <w:t xml:space="preserve">Esimerkki 1.3218</w:t>
      </w:r>
    </w:p>
    <w:p>
      <w:r>
        <w:t xml:space="preserve">Keskellä: Ned kompastui ja kaatui. Loppu: Ned tajusi, että hän oli pudonnut myrkkysumakkeeseen!</w:t>
      </w:r>
    </w:p>
    <w:p>
      <w:r>
        <w:rPr>
          <w:b/>
        </w:rPr>
        <w:t xml:space="preserve">Tulos</w:t>
      </w:r>
    </w:p>
    <w:p>
      <w:r>
        <w:t xml:space="preserve">Ned oli eräänä päivänä patikoimassa.</w:t>
      </w:r>
    </w:p>
    <w:p>
      <w:r>
        <w:rPr>
          <w:b/>
        </w:rPr>
        <w:t xml:space="preserve">Esimerkki 1.3219</w:t>
      </w:r>
    </w:p>
    <w:p>
      <w:r>
        <w:t xml:space="preserve">Keskellä: Kyle antoi minulle kerran pallon pelissä. Loppu: Muistan tuon pelin koko loppuelämäni ajan.</w:t>
      </w:r>
    </w:p>
    <w:p>
      <w:r>
        <w:rPr>
          <w:b/>
        </w:rPr>
        <w:t xml:space="preserve">Tulos</w:t>
      </w:r>
    </w:p>
    <w:p>
      <w:r>
        <w:t xml:space="preserve">Ystäväni Kyle on töissä Philadelphia Philliesissä.</w:t>
      </w:r>
    </w:p>
    <w:p>
      <w:r>
        <w:rPr>
          <w:b/>
        </w:rPr>
        <w:t xml:space="preserve">Esimerkki 1.3220</w:t>
      </w:r>
    </w:p>
    <w:p>
      <w:r>
        <w:t xml:space="preserve">Keskimmäinen: Hän ei koskaan löytänyt tarvetta selfie-tikulle. Loppu: Lopulta hän heitti sen pois.</w:t>
      </w:r>
    </w:p>
    <w:p>
      <w:r>
        <w:rPr>
          <w:b/>
        </w:rPr>
        <w:t xml:space="preserve">Tulos</w:t>
      </w:r>
    </w:p>
    <w:p>
      <w:r>
        <w:t xml:space="preserve">Graham halusi hankkia selfiekepin.</w:t>
      </w:r>
    </w:p>
    <w:p>
      <w:r>
        <w:rPr>
          <w:b/>
        </w:rPr>
        <w:t xml:space="preserve">Esimerkki 1.3221</w:t>
      </w:r>
    </w:p>
    <w:p>
      <w:r>
        <w:t xml:space="preserve">Keskellä: Mieheni lähti mukaani. Loppu: Hän oli hyvin pettynyt, koska luuli näkevänsä täysikokoisen vauvan.</w:t>
      </w:r>
    </w:p>
    <w:p>
      <w:r>
        <w:rPr>
          <w:b/>
        </w:rPr>
        <w:t xml:space="preserve">Tulos</w:t>
      </w:r>
    </w:p>
    <w:p>
      <w:r>
        <w:t xml:space="preserve">Kun olin raskaana tyttärelleni, kävin ultraäänitutkimuksessa.</w:t>
      </w:r>
    </w:p>
    <w:p>
      <w:r>
        <w:rPr>
          <w:b/>
        </w:rPr>
        <w:t xml:space="preserve">Esimerkki 1.3222</w:t>
      </w:r>
    </w:p>
    <w:p>
      <w:r>
        <w:t xml:space="preserve">Keskellä: Jacob näki siellä miehen laittavan DVD:n takkinsa alle. Loppu: Sitten hän tunki sen laukkuunsa ja lähti nopeasti pois.</w:t>
      </w:r>
    </w:p>
    <w:p>
      <w:r>
        <w:rPr>
          <w:b/>
        </w:rPr>
        <w:t xml:space="preserve">Tulos</w:t>
      </w:r>
    </w:p>
    <w:p>
      <w:r>
        <w:t xml:space="preserve">Jacob oli kirjastossa.</w:t>
      </w:r>
    </w:p>
    <w:p>
      <w:r>
        <w:rPr>
          <w:b/>
        </w:rPr>
        <w:t xml:space="preserve">Esimerkki 1.3223</w:t>
      </w:r>
    </w:p>
    <w:p>
      <w:r>
        <w:t xml:space="preserve">Keskellä: Dave valehteli oikeudessa tekemästään pidätyksestä. Loppu: En enää luota poliiseihin.</w:t>
      </w:r>
    </w:p>
    <w:p>
      <w:r>
        <w:rPr>
          <w:b/>
        </w:rPr>
        <w:t xml:space="preserve">Tulos</w:t>
      </w:r>
    </w:p>
    <w:p>
      <w:r>
        <w:t xml:space="preserve">Rakastin Davea, naapuruston poliisia.</w:t>
      </w:r>
    </w:p>
    <w:p>
      <w:r>
        <w:rPr>
          <w:b/>
        </w:rPr>
        <w:t xml:space="preserve">Esimerkki 1.3224</w:t>
      </w:r>
    </w:p>
    <w:p>
      <w:r>
        <w:t xml:space="preserve">Keskellä: Hän katseli, kun peura ylitti tien. Loppu: Sitten nainen ajoi pois.</w:t>
      </w:r>
    </w:p>
    <w:p>
      <w:r>
        <w:rPr>
          <w:b/>
        </w:rPr>
        <w:t xml:space="preserve">Tulos</w:t>
      </w:r>
    </w:p>
    <w:p>
      <w:r>
        <w:t xml:space="preserve">Nainen ajoi tietä pitkin.</w:t>
      </w:r>
    </w:p>
    <w:p>
      <w:r>
        <w:rPr>
          <w:b/>
        </w:rPr>
        <w:t xml:space="preserve">Esimerkki 1.3225</w:t>
      </w:r>
    </w:p>
    <w:p>
      <w:r>
        <w:t xml:space="preserve">Keskellä: Markin pomo jätti hänelle lahjan hänen työpöydälleen ensimmäisenä päivänä. Loppu: Mark tajusi, että hän sopisi täydellisesti uuteen työpaikkaan.</w:t>
      </w:r>
    </w:p>
    <w:p>
      <w:r>
        <w:rPr>
          <w:b/>
        </w:rPr>
        <w:t xml:space="preserve">Tulos</w:t>
      </w:r>
    </w:p>
    <w:p>
      <w:r>
        <w:t xml:space="preserve">Mark aloitti uuden työn seuraavana päivänä.</w:t>
      </w:r>
    </w:p>
    <w:p>
      <w:r>
        <w:rPr>
          <w:b/>
        </w:rPr>
        <w:t xml:space="preserve">Esimerkki 1.3226</w:t>
      </w:r>
    </w:p>
    <w:p>
      <w:r>
        <w:t xml:space="preserve">Middle: Hän löysi maasta öljyä. Loppu: Hän sai heti tarjouksia ihmisiltä, jotka halusivat ostaa sen häneltä.</w:t>
      </w:r>
    </w:p>
    <w:p>
      <w:r>
        <w:rPr>
          <w:b/>
        </w:rPr>
        <w:t xml:space="preserve">Tulos</w:t>
      </w:r>
    </w:p>
    <w:p>
      <w:r>
        <w:t xml:space="preserve">Geologi kaivoi syvän kuopan maahan.</w:t>
      </w:r>
    </w:p>
    <w:p>
      <w:r>
        <w:rPr>
          <w:b/>
        </w:rPr>
        <w:t xml:space="preserve">Esimerkki 1.3227</w:t>
      </w:r>
    </w:p>
    <w:p>
      <w:r>
        <w:t xml:space="preserve">Keskellä: Kathyn poika yritti saada häntä kiinni ja kaatui myös. Loppu: Kathy ja Kathy kaatuivat, mutta he molemmat päätyivät maahan muutaman kolhun kera.</w:t>
      </w:r>
    </w:p>
    <w:p>
      <w:r>
        <w:rPr>
          <w:b/>
        </w:rPr>
        <w:t xml:space="preserve">Tulos</w:t>
      </w:r>
    </w:p>
    <w:p>
      <w:r>
        <w:t xml:space="preserve">Kathy puhui puhelimessa, kun hän liukastui jäällä.</w:t>
      </w:r>
    </w:p>
    <w:p>
      <w:r>
        <w:rPr>
          <w:b/>
        </w:rPr>
        <w:t xml:space="preserve">Esimerkki 1.3228</w:t>
      </w:r>
    </w:p>
    <w:p>
      <w:r>
        <w:t xml:space="preserve">Keskimmäinen: Hän päätti tehdä sängystään mukavamman lisäämällä tyynyjä. Loppu: Bill nukkui sikeästi.</w:t>
      </w:r>
    </w:p>
    <w:p>
      <w:r>
        <w:rPr>
          <w:b/>
        </w:rPr>
        <w:t xml:space="preserve">Tulos</w:t>
      </w:r>
    </w:p>
    <w:p>
      <w:r>
        <w:t xml:space="preserve">Bill ei saanut yöllä unta.</w:t>
      </w:r>
    </w:p>
    <w:p>
      <w:r>
        <w:rPr>
          <w:b/>
        </w:rPr>
        <w:t xml:space="preserve">Esimerkki 1.3229</w:t>
      </w:r>
    </w:p>
    <w:p>
      <w:r>
        <w:t xml:space="preserve">Keskellä: Bobilla oli vaikeaa, mutta hän voitti lopulta lotossa. Loppu: Bob luuli, että hänen elämänsä olisi täynnä huonoa onnea, mutta toisin kävi.</w:t>
      </w:r>
    </w:p>
    <w:p>
      <w:r>
        <w:rPr>
          <w:b/>
        </w:rPr>
        <w:t xml:space="preserve">Tulos</w:t>
      </w:r>
    </w:p>
    <w:p>
      <w:r>
        <w:t xml:space="preserve">Oli vanha mies, jonka nimi oli Bob.</w:t>
      </w:r>
    </w:p>
    <w:p>
      <w:r>
        <w:rPr>
          <w:b/>
        </w:rPr>
        <w:t xml:space="preserve">Esimerkki 1.3230</w:t>
      </w:r>
    </w:p>
    <w:p>
      <w:r>
        <w:t xml:space="preserve">Keskellä: Ostin vaimolleni useita lahjoja. Loppu: Hän nautti lahjoista.</w:t>
      </w:r>
    </w:p>
    <w:p>
      <w:r>
        <w:rPr>
          <w:b/>
        </w:rPr>
        <w:t xml:space="preserve">Tulos</w:t>
      </w:r>
    </w:p>
    <w:p>
      <w:r>
        <w:t xml:space="preserve">Tammikuun 16. päivä on kihlajaisemme vuosipäivä.</w:t>
      </w:r>
    </w:p>
    <w:p>
      <w:r>
        <w:rPr>
          <w:b/>
        </w:rPr>
        <w:t xml:space="preserve">Esimerkki 1.3231</w:t>
      </w:r>
    </w:p>
    <w:p>
      <w:r>
        <w:t xml:space="preserve">Keskellä: Susan harjoittelee koko ajan. Loppu: Susan on nyt koulun kuoron laulaja.</w:t>
      </w:r>
    </w:p>
    <w:p>
      <w:r>
        <w:rPr>
          <w:b/>
        </w:rPr>
        <w:t xml:space="preserve">Tulos</w:t>
      </w:r>
    </w:p>
    <w:p>
      <w:r>
        <w:t xml:space="preserve">Susan rakastaa laulamista.</w:t>
      </w:r>
    </w:p>
    <w:p>
      <w:r>
        <w:rPr>
          <w:b/>
        </w:rPr>
        <w:t xml:space="preserve">Esimerkki 1.3232</w:t>
      </w:r>
    </w:p>
    <w:p>
      <w:r>
        <w:t xml:space="preserve">Keskellä: Josiah torjui vastustajan pelaajan laukauksen. Lopetus: Joukkue halasi toisiaan juhliakseen.</w:t>
      </w:r>
    </w:p>
    <w:p>
      <w:r>
        <w:rPr>
          <w:b/>
        </w:rPr>
        <w:t xml:space="preserve">Tulos</w:t>
      </w:r>
    </w:p>
    <w:p>
      <w:r>
        <w:t xml:space="preserve">Josiah juoksi pallon kanssa vastustajan pelaajan perään.</w:t>
      </w:r>
    </w:p>
    <w:p>
      <w:r>
        <w:rPr>
          <w:b/>
        </w:rPr>
        <w:t xml:space="preserve">Esimerkki 1.3233</w:t>
      </w:r>
    </w:p>
    <w:p>
      <w:r>
        <w:t xml:space="preserve">Keskellä: Tapasin nuoren naisen, joka asui hänen talossaan. Loppu: Hän kertoi minulle, että pappi oli saanut hänet raskaaksi.</w:t>
      </w:r>
    </w:p>
    <w:p>
      <w:r>
        <w:rPr>
          <w:b/>
        </w:rPr>
        <w:t xml:space="preserve">Tulos</w:t>
      </w:r>
    </w:p>
    <w:p>
      <w:r>
        <w:t xml:space="preserve">Pappimme oli palkannut minut hoitamaan puutarhaansa.</w:t>
      </w:r>
    </w:p>
    <w:p>
      <w:r>
        <w:rPr>
          <w:b/>
        </w:rPr>
        <w:t xml:space="preserve">Esimerkki 1.3234</w:t>
      </w:r>
    </w:p>
    <w:p>
      <w:r>
        <w:t xml:space="preserve">Keskellä: Genie otti työpaikan Michiganissa kertomatta, että hän on kanadalainen. Loppu: Hänet karkotettiin.</w:t>
      </w:r>
    </w:p>
    <w:p>
      <w:r>
        <w:rPr>
          <w:b/>
        </w:rPr>
        <w:t xml:space="preserve">Tulos</w:t>
      </w:r>
    </w:p>
    <w:p>
      <w:r>
        <w:t xml:space="preserve">Genie on kotoisin Kanadasta, ja hän on ylpeä perinnöstään.</w:t>
      </w:r>
    </w:p>
    <w:p>
      <w:r>
        <w:rPr>
          <w:b/>
        </w:rPr>
        <w:t xml:space="preserve">Esimerkki 1.3235</w:t>
      </w:r>
    </w:p>
    <w:p>
      <w:r>
        <w:t xml:space="preserve">Keskellä: Bob löysi 50 dollarin arvoisen HITin. Loppu: Bob oli entistäkin onnellisempi.</w:t>
      </w:r>
    </w:p>
    <w:p>
      <w:r>
        <w:rPr>
          <w:b/>
        </w:rPr>
        <w:t xml:space="preserve">Tulos</w:t>
      </w:r>
    </w:p>
    <w:p>
      <w:r>
        <w:t xml:space="preserve">Bob oli Mechanical Turkin työntekijä.</w:t>
      </w:r>
    </w:p>
    <w:p>
      <w:r>
        <w:rPr>
          <w:b/>
        </w:rPr>
        <w:t xml:space="preserve">Esimerkki 1.3236</w:t>
      </w:r>
    </w:p>
    <w:p>
      <w:r>
        <w:t xml:space="preserve">Keskellä: Gina oli masentunut hautajaisten jälkeen. Loppu: Gina nukahti nojatuoliin katsellessaan televisiota.</w:t>
      </w:r>
    </w:p>
    <w:p>
      <w:r>
        <w:rPr>
          <w:b/>
        </w:rPr>
        <w:t xml:space="preserve">Tulos</w:t>
      </w:r>
    </w:p>
    <w:p>
      <w:r>
        <w:t xml:space="preserve">Gina oli pelännyt isoisänsä hautajaisia.</w:t>
      </w:r>
    </w:p>
    <w:p>
      <w:r>
        <w:rPr>
          <w:b/>
        </w:rPr>
        <w:t xml:space="preserve">Esimerkki 1.3237</w:t>
      </w:r>
    </w:p>
    <w:p>
      <w:r>
        <w:t xml:space="preserve">Keskellä: Greg sai oman koiran. Loppu: Lopulta Greg ja hänen koiransa tulivat hyvin läheisiksi.</w:t>
      </w:r>
    </w:p>
    <w:p>
      <w:r>
        <w:rPr>
          <w:b/>
        </w:rPr>
        <w:t xml:space="preserve">Tulos</w:t>
      </w:r>
    </w:p>
    <w:p>
      <w:r>
        <w:t xml:space="preserve">Greg on aina halunnut oman koiran.</w:t>
      </w:r>
    </w:p>
    <w:p>
      <w:r>
        <w:rPr>
          <w:b/>
        </w:rPr>
        <w:t xml:space="preserve">Esimerkki 1.3238</w:t>
      </w:r>
    </w:p>
    <w:p>
      <w:r>
        <w:t xml:space="preserve">Keskellä: May meni kukkakauppaan ja osti kukan. Loppu: Hänen äitinsä murtui itkuun ottaessaan lahjan vastaan.</w:t>
      </w:r>
    </w:p>
    <w:p>
      <w:r>
        <w:rPr>
          <w:b/>
        </w:rPr>
        <w:t xml:space="preserve">Tulos</w:t>
      </w:r>
    </w:p>
    <w:p>
      <w:r>
        <w:t xml:space="preserve">May halusi antaa äidilleen kauniin kukkakimpun.</w:t>
      </w:r>
    </w:p>
    <w:p>
      <w:r>
        <w:rPr>
          <w:b/>
        </w:rPr>
        <w:t xml:space="preserve">Esimerkki 1.3239</w:t>
      </w:r>
    </w:p>
    <w:p>
      <w:r>
        <w:t xml:space="preserve">Keskimmäinen: Kun hän tuli kotiin, hänellä oli ongelmia vetoketjun kanssa, mutta se johtui siitä, että housut olivat uudet. Loppu: Hänellä ei enää koskaan ollut ongelmia housujensa kanssa.</w:t>
      </w:r>
    </w:p>
    <w:p>
      <w:r>
        <w:rPr>
          <w:b/>
        </w:rPr>
        <w:t xml:space="preserve">Tulos</w:t>
      </w:r>
    </w:p>
    <w:p>
      <w:r>
        <w:t xml:space="preserve">Joe rakasti uusia housujaan.</w:t>
      </w:r>
    </w:p>
    <w:p>
      <w:r>
        <w:rPr>
          <w:b/>
        </w:rPr>
        <w:t xml:space="preserve">Esimerkki 1.3240</w:t>
      </w:r>
    </w:p>
    <w:p>
      <w:r>
        <w:t xml:space="preserve">Keskellä: Mary laittoi sohvalle tyynyjä. Loppu: Maryn sohva on nyt erittäin mukava.</w:t>
      </w:r>
    </w:p>
    <w:p>
      <w:r>
        <w:rPr>
          <w:b/>
        </w:rPr>
        <w:t xml:space="preserve">Tulos</w:t>
      </w:r>
    </w:p>
    <w:p>
      <w:r>
        <w:t xml:space="preserve">Marryn olohuoneessa oli vain korisohva, jolla istua.</w:t>
      </w:r>
    </w:p>
    <w:p>
      <w:r>
        <w:rPr>
          <w:b/>
        </w:rPr>
        <w:t xml:space="preserve">Esimerkki 1.3241</w:t>
      </w:r>
    </w:p>
    <w:p>
      <w:r>
        <w:t xml:space="preserve">Keskellä: Hän halusi yrittää etsiä uutta työtä. Loppu: Hän päätti, että hänen olisi hankittava toinen työpaikka.</w:t>
      </w:r>
    </w:p>
    <w:p>
      <w:r>
        <w:rPr>
          <w:b/>
        </w:rPr>
        <w:t xml:space="preserve">Tulos</w:t>
      </w:r>
    </w:p>
    <w:p>
      <w:r>
        <w:t xml:space="preserve">Ginan työ oli huonosti palkattua.</w:t>
      </w:r>
    </w:p>
    <w:p>
      <w:r>
        <w:rPr>
          <w:b/>
        </w:rPr>
        <w:t xml:space="preserve">Esimerkki 1.3242</w:t>
      </w:r>
    </w:p>
    <w:p>
      <w:r>
        <w:t xml:space="preserve">Keskimmäinen: Hän osti kaupasta kalleimman pöydän. Loppu: Hänen pöytänsä oli niin upea, että hänen ystävänsä halusivat ostaa sen!</w:t>
      </w:r>
    </w:p>
    <w:p>
      <w:r>
        <w:rPr>
          <w:b/>
        </w:rPr>
        <w:t xml:space="preserve">Tulos</w:t>
      </w:r>
    </w:p>
    <w:p>
      <w:r>
        <w:t xml:space="preserve">Harris tarvitsi uuden ruokapöydän.</w:t>
      </w:r>
    </w:p>
    <w:p>
      <w:r>
        <w:rPr>
          <w:b/>
        </w:rPr>
        <w:t xml:space="preserve">Esimerkki 1.3243</w:t>
      </w:r>
    </w:p>
    <w:p>
      <w:r>
        <w:t xml:space="preserve">Keskellä: Jay ajoi hitaasti, mutta auto pysähtyi hänen eteensä. Jay ei ehtinyt pysähtyä. Loppu: Vakuutusyhtiö totesi, ettei Jay ollut syyllinen.</w:t>
      </w:r>
    </w:p>
    <w:p>
      <w:r>
        <w:rPr>
          <w:b/>
        </w:rPr>
        <w:t xml:space="preserve">Tulos</w:t>
      </w:r>
    </w:p>
    <w:p>
      <w:r>
        <w:t xml:space="preserve">Jaytä ei haitannut ajaa ystäviensä puolesta.</w:t>
      </w:r>
    </w:p>
    <w:p>
      <w:r>
        <w:rPr>
          <w:b/>
        </w:rPr>
        <w:t xml:space="preserve">Esimerkki 1.3244</w:t>
      </w:r>
    </w:p>
    <w:p>
      <w:r>
        <w:t xml:space="preserve">Keskimmäinen: Hän päätti, että ajomatka oli liian pitkä aloitettavaksi tänään ja että hän heräisi huomenna aikaisin ja lähtisi lentokentälle. Loppu: Hän nukkui liian myöhään ja myöhästyi lennoltaan.</w:t>
      </w:r>
    </w:p>
    <w:p>
      <w:r>
        <w:rPr>
          <w:b/>
        </w:rPr>
        <w:t xml:space="preserve">Tulos</w:t>
      </w:r>
    </w:p>
    <w:p>
      <w:r>
        <w:t xml:space="preserve">Tedillä oli työmatka kahden osavaltion päässä sijaitsevaan kaupunkiin.</w:t>
      </w:r>
    </w:p>
    <w:p>
      <w:r>
        <w:rPr>
          <w:b/>
        </w:rPr>
        <w:t xml:space="preserve">Esimerkki 1.3245</w:t>
      </w:r>
    </w:p>
    <w:p>
      <w:r>
        <w:t xml:space="preserve">Keskellä: Charles ja hänen poikansa näkivät kaikki eri eläimet. Loppu: Charlesin pojalla oli niin hauskaa, että hän nukahti hymyillen kotimatkalla.</w:t>
      </w:r>
    </w:p>
    <w:p>
      <w:r>
        <w:rPr>
          <w:b/>
        </w:rPr>
        <w:t xml:space="preserve">Tulos</w:t>
      </w:r>
    </w:p>
    <w:p>
      <w:r>
        <w:t xml:space="preserve">Charles ja hänen poikansa menivät eläintarhaan.</w:t>
      </w:r>
    </w:p>
    <w:p>
      <w:r>
        <w:rPr>
          <w:b/>
        </w:rPr>
        <w:t xml:space="preserve">Esimerkki 1.3246</w:t>
      </w:r>
    </w:p>
    <w:p>
      <w:r>
        <w:t xml:space="preserve">Keskellä: Pat ei pitänyt tästä uudesta hallitsijasta. Loppu: Hän huomasi, että hänen uusi viivoitin oli hieman lyhyempi kuin hänen vanha viivoittimensa.</w:t>
      </w:r>
    </w:p>
    <w:p>
      <w:r>
        <w:rPr>
          <w:b/>
        </w:rPr>
        <w:t xml:space="preserve">Tulos</w:t>
      </w:r>
    </w:p>
    <w:p>
      <w:r>
        <w:t xml:space="preserve">Pat osti viivoittimen toimistotarvikeliikkeestä.</w:t>
      </w:r>
    </w:p>
    <w:p>
      <w:r>
        <w:rPr>
          <w:b/>
        </w:rPr>
        <w:t xml:space="preserve">Esimerkki 1.3247</w:t>
      </w:r>
    </w:p>
    <w:p>
      <w:r>
        <w:t xml:space="preserve">Keskellä: Jen näkee kodittoman henkilön kaupan luona. Loppu: Kokemuksen jälkeen Jen tajuaa, että hän on pitänyt elämäänsä itsestäänselvyytenä.</w:t>
      </w:r>
    </w:p>
    <w:p>
      <w:r>
        <w:rPr>
          <w:b/>
        </w:rPr>
        <w:t xml:space="preserve">Tulos</w:t>
      </w:r>
    </w:p>
    <w:p>
      <w:r>
        <w:t xml:space="preserve">Jen haluaa uuden kännykän.</w:t>
      </w:r>
    </w:p>
    <w:p>
      <w:r>
        <w:rPr>
          <w:b/>
        </w:rPr>
        <w:t xml:space="preserve">Esimerkki 1.3248</w:t>
      </w:r>
    </w:p>
    <w:p>
      <w:r>
        <w:t xml:space="preserve">Keskellä: Angieta kehui mies kahvilassa hänen nenästään. Loppu: Mies kääntyi kavereidensa puoleen ja sanoi Angien näyttävän Barbra Streisandilta.</w:t>
      </w:r>
    </w:p>
    <w:p>
      <w:r>
        <w:rPr>
          <w:b/>
        </w:rPr>
        <w:t xml:space="preserve">Tulos</w:t>
      </w:r>
    </w:p>
    <w:p>
      <w:r>
        <w:t xml:space="preserve">Angie oli itsetietoinen ulkonäöstään, erityisesti nenästään.</w:t>
      </w:r>
    </w:p>
    <w:p>
      <w:r>
        <w:rPr>
          <w:b/>
        </w:rPr>
        <w:t xml:space="preserve">Esimerkki 1.3249</w:t>
      </w:r>
    </w:p>
    <w:p>
      <w:r>
        <w:t xml:space="preserve">Keskellä: Jane kaatui hevosen selästä. Loppu: Näin päättyi Janen ensimmäinen ja viimeinen ratsastustunti.</w:t>
      </w:r>
    </w:p>
    <w:p>
      <w:r>
        <w:rPr>
          <w:b/>
        </w:rPr>
        <w:t xml:space="preserve">Tulos</w:t>
      </w:r>
    </w:p>
    <w:p>
      <w:r>
        <w:t xml:space="preserve">Jane astui jakkaran päälle ja yritti nousta pitkän hevosen selkään.</w:t>
      </w:r>
    </w:p>
    <w:p>
      <w:r>
        <w:rPr>
          <w:b/>
        </w:rPr>
        <w:t xml:space="preserve">Esimerkki 1.3250</w:t>
      </w:r>
    </w:p>
    <w:p>
      <w:r>
        <w:t xml:space="preserve">Keskellä: Hän otti jääkaapista aamiaisvoileivän. Loppu: Hän tajusi, että se kuului hänen pomolleen, ehdonalaisvalvojalle.</w:t>
      </w:r>
    </w:p>
    <w:p>
      <w:r>
        <w:rPr>
          <w:b/>
        </w:rPr>
        <w:t xml:space="preserve">Tulos</w:t>
      </w:r>
    </w:p>
    <w:p>
      <w:r>
        <w:t xml:space="preserve">Henkilökohtainen avustaja saapui toimistoon etuajassa.</w:t>
      </w:r>
    </w:p>
    <w:p>
      <w:r>
        <w:rPr>
          <w:b/>
        </w:rPr>
        <w:t xml:space="preserve">Esimerkki 1.3251</w:t>
      </w:r>
    </w:p>
    <w:p>
      <w:r>
        <w:t xml:space="preserve">Keskellä: Carlosin tuuba kuulosti vaimealta, joten hän katsoi sisälle. Loppu: Hiiri oli rakentanut pesän Carlosin tuuban sisälle.</w:t>
      </w:r>
    </w:p>
    <w:p>
      <w:r>
        <w:rPr>
          <w:b/>
        </w:rPr>
        <w:t xml:space="preserve">Tulos</w:t>
      </w:r>
    </w:p>
    <w:p>
      <w:r>
        <w:t xml:space="preserve">Carlos soitti tuubaa paikallisessa marssiorkesterissa.</w:t>
      </w:r>
    </w:p>
    <w:p>
      <w:r>
        <w:rPr>
          <w:b/>
        </w:rPr>
        <w:t xml:space="preserve">Esimerkki 1.3252</w:t>
      </w:r>
    </w:p>
    <w:p>
      <w:r>
        <w:t xml:space="preserve">Keskellä: Ostin konserttiliput. Loppu: Tämä ei ole juurikaan vähentänyt kiinnostustani konserttia kohtaan.</w:t>
      </w:r>
    </w:p>
    <w:p>
      <w:r>
        <w:rPr>
          <w:b/>
        </w:rPr>
        <w:t xml:space="preserve">Tulos</w:t>
      </w:r>
    </w:p>
    <w:p>
      <w:r>
        <w:t xml:space="preserve">Olen aina ollut suuri Jethro Tull -fani.</w:t>
      </w:r>
    </w:p>
    <w:p>
      <w:r>
        <w:rPr>
          <w:b/>
        </w:rPr>
        <w:t xml:space="preserve">Esimerkki 1.3253</w:t>
      </w:r>
    </w:p>
    <w:p>
      <w:r>
        <w:t xml:space="preserve">Keskellä: Äiti kertoi lapselle, että inhalaattori antaisi hänelle erikoisvoimia. Loppu: Pojalla ei ollut enää koskaan ongelmia sen kanssa.</w:t>
      </w:r>
    </w:p>
    <w:p>
      <w:r>
        <w:rPr>
          <w:b/>
        </w:rPr>
        <w:t xml:space="preserve">Tulos</w:t>
      </w:r>
    </w:p>
    <w:p>
      <w:r>
        <w:t xml:space="preserve">Eräs lapsi pelkäsi inhalaattoriaan.</w:t>
      </w:r>
    </w:p>
    <w:p>
      <w:r>
        <w:rPr>
          <w:b/>
        </w:rPr>
        <w:t xml:space="preserve">Esimerkki 1.3254</w:t>
      </w:r>
    </w:p>
    <w:p>
      <w:r>
        <w:t xml:space="preserve">Keskellä: Pam oli laivan kannella ja alkoi kyllästyä. Loppu: Mutta sitten hän näki delfiiniryhmän hyppäävän merestä.</w:t>
      </w:r>
    </w:p>
    <w:p>
      <w:r>
        <w:rPr>
          <w:b/>
        </w:rPr>
        <w:t xml:space="preserve">Tulos</w:t>
      </w:r>
    </w:p>
    <w:p>
      <w:r>
        <w:t xml:space="preserve">Pam oli risteilyaluksella.</w:t>
      </w:r>
    </w:p>
    <w:p>
      <w:r>
        <w:rPr>
          <w:b/>
        </w:rPr>
        <w:t xml:space="preserve">Esimerkki 1.3255</w:t>
      </w:r>
    </w:p>
    <w:p>
      <w:r>
        <w:t xml:space="preserve">Keskellä: Halloweenina hän voitti tuhannen dollarin pääpalkinnon. Loppu: Se oli kovan työn arvoista.</w:t>
      </w:r>
    </w:p>
    <w:p>
      <w:r>
        <w:rPr>
          <w:b/>
        </w:rPr>
        <w:t xml:space="preserve">Tulos</w:t>
      </w:r>
    </w:p>
    <w:p>
      <w:r>
        <w:t xml:space="preserve">Samantha tykkää tehdä pukuja.</w:t>
      </w:r>
    </w:p>
    <w:p>
      <w:r>
        <w:rPr>
          <w:b/>
        </w:rPr>
        <w:t xml:space="preserve">Esimerkki 1.3256</w:t>
      </w:r>
    </w:p>
    <w:p>
      <w:r>
        <w:t xml:space="preserve">Keskellä: Suzy teki suuren jäätelötilauksen. Lopetus: Suzy kertoi, että tämä oli hänelle velkaa kuusikymmentä dollaria.</w:t>
      </w:r>
    </w:p>
    <w:p>
      <w:r>
        <w:rPr>
          <w:b/>
        </w:rPr>
        <w:t xml:space="preserve">Tulos</w:t>
      </w:r>
    </w:p>
    <w:p>
      <w:r>
        <w:t xml:space="preserve">Suzy meni jäätelökauppaan.</w:t>
      </w:r>
    </w:p>
    <w:p>
      <w:r>
        <w:rPr>
          <w:b/>
        </w:rPr>
        <w:t xml:space="preserve">Esimerkki 1.3257</w:t>
      </w:r>
    </w:p>
    <w:p>
      <w:r>
        <w:t xml:space="preserve">Keskellä: Connorilla oli positiivinen asenne. Loppu: Connor pysyi onnellisena, koska hänellä oli aina hyvä asenne.</w:t>
      </w:r>
    </w:p>
    <w:p>
      <w:r>
        <w:rPr>
          <w:b/>
        </w:rPr>
        <w:t xml:space="preserve">Tulos</w:t>
      </w:r>
    </w:p>
    <w:p>
      <w:r>
        <w:t xml:space="preserve">Connor oli hyvin suloinen poika, joka hymyili aina.</w:t>
      </w:r>
    </w:p>
    <w:p>
      <w:r>
        <w:rPr>
          <w:b/>
        </w:rPr>
        <w:t xml:space="preserve">Esimerkki 1.3258</w:t>
      </w:r>
    </w:p>
    <w:p>
      <w:r>
        <w:t xml:space="preserve">Keskellä: Lina työskenteli ahkerasti kokaten isoa päivällistä varten. Loppu: Lina sai kiitosta kovasta työstään.</w:t>
      </w:r>
    </w:p>
    <w:p>
      <w:r>
        <w:rPr>
          <w:b/>
        </w:rPr>
        <w:t xml:space="preserve">Tulos</w:t>
      </w:r>
    </w:p>
    <w:p>
      <w:r>
        <w:t xml:space="preserve">Lina oli loistava kokki.</w:t>
      </w:r>
    </w:p>
    <w:p>
      <w:r>
        <w:rPr>
          <w:b/>
        </w:rPr>
        <w:t xml:space="preserve">Esimerkki 1.3259</w:t>
      </w:r>
    </w:p>
    <w:p>
      <w:r>
        <w:t xml:space="preserve">Keskellä: Joshilla ja Janalla oli vaikeuksia häiden suunnittelussa. Loppu: Heidän häänsä olivat silti kauniit ja ikimuistoiset.</w:t>
      </w:r>
    </w:p>
    <w:p>
      <w:r>
        <w:rPr>
          <w:b/>
        </w:rPr>
        <w:t xml:space="preserve">Tulos</w:t>
      </w:r>
    </w:p>
    <w:p>
      <w:r>
        <w:t xml:space="preserve">John ja Jana olivat menossa naimisiin.</w:t>
      </w:r>
    </w:p>
    <w:p>
      <w:r>
        <w:rPr>
          <w:b/>
        </w:rPr>
        <w:t xml:space="preserve">Esimerkki 1.3260</w:t>
      </w:r>
    </w:p>
    <w:p>
      <w:r>
        <w:t xml:space="preserve">Keskellä: Jana kirjoitti ensimmäisen artikkelinsa. Loppu: Janan artikkeli pääsi etusivulle!</w:t>
      </w:r>
    </w:p>
    <w:p>
      <w:r>
        <w:rPr>
          <w:b/>
        </w:rPr>
        <w:t xml:space="preserve">Tulos</w:t>
      </w:r>
    </w:p>
    <w:p>
      <w:r>
        <w:t xml:space="preserve">Jana sai juuri työpaikan sanomalehden kirjoittajana.</w:t>
      </w:r>
    </w:p>
    <w:p>
      <w:r>
        <w:rPr>
          <w:b/>
        </w:rPr>
        <w:t xml:space="preserve">Esimerkki 1.3261</w:t>
      </w:r>
    </w:p>
    <w:p>
      <w:r>
        <w:t xml:space="preserve">Keskellä: He päättivät yrittää vielä kerran. Loppu: He olivat melko järkyttyneitä, kun heidän ensimmäinen tyttärensä syntyi.</w:t>
      </w:r>
    </w:p>
    <w:p>
      <w:r>
        <w:rPr>
          <w:b/>
        </w:rPr>
        <w:t xml:space="preserve">Tulos</w:t>
      </w:r>
    </w:p>
    <w:p>
      <w:r>
        <w:t xml:space="preserve">Lyle ja Jessie olivat olleet yhdessä 13 vuotta, ja heillä oli viisi poikaa.</w:t>
      </w:r>
    </w:p>
    <w:p>
      <w:r>
        <w:rPr>
          <w:b/>
        </w:rPr>
        <w:t xml:space="preserve">Esimerkki 1.3262</w:t>
      </w:r>
    </w:p>
    <w:p>
      <w:r>
        <w:t xml:space="preserve">Keskellä: Se oli tiukka puristus, mutta hän pääsi lopulta ohi. Loppu: Hänen opettajansa selitti, että hän oli vastannut ylimääräiseen luottokysymykseen.</w:t>
      </w:r>
    </w:p>
    <w:p>
      <w:r>
        <w:rPr>
          <w:b/>
        </w:rPr>
        <w:t xml:space="preserve">Tulos</w:t>
      </w:r>
    </w:p>
    <w:p>
      <w:r>
        <w:t xml:space="preserve">Arnie luuli reputtaneensa matematiikan kokeessa.</w:t>
      </w:r>
    </w:p>
    <w:p>
      <w:r>
        <w:rPr>
          <w:b/>
        </w:rPr>
        <w:t xml:space="preserve">Esimerkki 1.3263</w:t>
      </w:r>
    </w:p>
    <w:p>
      <w:r>
        <w:t xml:space="preserve">Keskellä: Yksi ystävistäni viilteli itseään, koska oli kömpelö. Loppu: Kieltäydyimme menemästä sairaalaan ja menimme sisälle syömään.</w:t>
      </w:r>
    </w:p>
    <w:p>
      <w:r>
        <w:rPr>
          <w:b/>
        </w:rPr>
        <w:t xml:space="preserve">Tulos</w:t>
      </w:r>
    </w:p>
    <w:p>
      <w:r>
        <w:t xml:space="preserve">Katselin muutaman ystäväni kanssa Jaken miekkakokoelmaa.</w:t>
      </w:r>
    </w:p>
    <w:p>
      <w:r>
        <w:rPr>
          <w:b/>
        </w:rPr>
        <w:t xml:space="preserve">Esimerkki 1.3264</w:t>
      </w:r>
    </w:p>
    <w:p>
      <w:r>
        <w:t xml:space="preserve">Keskellä: Sandy huusi Louielle, koska hän oli tuhma. Loppu: Louie käveli yksinäisenä hiekkarannan poikki.</w:t>
      </w:r>
    </w:p>
    <w:p>
      <w:r>
        <w:rPr>
          <w:b/>
        </w:rPr>
        <w:t xml:space="preserve">Tulos</w:t>
      </w:r>
    </w:p>
    <w:p>
      <w:r>
        <w:t xml:space="preserve">Sandy on Louien äiti.</w:t>
      </w:r>
    </w:p>
    <w:p>
      <w:r>
        <w:rPr>
          <w:b/>
        </w:rPr>
        <w:t xml:space="preserve">Esimerkki 1.3265</w:t>
      </w:r>
    </w:p>
    <w:p>
      <w:r>
        <w:t xml:space="preserve">Keskimmäinen: Hän löysi kaikkein arvokkaimman täplikkään koiranpennun. Loppu: Jake antoi koiralle nimeksi laastari.</w:t>
      </w:r>
    </w:p>
    <w:p>
      <w:r>
        <w:rPr>
          <w:b/>
        </w:rPr>
        <w:t xml:space="preserve">Tulos</w:t>
      </w:r>
    </w:p>
    <w:p>
      <w:r>
        <w:t xml:space="preserve">Jake oli innoissaan, hän oli saamassa uuden koiran tänään.</w:t>
      </w:r>
    </w:p>
    <w:p>
      <w:r>
        <w:rPr>
          <w:b/>
        </w:rPr>
        <w:t xml:space="preserve">Esimerkki 1.3266</w:t>
      </w:r>
    </w:p>
    <w:p>
      <w:r>
        <w:t xml:space="preserve">Keskellä: Hän tajusi kovalla työllä vihaavansa työtään. Loppu: Hän oli surullinen saadessaan ylennyksen.</w:t>
      </w:r>
    </w:p>
    <w:p>
      <w:r>
        <w:rPr>
          <w:b/>
        </w:rPr>
        <w:t xml:space="preserve">Tulos</w:t>
      </w:r>
    </w:p>
    <w:p>
      <w:r>
        <w:t xml:space="preserve">Kim oli työskennellyt erityisen ahkerasti viikkojen ajan.</w:t>
      </w:r>
    </w:p>
    <w:p>
      <w:r>
        <w:rPr>
          <w:b/>
        </w:rPr>
        <w:t xml:space="preserve">Esimerkki 1.3267</w:t>
      </w:r>
    </w:p>
    <w:p>
      <w:r>
        <w:t xml:space="preserve">Keskellä: Tom ja Mary heittivät kolikkoa, kumpi saa huonekalut. Loppu: Kolikko osui klaavaan, joten Mary sai pitää ne.</w:t>
      </w:r>
    </w:p>
    <w:p>
      <w:r>
        <w:rPr>
          <w:b/>
        </w:rPr>
        <w:t xml:space="preserve">Tulos</w:t>
      </w:r>
    </w:p>
    <w:p>
      <w:r>
        <w:t xml:space="preserve">Tom ja Mary lopettivat suhteensa usean vuoden jälkeen.</w:t>
      </w:r>
    </w:p>
    <w:p>
      <w:r>
        <w:rPr>
          <w:b/>
        </w:rPr>
        <w:t xml:space="preserve">Esimerkki 1.3268</w:t>
      </w:r>
    </w:p>
    <w:p>
      <w:r>
        <w:t xml:space="preserve">Keskellä: Ella kaatoi erittäin kalliin maljakon. Loppu: Justin nuhteli Ellaa, ja hänestä tuntui kauhealta.</w:t>
      </w:r>
    </w:p>
    <w:p>
      <w:r>
        <w:rPr>
          <w:b/>
        </w:rPr>
        <w:t xml:space="preserve">Tulos</w:t>
      </w:r>
    </w:p>
    <w:p>
      <w:r>
        <w:t xml:space="preserve">Justinin koira Ella juoksi ympäri taloa.</w:t>
      </w:r>
    </w:p>
    <w:p>
      <w:r>
        <w:rPr>
          <w:b/>
        </w:rPr>
        <w:t xml:space="preserve">Esimerkki 1.3269</w:t>
      </w:r>
    </w:p>
    <w:p>
      <w:r>
        <w:t xml:space="preserve">Keskellä: Rachellen äiti yllätti hänet 50 000 dollarin lahjalla. Lopetus: Rachelle oli iloinen tapahtumien käänteestä.</w:t>
      </w:r>
    </w:p>
    <w:p>
      <w:r>
        <w:rPr>
          <w:b/>
        </w:rPr>
        <w:t xml:space="preserve">Tulos</w:t>
      </w:r>
    </w:p>
    <w:p>
      <w:r>
        <w:t xml:space="preserve">Rachelle teki kovasti töitä ostaakseen ensimmäisen kotinsa.</w:t>
      </w:r>
    </w:p>
    <w:p>
      <w:r>
        <w:rPr>
          <w:b/>
        </w:rPr>
        <w:t xml:space="preserve">Esimerkki 1.3270</w:t>
      </w:r>
    </w:p>
    <w:p>
      <w:r>
        <w:t xml:space="preserve">Keskellä: Se oli kova kilpailu. Loppu: Tähti voitti Joen ja hänestä tuli oikeinkirjoituksen mestari!</w:t>
      </w:r>
    </w:p>
    <w:p>
      <w:r>
        <w:rPr>
          <w:b/>
        </w:rPr>
        <w:t xml:space="preserve">Tulos</w:t>
      </w:r>
    </w:p>
    <w:p>
      <w:r>
        <w:t xml:space="preserve">Joe ja Star olivat kaksi finalistia tavauskilpailun mestaruuskilpailussa.</w:t>
      </w:r>
    </w:p>
    <w:p>
      <w:r>
        <w:rPr>
          <w:b/>
        </w:rPr>
        <w:t xml:space="preserve">Esimerkki 1.3271</w:t>
      </w:r>
    </w:p>
    <w:p>
      <w:r>
        <w:t xml:space="preserve">Keskellä: Lori sai uuden poikaystävän. Loppu: Lori ei ole enää yksinäinen.</w:t>
      </w:r>
    </w:p>
    <w:p>
      <w:r>
        <w:rPr>
          <w:b/>
        </w:rPr>
        <w:t xml:space="preserve">Tulos</w:t>
      </w:r>
    </w:p>
    <w:p>
      <w:r>
        <w:t xml:space="preserve">Lori on hyvin yksinäinen.</w:t>
      </w:r>
    </w:p>
    <w:p>
      <w:r>
        <w:rPr>
          <w:b/>
        </w:rPr>
        <w:t xml:space="preserve">Esimerkki 1.3272</w:t>
      </w:r>
    </w:p>
    <w:p>
      <w:r>
        <w:t xml:space="preserve">Keskellä: Päätin valita kivan vaaleanpunaisen värin. Loppu: Vaimoni inhosi sitä ja halusi, että maalaisin sen takaisin valkoiseksi.</w:t>
      </w:r>
    </w:p>
    <w:p>
      <w:r>
        <w:rPr>
          <w:b/>
        </w:rPr>
        <w:t xml:space="preserve">Tulos</w:t>
      </w:r>
    </w:p>
    <w:p>
      <w:r>
        <w:t xml:space="preserve">Halusin maalata taloni.</w:t>
      </w:r>
    </w:p>
    <w:p>
      <w:r>
        <w:rPr>
          <w:b/>
        </w:rPr>
        <w:t xml:space="preserve">Esimerkki 1.3273</w:t>
      </w:r>
    </w:p>
    <w:p>
      <w:r>
        <w:t xml:space="preserve">Keskellä: Becca söi muffinssin antamatta sen jäähtyä. Loppu: Beccan kieli oli puutunut useita tunteja.</w:t>
      </w:r>
    </w:p>
    <w:p>
      <w:r>
        <w:rPr>
          <w:b/>
        </w:rPr>
        <w:t xml:space="preserve">Tulos</w:t>
      </w:r>
    </w:p>
    <w:p>
      <w:r>
        <w:t xml:space="preserve">Becca sai juuri tehtyä muffinsseja.</w:t>
      </w:r>
    </w:p>
    <w:p>
      <w:r>
        <w:rPr>
          <w:b/>
        </w:rPr>
        <w:t xml:space="preserve">Esimerkki 1.3274</w:t>
      </w:r>
    </w:p>
    <w:p>
      <w:r>
        <w:t xml:space="preserve">Keskimmäinen: he olivat maassa ja tarvitsivat apua. Loppu: John valitsi Coryn pelaamaan peliin, ja he voittivat!</w:t>
      </w:r>
    </w:p>
    <w:p>
      <w:r>
        <w:rPr>
          <w:b/>
        </w:rPr>
        <w:t xml:space="preserve">Tulos</w:t>
      </w:r>
    </w:p>
    <w:p>
      <w:r>
        <w:t xml:space="preserve">Timmy ja John valmistautuivat koripallopeliin.</w:t>
      </w:r>
    </w:p>
    <w:p>
      <w:r>
        <w:rPr>
          <w:b/>
        </w:rPr>
        <w:t xml:space="preserve">Esimerkki 1.3275</w:t>
      </w:r>
    </w:p>
    <w:p>
      <w:r>
        <w:t xml:space="preserve">Keskellä: Tammy antoi huovan pikkusiskolleen. Loppu: Tammy tiesi, että oli tärkeämpää olla hyvä sisko kuin pitää huopa.</w:t>
      </w:r>
    </w:p>
    <w:p>
      <w:r>
        <w:rPr>
          <w:b/>
        </w:rPr>
        <w:t xml:space="preserve">Tulos</w:t>
      </w:r>
    </w:p>
    <w:p>
      <w:r>
        <w:t xml:space="preserve">5-vuotias Tammy rakasti yhä vauvahuopaa.</w:t>
      </w:r>
    </w:p>
    <w:p>
      <w:r>
        <w:rPr>
          <w:b/>
        </w:rPr>
        <w:t xml:space="preserve">Esimerkki 1.3276</w:t>
      </w:r>
    </w:p>
    <w:p>
      <w:r>
        <w:t xml:space="preserve">Keskellä: Henry löysi kulkukoiran. Loppu: Kukaan ei tunnistanut sitä, joten hän adoptoi sen itse.</w:t>
      </w:r>
    </w:p>
    <w:p>
      <w:r>
        <w:rPr>
          <w:b/>
        </w:rPr>
        <w:t xml:space="preserve">Tulos</w:t>
      </w:r>
    </w:p>
    <w:p>
      <w:r>
        <w:t xml:space="preserve">Eräänä päivänä Henry käveli kohti postilaatikkoa.</w:t>
      </w:r>
    </w:p>
    <w:p>
      <w:r>
        <w:rPr>
          <w:b/>
        </w:rPr>
        <w:t xml:space="preserve">Esimerkki 1.3277</w:t>
      </w:r>
    </w:p>
    <w:p>
      <w:r>
        <w:t xml:space="preserve">Keskellä: Dinan mielestä vanha pariskunta oli söpö. Loppu: Dina toivoi löytävänsä aviomiehen, joka rakastaisi häntä yhtä paljon.</w:t>
      </w:r>
    </w:p>
    <w:p>
      <w:r>
        <w:rPr>
          <w:b/>
        </w:rPr>
        <w:t xml:space="preserve">Tulos</w:t>
      </w:r>
    </w:p>
    <w:p>
      <w:r>
        <w:t xml:space="preserve">Dina päätti tehdä vapaaehtoistyötä vanhainkodissa.</w:t>
      </w:r>
    </w:p>
    <w:p>
      <w:r>
        <w:rPr>
          <w:b/>
        </w:rPr>
        <w:t xml:space="preserve">Esimerkki 1.3278</w:t>
      </w:r>
    </w:p>
    <w:p>
      <w:r>
        <w:t xml:space="preserve">Keskimmäinen: Mekaanikko palkattiin katsomaan kattilaa. Loppu: Kaikki on ollut hyvin siitä lähtien.</w:t>
      </w:r>
    </w:p>
    <w:p>
      <w:r>
        <w:rPr>
          <w:b/>
        </w:rPr>
        <w:t xml:space="preserve">Tulos</w:t>
      </w:r>
    </w:p>
    <w:p>
      <w:r>
        <w:t xml:space="preserve">Kellarissa, jossa kattila on, alkoi haista oudolle.</w:t>
      </w:r>
    </w:p>
    <w:p>
      <w:r>
        <w:rPr>
          <w:b/>
        </w:rPr>
        <w:t xml:space="preserve">Esimerkki 1.3279</w:t>
      </w:r>
    </w:p>
    <w:p>
      <w:r>
        <w:t xml:space="preserve">Keskellä: Fredille tarjottiin hyviä töitä. Loppu: Kaikki hänen ystävänsä ovat kateellisia hänen työnäkymistään.</w:t>
      </w:r>
    </w:p>
    <w:p>
      <w:r>
        <w:rPr>
          <w:b/>
        </w:rPr>
        <w:t xml:space="preserve">Tulos</w:t>
      </w:r>
    </w:p>
    <w:p>
      <w:r>
        <w:t xml:space="preserve">Fred pelaa baseballia yliopistossaan.</w:t>
      </w:r>
    </w:p>
    <w:p>
      <w:r>
        <w:rPr>
          <w:b/>
        </w:rPr>
        <w:t xml:space="preserve">Esimerkki 1.3280</w:t>
      </w:r>
    </w:p>
    <w:p>
      <w:r>
        <w:t xml:space="preserve">Keskellä: Mike löysi pihaltaan ihmisen kallon. Loppu: Hän heitti kallon kauas ja jatkoi kaivamista.</w:t>
      </w:r>
    </w:p>
    <w:p>
      <w:r>
        <w:rPr>
          <w:b/>
        </w:rPr>
        <w:t xml:space="preserve">Tulos</w:t>
      </w:r>
    </w:p>
    <w:p>
      <w:r>
        <w:t xml:space="preserve">Mike kaivoi pihaansa istuttaakseen puutarhaa.</w:t>
      </w:r>
    </w:p>
    <w:p>
      <w:r>
        <w:rPr>
          <w:b/>
        </w:rPr>
        <w:t xml:space="preserve">Esimerkki 1.3281</w:t>
      </w:r>
    </w:p>
    <w:p>
      <w:r>
        <w:t xml:space="preserve">Keskellä: Pomoni oli vihainen. Loppu: Minun oli palattava autolleni ja palattava kotiin.</w:t>
      </w:r>
    </w:p>
    <w:p>
      <w:r>
        <w:rPr>
          <w:b/>
        </w:rPr>
        <w:t xml:space="preserve">Tulos</w:t>
      </w:r>
    </w:p>
    <w:p>
      <w:r>
        <w:t xml:space="preserve">Heräsin eräänä aamuna töihin hyvin myöhään.</w:t>
      </w:r>
    </w:p>
    <w:p>
      <w:r>
        <w:rPr>
          <w:b/>
        </w:rPr>
        <w:t xml:space="preserve">Esimerkki 1.3282</w:t>
      </w:r>
    </w:p>
    <w:p>
      <w:r>
        <w:t xml:space="preserve">Keskellä: Bill päätti asettaa aromidiffuusorinsa viereensä. Loppu: Hän todella nautti rentouttavasta kokemuksesta.</w:t>
      </w:r>
    </w:p>
    <w:p>
      <w:r>
        <w:rPr>
          <w:b/>
        </w:rPr>
        <w:t xml:space="preserve">Tulos</w:t>
      </w:r>
    </w:p>
    <w:p>
      <w:r>
        <w:t xml:space="preserve">Bill rentoutui kotona kuunnellen äänikirjaa.</w:t>
      </w:r>
    </w:p>
    <w:p>
      <w:r>
        <w:rPr>
          <w:b/>
        </w:rPr>
        <w:t xml:space="preserve">Esimerkki 1.3283</w:t>
      </w:r>
    </w:p>
    <w:p>
      <w:r>
        <w:t xml:space="preserve">Keskellä: Julie kertoi Kenille suhteestaan poliisipäällikön kanssa. Loppu: Mies jätti hänet toisen naisen takia.</w:t>
      </w:r>
    </w:p>
    <w:p>
      <w:r>
        <w:rPr>
          <w:b/>
        </w:rPr>
        <w:t xml:space="preserve">Tulos</w:t>
      </w:r>
    </w:p>
    <w:p>
      <w:r>
        <w:t xml:space="preserve">Ken ja Julie olivat naimisissa viisitoista vuotta.</w:t>
      </w:r>
    </w:p>
    <w:p>
      <w:r>
        <w:rPr>
          <w:b/>
        </w:rPr>
        <w:t xml:space="preserve">Esimerkki 1.3284</w:t>
      </w:r>
    </w:p>
    <w:p>
      <w:r>
        <w:t xml:space="preserve">Keskellä: Eräänä päivänä hän vain piipahti. Loppu: Gina ja hänen siskonsa päättivät teeskennellä, etteivät hekään olleet riidelleet.</w:t>
      </w:r>
    </w:p>
    <w:p>
      <w:r>
        <w:rPr>
          <w:b/>
        </w:rPr>
        <w:t xml:space="preserve">Tulos</w:t>
      </w:r>
    </w:p>
    <w:p>
      <w:r>
        <w:t xml:space="preserve">Ruth ei ollut käynyt Ginan luona kahteen kuukauteen.</w:t>
      </w:r>
    </w:p>
    <w:p>
      <w:r>
        <w:rPr>
          <w:b/>
        </w:rPr>
        <w:t xml:space="preserve">Esimerkki 1.3285</w:t>
      </w:r>
    </w:p>
    <w:p>
      <w:r>
        <w:t xml:space="preserve">Keskellä: Jaimen lapset halusivat perinteisen lumiukon. Loppu: Jamie antoi heille jättimäisen porkkanan nenäksi viimeistelyksi.</w:t>
      </w:r>
    </w:p>
    <w:p>
      <w:r>
        <w:rPr>
          <w:b/>
        </w:rPr>
        <w:t xml:space="preserve">Tulos</w:t>
      </w:r>
    </w:p>
    <w:p>
      <w:r>
        <w:t xml:space="preserve">Jaimen lapset halusivat rakentaa jättimäisen lumiukon.</w:t>
      </w:r>
    </w:p>
    <w:p>
      <w:r>
        <w:rPr>
          <w:b/>
        </w:rPr>
        <w:t xml:space="preserve">Esimerkki 1.3286</w:t>
      </w:r>
    </w:p>
    <w:p>
      <w:r>
        <w:t xml:space="preserve">Keskellä: Jouluaattona alkoi sataa lunta. Loppu: Ann saisi sittenkin valkoisen joulun!</w:t>
      </w:r>
    </w:p>
    <w:p>
      <w:r>
        <w:rPr>
          <w:b/>
        </w:rPr>
        <w:t xml:space="preserve">Tulos</w:t>
      </w:r>
    </w:p>
    <w:p>
      <w:r>
        <w:t xml:space="preserve">Joulukuun loppu lähestyi, eikä lunta ollut vielä satanut.</w:t>
      </w:r>
    </w:p>
    <w:p>
      <w:r>
        <w:rPr>
          <w:b/>
        </w:rPr>
        <w:t xml:space="preserve">Esimerkki 1.3287</w:t>
      </w:r>
    </w:p>
    <w:p>
      <w:r>
        <w:t xml:space="preserve">Keskellä: Valmentaja oli ylpeä kaikkien ponnisteluista. Loppu: Hän päätti lopulta antaa jokaiselle pelaajalle pokaalin.</w:t>
      </w:r>
    </w:p>
    <w:p>
      <w:r>
        <w:rPr>
          <w:b/>
        </w:rPr>
        <w:t xml:space="preserve">Tulos</w:t>
      </w:r>
    </w:p>
    <w:p>
      <w:r>
        <w:t xml:space="preserve">Jane oli jalkapallojoukkueessa.</w:t>
      </w:r>
    </w:p>
    <w:p>
      <w:r>
        <w:rPr>
          <w:b/>
        </w:rPr>
        <w:t xml:space="preserve">Esimerkki 1.3288</w:t>
      </w:r>
    </w:p>
    <w:p>
      <w:r>
        <w:t xml:space="preserve">Keskellä: Bob jäi kiinni teeskentelystä. Loppu: Bob tajusi, että sairauden teeskentely oli huono ajatus.</w:t>
      </w:r>
    </w:p>
    <w:p>
      <w:r>
        <w:rPr>
          <w:b/>
        </w:rPr>
        <w:t xml:space="preserve">Tulos</w:t>
      </w:r>
    </w:p>
    <w:p>
      <w:r>
        <w:t xml:space="preserve">Päästäkseen pois töistä Bob teeskenteli olevansa sairas.</w:t>
      </w:r>
    </w:p>
    <w:p>
      <w:r>
        <w:rPr>
          <w:b/>
        </w:rPr>
        <w:t xml:space="preserve">Esimerkki 1.3289</w:t>
      </w:r>
    </w:p>
    <w:p>
      <w:r>
        <w:t xml:space="preserve">Keskellä: He molemmat rakastivat laulujen allekirjoittamista yhdessä. Loppu: Rebecca ja Jake pääsivät molemmat koe-esiintymiseen musikaaliin.</w:t>
      </w:r>
    </w:p>
    <w:p>
      <w:r>
        <w:rPr>
          <w:b/>
        </w:rPr>
        <w:t xml:space="preserve">Tulos</w:t>
      </w:r>
    </w:p>
    <w:p>
      <w:r>
        <w:t xml:space="preserve">Rebecca tapasi Jaken, kun he olivat molemmat kuusivuotiaita.</w:t>
      </w:r>
    </w:p>
    <w:p>
      <w:r>
        <w:rPr>
          <w:b/>
        </w:rPr>
        <w:t xml:space="preserve">Esimerkki 1.3290</w:t>
      </w:r>
    </w:p>
    <w:p>
      <w:r>
        <w:t xml:space="preserve">Keskellä: Sherryn oli kirjoitettava asianajajatutkinto. Loppu: Kun Sherry oli valmis, hän oli uupunut!</w:t>
      </w:r>
    </w:p>
    <w:p>
      <w:r>
        <w:rPr>
          <w:b/>
        </w:rPr>
        <w:t xml:space="preserve">Tulos</w:t>
      </w:r>
    </w:p>
    <w:p>
      <w:r>
        <w:t xml:space="preserve">Sherry on sihteerinä paikallisessa asianajotoimistossa.</w:t>
      </w:r>
    </w:p>
    <w:p>
      <w:r>
        <w:rPr>
          <w:b/>
        </w:rPr>
        <w:t xml:space="preserve">Esimerkki 1.3291</w:t>
      </w:r>
    </w:p>
    <w:p>
      <w:r>
        <w:t xml:space="preserve">Keskellä: David pudotti kiehuvan veden. Loppu: Nyt hänen on siivottava se ja aloitettava alusta.</w:t>
      </w:r>
    </w:p>
    <w:p>
      <w:r>
        <w:rPr>
          <w:b/>
        </w:rPr>
        <w:t xml:space="preserve">Tulos</w:t>
      </w:r>
    </w:p>
    <w:p>
      <w:r>
        <w:t xml:space="preserve">David halusi keittää teetä.</w:t>
      </w:r>
    </w:p>
    <w:p>
      <w:r>
        <w:rPr>
          <w:b/>
        </w:rPr>
        <w:t xml:space="preserve">Esimerkki 1.3292</w:t>
      </w:r>
    </w:p>
    <w:p>
      <w:r>
        <w:t xml:space="preserve">Keskellä: Morgan halusi antaa vauvalle nimen Opec. Loppu: Lopulta hänen miehensä suostui käyttämään tuota nimeä.</w:t>
      </w:r>
    </w:p>
    <w:p>
      <w:r>
        <w:rPr>
          <w:b/>
        </w:rPr>
        <w:t xml:space="preserve">Tulos</w:t>
      </w:r>
    </w:p>
    <w:p>
      <w:r>
        <w:t xml:space="preserve">Morgan oli saamassa lapsen.</w:t>
      </w:r>
    </w:p>
    <w:p>
      <w:r>
        <w:rPr>
          <w:b/>
        </w:rPr>
        <w:t xml:space="preserve">Esimerkki 1.3293</w:t>
      </w:r>
    </w:p>
    <w:p>
      <w:r>
        <w:t xml:space="preserve">Keskellä: Stan lähetti tekstiviestin erehdyksessä äidilleen. Loppu: Stania nolotti.</w:t>
      </w:r>
    </w:p>
    <w:p>
      <w:r>
        <w:rPr>
          <w:b/>
        </w:rPr>
        <w:t xml:space="preserve">Tulos</w:t>
      </w:r>
    </w:p>
    <w:p>
      <w:r>
        <w:t xml:space="preserve">Stan lähetti romanttisen tekstiviestin tyttöystävälleen.</w:t>
      </w:r>
    </w:p>
    <w:p>
      <w:r>
        <w:rPr>
          <w:b/>
        </w:rPr>
        <w:t xml:space="preserve">Esimerkki 1.3294</w:t>
      </w:r>
    </w:p>
    <w:p>
      <w:r>
        <w:t xml:space="preserve">Keskellä: Johnilla oli jääkaapissa porkkanoita. Loppu: Johnilla oli sen sijaan porkkanoita.</w:t>
      </w:r>
    </w:p>
    <w:p>
      <w:r>
        <w:rPr>
          <w:b/>
        </w:rPr>
        <w:t xml:space="preserve">Tulos</w:t>
      </w:r>
    </w:p>
    <w:p>
      <w:r>
        <w:t xml:space="preserve">John halusi pizzaa, mutta hän oli rahaton.</w:t>
      </w:r>
    </w:p>
    <w:p>
      <w:r>
        <w:rPr>
          <w:b/>
        </w:rPr>
        <w:t xml:space="preserve">Esimerkki 1.3295</w:t>
      </w:r>
    </w:p>
    <w:p>
      <w:r>
        <w:t xml:space="preserve">Keskellä: Kale ja Kim jakoivat limsan. Loppu: Molemmat luulivat, että toinen sai enemmän.</w:t>
      </w:r>
    </w:p>
    <w:p>
      <w:r>
        <w:rPr>
          <w:b/>
        </w:rPr>
        <w:t xml:space="preserve">Tulos</w:t>
      </w:r>
    </w:p>
    <w:p>
      <w:r>
        <w:t xml:space="preserve">Kale ja Kim halusivat viimeisen limsan.</w:t>
      </w:r>
    </w:p>
    <w:p>
      <w:r>
        <w:rPr>
          <w:b/>
        </w:rPr>
        <w:t xml:space="preserve">Esimerkki 1.3296</w:t>
      </w:r>
    </w:p>
    <w:p>
      <w:r>
        <w:t xml:space="preserve">Keskellä: Jake kaatui ja nylki polvensa liian kovaa ajaessaan. Loppu: Jake on nyt varovaisempi skeitatessaan.</w:t>
      </w:r>
    </w:p>
    <w:p>
      <w:r>
        <w:rPr>
          <w:b/>
        </w:rPr>
        <w:t xml:space="preserve">Tulos</w:t>
      </w:r>
    </w:p>
    <w:p>
      <w:r>
        <w:t xml:space="preserve">Jake rakasti rullalautailua kadulla -</w:t>
      </w:r>
    </w:p>
    <w:p>
      <w:r>
        <w:rPr>
          <w:b/>
        </w:rPr>
        <w:t xml:space="preserve">Esimerkki 1.3297</w:t>
      </w:r>
    </w:p>
    <w:p>
      <w:r>
        <w:t xml:space="preserve">Keskellä: Tytöt juoksivat kuitenkin karkuun ja kertoivat asiasta poliisille. Loppu: Pian mies saatiin kiinni ja häntä kuulusteltiin.</w:t>
      </w:r>
    </w:p>
    <w:p>
      <w:r>
        <w:rPr>
          <w:b/>
        </w:rPr>
        <w:t xml:space="preserve">Tulos</w:t>
      </w:r>
    </w:p>
    <w:p>
      <w:r>
        <w:t xml:space="preserve">Marilyn ja hänen ystävänsä kävelivät koulusta kotiin.</w:t>
      </w:r>
    </w:p>
    <w:p>
      <w:r>
        <w:rPr>
          <w:b/>
        </w:rPr>
        <w:t xml:space="preserve">Esimerkki 1.3298</w:t>
      </w:r>
    </w:p>
    <w:p>
      <w:r>
        <w:t xml:space="preserve">Keskellä: Loki ei pitänyt siitä, että Antonela piti häntä sylissä. Loppu: Loki rakastaa nyt Antonelaa yhtä paljon kuin Antonela rakastaa Lokia.</w:t>
      </w:r>
    </w:p>
    <w:p>
      <w:r>
        <w:rPr>
          <w:b/>
        </w:rPr>
        <w:t xml:space="preserve">Tulos</w:t>
      </w:r>
    </w:p>
    <w:p>
      <w:r>
        <w:t xml:space="preserve">Antonelalla oli pikkuveli nimeltä Loki.</w:t>
      </w:r>
    </w:p>
    <w:p>
      <w:r>
        <w:rPr>
          <w:b/>
        </w:rPr>
        <w:t xml:space="preserve">Esimerkki 1.3299</w:t>
      </w:r>
    </w:p>
    <w:p>
      <w:r>
        <w:t xml:space="preserve">Keskimmäinen: mutta hän kaipaa konsertteihin menemistä, kun hänestä tuli vanha... Loppu: Mark kaipaa yhä menneitä päiviä.</w:t>
      </w:r>
    </w:p>
    <w:p>
      <w:r>
        <w:rPr>
          <w:b/>
        </w:rPr>
        <w:t xml:space="preserve">Tulos</w:t>
      </w:r>
    </w:p>
    <w:p>
      <w:r>
        <w:t xml:space="preserve">Mark kävi nuorempana paljon konserteissa.</w:t>
      </w:r>
    </w:p>
    <w:p>
      <w:r>
        <w:rPr>
          <w:b/>
        </w:rPr>
        <w:t xml:space="preserve">Esimerkki 1.3300</w:t>
      </w:r>
    </w:p>
    <w:p>
      <w:r>
        <w:t xml:space="preserve">Keskellä: Gina näki jättimäisen pallon heiluvan ikkunansa ohi. Loppu: He katselivat, kun romutuspallo iskeytyi kirkkoon.</w:t>
      </w:r>
    </w:p>
    <w:p>
      <w:r>
        <w:rPr>
          <w:b/>
        </w:rPr>
        <w:t xml:space="preserve">Tulos</w:t>
      </w:r>
    </w:p>
    <w:p>
      <w:r>
        <w:t xml:space="preserve">Gina ei saanut unta kovan metelin takia.</w:t>
      </w:r>
    </w:p>
    <w:p>
      <w:r>
        <w:rPr>
          <w:b/>
        </w:rPr>
        <w:t xml:space="preserve">Esimerkki 1.3301</w:t>
      </w:r>
    </w:p>
    <w:p>
      <w:r>
        <w:t xml:space="preserve">Keskellä: Kendall oli niin väsynyt, että hän kaatui työskennellessään. Loppu: Kendall kaatui hyvin nolosti.</w:t>
      </w:r>
    </w:p>
    <w:p>
      <w:r>
        <w:rPr>
          <w:b/>
        </w:rPr>
        <w:t xml:space="preserve">Tulos</w:t>
      </w:r>
    </w:p>
    <w:p>
      <w:r>
        <w:t xml:space="preserve">Kendallilla oli kiireinen ilta.</w:t>
      </w:r>
    </w:p>
    <w:p>
      <w:r>
        <w:rPr>
          <w:b/>
        </w:rPr>
        <w:t xml:space="preserve">Esimerkki 1.3302</w:t>
      </w:r>
    </w:p>
    <w:p>
      <w:r>
        <w:t xml:space="preserve">Keskellä: Tim alkoi treenata. Loppu: Sen jälkeen hän pystyi nostamaan sitä helposti.</w:t>
      </w:r>
    </w:p>
    <w:p>
      <w:r>
        <w:rPr>
          <w:b/>
        </w:rPr>
        <w:t xml:space="preserve">Tulos</w:t>
      </w:r>
    </w:p>
    <w:p>
      <w:r>
        <w:t xml:space="preserve">Tim sai syntymäpäivälahjaksi mailan.</w:t>
      </w:r>
    </w:p>
    <w:p>
      <w:r>
        <w:rPr>
          <w:b/>
        </w:rPr>
        <w:t xml:space="preserve">Esimerkki 1.3303</w:t>
      </w:r>
    </w:p>
    <w:p>
      <w:r>
        <w:t xml:space="preserve">Keskellä: Jane teki oman kultatähtensä puuhun. Loppu: Hänen kotitekoinen tähtensä näytti lopulta todella hienolta.</w:t>
      </w:r>
    </w:p>
    <w:p>
      <w:r>
        <w:rPr>
          <w:b/>
        </w:rPr>
        <w:t xml:space="preserve">Tulos</w:t>
      </w:r>
    </w:p>
    <w:p>
      <w:r>
        <w:t xml:space="preserve">Jane tarvitsi puuhunsa koristeen.</w:t>
      </w:r>
    </w:p>
    <w:p>
      <w:r>
        <w:rPr>
          <w:b/>
        </w:rPr>
        <w:t xml:space="preserve">Esimerkki 1.3304</w:t>
      </w:r>
    </w:p>
    <w:p>
      <w:r>
        <w:t xml:space="preserve">Keskellä: Joku ehdotti, että Ada kokeilee kastikkeen kanssa. Loppu: Cocktailkastike sai Adan todella nauttimaan katkaravuista!</w:t>
      </w:r>
    </w:p>
    <w:p>
      <w:r>
        <w:rPr>
          <w:b/>
        </w:rPr>
        <w:t xml:space="preserve">Tulos</w:t>
      </w:r>
    </w:p>
    <w:p>
      <w:r>
        <w:t xml:space="preserve">Ada oli kerran kokeillut katkarapuja ja inhosi niitä.</w:t>
      </w:r>
    </w:p>
    <w:p>
      <w:r>
        <w:rPr>
          <w:b/>
        </w:rPr>
        <w:t xml:space="preserve">Esimerkki 1.3305</w:t>
      </w:r>
    </w:p>
    <w:p>
      <w:r>
        <w:t xml:space="preserve">Keskellä: Hän kaatui, kun hän oli puolivälissä. Loppu: Hän pettyi.</w:t>
      </w:r>
    </w:p>
    <w:p>
      <w:r>
        <w:rPr>
          <w:b/>
        </w:rPr>
        <w:t xml:space="preserve">Tulos</w:t>
      </w:r>
    </w:p>
    <w:p>
      <w:r>
        <w:t xml:space="preserve">Oli Tinan vuoro kiivetä kalliotorniin.</w:t>
      </w:r>
    </w:p>
    <w:p>
      <w:r>
        <w:rPr>
          <w:b/>
        </w:rPr>
        <w:t xml:space="preserve">Esimerkki 1.3306</w:t>
      </w:r>
    </w:p>
    <w:p>
      <w:r>
        <w:t xml:space="preserve">Keskellä: Näin myös pesukarhun. Loppu: Se oli vaaleanpunainen.</w:t>
      </w:r>
    </w:p>
    <w:p>
      <w:r>
        <w:rPr>
          <w:b/>
        </w:rPr>
        <w:t xml:space="preserve">Tulos</w:t>
      </w:r>
    </w:p>
    <w:p>
      <w:r>
        <w:t xml:space="preserve">Näin eräänä päivänä vaaleanpunaisen oravan.</w:t>
      </w:r>
    </w:p>
    <w:p>
      <w:r>
        <w:rPr>
          <w:b/>
        </w:rPr>
        <w:t xml:space="preserve">Esimerkki 1.3307</w:t>
      </w:r>
    </w:p>
    <w:p>
      <w:r>
        <w:t xml:space="preserve">Keskellä: Tajusin, ettei minulla ollut kaikkia aineksia. Loppu: En saanut tehtyä lasagnea.</w:t>
      </w:r>
    </w:p>
    <w:p>
      <w:r>
        <w:rPr>
          <w:b/>
        </w:rPr>
        <w:t xml:space="preserve">Tulos</w:t>
      </w:r>
    </w:p>
    <w:p>
      <w:r>
        <w:t xml:space="preserve">Päätin kokeilla uutta reseptiä.</w:t>
      </w:r>
    </w:p>
    <w:p>
      <w:r>
        <w:rPr>
          <w:b/>
        </w:rPr>
        <w:t xml:space="preserve">Esimerkki 1.3308</w:t>
      </w:r>
    </w:p>
    <w:p>
      <w:r>
        <w:t xml:space="preserve">Keskellä: Dan osti itselleen lapion. Loppu: Dan osasi nyt kaivaa syviä kuoppia kuin Sam.</w:t>
      </w:r>
    </w:p>
    <w:p>
      <w:r>
        <w:rPr>
          <w:b/>
        </w:rPr>
        <w:t xml:space="preserve">Tulos</w:t>
      </w:r>
    </w:p>
    <w:p>
      <w:r>
        <w:t xml:space="preserve">Dan rakasti kaivamista.</w:t>
      </w:r>
    </w:p>
    <w:p>
      <w:r>
        <w:rPr>
          <w:b/>
        </w:rPr>
        <w:t xml:space="preserve">Esimerkki 1.3309</w:t>
      </w:r>
    </w:p>
    <w:p>
      <w:r>
        <w:t xml:space="preserve">Keskellä: Bob keräsi tavaransa ja ajoi rannalle. Loppu: Bob vietti koko iltapäivän rentoutuen rannalla.</w:t>
      </w:r>
    </w:p>
    <w:p>
      <w:r>
        <w:rPr>
          <w:b/>
        </w:rPr>
        <w:t xml:space="preserve">Tulos</w:t>
      </w:r>
    </w:p>
    <w:p>
      <w:r>
        <w:t xml:space="preserve">Bob rakasti rannalla käymistä.</w:t>
      </w:r>
    </w:p>
    <w:p>
      <w:r>
        <w:rPr>
          <w:b/>
        </w:rPr>
        <w:t xml:space="preserve">Esimerkki 1.3310</w:t>
      </w:r>
    </w:p>
    <w:p>
      <w:r>
        <w:t xml:space="preserve">Keskellä: Kelly ei pitänyt koulusta. Loppu: Kelly sai jälki-istuntoa, koska hän lintsasi.</w:t>
      </w:r>
    </w:p>
    <w:p>
      <w:r>
        <w:rPr>
          <w:b/>
        </w:rPr>
        <w:t xml:space="preserve">Tulos</w:t>
      </w:r>
    </w:p>
    <w:p>
      <w:r>
        <w:t xml:space="preserve">Kelly meni kouluun.</w:t>
      </w:r>
    </w:p>
    <w:p>
      <w:r>
        <w:rPr>
          <w:b/>
        </w:rPr>
        <w:t xml:space="preserve">Esimerkki 1.3311</w:t>
      </w:r>
    </w:p>
    <w:p>
      <w:r>
        <w:t xml:space="preserve">Keskellä: Vaunu hajosi. Loppu: Tarkastaja käynnisti vaunun uudelleen.</w:t>
      </w:r>
    </w:p>
    <w:p>
      <w:r>
        <w:rPr>
          <w:b/>
        </w:rPr>
        <w:t xml:space="preserve">Tulos</w:t>
      </w:r>
    </w:p>
    <w:p>
      <w:r>
        <w:t xml:space="preserve">Kälyni oli vaununkuljettaja.</w:t>
      </w:r>
    </w:p>
    <w:p>
      <w:r>
        <w:rPr>
          <w:b/>
        </w:rPr>
        <w:t xml:space="preserve">Esimerkki 1.3312</w:t>
      </w:r>
    </w:p>
    <w:p>
      <w:r>
        <w:t xml:space="preserve">Keskellä: Madison oli valehdellut hänestä. Loppu: Siksi Kelly päätti hylätä Madisonin ystävänä.</w:t>
      </w:r>
    </w:p>
    <w:p>
      <w:r>
        <w:rPr>
          <w:b/>
        </w:rPr>
        <w:t xml:space="preserve">Tulos</w:t>
      </w:r>
    </w:p>
    <w:p>
      <w:r>
        <w:t xml:space="preserve">Kelly oli hyvin vihainen Madisonille ja kieltäytyi puhumasta hänelle.</w:t>
      </w:r>
    </w:p>
    <w:p>
      <w:r>
        <w:rPr>
          <w:b/>
        </w:rPr>
        <w:t xml:space="preserve">Esimerkki 1.3313</w:t>
      </w:r>
    </w:p>
    <w:p>
      <w:r>
        <w:t xml:space="preserve">Keskellä: Ella ei halunnut kävellä kauppaan. Loppu: Ella oli tänään innoissaan nähdessään kuppikakkuauton heidän kadullaan.</w:t>
      </w:r>
    </w:p>
    <w:p>
      <w:r>
        <w:rPr>
          <w:b/>
        </w:rPr>
        <w:t xml:space="preserve">Tulos</w:t>
      </w:r>
    </w:p>
    <w:p>
      <w:r>
        <w:t xml:space="preserve">Ella rakasti käydä kuppilassa, joka sijaitsi lähellä hänen taloaan.</w:t>
      </w:r>
    </w:p>
    <w:p>
      <w:r>
        <w:rPr>
          <w:b/>
        </w:rPr>
        <w:t xml:space="preserve">Esimerkki 1.3314</w:t>
      </w:r>
    </w:p>
    <w:p>
      <w:r>
        <w:t xml:space="preserve">Keskellä: Jay otti pienimmän laatikon, hän ei halunnut paljon. Loppu: Jay löysi kolme lahjakorttia teipattuna laatikon pohjalle ja nauroi.</w:t>
      </w:r>
    </w:p>
    <w:p>
      <w:r>
        <w:rPr>
          <w:b/>
        </w:rPr>
        <w:t xml:space="preserve">Tulos</w:t>
      </w:r>
    </w:p>
    <w:p>
      <w:r>
        <w:t xml:space="preserve">Jayn perhe teki Secret Santa -lahjan joka vuosi jouluna säästääkseen rahaa.</w:t>
      </w:r>
    </w:p>
    <w:p>
      <w:r>
        <w:rPr>
          <w:b/>
        </w:rPr>
        <w:t xml:space="preserve">Esimerkki 1.3315</w:t>
      </w:r>
    </w:p>
    <w:p>
      <w:r>
        <w:t xml:space="preserve">Keskellä: Jake päätti lähettää tekstiviestin ajon aikana. Loppu: Jake törmäsi toiseen autoon ja molemmat kolaroivat.</w:t>
      </w:r>
    </w:p>
    <w:p>
      <w:r>
        <w:rPr>
          <w:b/>
        </w:rPr>
        <w:t xml:space="preserve">Tulos</w:t>
      </w:r>
    </w:p>
    <w:p>
      <w:r>
        <w:t xml:space="preserve">Jake ajoi</w:t>
      </w:r>
    </w:p>
    <w:p>
      <w:r>
        <w:rPr>
          <w:b/>
        </w:rPr>
        <w:t xml:space="preserve">Esimerkki 1.3316</w:t>
      </w:r>
    </w:p>
    <w:p>
      <w:r>
        <w:t xml:space="preserve">Keskellä: Uusi naapuri kirjoitti elokuvakäsikirjoituksen. Loppu: Charles luki sen, ja asunnonomistaja antoi Charlesille töitä elokuvaryhmässä.</w:t>
      </w:r>
    </w:p>
    <w:p>
      <w:r>
        <w:rPr>
          <w:b/>
        </w:rPr>
        <w:t xml:space="preserve">Tulos</w:t>
      </w:r>
    </w:p>
    <w:p>
      <w:r>
        <w:t xml:space="preserve">Charlesia vastapäätä olevaan taloon muutti uusia ihmisiä.</w:t>
      </w:r>
    </w:p>
    <w:p>
      <w:r>
        <w:rPr>
          <w:b/>
        </w:rPr>
        <w:t xml:space="preserve">Esimerkki 1.3317</w:t>
      </w:r>
    </w:p>
    <w:p>
      <w:r>
        <w:t xml:space="preserve">Keskellä: Johtaja putosi pyörältään. Loppu: Muut olivat niin paljon jäljessä, että hän nousi takaisin pyörän selkään ja voitti.</w:t>
      </w:r>
    </w:p>
    <w:p>
      <w:r>
        <w:rPr>
          <w:b/>
        </w:rPr>
        <w:t xml:space="preserve">Tulos</w:t>
      </w:r>
    </w:p>
    <w:p>
      <w:r>
        <w:t xml:space="preserve">Se oli pyöräilykilpailun viimeinen päivä.</w:t>
      </w:r>
    </w:p>
    <w:p>
      <w:r>
        <w:rPr>
          <w:b/>
        </w:rPr>
        <w:t xml:space="preserve">Esimerkki 1.3318</w:t>
      </w:r>
    </w:p>
    <w:p>
      <w:r>
        <w:t xml:space="preserve">Keskellä: Miehen tietokone varastettiin. Loppu: Hän ei muistanut, mitä kirjoitti.</w:t>
      </w:r>
    </w:p>
    <w:p>
      <w:r>
        <w:rPr>
          <w:b/>
        </w:rPr>
        <w:t xml:space="preserve">Tulos</w:t>
      </w:r>
    </w:p>
    <w:p>
      <w:r>
        <w:t xml:space="preserve">Eräs mies istui kerran kirjoittamaan tarinaa työtään varten.</w:t>
      </w:r>
    </w:p>
    <w:p>
      <w:r>
        <w:rPr>
          <w:b/>
        </w:rPr>
        <w:t xml:space="preserve">Esimerkki 1.3319</w:t>
      </w:r>
    </w:p>
    <w:p>
      <w:r>
        <w:t xml:space="preserve">Keskellä: Lina tutustui esikouluihin. Loppu: Hänen lapsensa oppi kirjoittamaan nimensä ja hänet hyväksyttiin luokkaan.</w:t>
      </w:r>
    </w:p>
    <w:p>
      <w:r>
        <w:rPr>
          <w:b/>
        </w:rPr>
        <w:t xml:space="preserve">Tulos</w:t>
      </w:r>
    </w:p>
    <w:p>
      <w:r>
        <w:t xml:space="preserve">Lina halusi ilmoittaa lapsensa varhaiskasvatusluokalle.</w:t>
      </w:r>
    </w:p>
    <w:p>
      <w:r>
        <w:rPr>
          <w:b/>
        </w:rPr>
        <w:t xml:space="preserve">Esimerkki 1.3320</w:t>
      </w:r>
    </w:p>
    <w:p>
      <w:r>
        <w:t xml:space="preserve">Keskellä: John vaelsi ensimmäisenä päivänä suurelle vuorelle. Loppu: John oli koko matkan ajan niin kipeä, että pystyi tuskin kävelemään.</w:t>
      </w:r>
    </w:p>
    <w:p>
      <w:r>
        <w:rPr>
          <w:b/>
        </w:rPr>
        <w:t xml:space="preserve">Tulos</w:t>
      </w:r>
    </w:p>
    <w:p>
      <w:r>
        <w:t xml:space="preserve">John lähti lomalle Meksikoon.</w:t>
      </w:r>
    </w:p>
    <w:p>
      <w:r>
        <w:rPr>
          <w:b/>
        </w:rPr>
        <w:t xml:space="preserve">Esimerkki 1.3321</w:t>
      </w:r>
    </w:p>
    <w:p>
      <w:r>
        <w:t xml:space="preserve">Keskellä: Se hyppäsi ylös ja raapi minua samalla kun se tarttui herkkuun. Loppu: Vaikka olin vihainen, annoin sille herkun.</w:t>
      </w:r>
    </w:p>
    <w:p>
      <w:r>
        <w:rPr>
          <w:b/>
        </w:rPr>
        <w:t xml:space="preserve">Tulos</w:t>
      </w:r>
    </w:p>
    <w:p>
      <w:r>
        <w:t xml:space="preserve">Kissani rakastaa herkkuja.</w:t>
      </w:r>
    </w:p>
    <w:p>
      <w:r>
        <w:rPr>
          <w:b/>
        </w:rPr>
        <w:t xml:space="preserve">Esimerkki 1.3322</w:t>
      </w:r>
    </w:p>
    <w:p>
      <w:r>
        <w:t xml:space="preserve">Keskimmäinen: Hän säästi 10000 dollaria ja hankki lentolipun. Loppu: Neil lensi Eurooppaan aloittaakseen reppureppuseikkailunsa!</w:t>
      </w:r>
    </w:p>
    <w:p>
      <w:r>
        <w:rPr>
          <w:b/>
        </w:rPr>
        <w:t xml:space="preserve">Tulos</w:t>
      </w:r>
    </w:p>
    <w:p>
      <w:r>
        <w:t xml:space="preserve">Neil halusi kulkea reppureissaamalla Euroopan halki.</w:t>
      </w:r>
    </w:p>
    <w:p>
      <w:r>
        <w:rPr>
          <w:b/>
        </w:rPr>
        <w:t xml:space="preserve">Esimerkki 1.3323</w:t>
      </w:r>
    </w:p>
    <w:p>
      <w:r>
        <w:t xml:space="preserve">Keskimmäinen: Heather oli parempi juoksija kuin useimmat. Loppu: Lopulta Heather voitti.</w:t>
      </w:r>
    </w:p>
    <w:p>
      <w:r>
        <w:rPr>
          <w:b/>
        </w:rPr>
        <w:t xml:space="preserve">Tulos</w:t>
      </w:r>
    </w:p>
    <w:p>
      <w:r>
        <w:t xml:space="preserve">Heather halusi haastaa ystävänsä mutajuoksuun,</w:t>
      </w:r>
    </w:p>
    <w:p>
      <w:r>
        <w:rPr>
          <w:b/>
        </w:rPr>
        <w:t xml:space="preserve">Esimerkki 1.3324</w:t>
      </w:r>
    </w:p>
    <w:p>
      <w:r>
        <w:t xml:space="preserve">Keskellä: Sara näki unelmiensa auton autoliikkeessä. Loppu: Sara ajoi uuden auton kotiin.</w:t>
      </w:r>
    </w:p>
    <w:p>
      <w:r>
        <w:rPr>
          <w:b/>
        </w:rPr>
        <w:t xml:space="preserve">Tulos</w:t>
      </w:r>
    </w:p>
    <w:p>
      <w:r>
        <w:t xml:space="preserve">Sara tarvitsi uuden auton.</w:t>
      </w:r>
    </w:p>
    <w:p>
      <w:r>
        <w:rPr>
          <w:b/>
        </w:rPr>
        <w:t xml:space="preserve">Esimerkki 1.3325</w:t>
      </w:r>
    </w:p>
    <w:p>
      <w:r>
        <w:t xml:space="preserve">Keskellä: Charles, sanoi olevansa hermostunut Sabrinan seurustelusta. Loppu: Sabrina sanoi, ettei hän ole valkoinen, vaan brasilialainen.</w:t>
      </w:r>
    </w:p>
    <w:p>
      <w:r>
        <w:rPr>
          <w:b/>
        </w:rPr>
        <w:t xml:space="preserve">Tulos</w:t>
      </w:r>
    </w:p>
    <w:p>
      <w:r>
        <w:t xml:space="preserve">Charles on musta mies, joka on tottunut tapailemaan mustia naisia.</w:t>
      </w:r>
    </w:p>
    <w:p>
      <w:r>
        <w:rPr>
          <w:b/>
        </w:rPr>
        <w:t xml:space="preserve">Esimerkki 1.3326</w:t>
      </w:r>
    </w:p>
    <w:p>
      <w:r>
        <w:t xml:space="preserve">Keskellä: Irlannissa satoi jouluaattona vähän lunta. Loppu: Joulupäivänä satoi ja pesi kaiken pois.</w:t>
      </w:r>
    </w:p>
    <w:p>
      <w:r>
        <w:rPr>
          <w:b/>
        </w:rPr>
        <w:t xml:space="preserve">Tulos</w:t>
      </w:r>
    </w:p>
    <w:p>
      <w:r>
        <w:t xml:space="preserve">Irlannissa ei ollut satanut lunta yli kymmeneen vuoteen.</w:t>
      </w:r>
    </w:p>
    <w:p>
      <w:r>
        <w:rPr>
          <w:b/>
        </w:rPr>
        <w:t xml:space="preserve">Esimerkki 1.3327</w:t>
      </w:r>
    </w:p>
    <w:p>
      <w:r>
        <w:t xml:space="preserve">Keskellä: Mae sai rahaa tuntemattomalta. Loppu: Mae oli liikuttunut ystävällisyydestä.</w:t>
      </w:r>
    </w:p>
    <w:p>
      <w:r>
        <w:rPr>
          <w:b/>
        </w:rPr>
        <w:t xml:space="preserve">Tulos</w:t>
      </w:r>
    </w:p>
    <w:p>
      <w:r>
        <w:t xml:space="preserve">Maella ei ollut tarpeeksi rahaa ostaa vauvalleen syntymäpäivälahjaa.</w:t>
      </w:r>
    </w:p>
    <w:p>
      <w:r>
        <w:rPr>
          <w:b/>
        </w:rPr>
        <w:t xml:space="preserve">Esimerkki 1.3328</w:t>
      </w:r>
    </w:p>
    <w:p>
      <w:r>
        <w:t xml:space="preserve">Keskellä: Jesse näki, kun mies ryöstettiin. Loppu: Ryöstäjä pakeni ja mies pelastui.</w:t>
      </w:r>
    </w:p>
    <w:p>
      <w:r>
        <w:rPr>
          <w:b/>
        </w:rPr>
        <w:t xml:space="preserve">Tulos</w:t>
      </w:r>
    </w:p>
    <w:p>
      <w:r>
        <w:t xml:space="preserve">Jesse oli poliisi.</w:t>
      </w:r>
    </w:p>
    <w:p>
      <w:r>
        <w:rPr>
          <w:b/>
        </w:rPr>
        <w:t xml:space="preserve">Esimerkki 1.3329</w:t>
      </w:r>
    </w:p>
    <w:p>
      <w:r>
        <w:t xml:space="preserve">Keskellä: Olin menossa ostamaan itselleni kakun. Loppu: Kun avasin oven, osa perheestäni oli edessä.</w:t>
      </w:r>
    </w:p>
    <w:p>
      <w:r>
        <w:rPr>
          <w:b/>
        </w:rPr>
        <w:t xml:space="preserve">Tulos</w:t>
      </w:r>
    </w:p>
    <w:p>
      <w:r>
        <w:t xml:space="preserve">Tänään oli syntymäpäiväni.</w:t>
      </w:r>
    </w:p>
    <w:p>
      <w:r>
        <w:rPr>
          <w:b/>
        </w:rPr>
        <w:t xml:space="preserve">Esimerkki 1.3330</w:t>
      </w:r>
    </w:p>
    <w:p>
      <w:r>
        <w:t xml:space="preserve">Keskellä: Asiakas yritti antaa juomarahaa Karlille, mikä oli vastoin myymälän sääntöjä. Loppu: Karl ojensi kassit asiakkaalle ja kiitti tätä.</w:t>
      </w:r>
    </w:p>
    <w:p>
      <w:r>
        <w:rPr>
          <w:b/>
        </w:rPr>
        <w:t xml:space="preserve">Tulos</w:t>
      </w:r>
    </w:p>
    <w:p>
      <w:r>
        <w:t xml:space="preserve">Karl, supermarketin kassapoika, oli pulman edessä.</w:t>
      </w:r>
    </w:p>
    <w:p>
      <w:r>
        <w:rPr>
          <w:b/>
        </w:rPr>
        <w:t xml:space="preserve">Esimerkki 1.3331</w:t>
      </w:r>
    </w:p>
    <w:p>
      <w:r>
        <w:t xml:space="preserve">Keskellä: Garyn isä oli rakentanut hätäpakkauksen. Loppu: Gary kehui ystävällisesti isäänsä tämän työstä.</w:t>
      </w:r>
    </w:p>
    <w:p>
      <w:r>
        <w:rPr>
          <w:b/>
        </w:rPr>
        <w:t xml:space="preserve">Tulos</w:t>
      </w:r>
    </w:p>
    <w:p>
      <w:r>
        <w:t xml:space="preserve">Garyn isä uskoi maailmanloppuun.</w:t>
      </w:r>
    </w:p>
    <w:p>
      <w:r>
        <w:rPr>
          <w:b/>
        </w:rPr>
        <w:t xml:space="preserve">Esimerkki 1.3332</w:t>
      </w:r>
    </w:p>
    <w:p>
      <w:r>
        <w:t xml:space="preserve">Keskimmäinen: Eräänä päivänä koulun pihalla Tom nousi vastustamaan luokan kiusaajia. Loppu: Tom sai ikätovereidensa kunnioituksen.</w:t>
      </w:r>
    </w:p>
    <w:p>
      <w:r>
        <w:rPr>
          <w:b/>
        </w:rPr>
        <w:t xml:space="preserve">Tulos</w:t>
      </w:r>
    </w:p>
    <w:p>
      <w:r>
        <w:t xml:space="preserve">Tom oli seitsemännellä luokalla.</w:t>
      </w:r>
    </w:p>
    <w:p>
      <w:r>
        <w:rPr>
          <w:b/>
        </w:rPr>
        <w:t xml:space="preserve">Esimerkki 1.3333</w:t>
      </w:r>
    </w:p>
    <w:p>
      <w:r>
        <w:t xml:space="preserve">Keskellä: Kävin hänen luonaan eräänä päivänä, ja meillä oli hyvä keskustelu. Loppu: Myöhemmin hän soitti minulle kysyäkseen, oliko hän ottanut pillerinsä.</w:t>
      </w:r>
    </w:p>
    <w:p>
      <w:r>
        <w:rPr>
          <w:b/>
        </w:rPr>
        <w:t xml:space="preserve">Tulos</w:t>
      </w:r>
    </w:p>
    <w:p>
      <w:r>
        <w:t xml:space="preserve">Ystäväni Harry ottaa Lasixia sydämeensä.</w:t>
      </w:r>
    </w:p>
    <w:p>
      <w:r>
        <w:rPr>
          <w:b/>
        </w:rPr>
        <w:t xml:space="preserve">Esimerkki 1.3334</w:t>
      </w:r>
    </w:p>
    <w:p>
      <w:r>
        <w:t xml:space="preserve">Keskellä: Steven oli syömässä voileipää, kun hanhet hyökkäsivät häntä kohti. Loppu: Hän pääsi karkuun.</w:t>
      </w:r>
    </w:p>
    <w:p>
      <w:r>
        <w:rPr>
          <w:b/>
        </w:rPr>
        <w:t xml:space="preserve">Tulos</w:t>
      </w:r>
    </w:p>
    <w:p>
      <w:r>
        <w:t xml:space="preserve">Steven oli suuren hanhiparven luona.</w:t>
      </w:r>
    </w:p>
    <w:p>
      <w:r>
        <w:rPr>
          <w:b/>
        </w:rPr>
        <w:t xml:space="preserve">Esimerkki 1.3335</w:t>
      </w:r>
    </w:p>
    <w:p>
      <w:r>
        <w:t xml:space="preserve">Keskellä: Rakastan uida delfiinien kanssa siellä. Loppu: Minulla oli hauskaa, mutta en varmaankaan jatka sitä.</w:t>
      </w:r>
    </w:p>
    <w:p>
      <w:r>
        <w:rPr>
          <w:b/>
        </w:rPr>
        <w:t xml:space="preserve">Tulos</w:t>
      </w:r>
    </w:p>
    <w:p>
      <w:r>
        <w:t xml:space="preserve">Asuin rannan lähellä koko lapsuuteni ja teini-ikäni.</w:t>
      </w:r>
    </w:p>
    <w:p>
      <w:r>
        <w:rPr>
          <w:b/>
        </w:rPr>
        <w:t xml:space="preserve">Esimerkki 1.3336</w:t>
      </w:r>
    </w:p>
    <w:p>
      <w:r>
        <w:t xml:space="preserve">Keskellä: Larry oli surullinen hänen lähdöstään. Loppu: Larry ja Jake lähettävät nyt sähköpostia ja pikaviestejä toisilleen joka päivä.</w:t>
      </w:r>
    </w:p>
    <w:p>
      <w:r>
        <w:rPr>
          <w:b/>
        </w:rPr>
        <w:t xml:space="preserve">Tulos</w:t>
      </w:r>
    </w:p>
    <w:p>
      <w:r>
        <w:t xml:space="preserve">Larry sai tietää, että hänen paras koulukaverinsa Jake oli muuttamassa pois.</w:t>
      </w:r>
    </w:p>
    <w:p>
      <w:r>
        <w:rPr>
          <w:b/>
        </w:rPr>
        <w:t xml:space="preserve">Esimerkki 1.3337</w:t>
      </w:r>
    </w:p>
    <w:p>
      <w:r>
        <w:t xml:space="preserve">Keskellä: Anna noudatti reseptiä tarkasti. Loppu: Annan kalkkunasta tuli mukavan mehukas!</w:t>
      </w:r>
    </w:p>
    <w:p>
      <w:r>
        <w:rPr>
          <w:b/>
        </w:rPr>
        <w:t xml:space="preserve">Tulos</w:t>
      </w:r>
    </w:p>
    <w:p>
      <w:r>
        <w:t xml:space="preserve">Anna oli tekemässä kiitospäivän päivällistä.</w:t>
      </w:r>
    </w:p>
    <w:p>
      <w:r>
        <w:rPr>
          <w:b/>
        </w:rPr>
        <w:t xml:space="preserve">Esimerkki 1.3338</w:t>
      </w:r>
    </w:p>
    <w:p>
      <w:r>
        <w:t xml:space="preserve">Keskellä: Todd työskenteli koko päivän. Loppu: Todd pystyi toimittamaan työnsä myöhemmin samana iltana.</w:t>
      </w:r>
    </w:p>
    <w:p>
      <w:r>
        <w:rPr>
          <w:b/>
        </w:rPr>
        <w:t xml:space="preserve">Tulos</w:t>
      </w:r>
    </w:p>
    <w:p>
      <w:r>
        <w:t xml:space="preserve">Todd kirjoitti esseetä luokkaansa varten.</w:t>
      </w:r>
    </w:p>
    <w:p>
      <w:r>
        <w:rPr>
          <w:b/>
        </w:rPr>
        <w:t xml:space="preserve">Esimerkki 1.3339</w:t>
      </w:r>
    </w:p>
    <w:p>
      <w:r>
        <w:t xml:space="preserve">Keskellä: Drew on testin aikana unelias ja päättää ottaa pienet nokoset. Loppu: Opettaja herätti Drew'n ja kysyi häneltä koetta.</w:t>
      </w:r>
    </w:p>
    <w:p>
      <w:r>
        <w:rPr>
          <w:b/>
        </w:rPr>
        <w:t xml:space="preserve">Tulos</w:t>
      </w:r>
    </w:p>
    <w:p>
      <w:r>
        <w:t xml:space="preserve">Drew opiskeli koko aamun, joten hän unohti syödä mitään.</w:t>
      </w:r>
    </w:p>
    <w:p>
      <w:r>
        <w:rPr>
          <w:b/>
        </w:rPr>
        <w:t xml:space="preserve">Esimerkki 1.3340</w:t>
      </w:r>
    </w:p>
    <w:p>
      <w:r>
        <w:t xml:space="preserve">Keskimmäinen: ei saanut katetta ja putosi kotimatkalla. Loppu: iPadin kanssa on vain huono tuuri.</w:t>
      </w:r>
    </w:p>
    <w:p>
      <w:r>
        <w:rPr>
          <w:b/>
        </w:rPr>
        <w:t xml:space="preserve">Tulos</w:t>
      </w:r>
    </w:p>
    <w:p>
      <w:r>
        <w:t xml:space="preserve">Tarvitsen iPadin töihin, joten menin ostamaan sitä Best Buy -liikkeestä.</w:t>
      </w:r>
    </w:p>
    <w:p>
      <w:r>
        <w:rPr>
          <w:b/>
        </w:rPr>
        <w:t xml:space="preserve">Esimerkki 1.3341</w:t>
      </w:r>
    </w:p>
    <w:p>
      <w:r>
        <w:t xml:space="preserve">Keskellä: Tabatha löydettiin nukkumasta työpöytänsä ääreltä. Loppu: Tabatha sai potkut, koska nukkui töissä.</w:t>
      </w:r>
    </w:p>
    <w:p>
      <w:r>
        <w:rPr>
          <w:b/>
        </w:rPr>
        <w:t xml:space="preserve">Tulos</w:t>
      </w:r>
    </w:p>
    <w:p>
      <w:r>
        <w:t xml:space="preserve">Tabatha oli väsynyt töissä.</w:t>
      </w:r>
    </w:p>
    <w:p>
      <w:r>
        <w:rPr>
          <w:b/>
        </w:rPr>
        <w:t xml:space="preserve">Esimerkki 1.3342</w:t>
      </w:r>
    </w:p>
    <w:p>
      <w:r>
        <w:t xml:space="preserve">Keskellä: Ne olivat kirjatuissa matkatavaroissa. Loppu: Kaikki pelikuulokkeet olivat tuhoutuneet.</w:t>
      </w:r>
    </w:p>
    <w:p>
      <w:r>
        <w:rPr>
          <w:b/>
        </w:rPr>
        <w:t xml:space="preserve">Tulos</w:t>
      </w:r>
    </w:p>
    <w:p>
      <w:r>
        <w:t xml:space="preserve">Peli tuotiin lomalta.</w:t>
      </w:r>
    </w:p>
    <w:p>
      <w:r>
        <w:rPr>
          <w:b/>
        </w:rPr>
        <w:t xml:space="preserve">Esimerkki 1.3343</w:t>
      </w:r>
    </w:p>
    <w:p>
      <w:r>
        <w:t xml:space="preserve">Keskellä: He tiesivät olevansa eksyksissä, mutta näkivät tuttuja maamerkkejä. Loppu: Kymmenen minuutin kävelyn jälkeen he löysivät leirinsä.</w:t>
      </w:r>
    </w:p>
    <w:p>
      <w:r>
        <w:rPr>
          <w:b/>
        </w:rPr>
        <w:t xml:space="preserve">Tulos</w:t>
      </w:r>
    </w:p>
    <w:p>
      <w:r>
        <w:t xml:space="preserve">Ne olivat kiertäneet kaksi kertaa peräkkäin.</w:t>
      </w:r>
    </w:p>
    <w:p>
      <w:r>
        <w:rPr>
          <w:b/>
        </w:rPr>
        <w:t xml:space="preserve">Esimerkki 1.3344</w:t>
      </w:r>
    </w:p>
    <w:p>
      <w:r>
        <w:t xml:space="preserve">Keskellä: Anna putosi ojaan. Loppu: Anna nyrjäytti nilkkansa pahasti!</w:t>
      </w:r>
    </w:p>
    <w:p>
      <w:r>
        <w:rPr>
          <w:b/>
        </w:rPr>
        <w:t xml:space="preserve">Tulos</w:t>
      </w:r>
    </w:p>
    <w:p>
      <w:r>
        <w:t xml:space="preserve">Anna juoksi eräänä päivänä puiston läpi.</w:t>
      </w:r>
    </w:p>
    <w:p>
      <w:r>
        <w:rPr>
          <w:b/>
        </w:rPr>
        <w:t xml:space="preserve">Esimerkki 1.3345</w:t>
      </w:r>
    </w:p>
    <w:p>
      <w:r>
        <w:t xml:space="preserve">Keskellä: Sam tykkäsi huolehtia muurahaisista. Loppu: Samin käden kokoisia!</w:t>
      </w:r>
    </w:p>
    <w:p>
      <w:r>
        <w:rPr>
          <w:b/>
        </w:rPr>
        <w:t xml:space="preserve">Tulos</w:t>
      </w:r>
    </w:p>
    <w:p>
      <w:r>
        <w:t xml:space="preserve">Samin isä antoi hänelle lemmikkeinä mönkijöitä.</w:t>
      </w:r>
    </w:p>
    <w:p>
      <w:r>
        <w:rPr>
          <w:b/>
        </w:rPr>
        <w:t xml:space="preserve">Esimerkki 1.3346</w:t>
      </w:r>
    </w:p>
    <w:p>
      <w:r>
        <w:t xml:space="preserve">Keskellä: Hänet pysäytettiin TSA:ssa koneeseen noustessa. Loppu: Onneksi kyseessä oli vain shampoo, ja hän pääsi jatkamaan matkaa.</w:t>
      </w:r>
    </w:p>
    <w:p>
      <w:r>
        <w:rPr>
          <w:b/>
        </w:rPr>
        <w:t xml:space="preserve">Tulos</w:t>
      </w:r>
    </w:p>
    <w:p>
      <w:r>
        <w:t xml:space="preserve">Madeline oli lähdössä lennolle.</w:t>
      </w:r>
    </w:p>
    <w:p>
      <w:r>
        <w:rPr>
          <w:b/>
        </w:rPr>
        <w:t xml:space="preserve">Esimerkki 1.3347</w:t>
      </w:r>
    </w:p>
    <w:p>
      <w:r>
        <w:t xml:space="preserve">Keskellä: Kerroin serkulleni molempien vanhempieni menettämisestä. Loppu: Hän itki ja halasi minua ihaillen rohkeuttani.</w:t>
      </w:r>
    </w:p>
    <w:p>
      <w:r>
        <w:rPr>
          <w:b/>
        </w:rPr>
        <w:t xml:space="preserve">Tulos</w:t>
      </w:r>
    </w:p>
    <w:p>
      <w:r>
        <w:t xml:space="preserve">Serkkuni kysyi minulta, oliko elämässäni jokin kohta vaikea.</w:t>
      </w:r>
    </w:p>
    <w:p>
      <w:r>
        <w:rPr>
          <w:b/>
        </w:rPr>
        <w:t xml:space="preserve">Esimerkki 1.3348</w:t>
      </w:r>
    </w:p>
    <w:p>
      <w:r>
        <w:t xml:space="preserve">Keskimmäinen: Hän löysi käytöstä poistettua puutavaraa ja rakensi työpöydän. Loppu: Hän kiillotti puun sen jälkeen, kun hän oli rakentanut työpöydän.</w:t>
      </w:r>
    </w:p>
    <w:p>
      <w:r>
        <w:rPr>
          <w:b/>
        </w:rPr>
        <w:t xml:space="preserve">Tulos</w:t>
      </w:r>
    </w:p>
    <w:p>
      <w:r>
        <w:t xml:space="preserve">Gabe tarvitsi huoneeseensa työpöydän.</w:t>
      </w:r>
    </w:p>
    <w:p>
      <w:r>
        <w:rPr>
          <w:b/>
        </w:rPr>
        <w:t xml:space="preserve">Esimerkki 1.3349</w:t>
      </w:r>
    </w:p>
    <w:p>
      <w:r>
        <w:t xml:space="preserve">Keskellä: Craig soitti banjoa niin nopeasti kuin pystyi. Loppu: Craig soitti niin kovaa, että häneltä katkesi banjon jousi.</w:t>
      </w:r>
    </w:p>
    <w:p>
      <w:r>
        <w:rPr>
          <w:b/>
        </w:rPr>
        <w:t xml:space="preserve">Tulos</w:t>
      </w:r>
    </w:p>
    <w:p>
      <w:r>
        <w:t xml:space="preserve">Craig soitti banjoa.</w:t>
      </w:r>
    </w:p>
    <w:p>
      <w:r>
        <w:rPr>
          <w:b/>
        </w:rPr>
        <w:t xml:space="preserve">Esimerkki 1.3350</w:t>
      </w:r>
    </w:p>
    <w:p>
      <w:r>
        <w:t xml:space="preserve">Keskellä: McDonald's on minimipalkkatyö. Loppu: Hän ei tiedä, mitä tehdä laskujen suhteen.</w:t>
      </w:r>
    </w:p>
    <w:p>
      <w:r>
        <w:rPr>
          <w:b/>
        </w:rPr>
        <w:t xml:space="preserve">Tulos</w:t>
      </w:r>
    </w:p>
    <w:p>
      <w:r>
        <w:t xml:space="preserve">Ystäväni on töissä McDonald'sissa.</w:t>
      </w:r>
    </w:p>
    <w:p>
      <w:r>
        <w:rPr>
          <w:b/>
        </w:rPr>
        <w:t xml:space="preserve">Esimerkki 1.3351</w:t>
      </w:r>
    </w:p>
    <w:p>
      <w:r>
        <w:t xml:space="preserve">Keskellä: Jeff ilmoittautui deittisivustolle. Loppu: Kuukauden sisällä Jeff meni treffeille sen tytön kanssa, jonka kanssa hän menisi naimisiin!</w:t>
      </w:r>
    </w:p>
    <w:p>
      <w:r>
        <w:rPr>
          <w:b/>
        </w:rPr>
        <w:t xml:space="preserve">Tulos</w:t>
      </w:r>
    </w:p>
    <w:p>
      <w:r>
        <w:t xml:space="preserve">Jeff halusi kokeilla nettideittailua.</w:t>
      </w:r>
    </w:p>
    <w:p>
      <w:r>
        <w:rPr>
          <w:b/>
        </w:rPr>
        <w:t xml:space="preserve">Esimerkki 1.3352</w:t>
      </w:r>
    </w:p>
    <w:p>
      <w:r>
        <w:t xml:space="preserve">Keskellä: Ginan oli vaikea kääntää vesihana päälle. Loppu: Gina yritti käyttää sen sijaan pihtiä, mutta epäonnistui.</w:t>
      </w:r>
    </w:p>
    <w:p>
      <w:r>
        <w:rPr>
          <w:b/>
        </w:rPr>
        <w:t xml:space="preserve">Tulos</w:t>
      </w:r>
    </w:p>
    <w:p>
      <w:r>
        <w:t xml:space="preserve">Ginan piti laittaa vesiletku päälle.</w:t>
      </w:r>
    </w:p>
    <w:p>
      <w:r>
        <w:rPr>
          <w:b/>
        </w:rPr>
        <w:t xml:space="preserve">Esimerkki 1.3353</w:t>
      </w:r>
    </w:p>
    <w:p>
      <w:r>
        <w:t xml:space="preserve">Keskellä: Ben osti yhden kaupasta. Loppu: Ben antoi kortin äidilleen.</w:t>
      </w:r>
    </w:p>
    <w:p>
      <w:r>
        <w:rPr>
          <w:b/>
        </w:rPr>
        <w:t xml:space="preserve">Tulos</w:t>
      </w:r>
    </w:p>
    <w:p>
      <w:r>
        <w:t xml:space="preserve">Ben halusi kortin äidilleen.</w:t>
      </w:r>
    </w:p>
    <w:p>
      <w:r>
        <w:rPr>
          <w:b/>
        </w:rPr>
        <w:t xml:space="preserve">Esimerkki 1.3354</w:t>
      </w:r>
    </w:p>
    <w:p>
      <w:r>
        <w:t xml:space="preserve">Keskellä: Azalea soitti kaksi kappaletta ja käveli pois lavalta. Loppu: En aio mennä enää toiseen konserttiin.</w:t>
      </w:r>
    </w:p>
    <w:p>
      <w:r>
        <w:rPr>
          <w:b/>
        </w:rPr>
        <w:t xml:space="preserve">Tulos</w:t>
      </w:r>
    </w:p>
    <w:p>
      <w:r>
        <w:t xml:space="preserve">Kävin viime lauantaina Azalean konsertissa.</w:t>
      </w:r>
    </w:p>
    <w:p>
      <w:r>
        <w:rPr>
          <w:b/>
        </w:rPr>
        <w:t xml:space="preserve">Esimerkki 1.3355</w:t>
      </w:r>
    </w:p>
    <w:p>
      <w:r>
        <w:t xml:space="preserve">Keskellä: Hän etsi ja etsi niitä. Loppu: Hän tajusi, että hänen silmälasinsa olivat hänen päänsä päällä!</w:t>
      </w:r>
    </w:p>
    <w:p>
      <w:r>
        <w:rPr>
          <w:b/>
        </w:rPr>
        <w:t xml:space="preserve">Tulos</w:t>
      </w:r>
    </w:p>
    <w:p>
      <w:r>
        <w:t xml:space="preserve">Äiti ei löytänyt silmälasejaan.</w:t>
      </w:r>
    </w:p>
    <w:p>
      <w:r>
        <w:rPr>
          <w:b/>
        </w:rPr>
        <w:t xml:space="preserve">Esimerkki 1.3356</w:t>
      </w:r>
    </w:p>
    <w:p>
      <w:r>
        <w:t xml:space="preserve">Keskellä: Pian minulle alkoi tapahtua kaikkea pahaa. Loppu: Tämä ei vain ollut minun päiväni.</w:t>
      </w:r>
    </w:p>
    <w:p>
      <w:r>
        <w:rPr>
          <w:b/>
        </w:rPr>
        <w:t xml:space="preserve">Tulos</w:t>
      </w:r>
    </w:p>
    <w:p>
      <w:r>
        <w:t xml:space="preserve">Tämä näytti tavalliselta maanantailta.</w:t>
      </w:r>
    </w:p>
    <w:p>
      <w:r>
        <w:rPr>
          <w:b/>
        </w:rPr>
        <w:t xml:space="preserve">Esimerkki 1.3357</w:t>
      </w:r>
    </w:p>
    <w:p>
      <w:r>
        <w:t xml:space="preserve">Keskimmäinen: Hän söi eräänä iltana hampurilaisen ystäviensä kanssa, ja se oli uskomaton. Loppu: Hän lopetti kasvissyönnin sen jälkeen.</w:t>
      </w:r>
    </w:p>
    <w:p>
      <w:r>
        <w:rPr>
          <w:b/>
        </w:rPr>
        <w:t xml:space="preserve">Tulos</w:t>
      </w:r>
    </w:p>
    <w:p>
      <w:r>
        <w:t xml:space="preserve">Thomas on ollut kasvissyöjä 2 vuotta.</w:t>
      </w:r>
    </w:p>
    <w:p>
      <w:r>
        <w:rPr>
          <w:b/>
        </w:rPr>
        <w:t xml:space="preserve">Esimerkki 1.3358</w:t>
      </w:r>
    </w:p>
    <w:p>
      <w:r>
        <w:t xml:space="preserve">Keskellä: Päätimme livahtaa R-luokiteltuun elokuvaan, vaikka emme olleet tarpeeksi vanhoja. Loppu: Se oli ehdottomasti riskin arvoista!</w:t>
      </w:r>
    </w:p>
    <w:p>
      <w:r>
        <w:rPr>
          <w:b/>
        </w:rPr>
        <w:t xml:space="preserve">Tulos</w:t>
      </w:r>
    </w:p>
    <w:p>
      <w:r>
        <w:t xml:space="preserve">Kävin katsomassa elokuvan tyttöystäväni kanssa</w:t>
      </w:r>
    </w:p>
    <w:p>
      <w:r>
        <w:rPr>
          <w:b/>
        </w:rPr>
        <w:t xml:space="preserve">Esimerkki 1.3359</w:t>
      </w:r>
    </w:p>
    <w:p>
      <w:r>
        <w:t xml:space="preserve">Keskellä: Dora oli taitava muusikko. Loppu: Dora unohti sotketun nuotin kuultuaan aplodit.</w:t>
      </w:r>
    </w:p>
    <w:p>
      <w:r>
        <w:rPr>
          <w:b/>
        </w:rPr>
        <w:t xml:space="preserve">Tulos</w:t>
      </w:r>
    </w:p>
    <w:p>
      <w:r>
        <w:t xml:space="preserve">Doran poika yllätti hänet liittymällä bändiin.</w:t>
      </w:r>
    </w:p>
    <w:p>
      <w:r>
        <w:rPr>
          <w:b/>
        </w:rPr>
        <w:t xml:space="preserve">Esimerkki 1.3360</w:t>
      </w:r>
    </w:p>
    <w:p>
      <w:r>
        <w:t xml:space="preserve">Keskellä: Kya osti käärmeen, ja hänen äitinsä valitti siitä. Loppu: Lopulta hänen äitinsä myönsi, että käärme oli itse asiassa aika söpö!</w:t>
      </w:r>
    </w:p>
    <w:p>
      <w:r>
        <w:rPr>
          <w:b/>
        </w:rPr>
        <w:t xml:space="preserve">Tulos</w:t>
      </w:r>
    </w:p>
    <w:p>
      <w:r>
        <w:t xml:space="preserve">Kya halusi käärmeen lemmikiksi.</w:t>
      </w:r>
    </w:p>
    <w:p>
      <w:r>
        <w:rPr>
          <w:b/>
        </w:rPr>
        <w:t xml:space="preserve">Esimerkki 1.3361</w:t>
      </w:r>
    </w:p>
    <w:p>
      <w:r>
        <w:t xml:space="preserve">Keskellä: He viettivät mukavan romanttisen illallisen yhdessä. Loppu: He molemmat jakoivat punaisen samettikakun illallisen jälkeen.</w:t>
      </w:r>
    </w:p>
    <w:p>
      <w:r>
        <w:rPr>
          <w:b/>
        </w:rPr>
        <w:t xml:space="preserve">Tulos</w:t>
      </w:r>
    </w:p>
    <w:p>
      <w:r>
        <w:t xml:space="preserve">Jasmine oli rakastunut tyttöystäväänsä Petuniaan.</w:t>
      </w:r>
    </w:p>
    <w:p>
      <w:r>
        <w:rPr>
          <w:b/>
        </w:rPr>
        <w:t xml:space="preserve">Esimerkki 1.3362</w:t>
      </w:r>
    </w:p>
    <w:p>
      <w:r>
        <w:t xml:space="preserve">Keskellä: Lupasin itselleni herkkua, jos siivoaisin sen. Loppu: Olin hyvin iloinen, että putsasin autoni ja hemmottelin itseäni rahoilla.</w:t>
      </w:r>
    </w:p>
    <w:p>
      <w:r>
        <w:rPr>
          <w:b/>
        </w:rPr>
        <w:t xml:space="preserve">Tulos</w:t>
      </w:r>
    </w:p>
    <w:p>
      <w:r>
        <w:t xml:space="preserve">Autooni on kertynyt paljon roskia.</w:t>
      </w:r>
    </w:p>
    <w:p>
      <w:r>
        <w:rPr>
          <w:b/>
        </w:rPr>
        <w:t xml:space="preserve">Esimerkki 1.3363</w:t>
      </w:r>
    </w:p>
    <w:p>
      <w:r>
        <w:t xml:space="preserve">Keskellä: Illallinen maistui erittäin pahalta. Loppu: Sanomattakin on selvää, etten käytä kyseistä reseptiä enää koskaan.</w:t>
      </w:r>
    </w:p>
    <w:p>
      <w:r>
        <w:rPr>
          <w:b/>
        </w:rPr>
        <w:t xml:space="preserve">Tulos</w:t>
      </w:r>
    </w:p>
    <w:p>
      <w:r>
        <w:t xml:space="preserve">Tein illalliseksi lihamureketta ja kotitekoisia makaroneja ja juustoa.</w:t>
      </w:r>
    </w:p>
    <w:p>
      <w:r>
        <w:rPr>
          <w:b/>
        </w:rPr>
        <w:t xml:space="preserve">Esimerkki 1.3364</w:t>
      </w:r>
    </w:p>
    <w:p>
      <w:r>
        <w:t xml:space="preserve">Keskellä: Benillä oli hauskaa. Loppu: Ben kysyi isoisältään, milloin he voisivat mennä seuraavaksi kalaan.</w:t>
      </w:r>
    </w:p>
    <w:p>
      <w:r>
        <w:rPr>
          <w:b/>
        </w:rPr>
        <w:t xml:space="preserve">Tulos</w:t>
      </w:r>
    </w:p>
    <w:p>
      <w:r>
        <w:t xml:space="preserve">Ben oli innoissaan päästessään ensimmäistä kertaa kalastamaan isoisänsä kanssa.</w:t>
      </w:r>
    </w:p>
    <w:p>
      <w:r>
        <w:rPr>
          <w:b/>
        </w:rPr>
        <w:t xml:space="preserve">Esimerkki 1.3365</w:t>
      </w:r>
    </w:p>
    <w:p>
      <w:r>
        <w:t xml:space="preserve">Keskellä: Erin ja hän tapasivat ja pitivät hauskaa. Loppu: Erin palasi maanantaina kouluun tyytyväisenä viikonloppuunsa.</w:t>
      </w:r>
    </w:p>
    <w:p>
      <w:r>
        <w:rPr>
          <w:b/>
        </w:rPr>
        <w:t xml:space="preserve">Tulos</w:t>
      </w:r>
    </w:p>
    <w:p>
      <w:r>
        <w:t xml:space="preserve">Erinillä oli viikonloppuna tylsää, joten hän soitti ystävälleen.</w:t>
      </w:r>
    </w:p>
    <w:p>
      <w:r>
        <w:rPr>
          <w:b/>
        </w:rPr>
        <w:t xml:space="preserve">Esimerkki 1.3366</w:t>
      </w:r>
    </w:p>
    <w:p>
      <w:r>
        <w:t xml:space="preserve">Keskellä: Huusin, koska se oli niin pelottavaa ja hauskaa. Loppu: Aion ehdottomasti ajaa tulevaisuudessa useammalla vuoristoradalla.</w:t>
      </w:r>
    </w:p>
    <w:p>
      <w:r>
        <w:rPr>
          <w:b/>
        </w:rPr>
        <w:t xml:space="preserve">Tulos</w:t>
      </w:r>
    </w:p>
    <w:p>
      <w:r>
        <w:t xml:space="preserve">Aioin ajaa ensimmäistä kertaa vuoristoradalla.</w:t>
      </w:r>
    </w:p>
    <w:p>
      <w:r>
        <w:rPr>
          <w:b/>
        </w:rPr>
        <w:t xml:space="preserve">Esimerkki 1.3367</w:t>
      </w:r>
    </w:p>
    <w:p>
      <w:r>
        <w:t xml:space="preserve">Keskellä: Gil tapasi Peter Falkin ja Peter riiteli hänen kanssaan. Loppu: Gill ja Peter Falk vihasivat toisiaan.</w:t>
      </w:r>
    </w:p>
    <w:p>
      <w:r>
        <w:rPr>
          <w:b/>
        </w:rPr>
        <w:t xml:space="preserve">Tulos</w:t>
      </w:r>
    </w:p>
    <w:p>
      <w:r>
        <w:t xml:space="preserve">Gillin suosikkihahmo oli Peter Falkin esittämä Columbo.</w:t>
      </w:r>
    </w:p>
    <w:p>
      <w:r>
        <w:rPr>
          <w:b/>
        </w:rPr>
        <w:t xml:space="preserve">Esimerkki 1.3368</w:t>
      </w:r>
    </w:p>
    <w:p>
      <w:r>
        <w:t xml:space="preserve">Keskimmäinen: Hänen ystävänsä vihasivat big band -musiikkia. Loppu: Tara kuunteli silti mielellään yksinään!</w:t>
      </w:r>
    </w:p>
    <w:p>
      <w:r>
        <w:rPr>
          <w:b/>
        </w:rPr>
        <w:t xml:space="preserve">Tulos</w:t>
      </w:r>
    </w:p>
    <w:p>
      <w:r>
        <w:t xml:space="preserve">Tara piti big band -musiikkia parempana kuin kaikkia vaihtoehtoja.</w:t>
      </w:r>
    </w:p>
    <w:p>
      <w:r>
        <w:rPr>
          <w:b/>
        </w:rPr>
        <w:t xml:space="preserve">Esimerkki 1.3369</w:t>
      </w:r>
    </w:p>
    <w:p>
      <w:r>
        <w:t xml:space="preserve">Keskellä: Kävi ilmi, että olin ostanut Stradivariuksen. Loppu: Myin viulun 2 000 dollarilla.</w:t>
      </w:r>
    </w:p>
    <w:p>
      <w:r>
        <w:rPr>
          <w:b/>
        </w:rPr>
        <w:t xml:space="preserve">Tulos</w:t>
      </w:r>
    </w:p>
    <w:p>
      <w:r>
        <w:t xml:space="preserve">Ostin kerran viulun panttilainaamosta.</w:t>
      </w:r>
    </w:p>
    <w:p>
      <w:r>
        <w:rPr>
          <w:b/>
        </w:rPr>
        <w:t xml:space="preserve">Esimerkki 1.3370</w:t>
      </w:r>
    </w:p>
    <w:p>
      <w:r>
        <w:t xml:space="preserve">Keskellä: Ystävä löi vetoa, ettei Ed söisi niitä. Loppu: Hän tienasi 5 dollaria ja huomasi pitävänsä sittenkin porkkanoista!</w:t>
      </w:r>
    </w:p>
    <w:p>
      <w:r>
        <w:rPr>
          <w:b/>
        </w:rPr>
        <w:t xml:space="preserve">Tulos</w:t>
      </w:r>
    </w:p>
    <w:p>
      <w:r>
        <w:t xml:space="preserve">Ed ei ollut koskaan kokeillut porkkanoita.</w:t>
      </w:r>
    </w:p>
    <w:p>
      <w:r>
        <w:rPr>
          <w:b/>
        </w:rPr>
        <w:t xml:space="preserve">Esimerkki 1.3371</w:t>
      </w:r>
    </w:p>
    <w:p>
      <w:r>
        <w:t xml:space="preserve">Keskellä: Jaken tyttöystävä petti häntä. Loppu: Jake pyysi eroa.</w:t>
      </w:r>
    </w:p>
    <w:p>
      <w:r>
        <w:rPr>
          <w:b/>
        </w:rPr>
        <w:t xml:space="preserve">Tulos</w:t>
      </w:r>
    </w:p>
    <w:p>
      <w:r>
        <w:t xml:space="preserve">Jake oli suuttunut tyttöystävälleen.</w:t>
      </w:r>
    </w:p>
    <w:p>
      <w:r>
        <w:rPr>
          <w:b/>
        </w:rPr>
        <w:t xml:space="preserve">Esimerkki 1.3372</w:t>
      </w:r>
    </w:p>
    <w:p>
      <w:r>
        <w:t xml:space="preserve">Keskimmäinen: Hän päätti ostaa ilmastointilaitteen ongelman korjaamiseksi. Loppu: Tory joutui odottamaan jonkin aikaa ilmastointilaitteen ostamista, mutta se oli viileämpi.</w:t>
      </w:r>
    </w:p>
    <w:p>
      <w:r>
        <w:rPr>
          <w:b/>
        </w:rPr>
        <w:t xml:space="preserve">Tulos</w:t>
      </w:r>
    </w:p>
    <w:p>
      <w:r>
        <w:t xml:space="preserve">Tory oli väsynyt helteiseen säähän.</w:t>
      </w:r>
    </w:p>
    <w:p>
      <w:r>
        <w:rPr>
          <w:b/>
        </w:rPr>
        <w:t xml:space="preserve">Esimerkki 1.3373</w:t>
      </w:r>
    </w:p>
    <w:p>
      <w:r>
        <w:t xml:space="preserve">Keskellä: Fred ei pyytänyt tomaatteja. Loppu: Fred sylkäisi tomaatinpalan ulos.</w:t>
      </w:r>
    </w:p>
    <w:p>
      <w:r>
        <w:rPr>
          <w:b/>
        </w:rPr>
        <w:t xml:space="preserve">Tulos</w:t>
      </w:r>
    </w:p>
    <w:p>
      <w:r>
        <w:t xml:space="preserve">Fred halusi todella hampurilaisen.</w:t>
      </w:r>
    </w:p>
    <w:p>
      <w:r>
        <w:rPr>
          <w:b/>
        </w:rPr>
        <w:t xml:space="preserve">Esimerkki 1.3374</w:t>
      </w:r>
    </w:p>
    <w:p>
      <w:r>
        <w:t xml:space="preserve">Keskellä: Eräänä vuonna naapurin lapset kiusasivat häntä. Loppu: Seuraavana vuonna hän ei pukeutunut lainkaan.</w:t>
      </w:r>
    </w:p>
    <w:p>
      <w:r>
        <w:rPr>
          <w:b/>
        </w:rPr>
        <w:t xml:space="preserve">Tulos</w:t>
      </w:r>
    </w:p>
    <w:p>
      <w:r>
        <w:t xml:space="preserve">Vanhalla naapurillani oli tapana viedä Halloween liian pitkälle.</w:t>
      </w:r>
    </w:p>
    <w:p>
      <w:r>
        <w:rPr>
          <w:b/>
        </w:rPr>
        <w:t xml:space="preserve">Esimerkki 1.3375</w:t>
      </w:r>
    </w:p>
    <w:p>
      <w:r>
        <w:t xml:space="preserve">Keskellä: John kirjoitti tekstiviestiä ja ajoi. Loppu: Sen jälkeen John kiinnitti aina huomiota ajaessaan.</w:t>
      </w:r>
    </w:p>
    <w:p>
      <w:r>
        <w:rPr>
          <w:b/>
        </w:rPr>
        <w:t xml:space="preserve">Tulos</w:t>
      </w:r>
    </w:p>
    <w:p>
      <w:r>
        <w:t xml:space="preserve">John ajoi autoa ja ohitti punaisen valon.</w:t>
      </w:r>
    </w:p>
    <w:p>
      <w:r>
        <w:rPr>
          <w:b/>
        </w:rPr>
        <w:t xml:space="preserve">Esimerkki 1.3376</w:t>
      </w:r>
    </w:p>
    <w:p>
      <w:r>
        <w:t xml:space="preserve">Keskellä: Hän päätti katsoa sitä tarkemmin. Loppu: Siinä luki: "Ensimmäinen henkilö, joka löytää nämä vaunut, saa pitää ne."</w:t>
      </w:r>
    </w:p>
    <w:p>
      <w:r>
        <w:rPr>
          <w:b/>
        </w:rPr>
        <w:t xml:space="preserve">Tulos</w:t>
      </w:r>
    </w:p>
    <w:p>
      <w:r>
        <w:t xml:space="preserve">Eräänä päivänä Lola löysi vaunut keskeltä korttelia.</w:t>
      </w:r>
    </w:p>
    <w:p>
      <w:r>
        <w:rPr>
          <w:b/>
        </w:rPr>
        <w:t xml:space="preserve">Esimerkki 1.3377</w:t>
      </w:r>
    </w:p>
    <w:p>
      <w:r>
        <w:t xml:space="preserve">Keskellä: Mike oli lähdössä töistä aikaisin mennäkseen kuntosalille. Loppu: Viikon kuluttua Mike sai potkut.</w:t>
      </w:r>
    </w:p>
    <w:p>
      <w:r>
        <w:rPr>
          <w:b/>
        </w:rPr>
        <w:t xml:space="preserve">Tulos</w:t>
      </w:r>
    </w:p>
    <w:p>
      <w:r>
        <w:t xml:space="preserve">Mike oli aina terveystietoinen.</w:t>
      </w:r>
    </w:p>
    <w:p>
      <w:r>
        <w:rPr>
          <w:b/>
        </w:rPr>
        <w:t xml:space="preserve">Esimerkki 1.3378</w:t>
      </w:r>
    </w:p>
    <w:p>
      <w:r>
        <w:t xml:space="preserve">Keskellä: Bill osti kaksi ensimmäisen luokan lippua. Loppu: Billin vaimo oli ihmeissään.</w:t>
      </w:r>
    </w:p>
    <w:p>
      <w:r>
        <w:rPr>
          <w:b/>
        </w:rPr>
        <w:t xml:space="preserve">Tulos</w:t>
      </w:r>
    </w:p>
    <w:p>
      <w:r>
        <w:t xml:space="preserve">Bill kannatti matkaa Saksaan.</w:t>
      </w:r>
    </w:p>
    <w:p>
      <w:r>
        <w:rPr>
          <w:b/>
        </w:rPr>
        <w:t xml:space="preserve">Esimerkki 1.3379</w:t>
      </w:r>
    </w:p>
    <w:p>
      <w:r>
        <w:t xml:space="preserve">Keskellä: Donna auttaa monia ihmisiä saavuttamaan tavoitteensa. Loppu: Donna on hyvä työssään.</w:t>
      </w:r>
    </w:p>
    <w:p>
      <w:r>
        <w:rPr>
          <w:b/>
        </w:rPr>
        <w:t xml:space="preserve">Tulos</w:t>
      </w:r>
    </w:p>
    <w:p>
      <w:r>
        <w:t xml:space="preserve">Donna on personal trainer.</w:t>
      </w:r>
    </w:p>
    <w:p>
      <w:r>
        <w:rPr>
          <w:b/>
        </w:rPr>
        <w:t xml:space="preserve">Esimerkki 1.3380</w:t>
      </w:r>
    </w:p>
    <w:p>
      <w:r>
        <w:t xml:space="preserve">Keskellä: Minulle annettiin ässä ja 2, ja päätin lyödä. Loppu: Sain kuninkaan ja hävisin.</w:t>
      </w:r>
    </w:p>
    <w:p>
      <w:r>
        <w:rPr>
          <w:b/>
        </w:rPr>
        <w:t xml:space="preserve">Tulos</w:t>
      </w:r>
    </w:p>
    <w:p>
      <w:r>
        <w:t xml:space="preserve">Pelasin blackjackia.</w:t>
      </w:r>
    </w:p>
    <w:p>
      <w:r>
        <w:rPr>
          <w:b/>
        </w:rPr>
        <w:t xml:space="preserve">Esimerkki 1.3381</w:t>
      </w:r>
    </w:p>
    <w:p>
      <w:r>
        <w:t xml:space="preserve">Keskellä: Neil opetti serkulleen tappelemaan. Loppu: Poika sai itseluottamusta, ja siitä lähtien kiusaaja perääntyi.</w:t>
      </w:r>
    </w:p>
    <w:p>
      <w:r>
        <w:rPr>
          <w:b/>
        </w:rPr>
        <w:t xml:space="preserve">Tulos</w:t>
      </w:r>
    </w:p>
    <w:p>
      <w:r>
        <w:t xml:space="preserve">Neil sääli pikkuserkkuaan, jota kiusattiin koulussa.</w:t>
      </w:r>
    </w:p>
    <w:p>
      <w:r>
        <w:rPr>
          <w:b/>
        </w:rPr>
        <w:t xml:space="preserve">Esimerkki 1.3382</w:t>
      </w:r>
    </w:p>
    <w:p>
      <w:r>
        <w:t xml:space="preserve">Keskimmäinen: Hän alkoi veistää monimutkaisia jack-o-lyhty-kasvoja. Loppu: Poikani rakastaa ensimmäisen sijan nauhaa.</w:t>
      </w:r>
    </w:p>
    <w:p>
      <w:r>
        <w:rPr>
          <w:b/>
        </w:rPr>
        <w:t xml:space="preserve">Tulos</w:t>
      </w:r>
    </w:p>
    <w:p>
      <w:r>
        <w:t xml:space="preserve">Poikani katsoi epäilevästi muovista kurpitsaa.</w:t>
      </w:r>
    </w:p>
    <w:p>
      <w:r>
        <w:rPr>
          <w:b/>
        </w:rPr>
        <w:t xml:space="preserve">Esimerkki 1.3383</w:t>
      </w:r>
    </w:p>
    <w:p>
      <w:r>
        <w:t xml:space="preserve">Middle: Rose halusi nähdä, millaista on olla naimisissa. Loppu: He menivät naimisiin vuotta myöhemmin ja ovat hyvin onnellisia.</w:t>
      </w:r>
    </w:p>
    <w:p>
      <w:r>
        <w:rPr>
          <w:b/>
        </w:rPr>
        <w:t xml:space="preserve">Tulos</w:t>
      </w:r>
    </w:p>
    <w:p>
      <w:r>
        <w:t xml:space="preserve">Rose oli 62-vuotias eikä ollut koskaan ollut ollut naimisissa.</w:t>
      </w:r>
    </w:p>
    <w:p>
      <w:r>
        <w:rPr>
          <w:b/>
        </w:rPr>
        <w:t xml:space="preserve">Esimerkki 1.3384</w:t>
      </w:r>
    </w:p>
    <w:p>
      <w:r>
        <w:t xml:space="preserve">Keskellä: Gina teki yleensä keksejä tyhjästä, mutta hänellä ei ollut aikaa. Loppu: Gina päätti, että tästä lähtien hän tekisi keksejä tällä tavalla.</w:t>
      </w:r>
    </w:p>
    <w:p>
      <w:r>
        <w:rPr>
          <w:b/>
        </w:rPr>
        <w:t xml:space="preserve">Tulos</w:t>
      </w:r>
    </w:p>
    <w:p>
      <w:r>
        <w:t xml:space="preserve">Gina oli tekemässä keksejä, jotka hän oli ostanut tuubista.</w:t>
      </w:r>
    </w:p>
    <w:p>
      <w:r>
        <w:rPr>
          <w:b/>
        </w:rPr>
        <w:t xml:space="preserve">Esimerkki 1.3385</w:t>
      </w:r>
    </w:p>
    <w:p>
      <w:r>
        <w:t xml:space="preserve">Keskellä: Bob oli vähällä ajaa alas vuorelta. Loppu: Bob ajoi loppumatkan varovaisemmin.</w:t>
      </w:r>
    </w:p>
    <w:p>
      <w:r>
        <w:rPr>
          <w:b/>
        </w:rPr>
        <w:t xml:space="preserve">Tulos</w:t>
      </w:r>
    </w:p>
    <w:p>
      <w:r>
        <w:t xml:space="preserve">Bob ei osunut tien mutkaan.</w:t>
      </w:r>
    </w:p>
    <w:p>
      <w:r>
        <w:rPr>
          <w:b/>
        </w:rPr>
        <w:t xml:space="preserve">Esimerkki 1.3386</w:t>
      </w:r>
    </w:p>
    <w:p>
      <w:r>
        <w:t xml:space="preserve">Keskellä: Dennis osti tuoreita raaka-aineita ja maitoa. Loppu: Dennis oli jättänyt maidon autoon, ja se oli hapantunut!</w:t>
      </w:r>
    </w:p>
    <w:p>
      <w:r>
        <w:rPr>
          <w:b/>
        </w:rPr>
        <w:t xml:space="preserve">Tulos</w:t>
      </w:r>
    </w:p>
    <w:p>
      <w:r>
        <w:t xml:space="preserve">Dennis meni ruokakauppaan.</w:t>
      </w:r>
    </w:p>
    <w:p>
      <w:r>
        <w:rPr>
          <w:b/>
        </w:rPr>
        <w:t xml:space="preserve">Esimerkki 1.3387</w:t>
      </w:r>
    </w:p>
    <w:p>
      <w:r>
        <w:t xml:space="preserve">Keskellä: Se oli vihdoin Halloween. Loppu: Sally vietti seuraavat kaksi tuntia keppostellen.</w:t>
      </w:r>
    </w:p>
    <w:p>
      <w:r>
        <w:rPr>
          <w:b/>
        </w:rPr>
        <w:t xml:space="preserve">Tulos</w:t>
      </w:r>
    </w:p>
    <w:p>
      <w:r>
        <w:t xml:space="preserve">Sally ei malttanut odottaa, että pääsisi keppostelemaan.</w:t>
      </w:r>
    </w:p>
    <w:p>
      <w:r>
        <w:rPr>
          <w:b/>
        </w:rPr>
        <w:t xml:space="preserve">Esimerkki 1.3388</w:t>
      </w:r>
    </w:p>
    <w:p>
      <w:r>
        <w:t xml:space="preserve">Keskellä: Veimme hänet ulos syömään. Loppu: Meillä oli erittäin hyvä illallinen.</w:t>
      </w:r>
    </w:p>
    <w:p>
      <w:r>
        <w:rPr>
          <w:b/>
        </w:rPr>
        <w:t xml:space="preserve">Tulos</w:t>
      </w:r>
    </w:p>
    <w:p>
      <w:r>
        <w:t xml:space="preserve">Poikamme vietti tänään 27-vuotissyntymäpäiväänsä.</w:t>
      </w:r>
    </w:p>
    <w:p>
      <w:r>
        <w:rPr>
          <w:b/>
        </w:rPr>
        <w:t xml:space="preserve">Esimerkki 1.3389</w:t>
      </w:r>
    </w:p>
    <w:p>
      <w:r>
        <w:t xml:space="preserve">Keskellä: Mies tutki pitkään ja hartaasti. Loppu: Kun hän yksinkertaisesti yritti rakentaa verkkosivuja tyhjästä, hän parani.</w:t>
      </w:r>
    </w:p>
    <w:p>
      <w:r>
        <w:rPr>
          <w:b/>
        </w:rPr>
        <w:t xml:space="preserve">Tulos</w:t>
      </w:r>
    </w:p>
    <w:p>
      <w:r>
        <w:t xml:space="preserve">Eräs mies halusi oppia rakentamaan verkkosivuja.</w:t>
      </w:r>
    </w:p>
    <w:p>
      <w:r>
        <w:rPr>
          <w:b/>
        </w:rPr>
        <w:t xml:space="preserve">Esimerkki 1.3390</w:t>
      </w:r>
    </w:p>
    <w:p>
      <w:r>
        <w:t xml:space="preserve">Keskellä: Dan päätti keittää kahvia kotona. Loppu: Dan on iloinen siitä, että hän säästää rahaa jättämällä Starbucksin väliin.</w:t>
      </w:r>
    </w:p>
    <w:p>
      <w:r>
        <w:rPr>
          <w:b/>
        </w:rPr>
        <w:t xml:space="preserve">Tulos</w:t>
      </w:r>
    </w:p>
    <w:p>
      <w:r>
        <w:t xml:space="preserve">Dan oli kirjoittanut Starbucksissa viime päivinä.</w:t>
      </w:r>
    </w:p>
    <w:p>
      <w:r>
        <w:rPr>
          <w:b/>
        </w:rPr>
        <w:t xml:space="preserve">Esimerkki 1.3391</w:t>
      </w:r>
    </w:p>
    <w:p>
      <w:r>
        <w:t xml:space="preserve">Keskellä: Päätin tehdä omat vaatteeni. Loppu: Nyt olen aina Red Carpet Ready.</w:t>
      </w:r>
    </w:p>
    <w:p>
      <w:r>
        <w:rPr>
          <w:b/>
        </w:rPr>
        <w:t xml:space="preserve">Tulos</w:t>
      </w:r>
    </w:p>
    <w:p>
      <w:r>
        <w:t xml:space="preserve">Olen pitkä, enkä useimmiten löydä sopivia vaatteita.</w:t>
      </w:r>
    </w:p>
    <w:p>
      <w:r>
        <w:rPr>
          <w:b/>
        </w:rPr>
        <w:t xml:space="preserve">Esimerkki 1.3392</w:t>
      </w:r>
    </w:p>
    <w:p>
      <w:r>
        <w:t xml:space="preserve">Keskellä: Jeb joutui muuttamaan leivän reseptiä asiakkaiden valitusten vuoksi. Loppu: Sen jälkeen leipä maistui leivältä.</w:t>
      </w:r>
    </w:p>
    <w:p>
      <w:r>
        <w:rPr>
          <w:b/>
        </w:rPr>
        <w:t xml:space="preserve">Tulos</w:t>
      </w:r>
    </w:p>
    <w:p>
      <w:r>
        <w:t xml:space="preserve">Jeb avasi oman leipomon.</w:t>
      </w:r>
    </w:p>
    <w:p>
      <w:r>
        <w:rPr>
          <w:b/>
        </w:rPr>
        <w:t xml:space="preserve">Esimerkki 1.3393</w:t>
      </w:r>
    </w:p>
    <w:p>
      <w:r>
        <w:t xml:space="preserve">Keskimmäinen: Hän lainasi rahaa ystävältään ostaakseen pizzaa. Loppu: John söi pizzansa.</w:t>
      </w:r>
    </w:p>
    <w:p>
      <w:r>
        <w:rPr>
          <w:b/>
        </w:rPr>
        <w:t xml:space="preserve">Tulos</w:t>
      </w:r>
    </w:p>
    <w:p>
      <w:r>
        <w:t xml:space="preserve">John halusi pizzaa, mutta hän oli rahaton.</w:t>
      </w:r>
    </w:p>
    <w:p>
      <w:r>
        <w:rPr>
          <w:b/>
        </w:rPr>
        <w:t xml:space="preserve">Esimerkki 1.3394</w:t>
      </w:r>
    </w:p>
    <w:p>
      <w:r>
        <w:t xml:space="preserve">Keskellä: Amy synnytti ja sai lapsen. Loppu: Amy ja hänen miehensä rakastavat uutta lasta kovasti.</w:t>
      </w:r>
    </w:p>
    <w:p>
      <w:r>
        <w:rPr>
          <w:b/>
        </w:rPr>
        <w:t xml:space="preserve">Tulos</w:t>
      </w:r>
    </w:p>
    <w:p>
      <w:r>
        <w:t xml:space="preserve">Amy on ollut raskaana yhdeksän kuukautta.</w:t>
      </w:r>
    </w:p>
    <w:p>
      <w:r>
        <w:rPr>
          <w:b/>
        </w:rPr>
        <w:t xml:space="preserve">Esimerkki 1.3395</w:t>
      </w:r>
    </w:p>
    <w:p>
      <w:r>
        <w:t xml:space="preserve">Keskellä: Jimmy pudotti puhelimen veteen. Loppu: Jimmy oli skeptinen, mutta aamulla hänen puhelimensa oli kunnossa.</w:t>
      </w:r>
    </w:p>
    <w:p>
      <w:r>
        <w:rPr>
          <w:b/>
        </w:rPr>
        <w:t xml:space="preserve">Tulos</w:t>
      </w:r>
    </w:p>
    <w:p>
      <w:r>
        <w:t xml:space="preserve">Jimmy oli juuri saanut uuden kännykän syntymäpäivänään.</w:t>
      </w:r>
    </w:p>
    <w:p>
      <w:r>
        <w:rPr>
          <w:b/>
        </w:rPr>
        <w:t xml:space="preserve">Esimerkki 1.3396</w:t>
      </w:r>
    </w:p>
    <w:p>
      <w:r>
        <w:t xml:space="preserve">Keskellä: Jane kokeili raskaustestiä. Loppu: He hankkivat lisää varmistaakseen asian, ja ne sanoivat samaa.</w:t>
      </w:r>
    </w:p>
    <w:p>
      <w:r>
        <w:rPr>
          <w:b/>
        </w:rPr>
        <w:t xml:space="preserve">Tulos</w:t>
      </w:r>
    </w:p>
    <w:p>
      <w:r>
        <w:t xml:space="preserve">Jane luuli olevansa raskaana.</w:t>
      </w:r>
    </w:p>
    <w:p>
      <w:r>
        <w:rPr>
          <w:b/>
        </w:rPr>
        <w:t xml:space="preserve">Esimerkki 1.3397</w:t>
      </w:r>
    </w:p>
    <w:p>
      <w:r>
        <w:t xml:space="preserve">Keskellä: Bob alkaa hikoilla runsaasti. Loppu: Bobin ystävät toivat hänelle nopeasti vettä nesteyttääkseen hänet.</w:t>
      </w:r>
    </w:p>
    <w:p>
      <w:r>
        <w:rPr>
          <w:b/>
        </w:rPr>
        <w:t xml:space="preserve">Tulos</w:t>
      </w:r>
    </w:p>
    <w:p>
      <w:r>
        <w:t xml:space="preserve">Bob pelasi lentopalloa.</w:t>
      </w:r>
    </w:p>
    <w:p>
      <w:r>
        <w:rPr>
          <w:b/>
        </w:rPr>
        <w:t xml:space="preserve">Esimerkki 1.3398</w:t>
      </w:r>
    </w:p>
    <w:p>
      <w:r>
        <w:t xml:space="preserve">Keskimmäinen: hän osti uuden pelin ja antoi minun pelata. Loppu: Kutsun hänet uudelleen, kun pelaamme seuraavan kerran.</w:t>
      </w:r>
    </w:p>
    <w:p>
      <w:r>
        <w:rPr>
          <w:b/>
        </w:rPr>
        <w:t xml:space="preserve">Tulos</w:t>
      </w:r>
    </w:p>
    <w:p>
      <w:r>
        <w:t xml:space="preserve">Siskoni sai selville, että pidän nörttimäisistä pöytäpeleistä.</w:t>
      </w:r>
    </w:p>
    <w:p>
      <w:r>
        <w:rPr>
          <w:b/>
        </w:rPr>
        <w:t xml:space="preserve">Esimerkki 1.3399</w:t>
      </w:r>
    </w:p>
    <w:p>
      <w:r>
        <w:t xml:space="preserve">Keskellä: Äidin chili oli erinomaista syötävää. Loppu: Sen jälkeen autoin äitiä tiskaamaan hyvin tehdystä työstä.</w:t>
      </w:r>
    </w:p>
    <w:p>
      <w:r>
        <w:rPr>
          <w:b/>
        </w:rPr>
        <w:t xml:space="preserve">Tulos</w:t>
      </w:r>
    </w:p>
    <w:p>
      <w:r>
        <w:t xml:space="preserve">Äiti teki chiliä päivälliseksi.</w:t>
      </w:r>
    </w:p>
    <w:p>
      <w:r>
        <w:rPr>
          <w:b/>
        </w:rPr>
        <w:t xml:space="preserve">Esimerkki 1.3400</w:t>
      </w:r>
    </w:p>
    <w:p>
      <w:r>
        <w:t xml:space="preserve">Keskellä: Siellä oli joukko ilkeitä tyttöjä. Loppu: He vannoivat, etteivät koskaan palaa.</w:t>
      </w:r>
    </w:p>
    <w:p>
      <w:r>
        <w:rPr>
          <w:b/>
        </w:rPr>
        <w:t xml:space="preserve">Tulos</w:t>
      </w:r>
    </w:p>
    <w:p>
      <w:r>
        <w:t xml:space="preserve">Sarah meni ystäviensä kanssa vesipuistoon.</w:t>
      </w:r>
    </w:p>
    <w:p>
      <w:r>
        <w:rPr>
          <w:b/>
        </w:rPr>
        <w:t xml:space="preserve">Esimerkki 1.3401</w:t>
      </w:r>
    </w:p>
    <w:p>
      <w:r>
        <w:t xml:space="preserve">Keskellä: Lulu meni aikaisin nukkumaan. Loppu: Kun hän heräsi, hän tunsi itsensä virkeäksi.</w:t>
      </w:r>
    </w:p>
    <w:p>
      <w:r>
        <w:rPr>
          <w:b/>
        </w:rPr>
        <w:t xml:space="preserve">Tulos</w:t>
      </w:r>
    </w:p>
    <w:p>
      <w:r>
        <w:t xml:space="preserve">Lulu oli innoissaan siitä, että oli kesäaika.</w:t>
      </w:r>
    </w:p>
    <w:p>
      <w:r>
        <w:rPr>
          <w:b/>
        </w:rPr>
        <w:t xml:space="preserve">Esimerkki 1.3402</w:t>
      </w:r>
    </w:p>
    <w:p>
      <w:r>
        <w:t xml:space="preserve">Keskellä: Lena halusi mennä kotiin. Loppu: Lena joutui soittamaan poikaystävälleen, jotta tämä tulisi hakemaan hänet.</w:t>
      </w:r>
    </w:p>
    <w:p>
      <w:r>
        <w:rPr>
          <w:b/>
        </w:rPr>
        <w:t xml:space="preserve">Tulos</w:t>
      </w:r>
    </w:p>
    <w:p>
      <w:r>
        <w:t xml:space="preserve">Lena ajoi kotiin ostoskeskuksesta.</w:t>
      </w:r>
    </w:p>
    <w:p>
      <w:r>
        <w:rPr>
          <w:b/>
        </w:rPr>
        <w:t xml:space="preserve">Esimerkki 1.3403</w:t>
      </w:r>
    </w:p>
    <w:p>
      <w:r>
        <w:t xml:space="preserve">Keskellä: Koira Sam ajoi naapurini alas portaalta. Loppu: Sam tuli heti takaisin ja alkoi nuolla kasvojani.</w:t>
      </w:r>
    </w:p>
    <w:p>
      <w:r>
        <w:rPr>
          <w:b/>
        </w:rPr>
        <w:t xml:space="preserve">Tulos</w:t>
      </w:r>
    </w:p>
    <w:p>
      <w:r>
        <w:t xml:space="preserve">Naapurillani on flunssa.</w:t>
      </w:r>
    </w:p>
    <w:p>
      <w:r>
        <w:rPr>
          <w:b/>
        </w:rPr>
        <w:t xml:space="preserve">Esimerkki 1.3404</w:t>
      </w:r>
    </w:p>
    <w:p>
      <w:r>
        <w:t xml:space="preserve">Keskellä: Tom yritti tehdä kovaa ruokaa. Loppu: Tom poltti lopulta kaiken ruokansa.</w:t>
      </w:r>
    </w:p>
    <w:p>
      <w:r>
        <w:rPr>
          <w:b/>
        </w:rPr>
        <w:t xml:space="preserve">Tulos</w:t>
      </w:r>
    </w:p>
    <w:p>
      <w:r>
        <w:t xml:space="preserve">Tom halusi oppia kokkaamaan.</w:t>
      </w:r>
    </w:p>
    <w:p>
      <w:r>
        <w:rPr>
          <w:b/>
        </w:rPr>
        <w:t xml:space="preserve">Esimerkki 1.3405</w:t>
      </w:r>
    </w:p>
    <w:p>
      <w:r>
        <w:t xml:space="preserve">Keskellä: Jason harjoitteli usein ja hänestä tuli tähtipelaaja. Loppu: Jason oli hyvin iloinen siitä, että hän oli harjoitellut niin paljon.</w:t>
      </w:r>
    </w:p>
    <w:p>
      <w:r>
        <w:rPr>
          <w:b/>
        </w:rPr>
        <w:t xml:space="preserve">Tulos</w:t>
      </w:r>
    </w:p>
    <w:p>
      <w:r>
        <w:t xml:space="preserve">Jason ei ollut koskaan ollut hyvä baseball-pelaaja.</w:t>
      </w:r>
    </w:p>
    <w:p>
      <w:r>
        <w:rPr>
          <w:b/>
        </w:rPr>
        <w:t xml:space="preserve">Esimerkki 1.3406</w:t>
      </w:r>
    </w:p>
    <w:p>
      <w:r>
        <w:t xml:space="preserve">Keskellä: Lily jäi ruuhkaan. Loppu: Se sai Lilyn siksi myöhästymään.</w:t>
      </w:r>
    </w:p>
    <w:p>
      <w:r>
        <w:rPr>
          <w:b/>
        </w:rPr>
        <w:t xml:space="preserve">Tulos</w:t>
      </w:r>
    </w:p>
    <w:p>
      <w:r>
        <w:t xml:space="preserve">Lily oli menossa punaiselle matolle.</w:t>
      </w:r>
    </w:p>
    <w:p>
      <w:r>
        <w:rPr>
          <w:b/>
        </w:rPr>
        <w:t xml:space="preserve">Esimerkki 1.3407</w:t>
      </w:r>
    </w:p>
    <w:p>
      <w:r>
        <w:t xml:space="preserve">Keskellä: John pyörtyi sen aikana. Loppu: Kun hän heräsi, hän oli jo laskeutunut.</w:t>
      </w:r>
    </w:p>
    <w:p>
      <w:r>
        <w:rPr>
          <w:b/>
        </w:rPr>
        <w:t xml:space="preserve">Tulos</w:t>
      </w:r>
    </w:p>
    <w:p>
      <w:r>
        <w:t xml:space="preserve">John hyppäsi ensimmäistä kertaa laskuvarjohyppäämään.</w:t>
      </w:r>
    </w:p>
    <w:p>
      <w:r>
        <w:rPr>
          <w:b/>
        </w:rPr>
        <w:t xml:space="preserve">Esimerkki 1.3408</w:t>
      </w:r>
    </w:p>
    <w:p>
      <w:r>
        <w:t xml:space="preserve">Middle: mutta ne olivat hyvin tunkkaisia. Loppu: Hän oli niin järkyttynyt, mutta hänen oli pakko heittää ne pois.</w:t>
      </w:r>
    </w:p>
    <w:p>
      <w:r>
        <w:rPr>
          <w:b/>
        </w:rPr>
        <w:t xml:space="preserve">Tulos</w:t>
      </w:r>
    </w:p>
    <w:p>
      <w:r>
        <w:t xml:space="preserve">Kathy oli syömässä välipalaa.</w:t>
      </w:r>
    </w:p>
    <w:p>
      <w:r>
        <w:rPr>
          <w:b/>
        </w:rPr>
        <w:t xml:space="preserve">Esimerkki 1.3409</w:t>
      </w:r>
    </w:p>
    <w:p>
      <w:r>
        <w:t xml:space="preserve">Keskellä: Sam puraisi palan Bobin maapähkinävoileivästä. Loppu: Bob pelastaa Samin pistämällä Samille EpiPenin.</w:t>
      </w:r>
    </w:p>
    <w:p>
      <w:r>
        <w:rPr>
          <w:b/>
        </w:rPr>
        <w:t xml:space="preserve">Tulos</w:t>
      </w:r>
    </w:p>
    <w:p>
      <w:r>
        <w:t xml:space="preserve">Sam on kuolettavasti allerginen maapähkinöille.</w:t>
      </w:r>
    </w:p>
    <w:p>
      <w:r>
        <w:rPr>
          <w:b/>
        </w:rPr>
        <w:t xml:space="preserve">Esimerkki 1.3410</w:t>
      </w:r>
    </w:p>
    <w:p>
      <w:r>
        <w:t xml:space="preserve">Keskellä: Mark päätti käyttää verkkoa haamun kiinniottamiseen. Loppu: Verkon alla oli Markin isä, ja molemmat nauroivat sille.</w:t>
      </w:r>
    </w:p>
    <w:p>
      <w:r>
        <w:rPr>
          <w:b/>
        </w:rPr>
        <w:t xml:space="preserve">Tulos</w:t>
      </w:r>
    </w:p>
    <w:p>
      <w:r>
        <w:t xml:space="preserve">Mark oli vakuuttunut siitä, että hänen talossaan oli kummitus.</w:t>
      </w:r>
    </w:p>
    <w:p>
      <w:r>
        <w:rPr>
          <w:b/>
        </w:rPr>
        <w:t xml:space="preserve">Esimerkki 1.3411</w:t>
      </w:r>
    </w:p>
    <w:p>
      <w:r>
        <w:t xml:space="preserve">Keskellä: Miles kaatui kentällä. Loppu: Milesin jalka oli haavoittunut, mutta hän oli ylpeä itsestään!</w:t>
      </w:r>
    </w:p>
    <w:p>
      <w:r>
        <w:rPr>
          <w:b/>
        </w:rPr>
        <w:t xml:space="preserve">Tulos</w:t>
      </w:r>
    </w:p>
    <w:p>
      <w:r>
        <w:t xml:space="preserve">Miles oli jalkapalloilija.</w:t>
      </w:r>
    </w:p>
    <w:p>
      <w:r>
        <w:rPr>
          <w:b/>
        </w:rPr>
        <w:t xml:space="preserve">Esimerkki 1.3412</w:t>
      </w:r>
    </w:p>
    <w:p>
      <w:r>
        <w:t xml:space="preserve">Keskellä: Matin tyttöystävä pelkäsi käärmettä. Loppu: Matty päätyi myymään lemmikkikäärmeensä.</w:t>
      </w:r>
    </w:p>
    <w:p>
      <w:r>
        <w:rPr>
          <w:b/>
        </w:rPr>
        <w:t xml:space="preserve">Tulos</w:t>
      </w:r>
    </w:p>
    <w:p>
      <w:r>
        <w:t xml:space="preserve">Matilla oli lemmikkikäärme.</w:t>
      </w:r>
    </w:p>
    <w:p>
      <w:r>
        <w:rPr>
          <w:b/>
        </w:rPr>
        <w:t xml:space="preserve">Esimerkki 1.3413</w:t>
      </w:r>
    </w:p>
    <w:p>
      <w:r>
        <w:t xml:space="preserve">Keskellä: Kaaduin ja jäin juuri ja juuri paitsi isosta mutalammikosta. Loppu: Häpesin edelleen, mutta en läheskään yhtä paljon.</w:t>
      </w:r>
    </w:p>
    <w:p>
      <w:r>
        <w:rPr>
          <w:b/>
        </w:rPr>
        <w:t xml:space="preserve">Tulos</w:t>
      </w:r>
    </w:p>
    <w:p>
      <w:r>
        <w:t xml:space="preserve">Kompastuin töihin mennessäni yhtenä päivänä.</w:t>
      </w:r>
    </w:p>
    <w:p>
      <w:r>
        <w:rPr>
          <w:b/>
        </w:rPr>
        <w:t xml:space="preserve">Esimerkki 1.3414</w:t>
      </w:r>
    </w:p>
    <w:p>
      <w:r>
        <w:t xml:space="preserve">Keskellä: Margotin äiti pyysi häntä leikkaamaan kakun. Loppu: Margot kieltäytyi ja työnsi kakun lattialle.</w:t>
      </w:r>
    </w:p>
    <w:p>
      <w:r>
        <w:rPr>
          <w:b/>
        </w:rPr>
        <w:t xml:space="preserve">Tulos</w:t>
      </w:r>
    </w:p>
    <w:p>
      <w:r>
        <w:t xml:space="preserve">Monet ihmiset tulivat lahjojen kanssa Margotin syntymäpäiväjuhliin.</w:t>
      </w:r>
    </w:p>
    <w:p>
      <w:r>
        <w:rPr>
          <w:b/>
        </w:rPr>
        <w:t xml:space="preserve">Esimerkki 1.3415</w:t>
      </w:r>
    </w:p>
    <w:p>
      <w:r>
        <w:t xml:space="preserve">Keskellä: Veronica halusi muuttaa autiomaahan. Loppu: Veronica muutti lopulta Arizonan autiomaahan ja rakasti sitä.</w:t>
      </w:r>
    </w:p>
    <w:p>
      <w:r>
        <w:rPr>
          <w:b/>
        </w:rPr>
        <w:t xml:space="preserve">Tulos</w:t>
      </w:r>
    </w:p>
    <w:p>
      <w:r>
        <w:t xml:space="preserve">Veronica rakasti kaikkea aavikkoluonnossa.</w:t>
      </w:r>
    </w:p>
    <w:p>
      <w:r>
        <w:rPr>
          <w:b/>
        </w:rPr>
        <w:t xml:space="preserve">Esimerkki 1.3416</w:t>
      </w:r>
    </w:p>
    <w:p>
      <w:r>
        <w:t xml:space="preserve">Keskellä: Mies kyseli baarimikolta kysymyksiä hänestä. Loppu: Myöhemmin baarimikko saa selville, että mies jätti hänelle testamentissaan 500 000 dollaria.</w:t>
      </w:r>
    </w:p>
    <w:p>
      <w:r>
        <w:rPr>
          <w:b/>
        </w:rPr>
        <w:t xml:space="preserve">Tulos</w:t>
      </w:r>
    </w:p>
    <w:p>
      <w:r>
        <w:t xml:space="preserve">Eräs outo mies tulee baariin drinkille.</w:t>
      </w:r>
    </w:p>
    <w:p>
      <w:r>
        <w:rPr>
          <w:b/>
        </w:rPr>
        <w:t xml:space="preserve">Esimerkki 1.3417</w:t>
      </w:r>
    </w:p>
    <w:p>
      <w:r>
        <w:t xml:space="preserve">Keskellä: Yvonne kokeili uutta ruokavaliota, mutta ei laihtunut. Loppu: Yvonne tunsi itsensä lyödyksi.</w:t>
      </w:r>
    </w:p>
    <w:p>
      <w:r>
        <w:rPr>
          <w:b/>
        </w:rPr>
        <w:t xml:space="preserve">Tulos</w:t>
      </w:r>
    </w:p>
    <w:p>
      <w:r>
        <w:t xml:space="preserve">Yvonne oli aina ollut ylipainoinen.</w:t>
      </w:r>
    </w:p>
    <w:p>
      <w:r>
        <w:rPr>
          <w:b/>
        </w:rPr>
        <w:t xml:space="preserve">Esimerkki 1.3418</w:t>
      </w:r>
    </w:p>
    <w:p>
      <w:r>
        <w:t xml:space="preserve">Keskellä: Kissa kaatoi kynttilän ja talo syttyi tuleen. Loppu: Sekä Erin että kissa pääsivät turvallisesti ulos.</w:t>
      </w:r>
    </w:p>
    <w:p>
      <w:r>
        <w:rPr>
          <w:b/>
        </w:rPr>
        <w:t xml:space="preserve">Tulos</w:t>
      </w:r>
    </w:p>
    <w:p>
      <w:r>
        <w:t xml:space="preserve">Erin rakasti nukkua kynttilöiden kanssa.</w:t>
      </w:r>
    </w:p>
    <w:p>
      <w:r>
        <w:rPr>
          <w:b/>
        </w:rPr>
        <w:t xml:space="preserve">Esimerkki 1.3419</w:t>
      </w:r>
    </w:p>
    <w:p>
      <w:r>
        <w:t xml:space="preserve">Keskellä: Pete pyysi äitiään hankkimaan hänelle opettajan. Loppu: Peten arvosanat todella paranivat tukiopetuksen ansiosta.</w:t>
      </w:r>
    </w:p>
    <w:p>
      <w:r>
        <w:rPr>
          <w:b/>
        </w:rPr>
        <w:t xml:space="preserve">Tulos</w:t>
      </w:r>
    </w:p>
    <w:p>
      <w:r>
        <w:t xml:space="preserve">Pete tarvitsi lisäapua kotitehtäviensä kanssa.</w:t>
      </w:r>
    </w:p>
    <w:p>
      <w:r>
        <w:rPr>
          <w:b/>
        </w:rPr>
        <w:t xml:space="preserve">Esimerkki 1.3420</w:t>
      </w:r>
    </w:p>
    <w:p>
      <w:r>
        <w:t xml:space="preserve">Keskellä: Betty osti hänelle kuorsaustyynyn, joka auttaa kuorsaamiseen. Loppu: Betty nukkuu nyt öisin rauhallisesti ja saa hyvät unet.</w:t>
      </w:r>
    </w:p>
    <w:p>
      <w:r>
        <w:rPr>
          <w:b/>
        </w:rPr>
        <w:t xml:space="preserve">Tulos</w:t>
      </w:r>
    </w:p>
    <w:p>
      <w:r>
        <w:t xml:space="preserve">Bettyn mies kuorsaa öisin niin paljon, ettei hän saa unta.</w:t>
      </w:r>
    </w:p>
    <w:p>
      <w:r>
        <w:rPr>
          <w:b/>
        </w:rPr>
        <w:t xml:space="preserve">Esimerkki 1.3421</w:t>
      </w:r>
    </w:p>
    <w:p>
      <w:r>
        <w:t xml:space="preserve">Keskellä: Beth kuivui pelatessaan. Loppu: Onneksi opettaja näki hänet ja laittoi hänet juomaan Gatoradea.</w:t>
      </w:r>
    </w:p>
    <w:p>
      <w:r>
        <w:rPr>
          <w:b/>
        </w:rPr>
        <w:t xml:space="preserve">Tulos</w:t>
      </w:r>
    </w:p>
    <w:p>
      <w:r>
        <w:t xml:space="preserve">Bethillä oli hauskaa leikkiä puistossa luokkansa kanssa.</w:t>
      </w:r>
    </w:p>
    <w:p>
      <w:r>
        <w:rPr>
          <w:b/>
        </w:rPr>
        <w:t xml:space="preserve">Esimerkki 1.3422</w:t>
      </w:r>
    </w:p>
    <w:p>
      <w:r>
        <w:t xml:space="preserve">Keskellä: Karen huomasi, ettei hänellä ollut juurikaan yhteistä Joshin kanssa. Loppu: Karen joutui sanomaan hyvästit rakkaudelle ja toivoo, että jonain päivänä hän olisi taas onnellinen.</w:t>
      </w:r>
    </w:p>
    <w:p>
      <w:r>
        <w:rPr>
          <w:b/>
        </w:rPr>
        <w:t xml:space="preserve">Tulos</w:t>
      </w:r>
    </w:p>
    <w:p>
      <w:r>
        <w:t xml:space="preserve">Karen rakastui Josh-nimiseen poikaan.</w:t>
      </w:r>
    </w:p>
    <w:p>
      <w:r>
        <w:rPr>
          <w:b/>
        </w:rPr>
        <w:t xml:space="preserve">Esimerkki 1.3423</w:t>
      </w:r>
    </w:p>
    <w:p>
      <w:r>
        <w:t xml:space="preserve">Keskellä: Tapasin eräänä päivänä todella hauskan tyypin. Loppu: Loppu: En ole vielä tänäkään päivänä varma, miten hän sai minut!</w:t>
      </w:r>
    </w:p>
    <w:p>
      <w:r>
        <w:rPr>
          <w:b/>
        </w:rPr>
        <w:t xml:space="preserve">Tulos</w:t>
      </w:r>
    </w:p>
    <w:p>
      <w:r>
        <w:t xml:space="preserve">Se oli ensimmäisenä opiskeluvuotenani yliopistossa.</w:t>
      </w:r>
    </w:p>
    <w:p>
      <w:r>
        <w:rPr>
          <w:b/>
        </w:rPr>
        <w:t xml:space="preserve">Esimerkki 1.3424</w:t>
      </w:r>
    </w:p>
    <w:p>
      <w:r>
        <w:t xml:space="preserve">Keskellä: Joe joi aivan liikaa. Loppu: Joe sairastaa nyt maksasairautta, koska hän joi liikaa olutta.</w:t>
      </w:r>
    </w:p>
    <w:p>
      <w:r>
        <w:rPr>
          <w:b/>
        </w:rPr>
        <w:t xml:space="preserve">Tulos</w:t>
      </w:r>
    </w:p>
    <w:p>
      <w:r>
        <w:t xml:space="preserve">Joe juo mielellään olutta.</w:t>
      </w:r>
    </w:p>
    <w:p>
      <w:r>
        <w:rPr>
          <w:b/>
        </w:rPr>
        <w:t xml:space="preserve">Esimerkki 1.3425</w:t>
      </w:r>
    </w:p>
    <w:p>
      <w:r>
        <w:t xml:space="preserve">Keskellä: Tim alkaa haistaa savun hajua sängyssä maatessaan. Loppu: Hän sammutti pienen tulipalon nopeasti ennen kuin se ehti levitä.</w:t>
      </w:r>
    </w:p>
    <w:p>
      <w:r>
        <w:rPr>
          <w:b/>
        </w:rPr>
        <w:t xml:space="preserve">Tulos</w:t>
      </w:r>
    </w:p>
    <w:p>
      <w:r>
        <w:t xml:space="preserve">Tim oli hieman väsynyt.</w:t>
      </w:r>
    </w:p>
    <w:p>
      <w:r>
        <w:rPr>
          <w:b/>
        </w:rPr>
        <w:t xml:space="preserve">Esimerkki 1.3426</w:t>
      </w:r>
    </w:p>
    <w:p>
      <w:r>
        <w:t xml:space="preserve">Keskellä: Ollie meni eläintarhaan katsomaan tiikerinpentuja. Loppu: He leikkivät valtavilla traktorin renkailla.</w:t>
      </w:r>
    </w:p>
    <w:p>
      <w:r>
        <w:rPr>
          <w:b/>
        </w:rPr>
        <w:t xml:space="preserve">Tulos</w:t>
      </w:r>
    </w:p>
    <w:p>
      <w:r>
        <w:t xml:space="preserve">Olliella oli pakkomielle tiikereihin.</w:t>
      </w:r>
    </w:p>
    <w:p>
      <w:r>
        <w:rPr>
          <w:b/>
        </w:rPr>
        <w:t xml:space="preserve">Esimerkki 1.3427</w:t>
      </w:r>
    </w:p>
    <w:p>
      <w:r>
        <w:t xml:space="preserve">Keskellä: Benjamin taputti, kun sarjakuva teki jotain hauskaa. Loppu: Benjamin kaatoi omenamehua matolle.</w:t>
      </w:r>
    </w:p>
    <w:p>
      <w:r>
        <w:rPr>
          <w:b/>
        </w:rPr>
        <w:t xml:space="preserve">Tulos</w:t>
      </w:r>
    </w:p>
    <w:p>
      <w:r>
        <w:t xml:space="preserve">Benjamin katseli piirrettyjä ja joi omenamehua.</w:t>
      </w:r>
    </w:p>
    <w:p>
      <w:r>
        <w:rPr>
          <w:b/>
        </w:rPr>
        <w:t xml:space="preserve">Esimerkki 1.3428</w:t>
      </w:r>
    </w:p>
    <w:p>
      <w:r>
        <w:t xml:space="preserve">Keskimmäinen: Hänen opettajansa sai selville, että Ryan huijasi. Loppu: Hän antoi Ryanille arvosanan F.</w:t>
      </w:r>
    </w:p>
    <w:p>
      <w:r>
        <w:rPr>
          <w:b/>
        </w:rPr>
        <w:t xml:space="preserve">Tulos</w:t>
      </w:r>
    </w:p>
    <w:p>
      <w:r>
        <w:t xml:space="preserve">Ryan huijasi kouluesseessään.</w:t>
      </w:r>
    </w:p>
    <w:p>
      <w:r>
        <w:rPr>
          <w:b/>
        </w:rPr>
        <w:t xml:space="preserve">Esimerkki 1.3429</w:t>
      </w:r>
    </w:p>
    <w:p>
      <w:r>
        <w:t xml:space="preserve">Keskellä: Remy kyllästyi kuuntelemaan ystävänsä vanhempien riitelyä. Loppu: Remy lähti ja yritti löytää uuden asunnon.</w:t>
      </w:r>
    </w:p>
    <w:p>
      <w:r>
        <w:rPr>
          <w:b/>
        </w:rPr>
        <w:t xml:space="preserve">Tulos</w:t>
      </w:r>
    </w:p>
    <w:p>
      <w:r>
        <w:t xml:space="preserve">Remy asui ystävänsä vanhempien luona.</w:t>
      </w:r>
    </w:p>
    <w:p>
      <w:r>
        <w:rPr>
          <w:b/>
        </w:rPr>
        <w:t xml:space="preserve">Esimerkki 1.3430</w:t>
      </w:r>
    </w:p>
    <w:p>
      <w:r>
        <w:t xml:space="preserve">Keskellä: Marcus osallistui eräänä päivänä lukukerhoon, johon hänen opettajansa ehdotti häntä. Loppu: Marcus piti siitä kovasti, ja hänen vanhempansa olivat riemuissaan.</w:t>
      </w:r>
    </w:p>
    <w:p>
      <w:r>
        <w:rPr>
          <w:b/>
        </w:rPr>
        <w:t xml:space="preserve">Tulos</w:t>
      </w:r>
    </w:p>
    <w:p>
      <w:r>
        <w:t xml:space="preserve">Marcus ei ollut koskaan pitänyt lukemisesta.</w:t>
      </w:r>
    </w:p>
    <w:p>
      <w:r>
        <w:rPr>
          <w:b/>
        </w:rPr>
        <w:t xml:space="preserve">Esimerkki 1.3431</w:t>
      </w:r>
    </w:p>
    <w:p>
      <w:r>
        <w:t xml:space="preserve">Keskellä: Alice meni ostoskeskukseen tapaamaan joulupukkia. Loppu: Alice istui Joulupukin sylissä ja kertoi ensimmäistä kertaa toivelistansa.</w:t>
      </w:r>
    </w:p>
    <w:p>
      <w:r>
        <w:rPr>
          <w:b/>
        </w:rPr>
        <w:t xml:space="preserve">Tulos</w:t>
      </w:r>
    </w:p>
    <w:p>
      <w:r>
        <w:t xml:space="preserve">Alice halusi joululahjoja.</w:t>
      </w:r>
    </w:p>
    <w:p>
      <w:r>
        <w:rPr>
          <w:b/>
        </w:rPr>
        <w:t xml:space="preserve">Esimerkki 1.3432</w:t>
      </w:r>
    </w:p>
    <w:p>
      <w:r>
        <w:t xml:space="preserve">Keskellä: Brad noudatti reseptiä täydellisesti. Loppu: Bradilla oli paistamisen jälkeen herkullinen, kuuma leipä!</w:t>
      </w:r>
    </w:p>
    <w:p>
      <w:r>
        <w:rPr>
          <w:b/>
        </w:rPr>
        <w:t xml:space="preserve">Tulos</w:t>
      </w:r>
    </w:p>
    <w:p>
      <w:r>
        <w:t xml:space="preserve">Brad päätti tehdä tuoretta leipää.</w:t>
      </w:r>
    </w:p>
    <w:p>
      <w:r>
        <w:rPr>
          <w:b/>
        </w:rPr>
        <w:t xml:space="preserve">Esimerkki 1.3433</w:t>
      </w:r>
    </w:p>
    <w:p>
      <w:r>
        <w:t xml:space="preserve">Keskellä: Joey rakastaa lunta. Loppu: Joey otti kuvan ja tiesi, että se kestäisi koko elämän.</w:t>
      </w:r>
    </w:p>
    <w:p>
      <w:r>
        <w:rPr>
          <w:b/>
        </w:rPr>
        <w:t xml:space="preserve">Tulos</w:t>
      </w:r>
    </w:p>
    <w:p>
      <w:r>
        <w:t xml:space="preserve">Joey katsoi ulos ja oli niin innoissaan, että ulkona satoi lunta.</w:t>
      </w:r>
    </w:p>
    <w:p>
      <w:r>
        <w:rPr>
          <w:b/>
        </w:rPr>
        <w:t xml:space="preserve">Esimerkki 1.3434</w:t>
      </w:r>
    </w:p>
    <w:p>
      <w:r>
        <w:t xml:space="preserve">Keskellä: Greg meni eläinsuojasta ja adoptoi yhden. Loppu: Lopulta Greg ja hänen koiransa tulivat hyvin läheisiksi.</w:t>
      </w:r>
    </w:p>
    <w:p>
      <w:r>
        <w:rPr>
          <w:b/>
        </w:rPr>
        <w:t xml:space="preserve">Tulos</w:t>
      </w:r>
    </w:p>
    <w:p>
      <w:r>
        <w:t xml:space="preserve">Greg on aina halunnut oman koiran.</w:t>
      </w:r>
    </w:p>
    <w:p>
      <w:r>
        <w:rPr>
          <w:b/>
        </w:rPr>
        <w:t xml:space="preserve">Esimerkki 1.3435</w:t>
      </w:r>
    </w:p>
    <w:p>
      <w:r>
        <w:t xml:space="preserve">Keskimmäinen: mutta sitten Sara liioitteli painonsa kanssa. Loppu: Sara palasi normaaliin ruokavalioonsa ja tunsi olonsa myöhemmin paremmaksi.</w:t>
      </w:r>
    </w:p>
    <w:p>
      <w:r>
        <w:rPr>
          <w:b/>
        </w:rPr>
        <w:t xml:space="preserve">Tulos</w:t>
      </w:r>
    </w:p>
    <w:p>
      <w:r>
        <w:t xml:space="preserve">Saraa painostettiin lihomaan.</w:t>
      </w:r>
    </w:p>
    <w:p>
      <w:r>
        <w:rPr>
          <w:b/>
        </w:rPr>
        <w:t xml:space="preserve">Esimerkki 1.3436</w:t>
      </w:r>
    </w:p>
    <w:p>
      <w:r>
        <w:t xml:space="preserve">Keskellä: Kun mies ryösti ravintolan, jossa Danny oli laittamassa ruokaa. Loppu: Dannyn oli soitettava poliisille.</w:t>
      </w:r>
    </w:p>
    <w:p>
      <w:r>
        <w:rPr>
          <w:b/>
        </w:rPr>
        <w:t xml:space="preserve">Tulos</w:t>
      </w:r>
    </w:p>
    <w:p>
      <w:r>
        <w:t xml:space="preserve">Danny laittoi ruokaa</w:t>
      </w:r>
    </w:p>
    <w:p>
      <w:r>
        <w:rPr>
          <w:b/>
        </w:rPr>
        <w:t xml:space="preserve">Esimerkki 1.3437</w:t>
      </w:r>
    </w:p>
    <w:p>
      <w:r>
        <w:t xml:space="preserve">Keskellä: Ajoin varovasti, koska näin lukuisia romuttuneita autoja. Loppu: Onnistuin pääsemään turvallisesti kotiin.</w:t>
      </w:r>
    </w:p>
    <w:p>
      <w:r>
        <w:rPr>
          <w:b/>
        </w:rPr>
        <w:t xml:space="preserve">Tulos</w:t>
      </w:r>
    </w:p>
    <w:p>
      <w:r>
        <w:t xml:space="preserve">Tie oli täynnä liikennettä.</w:t>
      </w:r>
    </w:p>
    <w:p>
      <w:r>
        <w:rPr>
          <w:b/>
        </w:rPr>
        <w:t xml:space="preserve">Esimerkki 1.3438</w:t>
      </w:r>
    </w:p>
    <w:p>
      <w:r>
        <w:t xml:space="preserve">Keskellä: Tommy vei koiransa eläinlääkäriin selvittääkseen, mikä on vialla. Loppu: Eläinlääkäri pystyi ottamaan tutin talteen ja pelastamaan pennun!</w:t>
      </w:r>
    </w:p>
    <w:p>
      <w:r>
        <w:rPr>
          <w:b/>
        </w:rPr>
        <w:t xml:space="preserve">Tulos</w:t>
      </w:r>
    </w:p>
    <w:p>
      <w:r>
        <w:t xml:space="preserve">Eräänä iltapäivänä Tommy huomasi, että hänen koiransa ei käyttäytynyt normaalisti.</w:t>
      </w:r>
    </w:p>
    <w:p>
      <w:r>
        <w:rPr>
          <w:b/>
        </w:rPr>
        <w:t xml:space="preserve">Esimerkki 1.3439</w:t>
      </w:r>
    </w:p>
    <w:p>
      <w:r>
        <w:t xml:space="preserve">Keskellä: Jäätelö alkoi sulaa ja valua kaikkialle. Loppu: Hän siivosi sulaneen jäätelönsä sen jälkeen.</w:t>
      </w:r>
    </w:p>
    <w:p>
      <w:r>
        <w:rPr>
          <w:b/>
        </w:rPr>
        <w:t xml:space="preserve">Tulos</w:t>
      </w:r>
    </w:p>
    <w:p>
      <w:r>
        <w:t xml:space="preserve">Jerry söi jäätelöä ulkona.</w:t>
      </w:r>
    </w:p>
    <w:p>
      <w:r>
        <w:rPr>
          <w:b/>
        </w:rPr>
        <w:t xml:space="preserve">Esimerkki 1.3440</w:t>
      </w:r>
    </w:p>
    <w:p>
      <w:r>
        <w:t xml:space="preserve">Keskellä: Karhu lähestyi Jimin leirintäaluetta. Loppu: Karhu naposteli tyytyväisenä Jimin vaahtokarkkeja.</w:t>
      </w:r>
    </w:p>
    <w:p>
      <w:r>
        <w:rPr>
          <w:b/>
        </w:rPr>
        <w:t xml:space="preserve">Tulos</w:t>
      </w:r>
    </w:p>
    <w:p>
      <w:r>
        <w:t xml:space="preserve">Jim oli retkeilemässä.</w:t>
      </w:r>
    </w:p>
    <w:p>
      <w:r>
        <w:rPr>
          <w:b/>
        </w:rPr>
        <w:t xml:space="preserve">Esimerkki 1.3441</w:t>
      </w:r>
    </w:p>
    <w:p>
      <w:r>
        <w:t xml:space="preserve">Keskellä: Toisen joukkueen pelaaja löi häntä. Loppu: Vastustaja erotettiin pelistä.</w:t>
      </w:r>
    </w:p>
    <w:p>
      <w:r>
        <w:rPr>
          <w:b/>
        </w:rPr>
        <w:t xml:space="preserve">Tulos</w:t>
      </w:r>
    </w:p>
    <w:p>
      <w:r>
        <w:t xml:space="preserve">Leidy yritti heittää kolmosen.</w:t>
      </w:r>
    </w:p>
    <w:p>
      <w:r>
        <w:rPr>
          <w:b/>
        </w:rPr>
        <w:t xml:space="preserve">Esimerkki 1.3442</w:t>
      </w:r>
    </w:p>
    <w:p>
      <w:r>
        <w:t xml:space="preserve">Keskellä: Bethillä oli paljon ystäviä tavattavana. Loppu: Jälkeenpäin eräs tyttö kertoi Bethille laihtuneensa 10 kiloa ja näyttävänsä hyvältä.</w:t>
      </w:r>
    </w:p>
    <w:p>
      <w:r>
        <w:rPr>
          <w:b/>
        </w:rPr>
        <w:t xml:space="preserve">Tulos</w:t>
      </w:r>
    </w:p>
    <w:p>
      <w:r>
        <w:t xml:space="preserve">Beth oli palaamassa kouluun oltuaan viikon sairaana.</w:t>
      </w:r>
    </w:p>
    <w:p>
      <w:r>
        <w:rPr>
          <w:b/>
        </w:rPr>
        <w:t xml:space="preserve">Esimerkki 1.3443</w:t>
      </w:r>
    </w:p>
    <w:p>
      <w:r>
        <w:t xml:space="preserve">Keskellä: Bobin vaimo sanoi, että sohva ei sopinut lepotuoliin. Loppu: He tajusivat pian, että riiteleminen oli typerää, ja pitivät huonekalut.</w:t>
      </w:r>
    </w:p>
    <w:p>
      <w:r>
        <w:rPr>
          <w:b/>
        </w:rPr>
        <w:t xml:space="preserve">Tulos</w:t>
      </w:r>
    </w:p>
    <w:p>
      <w:r>
        <w:t xml:space="preserve">Bob osti juuri uuden sohvan olohuoneeseen.</w:t>
      </w:r>
    </w:p>
    <w:p>
      <w:r>
        <w:rPr>
          <w:b/>
        </w:rPr>
        <w:t xml:space="preserve">Esimerkki 1.3444</w:t>
      </w:r>
    </w:p>
    <w:p>
      <w:r>
        <w:t xml:space="preserve">Keskellä: Margaret unohti kakun olevan uunissa. Loppu: Kakku oli palanut ja pilalla!</w:t>
      </w:r>
    </w:p>
    <w:p>
      <w:r>
        <w:rPr>
          <w:b/>
        </w:rPr>
        <w:t xml:space="preserve">Tulos</w:t>
      </w:r>
    </w:p>
    <w:p>
      <w:r>
        <w:t xml:space="preserve">Margaret päätti leipoa kakun.</w:t>
      </w:r>
    </w:p>
    <w:p>
      <w:r>
        <w:rPr>
          <w:b/>
        </w:rPr>
        <w:t xml:space="preserve">Esimerkki 1.3445</w:t>
      </w:r>
    </w:p>
    <w:p>
      <w:r>
        <w:t xml:space="preserve">Keskellä: Hän joutui tekemään paljon kotitehtäviä. Loppu: Loppu: Silloin tajusin, että tulen aina tekemään kotitehtäviä.</w:t>
      </w:r>
    </w:p>
    <w:p>
      <w:r>
        <w:rPr>
          <w:b/>
        </w:rPr>
        <w:t xml:space="preserve">Tulos</w:t>
      </w:r>
    </w:p>
    <w:p>
      <w:r>
        <w:t xml:space="preserve">Vihasin lapsena kotitehtävien tekemistä.</w:t>
      </w:r>
    </w:p>
    <w:p>
      <w:r>
        <w:rPr>
          <w:b/>
        </w:rPr>
        <w:t xml:space="preserve">Esimerkki 1.3446</w:t>
      </w:r>
    </w:p>
    <w:p>
      <w:r>
        <w:t xml:space="preserve">Keskellä: Hän osti itselleen viiniä. Loppu: Hän avasi viinin ja sai illan hyvään alkuun.</w:t>
      </w:r>
    </w:p>
    <w:p>
      <w:r>
        <w:rPr>
          <w:b/>
        </w:rPr>
        <w:t xml:space="preserve">Tulos</w:t>
      </w:r>
    </w:p>
    <w:p>
      <w:r>
        <w:t xml:space="preserve">Ashley oli todella tylsistynyt perjantai-iltana.</w:t>
      </w:r>
    </w:p>
    <w:p>
      <w:r>
        <w:rPr>
          <w:b/>
        </w:rPr>
        <w:t xml:space="preserve">Esimerkki 1.3447</w:t>
      </w:r>
    </w:p>
    <w:p>
      <w:r>
        <w:t xml:space="preserve">Keskellä: Lamar tarvitsi rahaa tullakseen kuuluisaksi. Loppu: Lamar näki vanhan ystävänsä ja kysyi, onko sinulla seitsemänkymmentäviisi dollaria?</w:t>
      </w:r>
    </w:p>
    <w:p>
      <w:r>
        <w:rPr>
          <w:b/>
        </w:rPr>
        <w:t xml:space="preserve">Tulos</w:t>
      </w:r>
    </w:p>
    <w:p>
      <w:r>
        <w:t xml:space="preserve">Lamar halusi olla kuuluisa, ja kuuluisaksi tuleminen oli helppoa.</w:t>
      </w:r>
    </w:p>
    <w:p>
      <w:r>
        <w:rPr>
          <w:b/>
        </w:rPr>
        <w:t xml:space="preserve">Esimerkki 1.3448</w:t>
      </w:r>
    </w:p>
    <w:p>
      <w:r>
        <w:t xml:space="preserve">Keskellä: John varasti sen kirjastosta. Loppu: John myi sen Ebayssä suurella voitolla.</w:t>
      </w:r>
    </w:p>
    <w:p>
      <w:r>
        <w:rPr>
          <w:b/>
        </w:rPr>
        <w:t xml:space="preserve">Tulos</w:t>
      </w:r>
    </w:p>
    <w:p>
      <w:r>
        <w:t xml:space="preserve">John löysi kirjastosta klassikkokirjan.</w:t>
      </w:r>
    </w:p>
    <w:p>
      <w:r>
        <w:rPr>
          <w:b/>
        </w:rPr>
        <w:t xml:space="preserve">Esimerkki 1.3449</w:t>
      </w:r>
    </w:p>
    <w:p>
      <w:r>
        <w:t xml:space="preserve">Keskellä: Hän otti sakset ja leikkurit. Loppu: Tyttö itki ja hänen hiuksensa oli leikattu lyhyiksi.</w:t>
      </w:r>
    </w:p>
    <w:p>
      <w:r>
        <w:rPr>
          <w:b/>
        </w:rPr>
        <w:t xml:space="preserve">Tulos</w:t>
      </w:r>
    </w:p>
    <w:p>
      <w:r>
        <w:t xml:space="preserve">Megin äiti oli järkyttynyt, kun hän löysi täitä tyttärensä hiuksista.</w:t>
      </w:r>
    </w:p>
    <w:p>
      <w:r>
        <w:rPr>
          <w:b/>
        </w:rPr>
        <w:t xml:space="preserve">Esimerkki 1.3450</w:t>
      </w:r>
    </w:p>
    <w:p>
      <w:r>
        <w:t xml:space="preserve">Keskellä: Kasvinsuojeluviranomainen havaitsi miehen. Loppu: Hän pidätti miehen.</w:t>
      </w:r>
    </w:p>
    <w:p>
      <w:r>
        <w:rPr>
          <w:b/>
        </w:rPr>
        <w:t xml:space="preserve">Tulos</w:t>
      </w:r>
    </w:p>
    <w:p>
      <w:r>
        <w:t xml:space="preserve">Joku mies seisoi kasvin päällä julkisesti.</w:t>
      </w:r>
    </w:p>
    <w:p>
      <w:r>
        <w:rPr>
          <w:b/>
        </w:rPr>
        <w:t xml:space="preserve">Esimerkki 1.3451</w:t>
      </w:r>
    </w:p>
    <w:p>
      <w:r>
        <w:t xml:space="preserve">Keskellä: Joyce suojautui kellariin. Loppu: Joyce oli kiitollinen siitä, että hänen talonsa oli säilynyt.</w:t>
      </w:r>
    </w:p>
    <w:p>
      <w:r>
        <w:rPr>
          <w:b/>
        </w:rPr>
        <w:t xml:space="preserve">Tulos</w:t>
      </w:r>
    </w:p>
    <w:p>
      <w:r>
        <w:t xml:space="preserve">Joyce istui sisällä, kun tornadosireenit soivat.</w:t>
      </w:r>
    </w:p>
    <w:p>
      <w:r>
        <w:rPr>
          <w:b/>
        </w:rPr>
        <w:t xml:space="preserve">Esimerkki 1.3452</w:t>
      </w:r>
    </w:p>
    <w:p>
      <w:r>
        <w:t xml:space="preserve">Keskellä: Sam rakasti sitä ja päätti, että hän haluaa asua lähellä rantaa. Loppu: Hän muutti vuoden sisällä.</w:t>
      </w:r>
    </w:p>
    <w:p>
      <w:r>
        <w:rPr>
          <w:b/>
        </w:rPr>
        <w:t xml:space="preserve">Tulos</w:t>
      </w:r>
    </w:p>
    <w:p>
      <w:r>
        <w:t xml:space="preserve">Sam lähti lomalle rannalle.</w:t>
      </w:r>
    </w:p>
    <w:p>
      <w:r>
        <w:rPr>
          <w:b/>
        </w:rPr>
        <w:t xml:space="preserve">Esimerkki 1.3453</w:t>
      </w:r>
    </w:p>
    <w:p>
      <w:r>
        <w:t xml:space="preserve">Keskellä: Cara sairastui pahoin tuntia ennen matkaa. Loppu: Cara ei päässyt Six Flagsiin, ja hän oli hyvin surullinen.</w:t>
      </w:r>
    </w:p>
    <w:p>
      <w:r>
        <w:rPr>
          <w:b/>
        </w:rPr>
        <w:t xml:space="preserve">Tulos</w:t>
      </w:r>
    </w:p>
    <w:p>
      <w:r>
        <w:t xml:space="preserve">Cara heräsi tänään erityisen aikaisin.</w:t>
      </w:r>
    </w:p>
    <w:p>
      <w:r>
        <w:rPr>
          <w:b/>
        </w:rPr>
        <w:t xml:space="preserve">Esimerkki 1.3454</w:t>
      </w:r>
    </w:p>
    <w:p>
      <w:r>
        <w:t xml:space="preserve">Keskellä: Alice hyväksyi ystävällisesti alennuksen, jota tarjottiin tulevaa vierailua varten. Loppu: Liike antoi hänelle 20 prosentin alennuksen, mutta bensa maksoi enemmän!</w:t>
      </w:r>
    </w:p>
    <w:p>
      <w:r>
        <w:rPr>
          <w:b/>
        </w:rPr>
        <w:t xml:space="preserve">Tulos</w:t>
      </w:r>
    </w:p>
    <w:p>
      <w:r>
        <w:t xml:space="preserve">Alicen sähköinen kynsiviila lakkasi toimimasta kesken huollon.</w:t>
      </w:r>
    </w:p>
    <w:p>
      <w:r>
        <w:rPr>
          <w:b/>
        </w:rPr>
        <w:t xml:space="preserve">Esimerkki 1.3455</w:t>
      </w:r>
    </w:p>
    <w:p>
      <w:r>
        <w:t xml:space="preserve">Keskellä: valitettavasti kaikki ilotulitteet syttyivät tuleen. Loppu: He soittivat palokunnan, ja palomiehet tulivat ja sammuttivat sen.</w:t>
      </w:r>
    </w:p>
    <w:p>
      <w:r>
        <w:rPr>
          <w:b/>
        </w:rPr>
        <w:t xml:space="preserve">Tulos</w:t>
      </w:r>
    </w:p>
    <w:p>
      <w:r>
        <w:t xml:space="preserve">Ruth ja hänen ystävänsä ostivat ilotulitteita kioskilta.</w:t>
      </w:r>
    </w:p>
    <w:p>
      <w:r>
        <w:rPr>
          <w:b/>
        </w:rPr>
        <w:t xml:space="preserve">Esimerkki 1.3456</w:t>
      </w:r>
    </w:p>
    <w:p>
      <w:r>
        <w:t xml:space="preserve">Keskellä: Walt harjoitteli kuljettajantutkintoa varten. Loppu: Walt läpäisi ajokorttikokeensa kaiken harjoittelun jälkeen.</w:t>
      </w:r>
    </w:p>
    <w:p>
      <w:r>
        <w:rPr>
          <w:b/>
        </w:rPr>
        <w:t xml:space="preserve">Tulos</w:t>
      </w:r>
    </w:p>
    <w:p>
      <w:r>
        <w:t xml:space="preserve">Walt oli vihdoin täyttänyt 16 vuotta.</w:t>
      </w:r>
    </w:p>
    <w:p>
      <w:r>
        <w:rPr>
          <w:b/>
        </w:rPr>
        <w:t xml:space="preserve">Esimerkki 1.3457</w:t>
      </w:r>
    </w:p>
    <w:p>
      <w:r>
        <w:t xml:space="preserve">Keskellä: Rehtori käski hänen pysyä paikallaan, kunnes hänen vanhempansa saapuvat. Loppu: Hän jätti hänet huomiotta ja tarttui tavaroihinsa lähteäkseen.</w:t>
      </w:r>
    </w:p>
    <w:p>
      <w:r>
        <w:rPr>
          <w:b/>
        </w:rPr>
        <w:t xml:space="preserve">Tulos</w:t>
      </w:r>
    </w:p>
    <w:p>
      <w:r>
        <w:t xml:space="preserve">Kun Gina lähti rehtorin toimistosta, hän näki, että luokat olivat päättymässä.</w:t>
      </w:r>
    </w:p>
    <w:p>
      <w:r>
        <w:rPr>
          <w:b/>
        </w:rPr>
        <w:t xml:space="preserve">Esimerkki 1.3458</w:t>
      </w:r>
    </w:p>
    <w:p>
      <w:r>
        <w:t xml:space="preserve">Keskellä: Jan aloitti ruokavalio- ja liikuntaohjelman. Loppu: Jan oli laihtunut kymmenen kiloa ja oli niin onnellinen!</w:t>
      </w:r>
    </w:p>
    <w:p>
      <w:r>
        <w:rPr>
          <w:b/>
        </w:rPr>
        <w:t xml:space="preserve">Tulos</w:t>
      </w:r>
    </w:p>
    <w:p>
      <w:r>
        <w:t xml:space="preserve">Jan oli pakonomainen ylensyöjä.</w:t>
      </w:r>
    </w:p>
    <w:p>
      <w:r>
        <w:rPr>
          <w:b/>
        </w:rPr>
        <w:t xml:space="preserve">Esimerkki 1.3459</w:t>
      </w:r>
    </w:p>
    <w:p>
      <w:r>
        <w:t xml:space="preserve">Keskellä: Erica ja hänen pikkusiskonsa tapasivat illallisella. Loppu: Erica maksoi laskun tapaamisen jälkeen.</w:t>
      </w:r>
    </w:p>
    <w:p>
      <w:r>
        <w:rPr>
          <w:b/>
        </w:rPr>
        <w:t xml:space="preserve">Tulos</w:t>
      </w:r>
    </w:p>
    <w:p>
      <w:r>
        <w:t xml:space="preserve">Erica ei ollut nähnyt pikkusiskoaan vuosiin.</w:t>
      </w:r>
    </w:p>
    <w:p>
      <w:r>
        <w:rPr>
          <w:b/>
        </w:rPr>
        <w:t xml:space="preserve">Esimerkki 1.3460</w:t>
      </w:r>
    </w:p>
    <w:p>
      <w:r>
        <w:t xml:space="preserve">Keskellä: Martin ei koskaan tehnyt mitään töitään. Loppu: Kun koeaika koitti, Martin ei tiennyt materiaalista mitään ja reputti.</w:t>
      </w:r>
    </w:p>
    <w:p>
      <w:r>
        <w:rPr>
          <w:b/>
        </w:rPr>
        <w:t xml:space="preserve">Tulos</w:t>
      </w:r>
    </w:p>
    <w:p>
      <w:r>
        <w:t xml:space="preserve">Martin ei pitänyt läksyjen tekemisestä.</w:t>
      </w:r>
    </w:p>
    <w:p>
      <w:r>
        <w:rPr>
          <w:b/>
        </w:rPr>
        <w:t xml:space="preserve">Esimerkki 1.3461</w:t>
      </w:r>
    </w:p>
    <w:p>
      <w:r>
        <w:t xml:space="preserve">Keskellä: Mahlon heitti pyyhekuminsa ilmaan ja sai sen suuhunsa. Loppu: Mahlon ei lopettanut ennen kuin hän hengitti liian voimakkaasti ja melkein nielaisi sen.</w:t>
      </w:r>
    </w:p>
    <w:p>
      <w:r>
        <w:rPr>
          <w:b/>
        </w:rPr>
        <w:t xml:space="preserve">Tulos</w:t>
      </w:r>
    </w:p>
    <w:p>
      <w:r>
        <w:t xml:space="preserve">Mahlonilla on ADHD, ja hän hötkyilee ja pelleilee usein koulussa.</w:t>
      </w:r>
    </w:p>
    <w:p>
      <w:r>
        <w:rPr>
          <w:b/>
        </w:rPr>
        <w:t xml:space="preserve">Esimerkki 1.3462</w:t>
      </w:r>
    </w:p>
    <w:p>
      <w:r>
        <w:t xml:space="preserve">Keskellä: Miksi se on niin halpa?. Loppu: Hän kertoi, että hinta oli hyvä, koska hajuvesi on väärennös.</w:t>
      </w:r>
    </w:p>
    <w:p>
      <w:r>
        <w:rPr>
          <w:b/>
        </w:rPr>
        <w:t xml:space="preserve">Tulos</w:t>
      </w:r>
    </w:p>
    <w:p>
      <w:r>
        <w:t xml:space="preserve">Kävin viime viikonloppuna ostoskeskuksessa etsimässä uutta partavettä.</w:t>
      </w:r>
    </w:p>
    <w:p>
      <w:r>
        <w:rPr>
          <w:b/>
        </w:rPr>
        <w:t xml:space="preserve">Esimerkki 1.3463</w:t>
      </w:r>
    </w:p>
    <w:p>
      <w:r>
        <w:t xml:space="preserve">Keskellä: Sean ei voinut opiskella, kun muut juhlivat. Loppu: Hän pyysi heitä lopulta olemaan hiljempaa.</w:t>
      </w:r>
    </w:p>
    <w:p>
      <w:r>
        <w:rPr>
          <w:b/>
        </w:rPr>
        <w:t xml:space="preserve">Tulos</w:t>
      </w:r>
    </w:p>
    <w:p>
      <w:r>
        <w:t xml:space="preserve">Sean asui samassa kodissa useiden opiskelijoiden kanssa.</w:t>
      </w:r>
    </w:p>
    <w:p>
      <w:r>
        <w:rPr>
          <w:b/>
        </w:rPr>
        <w:t xml:space="preserve">Esimerkki 1.3464</w:t>
      </w:r>
    </w:p>
    <w:p>
      <w:r>
        <w:t xml:space="preserve">Keskimmäinen: Hänet adoptoitiin ja kasvatettiin uudessa perheessä. Loppu: Lapsi ei koskaan tuntenut äitiään.</w:t>
      </w:r>
    </w:p>
    <w:p>
      <w:r>
        <w:rPr>
          <w:b/>
        </w:rPr>
        <w:t xml:space="preserve">Tulos</w:t>
      </w:r>
    </w:p>
    <w:p>
      <w:r>
        <w:t xml:space="preserve">Äiti jätti vauvan.</w:t>
      </w:r>
    </w:p>
    <w:p>
      <w:r>
        <w:rPr>
          <w:b/>
        </w:rPr>
        <w:t xml:space="preserve">Esimerkki 1.3465</w:t>
      </w:r>
    </w:p>
    <w:p>
      <w:r>
        <w:t xml:space="preserve">Keskellä: Hän oli mielestäni hyvännäköinen. Loppu: Sain hänen puhelinnumeronsa.</w:t>
      </w:r>
    </w:p>
    <w:p>
      <w:r>
        <w:rPr>
          <w:b/>
        </w:rPr>
        <w:t xml:space="preserve">Tulos</w:t>
      </w:r>
    </w:p>
    <w:p>
      <w:r>
        <w:t xml:space="preserve">Aamiaista syödessäni näin erään naisen.</w:t>
      </w:r>
    </w:p>
    <w:p>
      <w:r>
        <w:rPr>
          <w:b/>
        </w:rPr>
        <w:t xml:space="preserve">Esimerkki 1.3466</w:t>
      </w:r>
    </w:p>
    <w:p>
      <w:r>
        <w:t xml:space="preserve">Keskellä: Ryan leikki kissojen kanssa. Loppu: Ryan oppi pitämään kissoista.</w:t>
      </w:r>
    </w:p>
    <w:p>
      <w:r>
        <w:rPr>
          <w:b/>
        </w:rPr>
        <w:t xml:space="preserve">Tulos</w:t>
      </w:r>
    </w:p>
    <w:p>
      <w:r>
        <w:t xml:space="preserve">Ryan ei ole koskaan pitänyt kissoista.</w:t>
      </w:r>
    </w:p>
    <w:p>
      <w:r>
        <w:rPr>
          <w:b/>
        </w:rPr>
        <w:t xml:space="preserve">Esimerkki 1.3467</w:t>
      </w:r>
    </w:p>
    <w:p>
      <w:r>
        <w:t xml:space="preserve">Keskellä: Suzy halusi jakaa sen opettajansa kanssa. Loppu: Hän kopioi runon antaakseen sen opettajalleen.</w:t>
      </w:r>
    </w:p>
    <w:p>
      <w:r>
        <w:rPr>
          <w:b/>
        </w:rPr>
        <w:t xml:space="preserve">Tulos</w:t>
      </w:r>
    </w:p>
    <w:p>
      <w:r>
        <w:t xml:space="preserve">Suzy kirjoitti runon, joka teki vaikutuksen opettajaansa.</w:t>
      </w:r>
    </w:p>
    <w:p>
      <w:r>
        <w:rPr>
          <w:b/>
        </w:rPr>
        <w:t xml:space="preserve">Esimerkki 1.3468</w:t>
      </w:r>
    </w:p>
    <w:p>
      <w:r>
        <w:t xml:space="preserve">Keskellä: Juhlissa rokkari päätti käyttäytyä dramaattisesti kaikessa, jotta he olisivat huomion keskipisteenä. Loppu: Hän joutui käsittelemään sitä neljä tuntia.</w:t>
      </w:r>
    </w:p>
    <w:p>
      <w:r>
        <w:rPr>
          <w:b/>
        </w:rPr>
        <w:t xml:space="preserve">Tulos</w:t>
      </w:r>
    </w:p>
    <w:p>
      <w:r>
        <w:t xml:space="preserve">Kuuluisa rokkari meni hänen järjestämiinsä juhliin.</w:t>
      </w:r>
    </w:p>
    <w:p>
      <w:r>
        <w:rPr>
          <w:b/>
        </w:rPr>
        <w:t xml:space="preserve">Esimerkki 1.3469</w:t>
      </w:r>
    </w:p>
    <w:p>
      <w:r>
        <w:t xml:space="preserve">Keskellä: mies yritti hölkätä minua nopeammin ja ohitti minut. Loppu: Hän katsoi minua ja kohautti olkapäitään.</w:t>
      </w:r>
    </w:p>
    <w:p>
      <w:r>
        <w:rPr>
          <w:b/>
        </w:rPr>
        <w:t xml:space="preserve">Tulos</w:t>
      </w:r>
    </w:p>
    <w:p>
      <w:r>
        <w:t xml:space="preserve">Hölkkäsin mäkeä ylös rauhalliseen tahtiin.</w:t>
      </w:r>
    </w:p>
    <w:p>
      <w:r>
        <w:rPr>
          <w:b/>
        </w:rPr>
        <w:t xml:space="preserve">Esimerkki 1.3470</w:t>
      </w:r>
    </w:p>
    <w:p>
      <w:r>
        <w:t xml:space="preserve">Keskellä: Jason peruutti uima-allasreissunsa ja lähti ostoksille ja menisi uima-altaalle myöhemmin. Loppu: Lopulta hän meni uimaan.</w:t>
      </w:r>
    </w:p>
    <w:p>
      <w:r>
        <w:rPr>
          <w:b/>
        </w:rPr>
        <w:t xml:space="preserve">Tulos</w:t>
      </w:r>
    </w:p>
    <w:p>
      <w:r>
        <w:t xml:space="preserve">Jason oli menossa uima-altaalle.</w:t>
      </w:r>
    </w:p>
    <w:p>
      <w:r>
        <w:rPr>
          <w:b/>
        </w:rPr>
        <w:t xml:space="preserve">Esimerkki 1.3471</w:t>
      </w:r>
    </w:p>
    <w:p>
      <w:r>
        <w:t xml:space="preserve">Keskellä: Maude joutui menemään ensiapuun. Loppu: Kun he saivat sairaalalaskun, he järkyttyivät kustannuksista!</w:t>
      </w:r>
    </w:p>
    <w:p>
      <w:r>
        <w:rPr>
          <w:b/>
        </w:rPr>
        <w:t xml:space="preserve">Tulos</w:t>
      </w:r>
    </w:p>
    <w:p>
      <w:r>
        <w:t xml:space="preserve">Maude kaatui portaissa ja mursi nilkkansa.</w:t>
      </w:r>
    </w:p>
    <w:p>
      <w:r>
        <w:rPr>
          <w:b/>
        </w:rPr>
        <w:t xml:space="preserve">Esimerkki 1.3472</w:t>
      </w:r>
    </w:p>
    <w:p>
      <w:r>
        <w:t xml:space="preserve">Keskellä: Smithit hankkivat koiran. Loppu: Heidän perheensä oli nyt täydellinen.</w:t>
      </w:r>
    </w:p>
    <w:p>
      <w:r>
        <w:rPr>
          <w:b/>
        </w:rPr>
        <w:t xml:space="preserve">Tulos</w:t>
      </w:r>
    </w:p>
    <w:p>
      <w:r>
        <w:t xml:space="preserve">Smithit halusivat perustaa perheen.</w:t>
      </w:r>
    </w:p>
    <w:p>
      <w:r>
        <w:rPr>
          <w:b/>
        </w:rPr>
        <w:t xml:space="preserve">Esimerkki 1.3473</w:t>
      </w:r>
    </w:p>
    <w:p>
      <w:r>
        <w:t xml:space="preserve">Keskellä: Säiliö oli uutta kultakalaa varten. Loppu: Oppilaat valitsivat nimen Henry.</w:t>
      </w:r>
    </w:p>
    <w:p>
      <w:r>
        <w:rPr>
          <w:b/>
        </w:rPr>
        <w:t xml:space="preserve">Tulos</w:t>
      </w:r>
    </w:p>
    <w:p>
      <w:r>
        <w:t xml:space="preserve">Eräänä aamuna Tom käveli luokkahuoneeseensa ja näki uuden säiliön.</w:t>
      </w:r>
    </w:p>
    <w:p>
      <w:r>
        <w:rPr>
          <w:b/>
        </w:rPr>
        <w:t xml:space="preserve">Esimerkki 1.3474</w:t>
      </w:r>
    </w:p>
    <w:p>
      <w:r>
        <w:t xml:space="preserve">Keskellä: Becky oppi hyppäämään narua vasta paljon vanhempana. Loppu: Becky opetti tyttärensä hyppäämään köyttä.</w:t>
      </w:r>
    </w:p>
    <w:p>
      <w:r>
        <w:rPr>
          <w:b/>
        </w:rPr>
        <w:t xml:space="preserve">Tulos</w:t>
      </w:r>
    </w:p>
    <w:p>
      <w:r>
        <w:t xml:space="preserve">Becky istui portailla ja katseli, kun tytöt hyppivät köyttä.</w:t>
      </w:r>
    </w:p>
    <w:p>
      <w:r>
        <w:rPr>
          <w:b/>
        </w:rPr>
        <w:t xml:space="preserve">Esimerkki 1.3475</w:t>
      </w:r>
    </w:p>
    <w:p>
      <w:r>
        <w:t xml:space="preserve">Keskellä: Sierra sai ylennyksen pomoltaan. Loppu: Sierra käveli pilvissä koko loppupäivän hyvien uutisten myötä.</w:t>
      </w:r>
    </w:p>
    <w:p>
      <w:r>
        <w:rPr>
          <w:b/>
        </w:rPr>
        <w:t xml:space="preserve">Tulos</w:t>
      </w:r>
    </w:p>
    <w:p>
      <w:r>
        <w:t xml:space="preserve">Sierra on ollut yrityksessään 5 pitkää vuotta.</w:t>
      </w:r>
    </w:p>
    <w:p>
      <w:r>
        <w:rPr>
          <w:b/>
        </w:rPr>
        <w:t xml:space="preserve">Esimerkki 1.3476</w:t>
      </w:r>
    </w:p>
    <w:p>
      <w:r>
        <w:t xml:space="preserve">Keskellä: Jake sai ruokamyrkytyksen työpaikkaruokalassaan. Loppu: Ilmeisesti muillakin oli sama ongelma.</w:t>
      </w:r>
    </w:p>
    <w:p>
      <w:r>
        <w:rPr>
          <w:b/>
        </w:rPr>
        <w:t xml:space="preserve">Tulos</w:t>
      </w:r>
    </w:p>
    <w:p>
      <w:r>
        <w:t xml:space="preserve">Jake sairastui todella pahasti viime viikolla.</w:t>
      </w:r>
    </w:p>
    <w:p>
      <w:r>
        <w:rPr>
          <w:b/>
        </w:rPr>
        <w:t xml:space="preserve">Esimerkki 1.3477</w:t>
      </w:r>
    </w:p>
    <w:p>
      <w:r>
        <w:t xml:space="preserve">Keskellä: Koulualueella ajamisesta. Loppu: He antoivat minulle varoituksen ja päästivät minut sitten menemään.</w:t>
      </w:r>
    </w:p>
    <w:p>
      <w:r>
        <w:rPr>
          <w:b/>
        </w:rPr>
        <w:t xml:space="preserve">Tulos</w:t>
      </w:r>
    </w:p>
    <w:p>
      <w:r>
        <w:t xml:space="preserve">Ajoin eräänä päivänä ystäväni luokse.</w:t>
      </w:r>
    </w:p>
    <w:p>
      <w:r>
        <w:rPr>
          <w:b/>
        </w:rPr>
        <w:t xml:space="preserve">Esimerkki 1.3478</w:t>
      </w:r>
    </w:p>
    <w:p>
      <w:r>
        <w:t xml:space="preserve">Keskellä: Charles päästi irti äitinsä kuolemasta. Loppu: Hänen oli päästettävä irti tai hän ei koskaan pääsisi siitä yli.</w:t>
      </w:r>
    </w:p>
    <w:p>
      <w:r>
        <w:rPr>
          <w:b/>
        </w:rPr>
        <w:t xml:space="preserve">Tulos</w:t>
      </w:r>
    </w:p>
    <w:p>
      <w:r>
        <w:t xml:space="preserve">Charles kuuli jokin aika sitten, että elämän salaisuus on päästää irti.</w:t>
      </w:r>
    </w:p>
    <w:p>
      <w:r>
        <w:rPr>
          <w:b/>
        </w:rPr>
        <w:t xml:space="preserve">Esimerkki 1.3479</w:t>
      </w:r>
    </w:p>
    <w:p>
      <w:r>
        <w:t xml:space="preserve">Keskellä: Rita päätti tehdä kovasti töitä. Loppu: Rita perusti yliopiston jälkeen oman yrityksen ja tuli hyvin varakkaaksi.</w:t>
      </w:r>
    </w:p>
    <w:p>
      <w:r>
        <w:rPr>
          <w:b/>
        </w:rPr>
        <w:t xml:space="preserve">Tulos</w:t>
      </w:r>
    </w:p>
    <w:p>
      <w:r>
        <w:t xml:space="preserve">Rita ei ollut kovin varakas, ja hän halusi lisätä tulojaan.</w:t>
      </w:r>
    </w:p>
    <w:p>
      <w:r>
        <w:rPr>
          <w:b/>
        </w:rPr>
        <w:t xml:space="preserve">Esimerkki 1.3480</w:t>
      </w:r>
    </w:p>
    <w:p>
      <w:r>
        <w:t xml:space="preserve">Keskellä: Sade alkoi sataa hänen limonadimyyntinsä aikana. Loppu: Hän oppi tarkistamaan sään, ennen kuin suunnittelee jotain ulkoilua.</w:t>
      </w:r>
    </w:p>
    <w:p>
      <w:r>
        <w:rPr>
          <w:b/>
        </w:rPr>
        <w:t xml:space="preserve">Tulos</w:t>
      </w:r>
    </w:p>
    <w:p>
      <w:r>
        <w:t xml:space="preserve">Louis päätti perustaa limonadikojun.</w:t>
      </w:r>
    </w:p>
    <w:p>
      <w:r>
        <w:rPr>
          <w:b/>
        </w:rPr>
        <w:t xml:space="preserve">Esimerkki 1.3481</w:t>
      </w:r>
    </w:p>
    <w:p>
      <w:r>
        <w:t xml:space="preserve">Keskellä: Poro käveli Maxin polun poikki metsässä. Loppu: Max sai melkein sydänkohtauksen.</w:t>
      </w:r>
    </w:p>
    <w:p>
      <w:r>
        <w:rPr>
          <w:b/>
        </w:rPr>
        <w:t xml:space="preserve">Tulos</w:t>
      </w:r>
    </w:p>
    <w:p>
      <w:r>
        <w:t xml:space="preserve">Max pelkäsi poroja.</w:t>
      </w:r>
    </w:p>
    <w:p>
      <w:r>
        <w:rPr>
          <w:b/>
        </w:rPr>
        <w:t xml:space="preserve">Esimerkki 1.3482</w:t>
      </w:r>
    </w:p>
    <w:p>
      <w:r>
        <w:t xml:space="preserve">Keskellä: Bill asetti ansan pienriistapolulle. Loppu: Se oli jänis, joka laukaisi yhden hänen ansoistaan.</w:t>
      </w:r>
    </w:p>
    <w:p>
      <w:r>
        <w:rPr>
          <w:b/>
        </w:rPr>
        <w:t xml:space="preserve">Tulos</w:t>
      </w:r>
    </w:p>
    <w:p>
      <w:r>
        <w:t xml:space="preserve">Bill metsästi susia.</w:t>
      </w:r>
    </w:p>
    <w:p>
      <w:r>
        <w:rPr>
          <w:b/>
        </w:rPr>
        <w:t xml:space="preserve">Esimerkki 1.3483</w:t>
      </w:r>
    </w:p>
    <w:p>
      <w:r>
        <w:t xml:space="preserve">Keskellä: Lisa laittoi kaurahiutaleisiin paljon ruskeaa sokeria. Loppu: Mutta kaurapuuro oli niin makeaa, ettei Kim pystynyt syömään sitä loppuun.</w:t>
      </w:r>
    </w:p>
    <w:p>
      <w:r>
        <w:rPr>
          <w:b/>
        </w:rPr>
        <w:t xml:space="preserve">Tulos</w:t>
      </w:r>
    </w:p>
    <w:p>
      <w:r>
        <w:t xml:space="preserve">Kim antoi tyttärensä Lisan valmistaa aamiaista.</w:t>
      </w:r>
    </w:p>
    <w:p>
      <w:r>
        <w:rPr>
          <w:b/>
        </w:rPr>
        <w:t xml:space="preserve">Esimerkki 1.3484</w:t>
      </w:r>
    </w:p>
    <w:p>
      <w:r>
        <w:t xml:space="preserve">Keskellä: Todd sai syntymäpäivälahjaksi huippuluokan kahvinkeittimen. Loppu: Todd nautti onnellisena elämänsä pelastavasta lahjastaan.</w:t>
      </w:r>
    </w:p>
    <w:p>
      <w:r>
        <w:rPr>
          <w:b/>
        </w:rPr>
        <w:t xml:space="preserve">Tulos</w:t>
      </w:r>
    </w:p>
    <w:p>
      <w:r>
        <w:t xml:space="preserve">Todd inhosi kahvin keittämistä aamulla.</w:t>
      </w:r>
    </w:p>
    <w:p>
      <w:r>
        <w:rPr>
          <w:b/>
        </w:rPr>
        <w:t xml:space="preserve">Esimerkki 1.3485</w:t>
      </w:r>
    </w:p>
    <w:p>
      <w:r>
        <w:t xml:space="preserve">Keskellä: Hän alkoi jutella viereisen tytön kanssa, ja he tulivat hyvin toimeen keskenään. Loppu: He päättivät tavata koulun jälkeen ja mennä ostoskeskukseen.</w:t>
      </w:r>
    </w:p>
    <w:p>
      <w:r>
        <w:rPr>
          <w:b/>
        </w:rPr>
        <w:t xml:space="preserve">Tulos</w:t>
      </w:r>
    </w:p>
    <w:p>
      <w:r>
        <w:t xml:space="preserve">Amy oli iloinen, että hänen ensimmäisellä luokallaan yläasteella oli vain uusia lapsia.</w:t>
      </w:r>
    </w:p>
    <w:p>
      <w:r>
        <w:rPr>
          <w:b/>
        </w:rPr>
        <w:t xml:space="preserve">Esimerkki 1.3486</w:t>
      </w:r>
    </w:p>
    <w:p>
      <w:r>
        <w:t xml:space="preserve">Keskellä: Hän kokeili uutta treenisuunnitelmaa. Loppu: Kuusi kuukautta myöhemmin hän oli laihtunut 50 kiloa.</w:t>
      </w:r>
    </w:p>
    <w:p>
      <w:r>
        <w:rPr>
          <w:b/>
        </w:rPr>
        <w:t xml:space="preserve">Tulos</w:t>
      </w:r>
    </w:p>
    <w:p>
      <w:r>
        <w:t xml:space="preserve">Penelope oli 50 kiloa ylipainoinen eikä uskonut voivansa laihtua.</w:t>
      </w:r>
    </w:p>
    <w:p>
      <w:r>
        <w:rPr>
          <w:b/>
        </w:rPr>
        <w:t xml:space="preserve">Esimerkki 1.3487</w:t>
      </w:r>
    </w:p>
    <w:p>
      <w:r>
        <w:t xml:space="preserve">Keskellä: Amy saapui paikalle vain huomatakseen unohtaneensa henkilöllisyystodistuksensa. Loppu: Amy lähti lentokoneesta ja ajoi kotiin.</w:t>
      </w:r>
    </w:p>
    <w:p>
      <w:r>
        <w:rPr>
          <w:b/>
        </w:rPr>
        <w:t xml:space="preserve">Tulos</w:t>
      </w:r>
    </w:p>
    <w:p>
      <w:r>
        <w:t xml:space="preserve">Amy oli myöhässä lennoltaan.</w:t>
      </w:r>
    </w:p>
    <w:p>
      <w:r>
        <w:rPr>
          <w:b/>
        </w:rPr>
        <w:t xml:space="preserve">Esimerkki 1.3488</w:t>
      </w:r>
    </w:p>
    <w:p>
      <w:r>
        <w:t xml:space="preserve">Keskellä: Gil joutui eräänä päivänä onnettomuuteen tekstiviestin kirjoittamisen aikana. Loppu: Gil puhuu nyt julkisesti tekstiviestien kirjoittamisen ja ajamisen vaaroista.</w:t>
      </w:r>
    </w:p>
    <w:p>
      <w:r>
        <w:rPr>
          <w:b/>
        </w:rPr>
        <w:t xml:space="preserve">Tulos</w:t>
      </w:r>
    </w:p>
    <w:p>
      <w:r>
        <w:t xml:space="preserve">Gil oli tarkkaamaton kuljettaja.</w:t>
      </w:r>
    </w:p>
    <w:p>
      <w:r>
        <w:rPr>
          <w:b/>
        </w:rPr>
        <w:t xml:space="preserve">Esimerkki 1.3489</w:t>
      </w:r>
    </w:p>
    <w:p>
      <w:r>
        <w:t xml:space="preserve">Keskellä: Joe ripusti ne kuivumaan ulos. Loppu: Joe tunsi olonsa paremmaksi ympäristön kannalta, ja hänen energialaskunsa oli pienempi.</w:t>
      </w:r>
    </w:p>
    <w:p>
      <w:r>
        <w:rPr>
          <w:b/>
        </w:rPr>
        <w:t xml:space="preserve">Tulos</w:t>
      </w:r>
    </w:p>
    <w:p>
      <w:r>
        <w:t xml:space="preserve">Joe otti vaatteensa pesusta.</w:t>
      </w:r>
    </w:p>
    <w:p>
      <w:r>
        <w:rPr>
          <w:b/>
        </w:rPr>
        <w:t xml:space="preserve">Esimerkki 1.3490</w:t>
      </w:r>
    </w:p>
    <w:p>
      <w:r>
        <w:t xml:space="preserve">Keskellä: Ethan ajatteli pitää sen. Loppu: Ethan vei lompakon heti löytötavarataloon.</w:t>
      </w:r>
    </w:p>
    <w:p>
      <w:r>
        <w:rPr>
          <w:b/>
        </w:rPr>
        <w:t xml:space="preserve">Tulos</w:t>
      </w:r>
    </w:p>
    <w:p>
      <w:r>
        <w:t xml:space="preserve">Ethan löysi eräänä päivänä lompakon miestenhuoneesta.</w:t>
      </w:r>
    </w:p>
    <w:p>
      <w:r>
        <w:rPr>
          <w:b/>
        </w:rPr>
        <w:t xml:space="preserve">Esimerkki 1.3491</w:t>
      </w:r>
    </w:p>
    <w:p>
      <w:r>
        <w:t xml:space="preserve">Keskellä: Miley huomasi pitävänsä monien mausteiden sekoittamisesta. Loppu: Hän arvostaa nyt intialaista ruokaa.</w:t>
      </w:r>
    </w:p>
    <w:p>
      <w:r>
        <w:rPr>
          <w:b/>
        </w:rPr>
        <w:t xml:space="preserve">Tulos</w:t>
      </w:r>
    </w:p>
    <w:p>
      <w:r>
        <w:t xml:space="preserve">Miley ei ollut koskaan ennen syönyt intialaista ruokaa.</w:t>
      </w:r>
    </w:p>
    <w:p>
      <w:r>
        <w:rPr>
          <w:b/>
        </w:rPr>
        <w:t xml:space="preserve">Esimerkki 1.3492</w:t>
      </w:r>
    </w:p>
    <w:p>
      <w:r>
        <w:t xml:space="preserve">Keskellä: Alice ruokki Titoa, kun hän otti aamiaista. Loppu: Tito oli valmis nukkumaan päiväunet.</w:t>
      </w:r>
    </w:p>
    <w:p>
      <w:r>
        <w:rPr>
          <w:b/>
        </w:rPr>
        <w:t xml:space="preserve">Tulos</w:t>
      </w:r>
    </w:p>
    <w:p>
      <w:r>
        <w:t xml:space="preserve">Alice heräsi sinä aamuna siihen, että hänen koiransa Tito nuoli hänen kasvojaan.</w:t>
      </w:r>
    </w:p>
    <w:p>
      <w:r>
        <w:rPr>
          <w:b/>
        </w:rPr>
        <w:t xml:space="preserve">Esimerkki 1.3493</w:t>
      </w:r>
    </w:p>
    <w:p>
      <w:r>
        <w:t xml:space="preserve">Keskellä: Ted torkkui ja sammutti sen vahingossa. Loppu: Ted vannoi, ettei enää koskaan nuku herätyksensä läpi!</w:t>
      </w:r>
    </w:p>
    <w:p>
      <w:r>
        <w:rPr>
          <w:b/>
        </w:rPr>
        <w:t xml:space="preserve">Tulos</w:t>
      </w:r>
    </w:p>
    <w:p>
      <w:r>
        <w:t xml:space="preserve">Ted heräsi eräänä aamuna hyvin myöhään.</w:t>
      </w:r>
    </w:p>
    <w:p>
      <w:r>
        <w:rPr>
          <w:b/>
        </w:rPr>
        <w:t xml:space="preserve">Esimerkki 1.3494</w:t>
      </w:r>
    </w:p>
    <w:p>
      <w:r>
        <w:t xml:space="preserve">Keskellä: Mike piti tyttöä kauniina ja pyysi häntä ulos. Loppu: Hän suostui, joten he sopivat päivän ja ajan.</w:t>
      </w:r>
    </w:p>
    <w:p>
      <w:r>
        <w:rPr>
          <w:b/>
        </w:rPr>
        <w:t xml:space="preserve">Tulos</w:t>
      </w:r>
    </w:p>
    <w:p>
      <w:r>
        <w:t xml:space="preserve">Mike näki tytön kävelevän kahvilaan kaveriporukan kanssa.</w:t>
      </w:r>
    </w:p>
    <w:p>
      <w:r>
        <w:rPr>
          <w:b/>
        </w:rPr>
        <w:t xml:space="preserve">Esimerkki 1.3495</w:t>
      </w:r>
    </w:p>
    <w:p>
      <w:r>
        <w:t xml:space="preserve">Keskellä: Se osoittautui vanhan ystävän lähettämäksi. Loppu: Bob oli iloinen ja vastasi takaisin.</w:t>
      </w:r>
    </w:p>
    <w:p>
      <w:r>
        <w:rPr>
          <w:b/>
        </w:rPr>
        <w:t xml:space="preserve">Tulos</w:t>
      </w:r>
    </w:p>
    <w:p>
      <w:r>
        <w:t xml:space="preserve">Bob sai kirjeen postissa.</w:t>
      </w:r>
    </w:p>
    <w:p>
      <w:r>
        <w:rPr>
          <w:b/>
        </w:rPr>
        <w:t xml:space="preserve">Esimerkki 1.3496</w:t>
      </w:r>
    </w:p>
    <w:p>
      <w:r>
        <w:t xml:space="preserve">Keskellä: Hän osti sen, koska halusi kokeilla jotain uutta. Loppu: Kahden viikon kuluttua eksoottiset hedelmät olivat pilaantuneet ja ne oli heitettävä pois.</w:t>
      </w:r>
    </w:p>
    <w:p>
      <w:r>
        <w:rPr>
          <w:b/>
        </w:rPr>
        <w:t xml:space="preserve">Tulos</w:t>
      </w:r>
    </w:p>
    <w:p>
      <w:r>
        <w:t xml:space="preserve">Amy näki kaupassa hedelmän, jota hän ei tuntenut.</w:t>
      </w:r>
    </w:p>
    <w:p>
      <w:r>
        <w:rPr>
          <w:b/>
        </w:rPr>
        <w:t xml:space="preserve">Esimerkki 1.3497</w:t>
      </w:r>
    </w:p>
    <w:p>
      <w:r>
        <w:t xml:space="preserve">Keskellä: Tyttö luovutti tarinan opettajalleen. Loppu: Seuraavana päivänä opettaja hyväksyi tarinan.</w:t>
      </w:r>
    </w:p>
    <w:p>
      <w:r>
        <w:rPr>
          <w:b/>
        </w:rPr>
        <w:t xml:space="preserve">Tulos</w:t>
      </w:r>
    </w:p>
    <w:p>
      <w:r>
        <w:t xml:space="preserve">Tyttö kirjoitti tarinan.</w:t>
      </w:r>
    </w:p>
    <w:p>
      <w:r>
        <w:rPr>
          <w:b/>
        </w:rPr>
        <w:t xml:space="preserve">Esimerkki 1.3498</w:t>
      </w:r>
    </w:p>
    <w:p>
      <w:r>
        <w:t xml:space="preserve">Keskellä: Sam heräsi myöhään. Loppu: Hän myöhästyi työesittelystä ja sai potkut.</w:t>
      </w:r>
    </w:p>
    <w:p>
      <w:r>
        <w:rPr>
          <w:b/>
        </w:rPr>
        <w:t xml:space="preserve">Tulos</w:t>
      </w:r>
    </w:p>
    <w:p>
      <w:r>
        <w:t xml:space="preserve">Sam valvoi koko yön työstääkseen esitystään.</w:t>
      </w:r>
    </w:p>
    <w:p>
      <w:r>
        <w:rPr>
          <w:b/>
        </w:rPr>
        <w:t xml:space="preserve">Esimerkki 1.3499</w:t>
      </w:r>
    </w:p>
    <w:p>
      <w:r>
        <w:t xml:space="preserve">Keskellä: Kampuksen kauneus innoitti Johnia tutkimaan luontoa. Loppu: Hän vuokrasi sieltä kajakin ja suunnisti joella.</w:t>
      </w:r>
    </w:p>
    <w:p>
      <w:r>
        <w:rPr>
          <w:b/>
        </w:rPr>
        <w:t xml:space="preserve">Tulos</w:t>
      </w:r>
    </w:p>
    <w:p>
      <w:r>
        <w:t xml:space="preserve">John käveli yliopistonsa kampuksella.</w:t>
      </w:r>
    </w:p>
    <w:p>
      <w:r>
        <w:rPr>
          <w:b/>
        </w:rPr>
        <w:t xml:space="preserve">Esimerkki 1.3500</w:t>
      </w:r>
    </w:p>
    <w:p>
      <w:r>
        <w:t xml:space="preserve">Keskellä: Valmistin kanasalaattia potluckia varten. Loppu: Kaikki pitivät kanastani.</w:t>
      </w:r>
    </w:p>
    <w:p>
      <w:r>
        <w:rPr>
          <w:b/>
        </w:rPr>
        <w:t xml:space="preserve">Tulos</w:t>
      </w:r>
    </w:p>
    <w:p>
      <w:r>
        <w:t xml:space="preserve">Minut kutsuttiin yrityksen piknikille.</w:t>
      </w:r>
    </w:p>
    <w:p>
      <w:r>
        <w:rPr>
          <w:b/>
        </w:rPr>
        <w:t xml:space="preserve">Esimerkki 1.3501</w:t>
      </w:r>
    </w:p>
    <w:p>
      <w:r>
        <w:t xml:space="preserve">Keskellä: Brandon ja hänen ystävänsä lähtivät automatkalle Floridaan. Loppu: 12 tunnin jälkeen he saapuivat määränpäähänsä.</w:t>
      </w:r>
    </w:p>
    <w:p>
      <w:r>
        <w:rPr>
          <w:b/>
        </w:rPr>
        <w:t xml:space="preserve">Tulos</w:t>
      </w:r>
    </w:p>
    <w:p>
      <w:r>
        <w:t xml:space="preserve">Brandon oli innoissaan päästessään vihdoin Floridaan.</w:t>
      </w:r>
    </w:p>
    <w:p>
      <w:r>
        <w:rPr>
          <w:b/>
        </w:rPr>
        <w:t xml:space="preserve">Esimerkki 1.3502</w:t>
      </w:r>
    </w:p>
    <w:p>
      <w:r>
        <w:t xml:space="preserve">Keskimmäinen: Hän teki yötä päivää töitä tehdäkseen laatikoihinsa hauskoja malleja. Loppu: Pizzamiehen asiakkaat olivat innoissaan lopputuloksesta.</w:t>
      </w:r>
    </w:p>
    <w:p>
      <w:r>
        <w:rPr>
          <w:b/>
        </w:rPr>
        <w:t xml:space="preserve">Tulos</w:t>
      </w:r>
    </w:p>
    <w:p>
      <w:r>
        <w:t xml:space="preserve">Paikallinen pizzamies halusi lisätä pizzalaatikoihinsa taidetta.</w:t>
      </w:r>
    </w:p>
    <w:p>
      <w:r>
        <w:rPr>
          <w:b/>
        </w:rPr>
        <w:t xml:space="preserve">Esimerkki 1.3503</w:t>
      </w:r>
    </w:p>
    <w:p>
      <w:r>
        <w:t xml:space="preserve">Keskellä: Alister pyysi hyvää ystäväänsä tansseihin. Loppu: He menivät tansseihin ja pitivät hauskaa.</w:t>
      </w:r>
    </w:p>
    <w:p>
      <w:r>
        <w:rPr>
          <w:b/>
        </w:rPr>
        <w:t xml:space="preserve">Tulos</w:t>
      </w:r>
    </w:p>
    <w:p>
      <w:r>
        <w:t xml:space="preserve">Alister tarvitsi seuralaista koulun tansseihin.</w:t>
      </w:r>
    </w:p>
    <w:p>
      <w:r>
        <w:rPr>
          <w:b/>
        </w:rPr>
        <w:t xml:space="preserve">Esimerkki 1.3504</w:t>
      </w:r>
    </w:p>
    <w:p>
      <w:r>
        <w:t xml:space="preserve">Keskellä: Ella sai uusia ystäviä. Loppu: Lapset alkoivat leikkiä hänen kanssaan.</w:t>
      </w:r>
    </w:p>
    <w:p>
      <w:r>
        <w:rPr>
          <w:b/>
        </w:rPr>
        <w:t xml:space="preserve">Tulos</w:t>
      </w:r>
    </w:p>
    <w:p>
      <w:r>
        <w:t xml:space="preserve">Ella oli koulun uusi tyttö.</w:t>
      </w:r>
    </w:p>
    <w:p>
      <w:r>
        <w:rPr>
          <w:b/>
        </w:rPr>
        <w:t xml:space="preserve">Esimerkki 1.3505</w:t>
      </w:r>
    </w:p>
    <w:p>
      <w:r>
        <w:t xml:space="preserve">Keskellä: Hän työskenteli tarjoilijana ansaitakseen rahaa ja juomarahaa. Loppu: Kaikki juomarahat auttoivat häntä eteenpäin!</w:t>
      </w:r>
    </w:p>
    <w:p>
      <w:r>
        <w:rPr>
          <w:b/>
        </w:rPr>
        <w:t xml:space="preserve">Tulos</w:t>
      </w:r>
    </w:p>
    <w:p>
      <w:r>
        <w:t xml:space="preserve">Enid tarvitsi todella rahaa.</w:t>
      </w:r>
    </w:p>
    <w:p>
      <w:r>
        <w:rPr>
          <w:b/>
        </w:rPr>
        <w:t xml:space="preserve">Esimerkki 1.3506</w:t>
      </w:r>
    </w:p>
    <w:p>
      <w:r>
        <w:t xml:space="preserve">Keskellä: Hän kävi kampaajalla ja sai hyvän kokemuksen. Loppu: Hän suositteli stylistiä kaikille ystävilleen.</w:t>
      </w:r>
    </w:p>
    <w:p>
      <w:r>
        <w:rPr>
          <w:b/>
        </w:rPr>
        <w:t xml:space="preserve">Tulos</w:t>
      </w:r>
    </w:p>
    <w:p>
      <w:r>
        <w:t xml:space="preserve">Amy päätti värjätä ruskeat hiuksensa vaaleiksi.</w:t>
      </w:r>
    </w:p>
    <w:p>
      <w:r>
        <w:rPr>
          <w:b/>
        </w:rPr>
        <w:t xml:space="preserve">Esimerkki 1.3507</w:t>
      </w:r>
    </w:p>
    <w:p>
      <w:r>
        <w:t xml:space="preserve">Keskellä: Hänen ystävänsä auttoivat Bobia rakentamaan sellaisen. Loppu: Bob lopetti työnsä ja hänestä tuli mylläri, kuten hän oli aina haaveillut!</w:t>
      </w:r>
    </w:p>
    <w:p>
      <w:r>
        <w:rPr>
          <w:b/>
        </w:rPr>
        <w:t xml:space="preserve">Tulos</w:t>
      </w:r>
    </w:p>
    <w:p>
      <w:r>
        <w:t xml:space="preserve">Bob halusi rakentaa myllyn taloonsa.</w:t>
      </w:r>
    </w:p>
    <w:p>
      <w:r>
        <w:rPr>
          <w:b/>
        </w:rPr>
        <w:t xml:space="preserve">Esimerkki 1.3508</w:t>
      </w:r>
    </w:p>
    <w:p>
      <w:r>
        <w:t xml:space="preserve">Keskellä: Amy ja hänen ystävänsä Mary nauttivat lounaasta yhdessä joka päivä. Loppu: Tytöt lupasivat olla ystäviä myös koulun ulkopuolella.</w:t>
      </w:r>
    </w:p>
    <w:p>
      <w:r>
        <w:rPr>
          <w:b/>
        </w:rPr>
        <w:t xml:space="preserve">Tulos</w:t>
      </w:r>
    </w:p>
    <w:p>
      <w:r>
        <w:t xml:space="preserve">Amyllä oli yksi ystävä lounasaikaansa.</w:t>
      </w:r>
    </w:p>
    <w:p>
      <w:r>
        <w:rPr>
          <w:b/>
        </w:rPr>
        <w:t xml:space="preserve">Esimerkki 1.3509</w:t>
      </w:r>
    </w:p>
    <w:p>
      <w:r>
        <w:t xml:space="preserve">Keskellä: Pollyn kissa palasi yhtäkkiä lintu mukanaan. Loppu: Se pudotti sen Pollyn jalkojen juureen ja näytti ylpeältä.</w:t>
      </w:r>
    </w:p>
    <w:p>
      <w:r>
        <w:rPr>
          <w:b/>
        </w:rPr>
        <w:t xml:space="preserve">Tulos</w:t>
      </w:r>
    </w:p>
    <w:p>
      <w:r>
        <w:t xml:space="preserve">Polly oli huolissaan, kun hänen kotikissansa karkasi pihalle.</w:t>
      </w:r>
    </w:p>
    <w:p>
      <w:r>
        <w:rPr>
          <w:b/>
        </w:rPr>
        <w:t xml:space="preserve">Esimerkki 1.3510</w:t>
      </w:r>
    </w:p>
    <w:p>
      <w:r>
        <w:t xml:space="preserve">Keskellä: Tom päätti viettää päivän golfaamalla. Loppu: Hän ajoi kentälle ja alkoi pelata.</w:t>
      </w:r>
    </w:p>
    <w:p>
      <w:r>
        <w:rPr>
          <w:b/>
        </w:rPr>
        <w:t xml:space="preserve">Tulos</w:t>
      </w:r>
    </w:p>
    <w:p>
      <w:r>
        <w:t xml:space="preserve">Tom halusi pelata golfia.</w:t>
      </w:r>
    </w:p>
    <w:p>
      <w:r>
        <w:rPr>
          <w:b/>
        </w:rPr>
        <w:t xml:space="preserve">Esimerkki 1.3511</w:t>
      </w:r>
    </w:p>
    <w:p>
      <w:r>
        <w:t xml:space="preserve">Keskellä: Hän ei päässyt sisään. Loppu: Hän päätti, että oli varmaan parasta, että hänet hylättiin.</w:t>
      </w:r>
    </w:p>
    <w:p>
      <w:r>
        <w:rPr>
          <w:b/>
        </w:rPr>
        <w:t xml:space="preserve">Tulos</w:t>
      </w:r>
    </w:p>
    <w:p>
      <w:r>
        <w:t xml:space="preserve">Fran hakeutui yliopistonsa tutkimukseen.</w:t>
      </w:r>
    </w:p>
    <w:p>
      <w:r>
        <w:rPr>
          <w:b/>
        </w:rPr>
        <w:t xml:space="preserve">Esimerkki 1.3512</w:t>
      </w:r>
    </w:p>
    <w:p>
      <w:r>
        <w:t xml:space="preserve">Keskellä: Bruce joutui leikkaamaan pitkän elokuvan. Loppu: Bruce teki muutokset ja on nyt valmis julkaisemaan sen julkisesti.</w:t>
      </w:r>
    </w:p>
    <w:p>
      <w:r>
        <w:rPr>
          <w:b/>
        </w:rPr>
        <w:t xml:space="preserve">Tulos</w:t>
      </w:r>
    </w:p>
    <w:p>
      <w:r>
        <w:t xml:space="preserve">Bruce on Kaliforniassa asuva elokuvantekijä.</w:t>
      </w:r>
    </w:p>
    <w:p>
      <w:r>
        <w:rPr>
          <w:b/>
        </w:rPr>
        <w:t xml:space="preserve">Esimerkki 1.3513</w:t>
      </w:r>
    </w:p>
    <w:p>
      <w:r>
        <w:t xml:space="preserve">Keskimmäinen: Henry sai muffinssin ja löysi siitä hiuksen. Loppu: Henry oli ällöttynyt ja sylkäisi muffinin ulos.</w:t>
      </w:r>
    </w:p>
    <w:p>
      <w:r>
        <w:rPr>
          <w:b/>
        </w:rPr>
        <w:t xml:space="preserve">Tulos</w:t>
      </w:r>
    </w:p>
    <w:p>
      <w:r>
        <w:t xml:space="preserve">Henry törmäsi leipomomyyntiin.</w:t>
      </w:r>
    </w:p>
    <w:p>
      <w:r>
        <w:rPr>
          <w:b/>
        </w:rPr>
        <w:t xml:space="preserve">Esimerkki 1.3514</w:t>
      </w:r>
    </w:p>
    <w:p>
      <w:r>
        <w:t xml:space="preserve">Keskellä: Hänellä oli eilen uusi hiustyyli. Loppu: Jamie tuntee itsensä uudeksi ihmiseksi!</w:t>
      </w:r>
    </w:p>
    <w:p>
      <w:r>
        <w:rPr>
          <w:b/>
        </w:rPr>
        <w:t xml:space="preserve">Tulos</w:t>
      </w:r>
    </w:p>
    <w:p>
      <w:r>
        <w:t xml:space="preserve">Jamie on kyllästynyt kampaukseensa.</w:t>
      </w:r>
    </w:p>
    <w:p>
      <w:r>
        <w:rPr>
          <w:b/>
        </w:rPr>
        <w:t xml:space="preserve">Esimerkki 1.3515</w:t>
      </w:r>
    </w:p>
    <w:p>
      <w:r>
        <w:t xml:space="preserve">Keskellä: En löytänyt yhtään elokuvaa, jonka olisin halunnut katsoa. Loppu: Luovutin ja palasin kotiin.</w:t>
      </w:r>
    </w:p>
    <w:p>
      <w:r>
        <w:rPr>
          <w:b/>
        </w:rPr>
        <w:t xml:space="preserve">Tulos</w:t>
      </w:r>
    </w:p>
    <w:p>
      <w:r>
        <w:t xml:space="preserve">Päätin katsoa elokuvan elokuvateatterissa.</w:t>
      </w:r>
    </w:p>
    <w:p>
      <w:r>
        <w:rPr>
          <w:b/>
        </w:rPr>
        <w:t xml:space="preserve">Esimerkki 1.3516</w:t>
      </w:r>
    </w:p>
    <w:p>
      <w:r>
        <w:t xml:space="preserve">Keskellä: Reed korjasi penkkiä. Loppu: Hän kiinnitti palan reikään liimalla.</w:t>
      </w:r>
    </w:p>
    <w:p>
      <w:r>
        <w:rPr>
          <w:b/>
        </w:rPr>
        <w:t xml:space="preserve">Tulos</w:t>
      </w:r>
    </w:p>
    <w:p>
      <w:r>
        <w:t xml:space="preserve">Reed asetti työkalulaatikkonsa penkille.</w:t>
      </w:r>
    </w:p>
    <w:p>
      <w:r>
        <w:rPr>
          <w:b/>
        </w:rPr>
        <w:t xml:space="preserve">Esimerkki 1.3517</w:t>
      </w:r>
    </w:p>
    <w:p>
      <w:r>
        <w:t xml:space="preserve">Keskellä: Ella meni lemmikkieläinten adoptioon etsimään kissaa. Loppu: Sieltä hän löysi täydellisen pehmeän, rakastavan pikkukissan!</w:t>
      </w:r>
    </w:p>
    <w:p>
      <w:r>
        <w:rPr>
          <w:b/>
        </w:rPr>
        <w:t xml:space="preserve">Tulos</w:t>
      </w:r>
    </w:p>
    <w:p>
      <w:r>
        <w:t xml:space="preserve">Ella halusi kissanpennun, ja hän oli vihdoin saanut vanhempansa vakuuttuneiksi.</w:t>
      </w:r>
    </w:p>
    <w:p>
      <w:r>
        <w:rPr>
          <w:b/>
        </w:rPr>
        <w:t xml:space="preserve">Esimerkki 1.3518</w:t>
      </w:r>
    </w:p>
    <w:p>
      <w:r>
        <w:t xml:space="preserve">Keskellä: Michele vei koiran eläinlääkäriin. Loppu: Michele käski heitä tekemään mitä tahansa koiran pelastamiseksi.</w:t>
      </w:r>
    </w:p>
    <w:p>
      <w:r>
        <w:rPr>
          <w:b/>
        </w:rPr>
        <w:t xml:space="preserve">Tulos</w:t>
      </w:r>
    </w:p>
    <w:p>
      <w:r>
        <w:t xml:space="preserve">Michelellä on 3 beaglea.</w:t>
      </w:r>
    </w:p>
    <w:p>
      <w:r>
        <w:rPr>
          <w:b/>
        </w:rPr>
        <w:t xml:space="preserve">Esimerkki 1.3519</w:t>
      </w:r>
    </w:p>
    <w:p>
      <w:r>
        <w:t xml:space="preserve">Keskellä: Kansallinen hätätilanne esti kaikki lähetykset. Loppu: Henry ei sittenkään päässyt katsomaan ohjelmaa.</w:t>
      </w:r>
    </w:p>
    <w:p>
      <w:r>
        <w:rPr>
          <w:b/>
        </w:rPr>
        <w:t xml:space="preserve">Tulos</w:t>
      </w:r>
    </w:p>
    <w:p>
      <w:r>
        <w:t xml:space="preserve">Henry ei malttanut odottaa sunnuntai-iltoja, jolloin hänen suosikkiohjelmansa alkoi.</w:t>
      </w:r>
    </w:p>
    <w:p>
      <w:r>
        <w:rPr>
          <w:b/>
        </w:rPr>
        <w:t xml:space="preserve">Esimerkki 1.3520</w:t>
      </w:r>
    </w:p>
    <w:p>
      <w:r>
        <w:t xml:space="preserve">Keskimmäinen: Hän harjoitteli päivittäin toivoen, että se tuottaisi jonain päivänä tulosta. Loppu: Timiä pyydettiin NBA-joukkueeseen pelaamaan, ja hän suostui ilomielin.</w:t>
      </w:r>
    </w:p>
    <w:p>
      <w:r>
        <w:rPr>
          <w:b/>
        </w:rPr>
        <w:t xml:space="preserve">Tulos</w:t>
      </w:r>
    </w:p>
    <w:p>
      <w:r>
        <w:t xml:space="preserve">Tim halusi päästä ammattilaiskoripallojoukkueeseen.</w:t>
      </w:r>
    </w:p>
    <w:p>
      <w:r>
        <w:rPr>
          <w:b/>
        </w:rPr>
        <w:t xml:space="preserve">Esimerkki 1.3521</w:t>
      </w:r>
    </w:p>
    <w:p>
      <w:r>
        <w:t xml:space="preserve">Keskimmäinen: Hän heitti kolikot sisään hitaasti, yksi kerrallaan. Loppu: Kolikot loiskahtelivat, mikä ilahdutti Hankia.</w:t>
      </w:r>
    </w:p>
    <w:p>
      <w:r>
        <w:rPr>
          <w:b/>
        </w:rPr>
        <w:t xml:space="preserve">Tulos</w:t>
      </w:r>
    </w:p>
    <w:p>
      <w:r>
        <w:t xml:space="preserve">Hank käveli suuren suihkulähteen luo.</w:t>
      </w:r>
    </w:p>
    <w:p>
      <w:r>
        <w:rPr>
          <w:b/>
        </w:rPr>
        <w:t xml:space="preserve">Esimerkki 1.3522</w:t>
      </w:r>
    </w:p>
    <w:p>
      <w:r>
        <w:t xml:space="preserve">Keskellä: Jason tutki kannettavia tietokoneita verkossa etukäteen. Loppu: Jason menee Apple-kauppaan ja ostaa uuden kannettavan tietokoneen.</w:t>
      </w:r>
    </w:p>
    <w:p>
      <w:r>
        <w:rPr>
          <w:b/>
        </w:rPr>
        <w:t xml:space="preserve">Tulos</w:t>
      </w:r>
    </w:p>
    <w:p>
      <w:r>
        <w:t xml:space="preserve">Jason haluaa ostaa uuden kannettavan tietokoneen.</w:t>
      </w:r>
    </w:p>
    <w:p>
      <w:r>
        <w:rPr>
          <w:b/>
        </w:rPr>
        <w:t xml:space="preserve">Esimerkki 1.3523</w:t>
      </w:r>
    </w:p>
    <w:p>
      <w:r>
        <w:t xml:space="preserve">Keskellä: Tom meni neuvontaan. Loppu: Tom paransi oloaan ajan myötä.</w:t>
      </w:r>
    </w:p>
    <w:p>
      <w:r>
        <w:rPr>
          <w:b/>
        </w:rPr>
        <w:t xml:space="preserve">Tulos</w:t>
      </w:r>
    </w:p>
    <w:p>
      <w:r>
        <w:t xml:space="preserve">Tomilla oli vihaongelmia.</w:t>
      </w:r>
    </w:p>
    <w:p>
      <w:r>
        <w:rPr>
          <w:b/>
        </w:rPr>
        <w:t xml:space="preserve">Esimerkki 1.3524</w:t>
      </w:r>
    </w:p>
    <w:p>
      <w:r>
        <w:t xml:space="preserve">Keskellä: Kanat alkoivat jonkin ajan kuluttua pitää meitä ystävinä. Loppu: Nyt kanat tulevat luoksemme päänsilitettäviksi!</w:t>
      </w:r>
    </w:p>
    <w:p>
      <w:r>
        <w:rPr>
          <w:b/>
        </w:rPr>
        <w:t xml:space="preserve">Tulos</w:t>
      </w:r>
    </w:p>
    <w:p>
      <w:r>
        <w:t xml:space="preserve">Viime vuonna päätimme hankkia kanoja.</w:t>
      </w:r>
    </w:p>
    <w:p>
      <w:r>
        <w:rPr>
          <w:b/>
        </w:rPr>
        <w:t xml:space="preserve">Esimerkki 1.3525</w:t>
      </w:r>
    </w:p>
    <w:p>
      <w:r>
        <w:t xml:space="preserve">Keskellä: Timin perhe järjesti hänelle yllätysjuhlat. Loppu: Tim oli hyvin iloinen siitä, että hänet muistettiin.</w:t>
      </w:r>
    </w:p>
    <w:p>
      <w:r>
        <w:rPr>
          <w:b/>
        </w:rPr>
        <w:t xml:space="preserve">Tulos</w:t>
      </w:r>
    </w:p>
    <w:p>
      <w:r>
        <w:t xml:space="preserve">Tänään oli Timin syntymäpäiväjuhlat.</w:t>
      </w:r>
    </w:p>
    <w:p>
      <w:r>
        <w:rPr>
          <w:b/>
        </w:rPr>
        <w:t xml:space="preserve">Esimerkki 1.3526</w:t>
      </w:r>
    </w:p>
    <w:p>
      <w:r>
        <w:t xml:space="preserve">Keskellä: Timin ystävä oli hankkiutumassa eroon huonekaluista. Hän otti sen mielellään. Loppu: Tim säästi paljon rahaa ja rakasti huonekalujaan.</w:t>
      </w:r>
    </w:p>
    <w:p>
      <w:r>
        <w:rPr>
          <w:b/>
        </w:rPr>
        <w:t xml:space="preserve">Tulos</w:t>
      </w:r>
    </w:p>
    <w:p>
      <w:r>
        <w:t xml:space="preserve">Tim oli muuttamassa uuteen kotiin.</w:t>
      </w:r>
    </w:p>
    <w:p>
      <w:r>
        <w:rPr>
          <w:b/>
        </w:rPr>
        <w:t xml:space="preserve">Esimerkki 1.3527</w:t>
      </w:r>
    </w:p>
    <w:p>
      <w:r>
        <w:t xml:space="preserve">Keskellä: Ben alkoi treenata paikallisen kuntosalin valmentajan kanssa. Loppu: Ennen pitkää Ben oli vahva painonnostaja!</w:t>
      </w:r>
    </w:p>
    <w:p>
      <w:r>
        <w:rPr>
          <w:b/>
        </w:rPr>
        <w:t xml:space="preserve">Tulos</w:t>
      </w:r>
    </w:p>
    <w:p>
      <w:r>
        <w:t xml:space="preserve">Ben halusi painonnostajaksi.</w:t>
      </w:r>
    </w:p>
    <w:p>
      <w:r>
        <w:rPr>
          <w:b/>
        </w:rPr>
        <w:t xml:space="preserve">Esimerkki 1.3528</w:t>
      </w:r>
    </w:p>
    <w:p>
      <w:r>
        <w:t xml:space="preserve">Keskellä: Ostin sen sijaan äänikirjoja kuunneltavaksi. Loppu: Olen kuunnellut yli kymmenen kirjaa kahdessakymmenessä päivässä!</w:t>
      </w:r>
    </w:p>
    <w:p>
      <w:r>
        <w:rPr>
          <w:b/>
        </w:rPr>
        <w:t xml:space="preserve">Tulos</w:t>
      </w:r>
    </w:p>
    <w:p>
      <w:r>
        <w:t xml:space="preserve">Rakastan lukea kirjoja, mutta minulla ei ole viime aikoina ollut aikaa.</w:t>
      </w:r>
    </w:p>
    <w:p>
      <w:r>
        <w:rPr>
          <w:b/>
        </w:rPr>
        <w:t xml:space="preserve">Esimerkki 1.3529</w:t>
      </w:r>
    </w:p>
    <w:p>
      <w:r>
        <w:t xml:space="preserve">Keskellä: Jim voittaa aina jotain lipuista. Loppu: Jim yrittää jakaa rahat äitinsä kanssa, mutta äiti pakottaa hänet pitämään ne.</w:t>
      </w:r>
    </w:p>
    <w:p>
      <w:r>
        <w:rPr>
          <w:b/>
        </w:rPr>
        <w:t xml:space="preserve">Tulos</w:t>
      </w:r>
    </w:p>
    <w:p>
      <w:r>
        <w:t xml:space="preserve">Joka joulu Jimin äiti ostaa hänelle lottokuponkeja.</w:t>
      </w:r>
    </w:p>
    <w:p>
      <w:r>
        <w:rPr>
          <w:b/>
        </w:rPr>
        <w:t xml:space="preserve">Esimerkki 1.3530</w:t>
      </w:r>
    </w:p>
    <w:p>
      <w:r>
        <w:t xml:space="preserve">Keskellä: Neil ei voinut pelata jääkiekkoa, joten hän keksi jotain muuta pelattavaa. Loppu: Neil pelasi baseballia.</w:t>
      </w:r>
    </w:p>
    <w:p>
      <w:r>
        <w:rPr>
          <w:b/>
        </w:rPr>
        <w:t xml:space="preserve">Tulos</w:t>
      </w:r>
    </w:p>
    <w:p>
      <w:r>
        <w:t xml:space="preserve">Neil halusi pelata jääkiekkoa.</w:t>
      </w:r>
    </w:p>
    <w:p>
      <w:r>
        <w:rPr>
          <w:b/>
        </w:rPr>
        <w:t xml:space="preserve">Esimerkki 1.3531</w:t>
      </w:r>
    </w:p>
    <w:p>
      <w:r>
        <w:t xml:space="preserve">Keskimmäinen: Hän aikoi ajaa kristallioven etuikkunan läpi saadakseen kristallieläimiä. Loppu: Hän piti ehjät eläimet ja jätti kaikki rikkinäiset eläimet.</w:t>
      </w:r>
    </w:p>
    <w:p>
      <w:r>
        <w:rPr>
          <w:b/>
        </w:rPr>
        <w:t xml:space="preserve">Tulos</w:t>
      </w:r>
    </w:p>
    <w:p>
      <w:r>
        <w:t xml:space="preserve">Ray ajoi autollaan asuinkadulla varhain eräänä aamuna.</w:t>
      </w:r>
    </w:p>
    <w:p>
      <w:r>
        <w:rPr>
          <w:b/>
        </w:rPr>
        <w:t xml:space="preserve">Esimerkki 1.3532</w:t>
      </w:r>
    </w:p>
    <w:p>
      <w:r>
        <w:t xml:space="preserve">Keskellä: Kun olin rannalla, se alkoi vaaleta. Loppu: Suunnitelmani menivät pilalle, ja lähdin kotiin.</w:t>
      </w:r>
    </w:p>
    <w:p>
      <w:r>
        <w:rPr>
          <w:b/>
        </w:rPr>
        <w:t xml:space="preserve">Tulos</w:t>
      </w:r>
    </w:p>
    <w:p>
      <w:r>
        <w:t xml:space="preserve">Olin todella innoissani siitä, että olin menossa rannalle.</w:t>
      </w:r>
    </w:p>
    <w:p>
      <w:r>
        <w:rPr>
          <w:b/>
        </w:rPr>
        <w:t xml:space="preserve">Esimerkki 1.3533</w:t>
      </w:r>
    </w:p>
    <w:p>
      <w:r>
        <w:t xml:space="preserve">Keskimmäinen: Hänellä ei ollut takkia eikä verkkareita. Loppu: Harjoitusten jälkeen hän oli sittenkin iloinen viileämmästä säästä.</w:t>
      </w:r>
    </w:p>
    <w:p>
      <w:r>
        <w:rPr>
          <w:b/>
        </w:rPr>
        <w:t xml:space="preserve">Tulos</w:t>
      </w:r>
    </w:p>
    <w:p>
      <w:r>
        <w:t xml:space="preserve">Noahilla oli maanantai-iltana rataharjoitukset.</w:t>
      </w:r>
    </w:p>
    <w:p>
      <w:r>
        <w:rPr>
          <w:b/>
        </w:rPr>
        <w:t xml:space="preserve">Esimerkki 1.3534</w:t>
      </w:r>
    </w:p>
    <w:p>
      <w:r>
        <w:t xml:space="preserve">Keskellä: Franco löysi kultaa isoisänsä maatilalta. Loppu: Franco rikastui, kun hän myi kullan museolle.</w:t>
      </w:r>
    </w:p>
    <w:p>
      <w:r>
        <w:rPr>
          <w:b/>
        </w:rPr>
        <w:t xml:space="preserve">Tulos</w:t>
      </w:r>
    </w:p>
    <w:p>
      <w:r>
        <w:t xml:space="preserve">Franco vieraili isoisänsä maatilalla viime viikolla.</w:t>
      </w:r>
    </w:p>
    <w:p>
      <w:r>
        <w:rPr>
          <w:b/>
        </w:rPr>
        <w:t xml:space="preserve">Esimerkki 1.3535</w:t>
      </w:r>
    </w:p>
    <w:p>
      <w:r>
        <w:t xml:space="preserve">Keskellä: Pojat kävivät rutiinisiivouksessa. Loppu: Kun pojat olivat valmiit, he saivat valita palkinnot.</w:t>
      </w:r>
    </w:p>
    <w:p>
      <w:r>
        <w:rPr>
          <w:b/>
        </w:rPr>
        <w:t xml:space="preserve">Tulos</w:t>
      </w:r>
    </w:p>
    <w:p>
      <w:r>
        <w:t xml:space="preserve">Mollyn poikien piti mennä hammaslääkäriin.</w:t>
      </w:r>
    </w:p>
    <w:p>
      <w:r>
        <w:rPr>
          <w:b/>
        </w:rPr>
        <w:t xml:space="preserve">Esimerkki 1.3536</w:t>
      </w:r>
    </w:p>
    <w:p>
      <w:r>
        <w:t xml:space="preserve">Keskimmäinen: Hän meni kauppaan ostamaan uuden talvitakin. Loppu: Valitettavasti talvi oli jo päättynyt, kun hän osti sen.</w:t>
      </w:r>
    </w:p>
    <w:p>
      <w:r>
        <w:rPr>
          <w:b/>
        </w:rPr>
        <w:t xml:space="preserve">Tulos</w:t>
      </w:r>
    </w:p>
    <w:p>
      <w:r>
        <w:t xml:space="preserve">Milton huomasi, että takki ei ole tarpeeksi painava kylmään talveen.</w:t>
      </w:r>
    </w:p>
    <w:p>
      <w:r>
        <w:rPr>
          <w:b/>
        </w:rPr>
        <w:t xml:space="preserve">Esimerkki 1.3537</w:t>
      </w:r>
    </w:p>
    <w:p>
      <w:r>
        <w:t xml:space="preserve">Keskellä: Jimmy ei maksanut verojaan. Loppu: Jimmyn kumppani voitti huutokaupan Jimmylta 300 000:lla.</w:t>
      </w:r>
    </w:p>
    <w:p>
      <w:r>
        <w:rPr>
          <w:b/>
        </w:rPr>
        <w:t xml:space="preserve">Tulos</w:t>
      </w:r>
    </w:p>
    <w:p>
      <w:r>
        <w:t xml:space="preserve">Jimmy ja hänen pitkäaikainen kumppaninsa omistivat hot dog -kaupan yhdessä -</w:t>
      </w:r>
    </w:p>
    <w:p>
      <w:r>
        <w:rPr>
          <w:b/>
        </w:rPr>
        <w:t xml:space="preserve">Esimerkki 1.3538</w:t>
      </w:r>
    </w:p>
    <w:p>
      <w:r>
        <w:t xml:space="preserve">Keskellä: Beth vaikutti surulliselta, kun hän oli ostamassa kirjaa Bethille kirjakaupasta. Loppu: Kassanhoitaja laittoi kirjan pussiin ja hymyili Bethille.</w:t>
      </w:r>
    </w:p>
    <w:p>
      <w:r>
        <w:rPr>
          <w:b/>
        </w:rPr>
        <w:t xml:space="preserve">Tulos</w:t>
      </w:r>
    </w:p>
    <w:p>
      <w:r>
        <w:t xml:space="preserve">Bethin isoisä oli sairaalassa.</w:t>
      </w:r>
    </w:p>
    <w:p>
      <w:r>
        <w:rPr>
          <w:b/>
        </w:rPr>
        <w:t xml:space="preserve">Esimerkki 1.3539</w:t>
      </w:r>
    </w:p>
    <w:p>
      <w:r>
        <w:t xml:space="preserve">Keskellä: Chad tapasi Barry Bondsin. Loppu: Chad varmisti, että hän otti kuvan muistoksi tapahtumasta.</w:t>
      </w:r>
    </w:p>
    <w:p>
      <w:r>
        <w:rPr>
          <w:b/>
        </w:rPr>
        <w:t xml:space="preserve">Tulos</w:t>
      </w:r>
    </w:p>
    <w:p>
      <w:r>
        <w:t xml:space="preserve">Chad rakastaa Barry Bondsia.</w:t>
      </w:r>
    </w:p>
    <w:p>
      <w:r>
        <w:rPr>
          <w:b/>
        </w:rPr>
        <w:t xml:space="preserve">Esimerkki 1.3540</w:t>
      </w:r>
    </w:p>
    <w:p>
      <w:r>
        <w:t xml:space="preserve">Keskellä: Niinpä nukuin ja myöhästyin koulusta. Loppu: Tajusin, että tarvitsin herätyskellon, jotta en nukkuisi liikaa.</w:t>
      </w:r>
    </w:p>
    <w:p>
      <w:r>
        <w:rPr>
          <w:b/>
        </w:rPr>
        <w:t xml:space="preserve">Tulos</w:t>
      </w:r>
    </w:p>
    <w:p>
      <w:r>
        <w:t xml:space="preserve">Vihasin heräämistä aamulla.</w:t>
      </w:r>
    </w:p>
    <w:p>
      <w:r>
        <w:rPr>
          <w:b/>
        </w:rPr>
        <w:t xml:space="preserve">Esimerkki 1.3541</w:t>
      </w:r>
    </w:p>
    <w:p>
      <w:r>
        <w:t xml:space="preserve">Keskimmäinen: hän otti yhden ja sairastui. Loppu: Lääkäri kertoi hänelle, että bot-kärpänen oli muninut häneen.</w:t>
      </w:r>
    </w:p>
    <w:p>
      <w:r>
        <w:rPr>
          <w:b/>
        </w:rPr>
        <w:t xml:space="preserve">Tulos</w:t>
      </w:r>
    </w:p>
    <w:p>
      <w:r>
        <w:t xml:space="preserve">Greg halusi lähteä jännittävälle lomalle.</w:t>
      </w:r>
    </w:p>
    <w:p>
      <w:r>
        <w:rPr>
          <w:b/>
        </w:rPr>
        <w:t xml:space="preserve">Esimerkki 1.3542</w:t>
      </w:r>
    </w:p>
    <w:p>
      <w:r>
        <w:t xml:space="preserve">Keskellä: Minulla oli siellä ihanaa. Loppu: Olin surullinen lähtiessäni Key Westistä, mutta minun oli palattava kotiin.</w:t>
      </w:r>
    </w:p>
    <w:p>
      <w:r>
        <w:rPr>
          <w:b/>
        </w:rPr>
        <w:t xml:space="preserve">Tulos</w:t>
      </w:r>
    </w:p>
    <w:p>
      <w:r>
        <w:t xml:space="preserve">Päätin viime talvena lähteä matkalle Key Westiin.</w:t>
      </w:r>
    </w:p>
    <w:p>
      <w:r>
        <w:rPr>
          <w:b/>
        </w:rPr>
        <w:t xml:space="preserve">Esimerkki 1.3543</w:t>
      </w:r>
    </w:p>
    <w:p>
      <w:r>
        <w:t xml:space="preserve">Keskellä: He menivät lounaalle drive through -ravintolaan. Loppu: Mutta kun he antoivat sen hänelle, Bobby läikytti sen kaikkialle!</w:t>
      </w:r>
    </w:p>
    <w:p>
      <w:r>
        <w:rPr>
          <w:b/>
        </w:rPr>
        <w:t xml:space="preserve">Tulos</w:t>
      </w:r>
    </w:p>
    <w:p>
      <w:r>
        <w:t xml:space="preserve">Bobby oli autossa vanhempiensa kanssa.</w:t>
      </w:r>
    </w:p>
    <w:p>
      <w:r>
        <w:rPr>
          <w:b/>
        </w:rPr>
        <w:t xml:space="preserve">Esimerkki 1.3544</w:t>
      </w:r>
    </w:p>
    <w:p>
      <w:r>
        <w:t xml:space="preserve">Keskellä: Minulla oli akvaario täynnä kaloja takana. Loppu: Käytön välillä saimme 40 sinilevää.</w:t>
      </w:r>
    </w:p>
    <w:p>
      <w:r>
        <w:rPr>
          <w:b/>
        </w:rPr>
        <w:t xml:space="preserve">Tulos</w:t>
      </w:r>
    </w:p>
    <w:p>
      <w:r>
        <w:t xml:space="preserve">Autoni pelastanut mies oli toiminut nopeasti.</w:t>
      </w:r>
    </w:p>
    <w:p>
      <w:r>
        <w:rPr>
          <w:b/>
        </w:rPr>
        <w:t xml:space="preserve">Esimerkki 1.3545</w:t>
      </w:r>
    </w:p>
    <w:p>
      <w:r>
        <w:t xml:space="preserve">Keskellä: Neil näki bioluminesoivia meduusoja henkilökohtaisesti. Loppu: Häntä häikäisi uskomaton kauneusnäytelmä!</w:t>
      </w:r>
    </w:p>
    <w:p>
      <w:r>
        <w:rPr>
          <w:b/>
        </w:rPr>
        <w:t xml:space="preserve">Tulos</w:t>
      </w:r>
    </w:p>
    <w:p>
      <w:r>
        <w:t xml:space="preserve">Neil oli juuri oppinut bioluminesenssista.</w:t>
      </w:r>
    </w:p>
    <w:p>
      <w:r>
        <w:rPr>
          <w:b/>
        </w:rPr>
        <w:t xml:space="preserve">Esimerkki 1.3546</w:t>
      </w:r>
    </w:p>
    <w:p>
      <w:r>
        <w:t xml:space="preserve">Keskellä: Jake löysi sammuneen valon. Loppu: Jake tajusi, mikä oli vikana, ja vaihtoi sen.</w:t>
      </w:r>
    </w:p>
    <w:p>
      <w:r>
        <w:rPr>
          <w:b/>
        </w:rPr>
        <w:t xml:space="preserve">Tulos</w:t>
      </w:r>
    </w:p>
    <w:p>
      <w:r>
        <w:t xml:space="preserve">Jake huomasi, että hänen huoneessaan oli sammunut valo.</w:t>
      </w:r>
    </w:p>
    <w:p>
      <w:r>
        <w:rPr>
          <w:b/>
        </w:rPr>
        <w:t xml:space="preserve">Esimerkki 1.3547</w:t>
      </w:r>
    </w:p>
    <w:p>
      <w:r>
        <w:t xml:space="preserve">Keskellä: Lindsey yritti päättää, minne mennä ostoksille. Loppu: Lindsey löysi lopulta kaikki lahjat Walmartista ja oli hyvin tyytyväinen.</w:t>
      </w:r>
    </w:p>
    <w:p>
      <w:r>
        <w:rPr>
          <w:b/>
        </w:rPr>
        <w:t xml:space="preserve">Tulos</w:t>
      </w:r>
    </w:p>
    <w:p>
      <w:r>
        <w:t xml:space="preserve">Lindseyllä oli vielä ostoksia tekemättä kaksi päivää ennen joulua.</w:t>
      </w:r>
    </w:p>
    <w:p>
      <w:r>
        <w:rPr>
          <w:b/>
        </w:rPr>
        <w:t xml:space="preserve">Esimerkki 1.3548</w:t>
      </w:r>
    </w:p>
    <w:p>
      <w:r>
        <w:t xml:space="preserve">Keskellä: Meg treenasi kovasti. Loppu: Meg pääsi joukkueeseen!</w:t>
      </w:r>
    </w:p>
    <w:p>
      <w:r>
        <w:rPr>
          <w:b/>
        </w:rPr>
        <w:t xml:space="preserve">Tulos</w:t>
      </w:r>
    </w:p>
    <w:p>
      <w:r>
        <w:t xml:space="preserve">Meg halusi olla koulun softball-joukkueessa ystäviensä kanssa.</w:t>
      </w:r>
    </w:p>
    <w:p>
      <w:r>
        <w:rPr>
          <w:b/>
        </w:rPr>
        <w:t xml:space="preserve">Esimerkki 1.3549</w:t>
      </w:r>
    </w:p>
    <w:p>
      <w:r>
        <w:t xml:space="preserve">Keskellä: Elizabeth oli 2-vuotiaana tulipalossa ja melkein menetti henkensä. Kaikki hänen syntymäpäiväjuhlansa olivat suuria juhlia. Loppu: Elizabethin pysyvistä arpeista huolimatta hän on nyt muotimalli.</w:t>
      </w:r>
    </w:p>
    <w:p>
      <w:r>
        <w:rPr>
          <w:b/>
        </w:rPr>
        <w:t xml:space="preserve">Tulos</w:t>
      </w:r>
    </w:p>
    <w:p>
      <w:r>
        <w:t xml:space="preserve">Oli Elizabethin viides syntymäpäivä.</w:t>
      </w:r>
    </w:p>
    <w:p>
      <w:r>
        <w:rPr>
          <w:b/>
        </w:rPr>
        <w:t xml:space="preserve">Esimerkki 1.3550</w:t>
      </w:r>
    </w:p>
    <w:p>
      <w:r>
        <w:t xml:space="preserve">Keskellä: Jayllä ja Bellalla oli säiliö, mutta se vuoti. Loppu: He eivät koskaan käyttäneet säiliötä.</w:t>
      </w:r>
    </w:p>
    <w:p>
      <w:r>
        <w:rPr>
          <w:b/>
        </w:rPr>
        <w:t xml:space="preserve">Tulos</w:t>
      </w:r>
    </w:p>
    <w:p>
      <w:r>
        <w:t xml:space="preserve">Jay ja Bella rakastivat akvaarioita.</w:t>
      </w:r>
    </w:p>
    <w:p>
      <w:r>
        <w:rPr>
          <w:b/>
        </w:rPr>
        <w:t xml:space="preserve">Esimerkki 1.3551</w:t>
      </w:r>
    </w:p>
    <w:p>
      <w:r>
        <w:t xml:space="preserve">Keskimmäinen: Hän osti lottokupongin. Loppu: Bob voitti lotossa ja pääsi eläkkeelle!</w:t>
      </w:r>
    </w:p>
    <w:p>
      <w:r>
        <w:rPr>
          <w:b/>
        </w:rPr>
        <w:t xml:space="preserve">Tulos</w:t>
      </w:r>
    </w:p>
    <w:p>
      <w:r>
        <w:t xml:space="preserve">Bob oli väsynyt rakentaja ja halusi jäädä eläkkeelle.</w:t>
      </w:r>
    </w:p>
    <w:p>
      <w:r>
        <w:rPr>
          <w:b/>
        </w:rPr>
        <w:t xml:space="preserve">Esimerkki 1.3552</w:t>
      </w:r>
    </w:p>
    <w:p>
      <w:r>
        <w:t xml:space="preserve">Keskimmäinen: hän laittoi syöttejä ansoihin. Loppu: Ne olivat täynnä isoja lihavia hummereita.</w:t>
      </w:r>
    </w:p>
    <w:p>
      <w:r>
        <w:rPr>
          <w:b/>
        </w:rPr>
        <w:t xml:space="preserve">Tulos</w:t>
      </w:r>
    </w:p>
    <w:p>
      <w:r>
        <w:t xml:space="preserve">kalastaja lähti tarkastamaan hummerirysäänsä.</w:t>
      </w:r>
    </w:p>
    <w:p>
      <w:r>
        <w:rPr>
          <w:b/>
        </w:rPr>
        <w:t xml:space="preserve">Esimerkki 1.3553</w:t>
      </w:r>
    </w:p>
    <w:p>
      <w:r>
        <w:t xml:space="preserve">Keskellä: Miranda pystyi nyt ajamaan itsenäisesti. Loppu: Miranda oli onnellinen ylpeästä hetkestään.</w:t>
      </w:r>
    </w:p>
    <w:p>
      <w:r>
        <w:rPr>
          <w:b/>
        </w:rPr>
        <w:t xml:space="preserve">Tulos</w:t>
      </w:r>
    </w:p>
    <w:p>
      <w:r>
        <w:t xml:space="preserve">Miranda sai juuri ajokortin.</w:t>
      </w:r>
    </w:p>
    <w:p>
      <w:r>
        <w:rPr>
          <w:b/>
        </w:rPr>
        <w:t xml:space="preserve">Esimerkki 1.3554</w:t>
      </w:r>
    </w:p>
    <w:p>
      <w:r>
        <w:t xml:space="preserve">Keskellä: Glorian isä sai selville, että Gloria jätti sotkun huoneeseensa sen jälkeen, kun häntä oli pyydetty siivoamaan se. Loppu: Gloria on nyt kahden viikon kotiarestissa.</w:t>
      </w:r>
    </w:p>
    <w:p>
      <w:r>
        <w:rPr>
          <w:b/>
        </w:rPr>
        <w:t xml:space="preserve">Tulos</w:t>
      </w:r>
    </w:p>
    <w:p>
      <w:r>
        <w:t xml:space="preserve">Gloria oli vihainen isälleen, kun hän lähti kouluun.</w:t>
      </w:r>
    </w:p>
    <w:p>
      <w:r>
        <w:rPr>
          <w:b/>
        </w:rPr>
        <w:t xml:space="preserve">Esimerkki 1.3555</w:t>
      </w:r>
    </w:p>
    <w:p>
      <w:r>
        <w:t xml:space="preserve">Keskellä: Näin leirillä karhun ja muita villieläimiä. Loppu: Olin niin peloissani, että soitin äidilleni, jotta hän tulisi hakemaan minut.</w:t>
      </w:r>
    </w:p>
    <w:p>
      <w:r>
        <w:rPr>
          <w:b/>
        </w:rPr>
        <w:t xml:space="preserve">Tulos</w:t>
      </w:r>
    </w:p>
    <w:p>
      <w:r>
        <w:t xml:space="preserve">Kävin lapsena leirillä.</w:t>
      </w:r>
    </w:p>
    <w:p>
      <w:r>
        <w:rPr>
          <w:b/>
        </w:rPr>
        <w:t xml:space="preserve">Esimerkki 1.3556</w:t>
      </w:r>
    </w:p>
    <w:p>
      <w:r>
        <w:t xml:space="preserve">Keskellä: Isäni ja minä menimme eläinkauppaan ja ostimme kolme kultakalaa. Loppu: Kun palasimme kotiin, heitimme kultakalat uuteen kulhoonsa.</w:t>
      </w:r>
    </w:p>
    <w:p>
      <w:r>
        <w:rPr>
          <w:b/>
        </w:rPr>
        <w:t xml:space="preserve">Tulos</w:t>
      </w:r>
    </w:p>
    <w:p>
      <w:r>
        <w:t xml:space="preserve">Isäni halusi ostaa kaloja eläinkaupasta.</w:t>
      </w:r>
    </w:p>
    <w:p>
      <w:r>
        <w:rPr>
          <w:b/>
        </w:rPr>
        <w:t xml:space="preserve">Esimerkki 1.3557</w:t>
      </w:r>
    </w:p>
    <w:p>
      <w:r>
        <w:t xml:space="preserve">Keskellä: Joe tilasi uuden puhelimen internetistä. Loppu: Joe sai puhelimensa ja oli hyvin tyytyväinen.</w:t>
      </w:r>
    </w:p>
    <w:p>
      <w:r>
        <w:rPr>
          <w:b/>
        </w:rPr>
        <w:t xml:space="preserve">Tulos</w:t>
      </w:r>
    </w:p>
    <w:p>
      <w:r>
        <w:t xml:space="preserve">Joe tarvitsi uuden puhelimen.</w:t>
      </w:r>
    </w:p>
    <w:p>
      <w:r>
        <w:rPr>
          <w:b/>
        </w:rPr>
        <w:t xml:space="preserve">Esimerkki 1.3558</w:t>
      </w:r>
    </w:p>
    <w:p>
      <w:r>
        <w:t xml:space="preserve">Keskellä: Tom korvasi nuken käden toisella miesnuken kädellä. Loppu: Tom korjasi nuken käden ja antoi sen takaisin Alicelle.</w:t>
      </w:r>
    </w:p>
    <w:p>
      <w:r>
        <w:rPr>
          <w:b/>
        </w:rPr>
        <w:t xml:space="preserve">Tulos</w:t>
      </w:r>
    </w:p>
    <w:p>
      <w:r>
        <w:t xml:space="preserve">Tom halusi kiusata pikkusiskoaan Alicea.</w:t>
      </w:r>
    </w:p>
    <w:p>
      <w:r>
        <w:rPr>
          <w:b/>
        </w:rPr>
        <w:t xml:space="preserve">Esimerkki 1.3559</w:t>
      </w:r>
    </w:p>
    <w:p>
      <w:r>
        <w:t xml:space="preserve">Keskellä: Jason alkaa keskustella tapaamansa miehen kanssa. Loppu: Jason ja mies ystävystyvät.</w:t>
      </w:r>
    </w:p>
    <w:p>
      <w:r>
        <w:rPr>
          <w:b/>
        </w:rPr>
        <w:t xml:space="preserve">Tulos</w:t>
      </w:r>
    </w:p>
    <w:p>
      <w:r>
        <w:t xml:space="preserve">Jason alkaa tuntea itsensä yksinäiseksi.</w:t>
      </w:r>
    </w:p>
    <w:p>
      <w:r>
        <w:rPr>
          <w:b/>
        </w:rPr>
        <w:t xml:space="preserve">Esimerkki 1.3560</w:t>
      </w:r>
    </w:p>
    <w:p>
      <w:r>
        <w:t xml:space="preserve">Keskellä: Amy läikytti limsansa. Loppu: Amy lymyili tuolissaan ja toivoi, ettei kukaan huomaisi.</w:t>
      </w:r>
    </w:p>
    <w:p>
      <w:r>
        <w:rPr>
          <w:b/>
        </w:rPr>
        <w:t xml:space="preserve">Tulos</w:t>
      </w:r>
    </w:p>
    <w:p>
      <w:r>
        <w:t xml:space="preserve">Amy ja Beth menivät lounaalle oppituntien välissä.</w:t>
      </w:r>
    </w:p>
    <w:p>
      <w:r>
        <w:rPr>
          <w:b/>
        </w:rPr>
        <w:t xml:space="preserve">Esimerkki 1.3561</w:t>
      </w:r>
    </w:p>
    <w:p>
      <w:r>
        <w:t xml:space="preserve">Keskimmäinen: Hänen jalkojaan vaivasi todella paljon. Loppu: Hän päätti ostaa kengät agentin suosituksesta.</w:t>
      </w:r>
    </w:p>
    <w:p>
      <w:r>
        <w:rPr>
          <w:b/>
        </w:rPr>
        <w:t xml:space="preserve">Tulos</w:t>
      </w:r>
    </w:p>
    <w:p>
      <w:r>
        <w:t xml:space="preserve">Jane oli ensimmäistä kertaa raskaana.</w:t>
      </w:r>
    </w:p>
    <w:p>
      <w:r>
        <w:rPr>
          <w:b/>
        </w:rPr>
        <w:t xml:space="preserve">Esimerkki 1.3562</w:t>
      </w:r>
    </w:p>
    <w:p>
      <w:r>
        <w:t xml:space="preserve">Keskellä: Jane etsi käsikirjaa, jotta hän voi lukea ohjeita. Loppu: Jane veti pienen kirjan esiin ja alkoi lukea.</w:t>
      </w:r>
    </w:p>
    <w:p>
      <w:r>
        <w:rPr>
          <w:b/>
        </w:rPr>
        <w:t xml:space="preserve">Tulos</w:t>
      </w:r>
    </w:p>
    <w:p>
      <w:r>
        <w:t xml:space="preserve">Jane käytti siskonsa televisiota kokeillakseen uutta jooga-DVD:tä.</w:t>
      </w:r>
    </w:p>
    <w:p>
      <w:r>
        <w:rPr>
          <w:b/>
        </w:rPr>
        <w:t xml:space="preserve">Esimerkki 1.3563</w:t>
      </w:r>
    </w:p>
    <w:p>
      <w:r>
        <w:t xml:space="preserve">Keskellä: Steve löysi paikkansa ongelmitta. Hänen suosikkijoukkueensa voitti. Loppu: Steve oli tyytyväinen.</w:t>
      </w:r>
    </w:p>
    <w:p>
      <w:r>
        <w:rPr>
          <w:b/>
        </w:rPr>
        <w:t xml:space="preserve">Tulos</w:t>
      </w:r>
    </w:p>
    <w:p>
      <w:r>
        <w:t xml:space="preserve">Stevellä oli kiire jalkapallopeliin.</w:t>
      </w:r>
    </w:p>
    <w:p>
      <w:r>
        <w:rPr>
          <w:b/>
        </w:rPr>
        <w:t xml:space="preserve">Esimerkki 1.3564</w:t>
      </w:r>
    </w:p>
    <w:p>
      <w:r>
        <w:t xml:space="preserve">Keskellä: Oppilaat alkoivat istua. Loppu: Hän istui valitettavasti suoraan pojan syliin.</w:t>
      </w:r>
    </w:p>
    <w:p>
      <w:r>
        <w:rPr>
          <w:b/>
        </w:rPr>
        <w:t xml:space="preserve">Tulos</w:t>
      </w:r>
    </w:p>
    <w:p>
      <w:r>
        <w:t xml:space="preserve">Shellyn opettaja järjesti tuolikehän.</w:t>
      </w:r>
    </w:p>
    <w:p>
      <w:r>
        <w:rPr>
          <w:b/>
        </w:rPr>
        <w:t xml:space="preserve">Esimerkki 1.3565</w:t>
      </w:r>
    </w:p>
    <w:p>
      <w:r>
        <w:t xml:space="preserve">Keskimmäinen: Hän meni tapaamaan Hämähäkkimiestä. Loppu: Pian sen jälkeen hän sai syövän ja kuoli.</w:t>
      </w:r>
    </w:p>
    <w:p>
      <w:r>
        <w:rPr>
          <w:b/>
        </w:rPr>
        <w:t xml:space="preserve">Tulos</w:t>
      </w:r>
    </w:p>
    <w:p>
      <w:r>
        <w:t xml:space="preserve">Matt halusi todella olla supersankari.</w:t>
      </w:r>
    </w:p>
    <w:p>
      <w:r>
        <w:rPr>
          <w:b/>
        </w:rPr>
        <w:t xml:space="preserve">Esimerkki 1.3566</w:t>
      </w:r>
    </w:p>
    <w:p>
      <w:r>
        <w:t xml:space="preserve">Keskellä: Luken vaimo halusi jättää hänet. Loppu: Se oli liian myöhäistä, eikä mies voinut muuttaa vaimonsa mieltä.</w:t>
      </w:r>
    </w:p>
    <w:p>
      <w:r>
        <w:rPr>
          <w:b/>
        </w:rPr>
        <w:t xml:space="preserve">Tulos</w:t>
      </w:r>
    </w:p>
    <w:p>
      <w:r>
        <w:t xml:space="preserve">Luke oli hyvin ilkeä vaimolleen.</w:t>
      </w:r>
    </w:p>
    <w:p>
      <w:r>
        <w:rPr>
          <w:b/>
        </w:rPr>
        <w:t xml:space="preserve">Esimerkki 1.3567</w:t>
      </w:r>
    </w:p>
    <w:p>
      <w:r>
        <w:t xml:space="preserve">Keskellä: Shelly päätti juhlia koko viikon opiskelun sijaan. Loppu: Shelly reputti kokeen.</w:t>
      </w:r>
    </w:p>
    <w:p>
      <w:r>
        <w:rPr>
          <w:b/>
        </w:rPr>
        <w:t xml:space="preserve">Tulos</w:t>
      </w:r>
    </w:p>
    <w:p>
      <w:r>
        <w:t xml:space="preserve">Shellyllä oli valtava koe kahden päivän päästä.</w:t>
      </w:r>
    </w:p>
    <w:p>
      <w:r>
        <w:rPr>
          <w:b/>
        </w:rPr>
        <w:t xml:space="preserve">Esimerkki 1.3568</w:t>
      </w:r>
    </w:p>
    <w:p>
      <w:r>
        <w:t xml:space="preserve">Keskellä: Leiri aiottiin sulkea monien ohjaajien lopettamisen vuoksi. Loppu: Hän pääsi leirin ohjaajaksi ja jatkoi leirillä ikuisesti.</w:t>
      </w:r>
    </w:p>
    <w:p>
      <w:r>
        <w:rPr>
          <w:b/>
        </w:rPr>
        <w:t xml:space="preserve">Tulos</w:t>
      </w:r>
    </w:p>
    <w:p>
      <w:r>
        <w:t xml:space="preserve">Matt rakasti kesäleiriä.</w:t>
      </w:r>
    </w:p>
    <w:p>
      <w:r>
        <w:rPr>
          <w:b/>
        </w:rPr>
        <w:t xml:space="preserve">Esimerkki 1.3569</w:t>
      </w:r>
    </w:p>
    <w:p>
      <w:r>
        <w:t xml:space="preserve">Keskellä: Rick oppi, että leivinjauheen käyttäminen ruokasoodan sijasta saa raketin laukeamaan korkeammalta. Loppu: Rick on laukaissut korkeammalle ja nopeammin kuin koko luokka!</w:t>
      </w:r>
    </w:p>
    <w:p>
      <w:r>
        <w:rPr>
          <w:b/>
        </w:rPr>
        <w:t xml:space="preserve">Tulos</w:t>
      </w:r>
    </w:p>
    <w:p>
      <w:r>
        <w:t xml:space="preserve">Rickin piti tehdä raketti tiedeprojektia varten.</w:t>
      </w:r>
    </w:p>
    <w:p>
      <w:r>
        <w:rPr>
          <w:b/>
        </w:rPr>
        <w:t xml:space="preserve">Esimerkki 1.3570</w:t>
      </w:r>
    </w:p>
    <w:p>
      <w:r>
        <w:t xml:space="preserve">Keskellä: Tom sanoi haluavansa. Loppu: Urokset ampuivat toisiaan ja pitivät hauskaa, värikästä aikaa!</w:t>
      </w:r>
    </w:p>
    <w:p>
      <w:r>
        <w:rPr>
          <w:b/>
        </w:rPr>
        <w:t xml:space="preserve">Tulos</w:t>
      </w:r>
    </w:p>
    <w:p>
      <w:r>
        <w:t xml:space="preserve">Tomin isä kysyi Tomilta, haluaisiko hän pelata ammuntapeliä.</w:t>
      </w:r>
    </w:p>
    <w:p>
      <w:r>
        <w:rPr>
          <w:b/>
        </w:rPr>
        <w:t xml:space="preserve">Esimerkki 1.3571</w:t>
      </w:r>
    </w:p>
    <w:p>
      <w:r>
        <w:t xml:space="preserve">Keskellä: Stephen luki väärin pullon, jota hän luuli unilääkkeeksi. Loppu: Stephen saa nyt vihdoin unta, koska hän otti yliannostuksen ja kuoli.</w:t>
      </w:r>
    </w:p>
    <w:p>
      <w:r>
        <w:rPr>
          <w:b/>
        </w:rPr>
        <w:t xml:space="preserve">Tulos</w:t>
      </w:r>
    </w:p>
    <w:p>
      <w:r>
        <w:t xml:space="preserve">Stephen oli ollut hereillä jo päiviä.</w:t>
      </w:r>
    </w:p>
    <w:p>
      <w:r>
        <w:rPr>
          <w:b/>
        </w:rPr>
        <w:t xml:space="preserve">Esimerkki 1.3572</w:t>
      </w:r>
    </w:p>
    <w:p>
      <w:r>
        <w:t xml:space="preserve">Keskellä: Margie ällöttyi mausta. Loppu: Margie heitti mehun pois.</w:t>
      </w:r>
    </w:p>
    <w:p>
      <w:r>
        <w:rPr>
          <w:b/>
        </w:rPr>
        <w:t xml:space="preserve">Tulos</w:t>
      </w:r>
    </w:p>
    <w:p>
      <w:r>
        <w:t xml:space="preserve">Maggie joi vihreää mehua.</w:t>
      </w:r>
    </w:p>
    <w:p>
      <w:r>
        <w:rPr>
          <w:b/>
        </w:rPr>
        <w:t xml:space="preserve">Esimerkki 1.3573</w:t>
      </w:r>
    </w:p>
    <w:p>
      <w:r>
        <w:t xml:space="preserve">Keskellä: Hänen perheensä koristeli koko talon ja pihan valoilla. Loppu: Hän rakasti valoja.</w:t>
      </w:r>
    </w:p>
    <w:p>
      <w:r>
        <w:rPr>
          <w:b/>
        </w:rPr>
        <w:t xml:space="preserve">Tulos</w:t>
      </w:r>
    </w:p>
    <w:p>
      <w:r>
        <w:t xml:space="preserve">Sara odotti innokkaasti joulukuun 1. päivää.</w:t>
      </w:r>
    </w:p>
    <w:p>
      <w:r>
        <w:rPr>
          <w:b/>
        </w:rPr>
        <w:t xml:space="preserve">Esimerkki 1.3574</w:t>
      </w:r>
    </w:p>
    <w:p>
      <w:r>
        <w:t xml:space="preserve">Keskellä: Tina päätti mennä turvakotiin. Loppu: Hän valitsi lopulta yhden.</w:t>
      </w:r>
    </w:p>
    <w:p>
      <w:r>
        <w:rPr>
          <w:b/>
        </w:rPr>
        <w:t xml:space="preserve">Tulos</w:t>
      </w:r>
    </w:p>
    <w:p>
      <w:r>
        <w:t xml:space="preserve">Tina on aina halunnut kissanpennun.</w:t>
      </w:r>
    </w:p>
    <w:p>
      <w:r>
        <w:rPr>
          <w:b/>
        </w:rPr>
        <w:t xml:space="preserve">Esimerkki 1.3575</w:t>
      </w:r>
    </w:p>
    <w:p>
      <w:r>
        <w:t xml:space="preserve">Keskellä: Lucy jätti ruoan liian pitkäksi aikaa. Loppu: Lucy tajusi, että ruoka oli palanut.</w:t>
      </w:r>
    </w:p>
    <w:p>
      <w:r>
        <w:rPr>
          <w:b/>
        </w:rPr>
        <w:t xml:space="preserve">Tulos</w:t>
      </w:r>
    </w:p>
    <w:p>
      <w:r>
        <w:t xml:space="preserve">Lucy laittoi uunipannun uuniin.</w:t>
      </w:r>
    </w:p>
    <w:p>
      <w:r>
        <w:rPr>
          <w:b/>
        </w:rPr>
        <w:t xml:space="preserve">Esimerkki 1.3576</w:t>
      </w:r>
    </w:p>
    <w:p>
      <w:r>
        <w:t xml:space="preserve">Keskellä: Hän päätti siistiä sitä. Loppu: Jill istuu nyt ulkona nauttimassa kauniista takapihastaan.</w:t>
      </w:r>
    </w:p>
    <w:p>
      <w:r>
        <w:rPr>
          <w:b/>
        </w:rPr>
        <w:t xml:space="preserve">Tulos</w:t>
      </w:r>
    </w:p>
    <w:p>
      <w:r>
        <w:t xml:space="preserve">Jill katsoi ikkunasta rumaa takapihaansa.</w:t>
      </w:r>
    </w:p>
    <w:p>
      <w:r>
        <w:rPr>
          <w:b/>
        </w:rPr>
        <w:t xml:space="preserve">Esimerkki 1.3577</w:t>
      </w:r>
    </w:p>
    <w:p>
      <w:r>
        <w:t xml:space="preserve">Keskellä: Suuri auto tuli suoraan heidän väliin. Loppu: Koira jäi auton alle ja kuoli.</w:t>
      </w:r>
    </w:p>
    <w:p>
      <w:r>
        <w:rPr>
          <w:b/>
        </w:rPr>
        <w:t xml:space="preserve">Tulos</w:t>
      </w:r>
    </w:p>
    <w:p>
      <w:r>
        <w:t xml:space="preserve">Lisa käveli jalkakäytävää pitkin aamukävelyllään.</w:t>
      </w:r>
    </w:p>
    <w:p>
      <w:r>
        <w:rPr>
          <w:b/>
        </w:rPr>
        <w:t xml:space="preserve">Esimerkki 1.3578</w:t>
      </w:r>
    </w:p>
    <w:p>
      <w:r>
        <w:t xml:space="preserve">Keskellä: Hän inhoaa leikkiä muiden lasten kanssa. Loppu: Hän kuitenkin rakastaa tietokonepelejä.</w:t>
      </w:r>
    </w:p>
    <w:p>
      <w:r>
        <w:rPr>
          <w:b/>
        </w:rPr>
        <w:t xml:space="preserve">Tulos</w:t>
      </w:r>
    </w:p>
    <w:p>
      <w:r>
        <w:t xml:space="preserve">Työskentelen pienen tytön kanssa, jolla on ongelmia.</w:t>
      </w:r>
    </w:p>
    <w:p>
      <w:r>
        <w:rPr>
          <w:b/>
        </w:rPr>
        <w:t xml:space="preserve">Esimerkki 1.3579</w:t>
      </w:r>
    </w:p>
    <w:p>
      <w:r>
        <w:t xml:space="preserve">Keskellä: Enrique toi juhliin ruokaa. Loppu: Kaikki juhlissa pitivät siitä.</w:t>
      </w:r>
    </w:p>
    <w:p>
      <w:r>
        <w:rPr>
          <w:b/>
        </w:rPr>
        <w:t xml:space="preserve">Tulos</w:t>
      </w:r>
    </w:p>
    <w:p>
      <w:r>
        <w:t xml:space="preserve">Enrique kutsuttiin juhliin.</w:t>
      </w:r>
    </w:p>
    <w:p>
      <w:r>
        <w:rPr>
          <w:b/>
        </w:rPr>
        <w:t xml:space="preserve">Esimerkki 1.3580</w:t>
      </w:r>
    </w:p>
    <w:p>
      <w:r>
        <w:t xml:space="preserve">Keskellä: Joe päätti puhua tiimin jäsenille. Loppu: Joe oli niin onnellinen, että hän sai vihdoin liittyä jalkapallojoukkueeseen!</w:t>
      </w:r>
    </w:p>
    <w:p>
      <w:r>
        <w:rPr>
          <w:b/>
        </w:rPr>
        <w:t xml:space="preserve">Tulos</w:t>
      </w:r>
    </w:p>
    <w:p>
      <w:r>
        <w:t xml:space="preserve">Joe halusi pelata jalkapalloa koulun jälkeen.</w:t>
      </w:r>
    </w:p>
    <w:p>
      <w:r>
        <w:rPr>
          <w:b/>
        </w:rPr>
        <w:t xml:space="preserve">Esimerkki 1.3581</w:t>
      </w:r>
    </w:p>
    <w:p>
      <w:r>
        <w:t xml:space="preserve">Keskellä: Felipe meni ravintolaan, joka sai paljon hyviä arvosteluja. Loppu: Nyt intialainen curry on yksi Felipen lempiruuista.</w:t>
      </w:r>
    </w:p>
    <w:p>
      <w:r>
        <w:rPr>
          <w:b/>
        </w:rPr>
        <w:t xml:space="preserve">Tulos</w:t>
      </w:r>
    </w:p>
    <w:p>
      <w:r>
        <w:t xml:space="preserve">Felipe ei ollut koskaan syönyt perinteistä intialaista currya.</w:t>
      </w:r>
    </w:p>
    <w:p>
      <w:r>
        <w:rPr>
          <w:b/>
        </w:rPr>
        <w:t xml:space="preserve">Esimerkki 1.3582</w:t>
      </w:r>
    </w:p>
    <w:p>
      <w:r>
        <w:t xml:space="preserve">Keskellä: Hän oli juuri käynyt koe-esiintymisessä. Loppu: Tuottaja otti häneen yhteyttä, kun hän oli pian ammattilainen.</w:t>
      </w:r>
    </w:p>
    <w:p>
      <w:r>
        <w:rPr>
          <w:b/>
        </w:rPr>
        <w:t xml:space="preserve">Tulos</w:t>
      </w:r>
    </w:p>
    <w:p>
      <w:r>
        <w:t xml:space="preserve">Tyttö oli hermostunut.</w:t>
      </w:r>
    </w:p>
    <w:p>
      <w:r>
        <w:rPr>
          <w:b/>
        </w:rPr>
        <w:t xml:space="preserve">Esimerkki 1.3583</w:t>
      </w:r>
    </w:p>
    <w:p>
      <w:r>
        <w:t xml:space="preserve">Keskellä: Maria söi liikaa jäätelöä. Loppu: Hän päätti rajoittaa itsensä yhteen kulhoon viikossa.</w:t>
      </w:r>
    </w:p>
    <w:p>
      <w:r>
        <w:rPr>
          <w:b/>
        </w:rPr>
        <w:t xml:space="preserve">Tulos</w:t>
      </w:r>
    </w:p>
    <w:p>
      <w:r>
        <w:t xml:space="preserve">Maria rakasti jäätelöä.</w:t>
      </w:r>
    </w:p>
    <w:p>
      <w:r>
        <w:rPr>
          <w:b/>
        </w:rPr>
        <w:t xml:space="preserve">Esimerkki 1.3584</w:t>
      </w:r>
    </w:p>
    <w:p>
      <w:r>
        <w:t xml:space="preserve">Keskellä: Nainen nukahti uudelleen tarkistamatta sitä. Loppu: Hän heräsi tunteja myöhemmin sairaalassa ilman kuuloa toisesta korvasta.</w:t>
      </w:r>
    </w:p>
    <w:p>
      <w:r>
        <w:rPr>
          <w:b/>
        </w:rPr>
        <w:t xml:space="preserve">Tulos</w:t>
      </w:r>
    </w:p>
    <w:p>
      <w:r>
        <w:t xml:space="preserve">Eräs nainen kuuli jatkuvasti surisevaa ääntä.</w:t>
      </w:r>
    </w:p>
    <w:p>
      <w:r>
        <w:rPr>
          <w:b/>
        </w:rPr>
        <w:t xml:space="preserve">Esimerkki 1.3585</w:t>
      </w:r>
    </w:p>
    <w:p>
      <w:r>
        <w:t xml:space="preserve">Keskellä: Jemma päätti valmistumisensa jälkeen lähteä automatkalle. Loppu: Jemma oli innoissaan siitä, että hän pääsi näkemään maata.</w:t>
      </w:r>
    </w:p>
    <w:p>
      <w:r>
        <w:rPr>
          <w:b/>
        </w:rPr>
        <w:t xml:space="preserve">Tulos</w:t>
      </w:r>
    </w:p>
    <w:p>
      <w:r>
        <w:t xml:space="preserve">Jemma halusi nähdä Amerikan.</w:t>
      </w:r>
    </w:p>
    <w:p>
      <w:r>
        <w:rPr>
          <w:b/>
        </w:rPr>
        <w:t xml:space="preserve">Esimerkki 1.3586</w:t>
      </w:r>
    </w:p>
    <w:p>
      <w:r>
        <w:t xml:space="preserve">Keskellä: Jerryn koira pääsi irti hihnasta ja alkoi juosta ympäri puistoa. Loppu: Jerry oli aivan hengästynyt, kun hän lopulta sai koiransa kiinni.</w:t>
      </w:r>
    </w:p>
    <w:p>
      <w:r>
        <w:rPr>
          <w:b/>
        </w:rPr>
        <w:t xml:space="preserve">Tulos</w:t>
      </w:r>
    </w:p>
    <w:p>
      <w:r>
        <w:t xml:space="preserve">Jerry ulkoilutti koiraansa.</w:t>
      </w:r>
    </w:p>
    <w:p>
      <w:r>
        <w:rPr>
          <w:b/>
        </w:rPr>
        <w:t xml:space="preserve">Esimerkki 1.3587</w:t>
      </w:r>
    </w:p>
    <w:p>
      <w:r>
        <w:t xml:space="preserve">Keskellä: Asiakkaalla oli kiire. Loppu: Maksettuaan hän nappasi avaimensa ja juoksi kotiin asti.</w:t>
      </w:r>
    </w:p>
    <w:p>
      <w:r>
        <w:rPr>
          <w:b/>
        </w:rPr>
        <w:t xml:space="preserve">Tulos</w:t>
      </w:r>
    </w:p>
    <w:p>
      <w:r>
        <w:t xml:space="preserve">Ruokakaupan johtaja oli ainoa, joka osasi tehdä avaimia.</w:t>
      </w:r>
    </w:p>
    <w:p>
      <w:r>
        <w:rPr>
          <w:b/>
        </w:rPr>
        <w:t xml:space="preserve">Esimerkki 1.3588</w:t>
      </w:r>
    </w:p>
    <w:p>
      <w:r>
        <w:t xml:space="preserve">Keskellä: Lilly päätti yrittää hypätä hevosen kanssa. Loppu: Hevonen hyppäsi vain muutaman sentin, mutta se tuntui ihanalta!</w:t>
      </w:r>
    </w:p>
    <w:p>
      <w:r>
        <w:rPr>
          <w:b/>
        </w:rPr>
        <w:t xml:space="preserve">Tulos</w:t>
      </w:r>
    </w:p>
    <w:p>
      <w:r>
        <w:t xml:space="preserve">Lilly oli käynyt ratsastustunneilla lähes vuoden ajan.</w:t>
      </w:r>
    </w:p>
    <w:p>
      <w:r>
        <w:rPr>
          <w:b/>
        </w:rPr>
        <w:t xml:space="preserve">Esimerkki 1.3589</w:t>
      </w:r>
    </w:p>
    <w:p>
      <w:r>
        <w:t xml:space="preserve">Keskellä: He huomasivat, että yhden tytön isä putosi veteen, mutta ei osannut uida. Loppu: Tyttö veti isän ulos.</w:t>
      </w:r>
    </w:p>
    <w:p>
      <w:r>
        <w:rPr>
          <w:b/>
        </w:rPr>
        <w:t xml:space="preserve">Tulos</w:t>
      </w:r>
    </w:p>
    <w:p>
      <w:r>
        <w:t xml:space="preserve">Kolme pientä tyttöä seisoi uima-altaalla juhlissa.</w:t>
      </w:r>
    </w:p>
    <w:p>
      <w:r>
        <w:rPr>
          <w:b/>
        </w:rPr>
        <w:t xml:space="preserve">Esimerkki 1.3590</w:t>
      </w:r>
    </w:p>
    <w:p>
      <w:r>
        <w:t xml:space="preserve">Keskellä: Sam putosi pyörältään yrittäessään hypätä rotkon yli. Loppu: Sam mursi ranteensa.</w:t>
      </w:r>
    </w:p>
    <w:p>
      <w:r>
        <w:rPr>
          <w:b/>
        </w:rPr>
        <w:t xml:space="preserve">Tulos</w:t>
      </w:r>
    </w:p>
    <w:p>
      <w:r>
        <w:t xml:space="preserve">Sam ajoi pyörällä.</w:t>
      </w:r>
    </w:p>
    <w:p>
      <w:r>
        <w:rPr>
          <w:b/>
        </w:rPr>
        <w:t xml:space="preserve">Esimerkki 1.3591</w:t>
      </w:r>
    </w:p>
    <w:p>
      <w:r>
        <w:t xml:space="preserve">Keskellä: Timmyn kimppuun kävi hänen kissansa. Loppu: Timmy oli niin peloissaan, että hänen äitinsä päätti hankkiutua eroon kissasta.</w:t>
      </w:r>
    </w:p>
    <w:p>
      <w:r>
        <w:rPr>
          <w:b/>
        </w:rPr>
        <w:t xml:space="preserve">Tulos</w:t>
      </w:r>
    </w:p>
    <w:p>
      <w:r>
        <w:t xml:space="preserve">Timmy oli pikkulapsi.</w:t>
      </w:r>
    </w:p>
    <w:p>
      <w:r>
        <w:rPr>
          <w:b/>
        </w:rPr>
        <w:t xml:space="preserve">Esimerkki 1.3592</w:t>
      </w:r>
    </w:p>
    <w:p>
      <w:r>
        <w:t xml:space="preserve">Keskellä: Julia teki raskaustestin. Loppu: Hänen ilokseen testi oli positiivinen.</w:t>
      </w:r>
    </w:p>
    <w:p>
      <w:r>
        <w:rPr>
          <w:b/>
        </w:rPr>
        <w:t xml:space="preserve">Tulos</w:t>
      </w:r>
    </w:p>
    <w:p>
      <w:r>
        <w:t xml:space="preserve">Julia oli yrittänyt saada lasta lähes vuoden ajan.</w:t>
      </w:r>
    </w:p>
    <w:p>
      <w:r>
        <w:rPr>
          <w:b/>
        </w:rPr>
        <w:t xml:space="preserve">Esimerkki 1.3593</w:t>
      </w:r>
    </w:p>
    <w:p>
      <w:r>
        <w:t xml:space="preserve">Keskellä: Bob jätti vaatteensa ulos. Loppu: Bobin vaatteet olivat pilalla.</w:t>
      </w:r>
    </w:p>
    <w:p>
      <w:r>
        <w:rPr>
          <w:b/>
        </w:rPr>
        <w:t xml:space="preserve">Tulos</w:t>
      </w:r>
    </w:p>
    <w:p>
      <w:r>
        <w:t xml:space="preserve">Bob muutti uuteen opiskelija-asuntolaansa.</w:t>
      </w:r>
    </w:p>
    <w:p>
      <w:r>
        <w:rPr>
          <w:b/>
        </w:rPr>
        <w:t xml:space="preserve">Esimerkki 1.3594</w:t>
      </w:r>
    </w:p>
    <w:p>
      <w:r>
        <w:t xml:space="preserve">Keskellä: Thumperista tuli hyvin aggressiivinen kasvaessaan, ja jouduin luopumaan siitä. Loppu: En enää koskaan hankkinut kaneja tämän jälkeen.</w:t>
      </w:r>
    </w:p>
    <w:p>
      <w:r>
        <w:rPr>
          <w:b/>
        </w:rPr>
        <w:t xml:space="preserve">Tulos</w:t>
      </w:r>
    </w:p>
    <w:p>
      <w:r>
        <w:t xml:space="preserve">Minulla oli kani nimeltä Thumper.</w:t>
      </w:r>
    </w:p>
    <w:p>
      <w:r>
        <w:rPr>
          <w:b/>
        </w:rPr>
        <w:t xml:space="preserve">Esimerkki 1.3595</w:t>
      </w:r>
    </w:p>
    <w:p>
      <w:r>
        <w:t xml:space="preserve">Keskellä: Hän yritti vetää terää pois tuulilasista ja kuuli napsahduksen. Loppu: Hän oli rikkonut tuulilasinpyyhkimen sulan.</w:t>
      </w:r>
    </w:p>
    <w:p>
      <w:r>
        <w:rPr>
          <w:b/>
        </w:rPr>
        <w:t xml:space="preserve">Tulos</w:t>
      </w:r>
    </w:p>
    <w:p>
      <w:r>
        <w:t xml:space="preserve">Ginan tuulilasinpyyhkimet olivat jäätyneet jäähän.</w:t>
      </w:r>
    </w:p>
    <w:p>
      <w:r>
        <w:rPr>
          <w:b/>
        </w:rPr>
        <w:t xml:space="preserve">Esimerkki 1.3596</w:t>
      </w:r>
    </w:p>
    <w:p>
      <w:r>
        <w:t xml:space="preserve">Keskellä: Bailey oli sitä mieltä, että kampaaja teki hyvää työtä. Loppu: Bailey suunnitteli tulevansa kolmen kuukauden kuluttua uudelleen kampaajalle.</w:t>
      </w:r>
    </w:p>
    <w:p>
      <w:r>
        <w:rPr>
          <w:b/>
        </w:rPr>
        <w:t xml:space="preserve">Tulos</w:t>
      </w:r>
    </w:p>
    <w:p>
      <w:r>
        <w:t xml:space="preserve">Bailey tarvitsi hiustenleikkuun.</w:t>
      </w:r>
    </w:p>
    <w:p>
      <w:r>
        <w:rPr>
          <w:b/>
        </w:rPr>
        <w:t xml:space="preserve">Esimerkki 1.3597</w:t>
      </w:r>
    </w:p>
    <w:p>
      <w:r>
        <w:t xml:space="preserve">Keskellä: Ben rakasti edelleen tarinoiden kertomista, joten hän oppi tekniikoita. Loppu: Ben on kasvanut aikuiseksi ja on nyt maailmankuulu kirjailija.</w:t>
      </w:r>
    </w:p>
    <w:p>
      <w:r>
        <w:rPr>
          <w:b/>
        </w:rPr>
        <w:t xml:space="preserve">Tulos</w:t>
      </w:r>
    </w:p>
    <w:p>
      <w:r>
        <w:t xml:space="preserve">Ben ei koskaan ollut hyvä tarinankertoja.</w:t>
      </w:r>
    </w:p>
    <w:p>
      <w:r>
        <w:rPr>
          <w:b/>
        </w:rPr>
        <w:t xml:space="preserve">Esimerkki 1.3598</w:t>
      </w:r>
    </w:p>
    <w:p>
      <w:r>
        <w:t xml:space="preserve">Keskellä: Diana kompastui pöytään ja kaatui kasvoilleen. Loppu: Vaikka Diana lopetti, koska häntä nolotti, yleisö taputti.</w:t>
      </w:r>
    </w:p>
    <w:p>
      <w:r>
        <w:rPr>
          <w:b/>
        </w:rPr>
        <w:t xml:space="preserve">Tulos</w:t>
      </w:r>
    </w:p>
    <w:p>
      <w:r>
        <w:t xml:space="preserve">Diana lähestyi lavan etuosaa.</w:t>
      </w:r>
    </w:p>
    <w:p>
      <w:r>
        <w:rPr>
          <w:b/>
        </w:rPr>
        <w:t xml:space="preserve">Esimerkki 1.3599</w:t>
      </w:r>
    </w:p>
    <w:p>
      <w:r>
        <w:t xml:space="preserve">Keskellä: Opettaja laittoi television päälle luokkaa varten. Loppu: Se muutti näkökulmani maailmaan.</w:t>
      </w:r>
    </w:p>
    <w:p>
      <w:r>
        <w:rPr>
          <w:b/>
        </w:rPr>
        <w:t xml:space="preserve">Tulos</w:t>
      </w:r>
    </w:p>
    <w:p>
      <w:r>
        <w:t xml:space="preserve">Ensimmäisellä luokalla istuin tavalliseen tapaan luokassa.</w:t>
      </w:r>
    </w:p>
    <w:p>
      <w:r>
        <w:rPr>
          <w:b/>
        </w:rPr>
        <w:t xml:space="preserve">Esimerkki 1.3600</w:t>
      </w:r>
    </w:p>
    <w:p>
      <w:r>
        <w:t xml:space="preserve">Keskellä: Hän ei ollut koskaan ennen maistanut jotain ruokaa, mutta hän sai siitä vatsavaivoja. Loppu: Carl toivoi, ettei olisi ollut niin utelias.</w:t>
      </w:r>
    </w:p>
    <w:p>
      <w:r>
        <w:rPr>
          <w:b/>
        </w:rPr>
        <w:t xml:space="preserve">Tulos</w:t>
      </w:r>
    </w:p>
    <w:p>
      <w:r>
        <w:t xml:space="preserve">Carl oli buffetissa.</w:t>
      </w:r>
    </w:p>
    <w:p>
      <w:r>
        <w:rPr>
          <w:b/>
        </w:rPr>
        <w:t xml:space="preserve">Esimerkki 1.3601</w:t>
      </w:r>
    </w:p>
    <w:p>
      <w:r>
        <w:t xml:space="preserve">Keskellä: Bill joutui odottamaan pitkän oppitunnin ajan. Loppu: Niin paljon aikaa kului, että oli vihdoin lounasaika.</w:t>
      </w:r>
    </w:p>
    <w:p>
      <w:r>
        <w:rPr>
          <w:b/>
        </w:rPr>
        <w:t xml:space="preserve">Tulos</w:t>
      </w:r>
    </w:p>
    <w:p>
      <w:r>
        <w:t xml:space="preserve">Bill oli hyvin nälkäinen tunnilla.</w:t>
      </w:r>
    </w:p>
    <w:p>
      <w:r>
        <w:rPr>
          <w:b/>
        </w:rPr>
        <w:t xml:space="preserve">Esimerkki 1.3602</w:t>
      </w:r>
    </w:p>
    <w:p>
      <w:r>
        <w:t xml:space="preserve">Keskellä: Hän osti tuopillisen odottaen syövänsä vain vähän. Loppu: Amy piti siitä niin paljon, että hän söi tuopin loppuun samana iltana.</w:t>
      </w:r>
    </w:p>
    <w:p>
      <w:r>
        <w:rPr>
          <w:b/>
        </w:rPr>
        <w:t xml:space="preserve">Tulos</w:t>
      </w:r>
    </w:p>
    <w:p>
      <w:r>
        <w:t xml:space="preserve">Amy halusi mansikkajäätelöä.</w:t>
      </w:r>
    </w:p>
    <w:p>
      <w:r>
        <w:rPr>
          <w:b/>
        </w:rPr>
        <w:t xml:space="preserve">Esimerkki 1.3603</w:t>
      </w:r>
    </w:p>
    <w:p>
      <w:r>
        <w:t xml:space="preserve">Keskellä: Pojanpoika sanoi: "Rakastan sinua, isoäiti". Seuraavana päivänä hän kuoli. Loppu: Mitä jos hän ei olisi kuollut?</w:t>
      </w:r>
    </w:p>
    <w:p>
      <w:r>
        <w:rPr>
          <w:b/>
        </w:rPr>
        <w:t xml:space="preserve">Tulos</w:t>
      </w:r>
    </w:p>
    <w:p>
      <w:r>
        <w:t xml:space="preserve">Vanha nainen istui juttelemassa pojanpoikansa kanssa.</w:t>
      </w:r>
    </w:p>
    <w:p>
      <w:r>
        <w:rPr>
          <w:b/>
        </w:rPr>
        <w:t xml:space="preserve">Esimerkki 1.3604</w:t>
      </w:r>
    </w:p>
    <w:p>
      <w:r>
        <w:t xml:space="preserve">Keskellä: Keith päätti tehdä ison aamiaisen, johon kuului myös paahtoleipää. Loppu: Keith tajusi, että hän oli unohtanut kytkeä leivänpaahtimen.</w:t>
      </w:r>
    </w:p>
    <w:p>
      <w:r>
        <w:rPr>
          <w:b/>
        </w:rPr>
        <w:t xml:space="preserve">Tulos</w:t>
      </w:r>
    </w:p>
    <w:p>
      <w:r>
        <w:t xml:space="preserve">Keith heräsi aikaisin eräänä aamuna.</w:t>
      </w:r>
    </w:p>
    <w:p>
      <w:r>
        <w:rPr>
          <w:b/>
        </w:rPr>
        <w:t xml:space="preserve">Esimerkki 1.3605</w:t>
      </w:r>
    </w:p>
    <w:p>
      <w:r>
        <w:t xml:space="preserve">Keskellä: Gina, halusi tehdä kiertotien metsän läpi . Loppu: Gina päätti sen sijaan palata kaduilla kotiin.</w:t>
      </w:r>
    </w:p>
    <w:p>
      <w:r>
        <w:rPr>
          <w:b/>
        </w:rPr>
        <w:t xml:space="preserve">Tulos</w:t>
      </w:r>
    </w:p>
    <w:p>
      <w:r>
        <w:t xml:space="preserve">Gina ajoi kotiin lumisateessa.</w:t>
      </w:r>
    </w:p>
    <w:p>
      <w:r>
        <w:rPr>
          <w:b/>
        </w:rPr>
        <w:t xml:space="preserve">Esimerkki 1.3606</w:t>
      </w:r>
    </w:p>
    <w:p>
      <w:r>
        <w:t xml:space="preserve">Keskellä: Sally pyysi pomoltaan palkankorotusta. Loppu: Seuraavassa henkilöstökokouksessa Sallyn pomo antoi hänelle erikoispalkinnon.</w:t>
      </w:r>
    </w:p>
    <w:p>
      <w:r>
        <w:rPr>
          <w:b/>
        </w:rPr>
        <w:t xml:space="preserve">Tulos</w:t>
      </w:r>
    </w:p>
    <w:p>
      <w:r>
        <w:t xml:space="preserve">Sally oli ahkera työntekijä, mutta hän tunsi, ettei häntä arvostettu.</w:t>
      </w:r>
    </w:p>
    <w:p>
      <w:r>
        <w:rPr>
          <w:b/>
        </w:rPr>
        <w:t xml:space="preserve">Esimerkki 1.3607</w:t>
      </w:r>
    </w:p>
    <w:p>
      <w:r>
        <w:t xml:space="preserve">Keskellä: Davie katseli, kun hengenpelastajat auttoivat ihmisiä. Loppu: Davey tiesi nyt, minkä kesätyön hän halusi, kun hän oli tarpeeksi vanha.</w:t>
      </w:r>
    </w:p>
    <w:p>
      <w:r>
        <w:rPr>
          <w:b/>
        </w:rPr>
        <w:t xml:space="preserve">Tulos</w:t>
      </w:r>
    </w:p>
    <w:p>
      <w:r>
        <w:t xml:space="preserve">Davie nautti upeasta kesäpäivästä rannalla.</w:t>
      </w:r>
    </w:p>
    <w:p>
      <w:r>
        <w:rPr>
          <w:b/>
        </w:rPr>
        <w:t xml:space="preserve">Esimerkki 1.3608</w:t>
      </w:r>
    </w:p>
    <w:p>
      <w:r>
        <w:t xml:space="preserve">Keskellä: Pizzan kanssa. Loppu: Juomani oli hyvää, mutta niin vahvaa, että join vain puolet.</w:t>
      </w:r>
    </w:p>
    <w:p>
      <w:r>
        <w:rPr>
          <w:b/>
        </w:rPr>
        <w:t xml:space="preserve">Tulos</w:t>
      </w:r>
    </w:p>
    <w:p>
      <w:r>
        <w:t xml:space="preserve">Pidän käsityöläisoluiden juomisesta.</w:t>
      </w:r>
    </w:p>
    <w:p>
      <w:r>
        <w:rPr>
          <w:b/>
        </w:rPr>
        <w:t xml:space="preserve">Esimerkki 1.3609</w:t>
      </w:r>
    </w:p>
    <w:p>
      <w:r>
        <w:t xml:space="preserve">Keskellä: Veljeni soitti minulle töihin kertoakseen, että äiti oli romahtanut. Loppu: Käynnistin auton ja ajoin kotiin niin nopeasti kuin pystyin.</w:t>
      </w:r>
    </w:p>
    <w:p>
      <w:r>
        <w:rPr>
          <w:b/>
        </w:rPr>
        <w:t xml:space="preserve">Tulos</w:t>
      </w:r>
    </w:p>
    <w:p>
      <w:r>
        <w:t xml:space="preserve">Tänä aamuna minulla oli huono tunne.</w:t>
      </w:r>
    </w:p>
    <w:p>
      <w:r>
        <w:rPr>
          <w:b/>
        </w:rPr>
        <w:t xml:space="preserve">Esimerkki 1.3610</w:t>
      </w:r>
    </w:p>
    <w:p>
      <w:r>
        <w:t xml:space="preserve">Keskellä: Mollyn kissaa häiritsi iso koira. Loppu: Kissa näytti ärsyyntyneeltä siitä, että hänen lahjansa pääsi karkuun.</w:t>
      </w:r>
    </w:p>
    <w:p>
      <w:r>
        <w:rPr>
          <w:b/>
        </w:rPr>
        <w:t xml:space="preserve">Tulos</w:t>
      </w:r>
    </w:p>
    <w:p>
      <w:r>
        <w:t xml:space="preserve">Mollyn kissa tuli sisään kissaovesta.</w:t>
      </w:r>
    </w:p>
    <w:p>
      <w:r>
        <w:rPr>
          <w:b/>
        </w:rPr>
        <w:t xml:space="preserve">Esimerkki 1.3611</w:t>
      </w:r>
    </w:p>
    <w:p>
      <w:r>
        <w:t xml:space="preserve">Keskellä: Hän näki pakkauksessa, että sen viimeinen käyttöpäivä oli umpeutunut. Loppu: Hän ajatteli, ettei mitään pahaa tapahtuisi, ja jatkoi juomista.</w:t>
      </w:r>
    </w:p>
    <w:p>
      <w:r>
        <w:rPr>
          <w:b/>
        </w:rPr>
        <w:t xml:space="preserve">Tulos</w:t>
      </w:r>
    </w:p>
    <w:p>
      <w:r>
        <w:t xml:space="preserve">Sally joi maitoa.</w:t>
      </w:r>
    </w:p>
    <w:p>
      <w:r>
        <w:rPr>
          <w:b/>
        </w:rPr>
        <w:t xml:space="preserve">Esimerkki 1.3612</w:t>
      </w:r>
    </w:p>
    <w:p>
      <w:r>
        <w:t xml:space="preserve">Keskellä: Donin joukkuetoveri oli erinomainen. Loppu: Donin joukkuemies heilutti mailaansa ja voitti pelin joukkueelleen.</w:t>
      </w:r>
    </w:p>
    <w:p>
      <w:r>
        <w:rPr>
          <w:b/>
        </w:rPr>
        <w:t xml:space="preserve">Tulos</w:t>
      </w:r>
    </w:p>
    <w:p>
      <w:r>
        <w:t xml:space="preserve">Don istui penkillä ja pelkäsi, että hänen joukkueensa häviää finaalin.</w:t>
      </w:r>
    </w:p>
    <w:p>
      <w:r>
        <w:rPr>
          <w:b/>
        </w:rPr>
        <w:t xml:space="preserve">Esimerkki 1.3613</w:t>
      </w:r>
    </w:p>
    <w:p>
      <w:r>
        <w:t xml:space="preserve">Keskellä: Sam ei uskonut pääsevänsä tunnelin läpi. Loppu: Lopulta hän pääsi läpi ja pääsi määränpäähänsä.</w:t>
      </w:r>
    </w:p>
    <w:p>
      <w:r>
        <w:rPr>
          <w:b/>
        </w:rPr>
        <w:t xml:space="preserve">Tulos</w:t>
      </w:r>
    </w:p>
    <w:p>
      <w:r>
        <w:t xml:space="preserve">Sam pelkäsi ajamista.</w:t>
      </w:r>
    </w:p>
    <w:p>
      <w:r>
        <w:rPr>
          <w:b/>
        </w:rPr>
        <w:t xml:space="preserve">Esimerkki 1.3614</w:t>
      </w:r>
    </w:p>
    <w:p>
      <w:r>
        <w:t xml:space="preserve">Keskimmäinen: Hän meni kokoukseen, jossa käsiteltiin vuorikiipeilyä. Loppu: Mike lannistui ja palasi kotiin.</w:t>
      </w:r>
    </w:p>
    <w:p>
      <w:r>
        <w:rPr>
          <w:b/>
        </w:rPr>
        <w:t xml:space="preserve">Tulos</w:t>
      </w:r>
    </w:p>
    <w:p>
      <w:r>
        <w:t xml:space="preserve">Mike halusi kiivetä Mount Everestille.</w:t>
      </w:r>
    </w:p>
    <w:p>
      <w:r>
        <w:rPr>
          <w:b/>
        </w:rPr>
        <w:t xml:space="preserve">Esimerkki 1.3615</w:t>
      </w:r>
    </w:p>
    <w:p>
      <w:r>
        <w:t xml:space="preserve">Keskellä: Bob kuuli linnun äänen ja tunsi sitten pamahduksen. Loppu: Bob tajusi, että lintu ulosti hänen olkapäälleen.</w:t>
      </w:r>
    </w:p>
    <w:p>
      <w:r>
        <w:rPr>
          <w:b/>
        </w:rPr>
        <w:t xml:space="preserve">Tulos</w:t>
      </w:r>
    </w:p>
    <w:p>
      <w:r>
        <w:t xml:space="preserve">Bob leikki ulkona.</w:t>
      </w:r>
    </w:p>
    <w:p>
      <w:r>
        <w:rPr>
          <w:b/>
        </w:rPr>
        <w:t xml:space="preserve">Esimerkki 1.3616</w:t>
      </w:r>
    </w:p>
    <w:p>
      <w:r>
        <w:t xml:space="preserve">Keskellä: Eric lakkasi syömästä ruokaa ja joi vain vettä. Loppu: Eric lakkasi olemasta anorektinen.</w:t>
      </w:r>
    </w:p>
    <w:p>
      <w:r>
        <w:rPr>
          <w:b/>
        </w:rPr>
        <w:t xml:space="preserve">Tulos</w:t>
      </w:r>
    </w:p>
    <w:p>
      <w:r>
        <w:t xml:space="preserve">Eric on aina ollut ylipainoinen.</w:t>
      </w:r>
    </w:p>
    <w:p>
      <w:r>
        <w:rPr>
          <w:b/>
        </w:rPr>
        <w:t xml:space="preserve">Esimerkki 1.3617</w:t>
      </w:r>
    </w:p>
    <w:p>
      <w:r>
        <w:t xml:space="preserve">Keskimmäinen: Menetin paljon rahaa. Loppu: Etailer-unelmia ei enää ole.</w:t>
      </w:r>
    </w:p>
    <w:p>
      <w:r>
        <w:rPr>
          <w:b/>
        </w:rPr>
        <w:t xml:space="preserve">Tulos</w:t>
      </w:r>
    </w:p>
    <w:p>
      <w:r>
        <w:t xml:space="preserve">Minäkin olin mukana internetin myyntivillityksessä.</w:t>
      </w:r>
    </w:p>
    <w:p>
      <w:r>
        <w:rPr>
          <w:b/>
        </w:rPr>
        <w:t xml:space="preserve">Esimerkki 1.3618</w:t>
      </w:r>
    </w:p>
    <w:p>
      <w:r>
        <w:t xml:space="preserve">Keskellä: Dave meni uimaan valtameren vesiin. Loppu: Dave ui pois niin nopeasti kuin pystyi, mutta hai nappasi ja söi Daven.</w:t>
      </w:r>
    </w:p>
    <w:p>
      <w:r>
        <w:rPr>
          <w:b/>
        </w:rPr>
        <w:t xml:space="preserve">Tulos</w:t>
      </w:r>
    </w:p>
    <w:p>
      <w:r>
        <w:t xml:space="preserve">Dave oli Bahamalla lomalla.</w:t>
      </w:r>
    </w:p>
    <w:p>
      <w:r>
        <w:rPr>
          <w:b/>
        </w:rPr>
        <w:t xml:space="preserve">Esimerkki 1.3619</w:t>
      </w:r>
    </w:p>
    <w:p>
      <w:r>
        <w:t xml:space="preserve">Keskellä: Timmy heitti vihaamansa porkkanat pois. Loppu: Timmy on hyvin onnellinen.</w:t>
      </w:r>
    </w:p>
    <w:p>
      <w:r>
        <w:rPr>
          <w:b/>
        </w:rPr>
        <w:t xml:space="preserve">Tulos</w:t>
      </w:r>
    </w:p>
    <w:p>
      <w:r>
        <w:t xml:space="preserve">Timmy vihaa porkkanoita.</w:t>
      </w:r>
    </w:p>
    <w:p>
      <w:r>
        <w:rPr>
          <w:b/>
        </w:rPr>
        <w:t xml:space="preserve">Esimerkki 1.3620</w:t>
      </w:r>
    </w:p>
    <w:p>
      <w:r>
        <w:t xml:space="preserve">Keskellä: Amy meni ulos Jackin kanssa. Loppu: Jack oli tyytyväinen, että treffit sujuivat hyvin.</w:t>
      </w:r>
    </w:p>
    <w:p>
      <w:r>
        <w:rPr>
          <w:b/>
        </w:rPr>
        <w:t xml:space="preserve">Tulos</w:t>
      </w:r>
    </w:p>
    <w:p>
      <w:r>
        <w:t xml:space="preserve">Jack pyysi Amya treffeille.</w:t>
      </w:r>
    </w:p>
    <w:p>
      <w:r>
        <w:rPr>
          <w:b/>
        </w:rPr>
        <w:t xml:space="preserve">Esimerkki 1.3621</w:t>
      </w:r>
    </w:p>
    <w:p>
      <w:r>
        <w:t xml:space="preserve">Keskellä: Huomasin, että korissani oli muiden ihmisten vaatteita. Loppu: Pesin korin heti, kun olin saanut kaikki vaatteet ulos.</w:t>
      </w:r>
    </w:p>
    <w:p>
      <w:r>
        <w:rPr>
          <w:b/>
        </w:rPr>
        <w:t xml:space="preserve">Tulos</w:t>
      </w:r>
    </w:p>
    <w:p>
      <w:r>
        <w:t xml:space="preserve">Kävelin tänä aamuna pyykkituvan ohi.</w:t>
      </w:r>
    </w:p>
    <w:p>
      <w:r>
        <w:rPr>
          <w:b/>
        </w:rPr>
        <w:t xml:space="preserve">Esimerkki 1.3622</w:t>
      </w:r>
    </w:p>
    <w:p>
      <w:r>
        <w:t xml:space="preserve">Keskellä: Kun hän pelasi jalkapalloa ystäviensä kanssa, hän huomasi olevansa huono jalkapallossa. Loppu: Barry meni kouluun opettajaksi.</w:t>
      </w:r>
    </w:p>
    <w:p>
      <w:r>
        <w:rPr>
          <w:b/>
        </w:rPr>
        <w:t xml:space="preserve">Tulos</w:t>
      </w:r>
    </w:p>
    <w:p>
      <w:r>
        <w:t xml:space="preserve">Barry luuli olevansa hyvä jalkapallossa.</w:t>
      </w:r>
    </w:p>
    <w:p>
      <w:r>
        <w:rPr>
          <w:b/>
        </w:rPr>
        <w:t xml:space="preserve">Esimerkki 1.3623</w:t>
      </w:r>
    </w:p>
    <w:p>
      <w:r>
        <w:t xml:space="preserve">Keskellä: Justin istui surullisena, kun kukaan ei tullut hänen loma-juhliinsa. Loppu: Hän tajusi sitten, että hän oli unohtanut kutsua ketään!</w:t>
      </w:r>
    </w:p>
    <w:p>
      <w:r>
        <w:rPr>
          <w:b/>
        </w:rPr>
        <w:t xml:space="preserve">Tulos</w:t>
      </w:r>
    </w:p>
    <w:p>
      <w:r>
        <w:t xml:space="preserve">Justin halusi järjestää joulujuhlat.</w:t>
      </w:r>
    </w:p>
    <w:p>
      <w:r>
        <w:rPr>
          <w:b/>
        </w:rPr>
        <w:t xml:space="preserve">Esimerkki 1.3624</w:t>
      </w:r>
    </w:p>
    <w:p>
      <w:r>
        <w:t xml:space="preserve">Keskellä: Jill ja hänen lapsensa päättivät asentaa sadettimen. Loppu: Pian kaikki naapuruston lapset viilettivät Jillin talolla.</w:t>
      </w:r>
    </w:p>
    <w:p>
      <w:r>
        <w:rPr>
          <w:b/>
        </w:rPr>
        <w:t xml:space="preserve">Tulos</w:t>
      </w:r>
    </w:p>
    <w:p>
      <w:r>
        <w:t xml:space="preserve">Jillillä ja hänen lapsillaan oli kuuma kesäpäivä.</w:t>
      </w:r>
    </w:p>
    <w:p>
      <w:r>
        <w:rPr>
          <w:b/>
        </w:rPr>
        <w:t xml:space="preserve">Esimerkki 1.3625</w:t>
      </w:r>
    </w:p>
    <w:p>
      <w:r>
        <w:t xml:space="preserve">Keskellä: Suzie ei tehnyt tätä tahallaan. Loppu: Vasta myöhemmin optikko huomasi, että Suzie oli värisokea.</w:t>
      </w:r>
    </w:p>
    <w:p>
      <w:r>
        <w:rPr>
          <w:b/>
        </w:rPr>
        <w:t xml:space="preserve">Tulos</w:t>
      </w:r>
    </w:p>
    <w:p>
      <w:r>
        <w:t xml:space="preserve">Suzie piirsi paperille hajanaisia viivoja, näennäisesti sattumanvaraisesti.</w:t>
      </w:r>
    </w:p>
    <w:p>
      <w:r>
        <w:rPr>
          <w:b/>
        </w:rPr>
        <w:t xml:space="preserve">Esimerkki 1.3626</w:t>
      </w:r>
    </w:p>
    <w:p>
      <w:r>
        <w:t xml:space="preserve">Keskellä: Heillä oli niin hauskaa ja he kävivät ostoksilla. Loppu: He tulivat kotiin täynnä tarinoita ja matkamuistoja!</w:t>
      </w:r>
    </w:p>
    <w:p>
      <w:r>
        <w:rPr>
          <w:b/>
        </w:rPr>
        <w:t xml:space="preserve">Tulos</w:t>
      </w:r>
    </w:p>
    <w:p>
      <w:r>
        <w:t xml:space="preserve">Ryan ja Ben lähtivät matkalle tätinsä luo.</w:t>
      </w:r>
    </w:p>
    <w:p>
      <w:r>
        <w:rPr>
          <w:b/>
        </w:rPr>
        <w:t xml:space="preserve">Esimerkki 1.3627</w:t>
      </w:r>
    </w:p>
    <w:p>
      <w:r>
        <w:t xml:space="preserve">Keskellä: Carl's Subs oli erittäin hyvä!. Loppu: Carl's Subs kilpailee mielestäni Philly Sub -liikkeiden kanssa.</w:t>
      </w:r>
    </w:p>
    <w:p>
      <w:r>
        <w:rPr>
          <w:b/>
        </w:rPr>
        <w:t xml:space="preserve">Tulos</w:t>
      </w:r>
    </w:p>
    <w:p>
      <w:r>
        <w:t xml:space="preserve">Kävin Carl's Subsissa muutama vuosi sitten.</w:t>
      </w:r>
    </w:p>
    <w:p>
      <w:r>
        <w:rPr>
          <w:b/>
        </w:rPr>
        <w:t xml:space="preserve">Esimerkki 1.3628</w:t>
      </w:r>
    </w:p>
    <w:p>
      <w:r>
        <w:t xml:space="preserve">Keskellä: Jeff tarkasteli naisten profiileja ja valitsi treffikumppanin. Loppu: Kuukauden sisällä Jeff meni treffeille sen tytön kanssa, jonka kanssa hän menisi naimisiin!</w:t>
      </w:r>
    </w:p>
    <w:p>
      <w:r>
        <w:rPr>
          <w:b/>
        </w:rPr>
        <w:t xml:space="preserve">Tulos</w:t>
      </w:r>
    </w:p>
    <w:p>
      <w:r>
        <w:t xml:space="preserve">Jeff halusi kokeilla nettideittailua.</w:t>
      </w:r>
    </w:p>
    <w:p>
      <w:r>
        <w:rPr>
          <w:b/>
        </w:rPr>
        <w:t xml:space="preserve">Esimerkki 1.3629</w:t>
      </w:r>
    </w:p>
    <w:p>
      <w:r>
        <w:t xml:space="preserve">Keskellä: Koirat eivät joskus tulleet toimeen keskenään. Loppu: Denva puri Broncoa jalkaan.</w:t>
      </w:r>
    </w:p>
    <w:p>
      <w:r>
        <w:rPr>
          <w:b/>
        </w:rPr>
        <w:t xml:space="preserve">Tulos</w:t>
      </w:r>
    </w:p>
    <w:p>
      <w:r>
        <w:t xml:space="preserve">Jenniferillä on kaksi koiraa nimeltä Denva ja Bronco.</w:t>
      </w:r>
    </w:p>
    <w:p>
      <w:r>
        <w:rPr>
          <w:b/>
        </w:rPr>
        <w:t xml:space="preserve">Esimerkki 1.3630</w:t>
      </w:r>
    </w:p>
    <w:p>
      <w:r>
        <w:t xml:space="preserve">Keskellä: Törmäsin kissanpentuun. Loppu: Se kiipesi alas ja käveli pois.</w:t>
      </w:r>
    </w:p>
    <w:p>
      <w:r>
        <w:rPr>
          <w:b/>
        </w:rPr>
        <w:t xml:space="preserve">Tulos</w:t>
      </w:r>
    </w:p>
    <w:p>
      <w:r>
        <w:t xml:space="preserve">Kävelin eräänä päivänä nurmikolla.</w:t>
      </w:r>
    </w:p>
    <w:p>
      <w:r>
        <w:rPr>
          <w:b/>
        </w:rPr>
        <w:t xml:space="preserve">Esimerkki 1.3631</w:t>
      </w:r>
    </w:p>
    <w:p>
      <w:r>
        <w:t xml:space="preserve">Keskellä: Backstreet Boysin cd:n. Loppu: Se oli paras syntymäpäivälahja, jonka olen koskaan saanut.</w:t>
      </w:r>
    </w:p>
    <w:p>
      <w:r>
        <w:rPr>
          <w:b/>
        </w:rPr>
        <w:t xml:space="preserve">Tulos</w:t>
      </w:r>
    </w:p>
    <w:p>
      <w:r>
        <w:t xml:space="preserve">Nuorempana olin suuri Backstreet Boysin fani.</w:t>
      </w:r>
    </w:p>
    <w:p>
      <w:r>
        <w:rPr>
          <w:b/>
        </w:rPr>
        <w:t xml:space="preserve">Esimerkki 1.3632</w:t>
      </w:r>
    </w:p>
    <w:p>
      <w:r>
        <w:t xml:space="preserve">Keskellä: Ross ei säästellyt vaivaa tullakseen hyväksi pelaajaksi. Loppu: Hän oli tarpeeksi hyvä tullakseen ammattilaispelaajaksi.</w:t>
      </w:r>
    </w:p>
    <w:p>
      <w:r>
        <w:rPr>
          <w:b/>
        </w:rPr>
        <w:t xml:space="preserve">Tulos</w:t>
      </w:r>
    </w:p>
    <w:p>
      <w:r>
        <w:t xml:space="preserve">Ross piti kovasti seikkailupeleistä.</w:t>
      </w:r>
    </w:p>
    <w:p>
      <w:r>
        <w:rPr>
          <w:b/>
        </w:rPr>
        <w:t xml:space="preserve">Esimerkki 1.3633</w:t>
      </w:r>
    </w:p>
    <w:p>
      <w:r>
        <w:t xml:space="preserve">Keskellä: He esittelevät vihdoin toisensa vanhemmilleen. Loppu: Tytön ja pojan vanhemmat ovat hyvin onnellisia siitä, että he rakastavat toisiaan.</w:t>
      </w:r>
    </w:p>
    <w:p>
      <w:r>
        <w:rPr>
          <w:b/>
        </w:rPr>
        <w:t xml:space="preserve">Tulos</w:t>
      </w:r>
    </w:p>
    <w:p>
      <w:r>
        <w:t xml:space="preserve">Tyttö rakastuu poikaan, joka myös piti hänestä.</w:t>
      </w:r>
    </w:p>
    <w:p>
      <w:r>
        <w:rPr>
          <w:b/>
        </w:rPr>
        <w:t xml:space="preserve">Esimerkki 1.3634</w:t>
      </w:r>
    </w:p>
    <w:p>
      <w:r>
        <w:t xml:space="preserve">Keskellä: Ollie puhdisti peilin niin hyvin kuin pystyi. Loppu: Lopulta peili oli tahraton.</w:t>
      </w:r>
    </w:p>
    <w:p>
      <w:r>
        <w:rPr>
          <w:b/>
        </w:rPr>
        <w:t xml:space="preserve">Tulos</w:t>
      </w:r>
    </w:p>
    <w:p>
      <w:r>
        <w:t xml:space="preserve">Ollien peili oli tahrojen peitossa.</w:t>
      </w:r>
    </w:p>
    <w:p>
      <w:r>
        <w:rPr>
          <w:b/>
        </w:rPr>
        <w:t xml:space="preserve">Esimerkki 1.3635</w:t>
      </w:r>
    </w:p>
    <w:p>
      <w:r>
        <w:t xml:space="preserve">Keskellä: Andrew'n vanhemmat antoivat hänelle lentoliput matkoja varten. Loppu: Andrew lähti matkalle onnellisena, aivan kuten oli sanonut.</w:t>
      </w:r>
    </w:p>
    <w:p>
      <w:r>
        <w:rPr>
          <w:b/>
        </w:rPr>
        <w:t xml:space="preserve">Tulos</w:t>
      </w:r>
    </w:p>
    <w:p>
      <w:r>
        <w:t xml:space="preserve">Andrew halusi nähdä kaikki maanosat yhden vuoden aikana.</w:t>
      </w:r>
    </w:p>
    <w:p>
      <w:r>
        <w:rPr>
          <w:b/>
        </w:rPr>
        <w:t xml:space="preserve">Esimerkki 1.3636</w:t>
      </w:r>
    </w:p>
    <w:p>
      <w:r>
        <w:t xml:space="preserve">Keskellä: Charles oli todella nälkäinen ja pysähtyi ravintolaan. Loppu: Ateriansa lopetettuaan hän ajoi kauppaan katsomaan vaihtoehtojaan.</w:t>
      </w:r>
    </w:p>
    <w:p>
      <w:r>
        <w:rPr>
          <w:b/>
        </w:rPr>
        <w:t xml:space="preserve">Tulos</w:t>
      </w:r>
    </w:p>
    <w:p>
      <w:r>
        <w:t xml:space="preserve">Charles oli menossa ostoskeskukseen ostamaan uusia vaatteita.</w:t>
      </w:r>
    </w:p>
    <w:p>
      <w:r>
        <w:rPr>
          <w:b/>
        </w:rPr>
        <w:t xml:space="preserve">Esimerkki 1.3637</w:t>
      </w:r>
    </w:p>
    <w:p>
      <w:r>
        <w:t xml:space="preserve">Keskellä: Ava osti hänelle hienot vaatteet. Loppu: Ava piti pojastaan hyvää huolta.</w:t>
      </w:r>
    </w:p>
    <w:p>
      <w:r>
        <w:rPr>
          <w:b/>
        </w:rPr>
        <w:t xml:space="preserve">Tulos</w:t>
      </w:r>
    </w:p>
    <w:p>
      <w:r>
        <w:t xml:space="preserve">Avan piti mennä ostoksille kaksivuotiaan kanssa.</w:t>
      </w:r>
    </w:p>
    <w:p>
      <w:r>
        <w:rPr>
          <w:b/>
        </w:rPr>
        <w:t xml:space="preserve">Esimerkki 1.3638</w:t>
      </w:r>
    </w:p>
    <w:p>
      <w:r>
        <w:t xml:space="preserve">Keskellä: Rufus nolostui luonnontieteiden opettajan sarkastisesta kommentista. Loppu: Rufus vannoo, ettei hän enää koskaan myöhästy.</w:t>
      </w:r>
    </w:p>
    <w:p>
      <w:r>
        <w:rPr>
          <w:b/>
        </w:rPr>
        <w:t xml:space="preserve">Tulos</w:t>
      </w:r>
    </w:p>
    <w:p>
      <w:r>
        <w:t xml:space="preserve">Rufus on myöhässä englannin tunnilta.</w:t>
      </w:r>
    </w:p>
    <w:p>
      <w:r>
        <w:rPr>
          <w:b/>
        </w:rPr>
        <w:t xml:space="preserve">Esimerkki 1.3639</w:t>
      </w:r>
    </w:p>
    <w:p>
      <w:r>
        <w:t xml:space="preserve">Keskellä: Mike pelasi koko päivän ilman suosikkipalloaan. Loppu: He menivät klubitaloon hakemaan vettä ja näkivät golfpallon!</w:t>
      </w:r>
    </w:p>
    <w:p>
      <w:r>
        <w:rPr>
          <w:b/>
        </w:rPr>
        <w:t xml:space="preserve">Tulos</w:t>
      </w:r>
    </w:p>
    <w:p>
      <w:r>
        <w:t xml:space="preserve">Mike menetti eilen lempigolfpallonsa.</w:t>
      </w:r>
    </w:p>
    <w:p>
      <w:r>
        <w:rPr>
          <w:b/>
        </w:rPr>
        <w:t xml:space="preserve">Esimerkki 1.3640</w:t>
      </w:r>
    </w:p>
    <w:p>
      <w:r>
        <w:t xml:space="preserve">Keskellä: Alexin piti soittaa lukkoseppä. Loppu: Lukkoseppä veloitti Alexilta 100 dollaria autoon pääsystä.</w:t>
      </w:r>
    </w:p>
    <w:p>
      <w:r>
        <w:rPr>
          <w:b/>
        </w:rPr>
        <w:t xml:space="preserve">Tulos</w:t>
      </w:r>
    </w:p>
    <w:p>
      <w:r>
        <w:t xml:space="preserve">Alex tajusi lukinneensa avaimet autoonsa.</w:t>
      </w:r>
    </w:p>
    <w:p>
      <w:r>
        <w:rPr>
          <w:b/>
        </w:rPr>
        <w:t xml:space="preserve">Esimerkki 1.3641</w:t>
      </w:r>
    </w:p>
    <w:p>
      <w:r>
        <w:t xml:space="preserve">Keskellä: Cornelia päätti, että hän tarvitsi vaihtelua ja leikkasi osan hiuksistaan. Loppu: Hän on hyvin ylpeä siitä, että otti riskin ja leikkasi hiuksensa lyhyiksi.</w:t>
      </w:r>
    </w:p>
    <w:p>
      <w:r>
        <w:rPr>
          <w:b/>
        </w:rPr>
        <w:t xml:space="preserve">Tulos</w:t>
      </w:r>
    </w:p>
    <w:p>
      <w:r>
        <w:t xml:space="preserve">Cornelia on aina rakastanut sitä, miltä hänen hiuksensa näyttävät pitkinä.</w:t>
      </w:r>
    </w:p>
    <w:p>
      <w:r>
        <w:rPr>
          <w:b/>
        </w:rPr>
        <w:t xml:space="preserve">Esimerkki 1.3642</w:t>
      </w:r>
    </w:p>
    <w:p>
      <w:r>
        <w:t xml:space="preserve">Keskellä: Hän tutki supermarketin ylös ja alas. Loppu: Siellä, banaanivitriinissä, oli hänen sormuksensa.</w:t>
      </w:r>
    </w:p>
    <w:p>
      <w:r>
        <w:rPr>
          <w:b/>
        </w:rPr>
        <w:t xml:space="preserve">Tulos</w:t>
      </w:r>
    </w:p>
    <w:p>
      <w:r>
        <w:t xml:space="preserve">Isoäiti huomasi, että hänen sormestaan puuttui vihkisormus.</w:t>
      </w:r>
    </w:p>
    <w:p>
      <w:r>
        <w:rPr>
          <w:b/>
        </w:rPr>
        <w:t xml:space="preserve">Esimerkki 1.3643</w:t>
      </w:r>
    </w:p>
    <w:p>
      <w:r>
        <w:t xml:space="preserve">Keskellä: Näin laihan koiran kävelevän päämäärättömästi. Loppu: Kukaan ei hakenut sitä, joten se on nyt minun koirani.</w:t>
      </w:r>
    </w:p>
    <w:p>
      <w:r>
        <w:rPr>
          <w:b/>
        </w:rPr>
        <w:t xml:space="preserve">Tulos</w:t>
      </w:r>
    </w:p>
    <w:p>
      <w:r>
        <w:t xml:space="preserve">Ajoin kotiin lääkärin vastaanotolta, kun näin koiran.</w:t>
      </w:r>
    </w:p>
    <w:p>
      <w:r>
        <w:rPr>
          <w:b/>
        </w:rPr>
        <w:t xml:space="preserve">Esimerkki 1.3644</w:t>
      </w:r>
    </w:p>
    <w:p>
      <w:r>
        <w:t xml:space="preserve">Keskellä: Abby huomasi, että hän flirttaili paljon muiden tyttöjen kanssa. Loppu: Abby jätti miehen heti.</w:t>
      </w:r>
    </w:p>
    <w:p>
      <w:r>
        <w:rPr>
          <w:b/>
        </w:rPr>
        <w:t xml:space="preserve">Tulos</w:t>
      </w:r>
    </w:p>
    <w:p>
      <w:r>
        <w:t xml:space="preserve">Abby alkoi seurustella luokan pojan kanssa.</w:t>
      </w:r>
    </w:p>
    <w:p>
      <w:r>
        <w:rPr>
          <w:b/>
        </w:rPr>
        <w:t xml:space="preserve">Esimerkki 1.3645</w:t>
      </w:r>
    </w:p>
    <w:p>
      <w:r>
        <w:t xml:space="preserve">Keskimmäinen: Hän ei kiinnittänyt huomiota. Loppu: Auto törmäsi vahingossa juoksevaan mieheen.</w:t>
      </w:r>
    </w:p>
    <w:p>
      <w:r>
        <w:rPr>
          <w:b/>
        </w:rPr>
        <w:t xml:space="preserve">Tulos</w:t>
      </w:r>
    </w:p>
    <w:p>
      <w:r>
        <w:t xml:space="preserve">Mies juoksi.</w:t>
      </w:r>
    </w:p>
    <w:p>
      <w:r>
        <w:rPr>
          <w:b/>
        </w:rPr>
        <w:t xml:space="preserve">Esimerkki 1.3646</w:t>
      </w:r>
    </w:p>
    <w:p>
      <w:r>
        <w:t xml:space="preserve">Keskellä: Kevin kuuli sitten tarinoita niiltä, joita hän kiusasi. Loppu: Kevin luki kiusaamiensa ihmisten empaattisimmat sanat.</w:t>
      </w:r>
    </w:p>
    <w:p>
      <w:r>
        <w:rPr>
          <w:b/>
        </w:rPr>
        <w:t xml:space="preserve">Tulos</w:t>
      </w:r>
    </w:p>
    <w:p>
      <w:r>
        <w:t xml:space="preserve">Kevin oli kiusaaja yläasteella ja lukiossa.</w:t>
      </w:r>
    </w:p>
    <w:p>
      <w:r>
        <w:rPr>
          <w:b/>
        </w:rPr>
        <w:t xml:space="preserve">Esimerkki 1.3647</w:t>
      </w:r>
    </w:p>
    <w:p>
      <w:r>
        <w:t xml:space="preserve">Keskellä: Haistoimme jotain pahaa. Loppu: Se oli hänen haisevat jalkansa!</w:t>
      </w:r>
    </w:p>
    <w:p>
      <w:r>
        <w:rPr>
          <w:b/>
        </w:rPr>
        <w:t xml:space="preserve">Tulos</w:t>
      </w:r>
    </w:p>
    <w:p>
      <w:r>
        <w:t xml:space="preserve">Siskollani on aina sandaalit.</w:t>
      </w:r>
    </w:p>
    <w:p>
      <w:r>
        <w:rPr>
          <w:b/>
        </w:rPr>
        <w:t xml:space="preserve">Esimerkki 1.3648</w:t>
      </w:r>
    </w:p>
    <w:p>
      <w:r>
        <w:t xml:space="preserve">Keskellä: Kävimme kalastusretkellä merellä. Loppu: Me saimme hain!</w:t>
      </w:r>
    </w:p>
    <w:p>
      <w:r>
        <w:rPr>
          <w:b/>
        </w:rPr>
        <w:t xml:space="preserve">Tulos</w:t>
      </w:r>
    </w:p>
    <w:p>
      <w:r>
        <w:t xml:space="preserve">Isoisällä ja minulla on yhteinen kalastushistoria.</w:t>
      </w:r>
    </w:p>
    <w:p>
      <w:r>
        <w:rPr>
          <w:b/>
        </w:rPr>
        <w:t xml:space="preserve">Esimerkki 1.3649</w:t>
      </w:r>
    </w:p>
    <w:p>
      <w:r>
        <w:t xml:space="preserve">Keskellä: Carl päätti juosta, vaikka satoi. Loppu: Carl oli tyytyväinen, että hänen kalliit juoksukenkänsä pysyivät kuivina.</w:t>
      </w:r>
    </w:p>
    <w:p>
      <w:r>
        <w:rPr>
          <w:b/>
        </w:rPr>
        <w:t xml:space="preserve">Tulos</w:t>
      </w:r>
    </w:p>
    <w:p>
      <w:r>
        <w:t xml:space="preserve">Carl harjoittelee maratonia varten.</w:t>
      </w:r>
    </w:p>
    <w:p>
      <w:r>
        <w:rPr>
          <w:b/>
        </w:rPr>
        <w:t xml:space="preserve">Esimerkki 1.3650</w:t>
      </w:r>
    </w:p>
    <w:p>
      <w:r>
        <w:t xml:space="preserve">Keskellä: He löysivät kauneimman puun. Loppu: Se oli yli yhdeksän metriä korkea ja hyvin täyteläinen joka puolelta.</w:t>
      </w:r>
    </w:p>
    <w:p>
      <w:r>
        <w:rPr>
          <w:b/>
        </w:rPr>
        <w:t xml:space="preserve">Tulos</w:t>
      </w:r>
    </w:p>
    <w:p>
      <w:r>
        <w:t xml:space="preserve">Willsin perhe sai joka vuosi joulukuusensa vuorilta.</w:t>
      </w:r>
    </w:p>
    <w:p>
      <w:r>
        <w:rPr>
          <w:b/>
        </w:rPr>
        <w:t xml:space="preserve">Esimerkki 1.3651</w:t>
      </w:r>
    </w:p>
    <w:p>
      <w:r>
        <w:t xml:space="preserve">Keskellä: Häneltä piti ensin vetää hampaat. Loppu: Onneksi hampaiden vetäminen ei ollut liian paha.</w:t>
      </w:r>
    </w:p>
    <w:p>
      <w:r>
        <w:rPr>
          <w:b/>
        </w:rPr>
        <w:t xml:space="preserve">Tulos</w:t>
      </w:r>
    </w:p>
    <w:p>
      <w:r>
        <w:t xml:space="preserve">Jasmine halusi hammasraudat.</w:t>
      </w:r>
    </w:p>
    <w:p>
      <w:r>
        <w:rPr>
          <w:b/>
        </w:rPr>
        <w:t xml:space="preserve">Esimerkki 1.3652</w:t>
      </w:r>
    </w:p>
    <w:p>
      <w:r>
        <w:t xml:space="preserve">Keskellä: Myrsky oli todella raju, sähköt katkesivat, ja kuulosti siltä, että puut törmäisivät taloon. Loppu: Kun myrsky oli ohi, kaikki oli kunnossa.</w:t>
      </w:r>
    </w:p>
    <w:p>
      <w:r>
        <w:rPr>
          <w:b/>
        </w:rPr>
        <w:t xml:space="preserve">Tulos</w:t>
      </w:r>
    </w:p>
    <w:p>
      <w:r>
        <w:t xml:space="preserve">Myrsky kulki Daltonin talon ohi.</w:t>
      </w:r>
    </w:p>
    <w:p>
      <w:r>
        <w:rPr>
          <w:b/>
        </w:rPr>
        <w:t xml:space="preserve">Esimerkki 1.3653</w:t>
      </w:r>
    </w:p>
    <w:p>
      <w:r>
        <w:t xml:space="preserve">Keskellä: Susan päätti etsiä vaihtoehtoja internetistä. Loppu: Susan löysi National Merit -ohjelman, ja hänen poikansa sai täyden lukukausimaksun.</w:t>
      </w:r>
    </w:p>
    <w:p>
      <w:r>
        <w:rPr>
          <w:b/>
        </w:rPr>
        <w:t xml:space="preserve">Tulos</w:t>
      </w:r>
    </w:p>
    <w:p>
      <w:r>
        <w:t xml:space="preserve">Susan oli huolissaan siitä, miten hän maksaisi poikansa lukukausimaksut.</w:t>
      </w:r>
    </w:p>
    <w:p>
      <w:r>
        <w:rPr>
          <w:b/>
        </w:rPr>
        <w:t xml:space="preserve">Esimerkki 1.3654</w:t>
      </w:r>
    </w:p>
    <w:p>
      <w:r>
        <w:t xml:space="preserve">Keskellä: Jane teki huonon vaikutuksen lääkäreissä. Loppu: Se oli vahinko, mutta Jane oli todella järkyttynyt.</w:t>
      </w:r>
    </w:p>
    <w:p>
      <w:r>
        <w:rPr>
          <w:b/>
        </w:rPr>
        <w:t xml:space="preserve">Tulos</w:t>
      </w:r>
    </w:p>
    <w:p>
      <w:r>
        <w:t xml:space="preserve">Jane oli menossa lääkäriin uuteen kaupunkiin.</w:t>
      </w:r>
    </w:p>
    <w:p>
      <w:r>
        <w:rPr>
          <w:b/>
        </w:rPr>
        <w:t xml:space="preserve">Esimerkki 1.3655</w:t>
      </w:r>
    </w:p>
    <w:p>
      <w:r>
        <w:t xml:space="preserve">Keskellä: Keskimmäinen: Tein kovasti töitä työssäni. Loppu: Olin niin hyvä, että pystyin maksamaan auton ja aloittamaan oikean reitin.</w:t>
      </w:r>
    </w:p>
    <w:p>
      <w:r>
        <w:rPr>
          <w:b/>
        </w:rPr>
        <w:t xml:space="preserve">Tulos</w:t>
      </w:r>
    </w:p>
    <w:p>
      <w:r>
        <w:t xml:space="preserve">Halusin saada töitä lehtien jakajana.</w:t>
      </w:r>
    </w:p>
    <w:p>
      <w:r>
        <w:rPr>
          <w:b/>
        </w:rPr>
        <w:t xml:space="preserve">Esimerkki 1.3656</w:t>
      </w:r>
    </w:p>
    <w:p>
      <w:r>
        <w:t xml:space="preserve">Keskellä: Hän käveli kohti autoa, mutta se pysähtyi. Loppu: Hän vilkaisi autoa vielä kerran ja jatkoi sitten kävelyä.</w:t>
      </w:r>
    </w:p>
    <w:p>
      <w:r>
        <w:rPr>
          <w:b/>
        </w:rPr>
        <w:t xml:space="preserve">Tulos</w:t>
      </w:r>
    </w:p>
    <w:p>
      <w:r>
        <w:t xml:space="preserve">Gina tuli ulos ja näki veljentyttärensä istuvan autossa.</w:t>
      </w:r>
    </w:p>
    <w:p>
      <w:r>
        <w:rPr>
          <w:b/>
        </w:rPr>
        <w:t xml:space="preserve">Esimerkki 1.3657</w:t>
      </w:r>
    </w:p>
    <w:p>
      <w:r>
        <w:t xml:space="preserve">Keskellä: Fred löysi sitten uuden videopelin. Loppu: Fred tiesi, mitä hän aikoi tehdä loppupäivän.</w:t>
      </w:r>
    </w:p>
    <w:p>
      <w:r>
        <w:rPr>
          <w:b/>
        </w:rPr>
        <w:t xml:space="preserve">Tulos</w:t>
      </w:r>
    </w:p>
    <w:p>
      <w:r>
        <w:t xml:space="preserve">Fred on tuntenut olonsa todella tylsäksi.</w:t>
      </w:r>
    </w:p>
    <w:p>
      <w:r>
        <w:rPr>
          <w:b/>
        </w:rPr>
        <w:t xml:space="preserve">Esimerkki 1.3658</w:t>
      </w:r>
    </w:p>
    <w:p>
      <w:r>
        <w:t xml:space="preserve">Keskellä: Glenin piti auttaa isäänsä. Loppu: Glen joutui jättämään pelin väliin ja eroamaan joukkueesta.</w:t>
      </w:r>
    </w:p>
    <w:p>
      <w:r>
        <w:rPr>
          <w:b/>
        </w:rPr>
        <w:t xml:space="preserve">Tulos</w:t>
      </w:r>
    </w:p>
    <w:p>
      <w:r>
        <w:t xml:space="preserve">Glen yritti päästä koripallojoukkueeseen.</w:t>
      </w:r>
    </w:p>
    <w:p>
      <w:r>
        <w:rPr>
          <w:b/>
        </w:rPr>
        <w:t xml:space="preserve">Esimerkki 1.3659</w:t>
      </w:r>
    </w:p>
    <w:p>
      <w:r>
        <w:t xml:space="preserve">Keskellä: Su istutti sipulin siemeniä ja odotti sadonkorjuuaikaa. Loppu: Su kaivoi multaa ja löysi kymmeniä sipuleita!</w:t>
      </w:r>
    </w:p>
    <w:p>
      <w:r>
        <w:rPr>
          <w:b/>
        </w:rPr>
        <w:t xml:space="preserve">Tulos</w:t>
      </w:r>
    </w:p>
    <w:p>
      <w:r>
        <w:t xml:space="preserve">Su halusi kasvattaa sipulia.</w:t>
      </w:r>
    </w:p>
    <w:p>
      <w:r>
        <w:rPr>
          <w:b/>
        </w:rPr>
        <w:t xml:space="preserve">Esimerkki 1.3660</w:t>
      </w:r>
    </w:p>
    <w:p>
      <w:r>
        <w:t xml:space="preserve">Keskellä: John varasi monia keikkoja ensimmäisen vuoden aikana bändinsä perustamisesta. Loppu: Nyt heillä on menestyvä bändi.</w:t>
      </w:r>
    </w:p>
    <w:p>
      <w:r>
        <w:rPr>
          <w:b/>
        </w:rPr>
        <w:t xml:space="preserve">Tulos</w:t>
      </w:r>
    </w:p>
    <w:p>
      <w:r>
        <w:t xml:space="preserve">John päätti perustaa bändin.</w:t>
      </w:r>
    </w:p>
    <w:p>
      <w:r>
        <w:rPr>
          <w:b/>
        </w:rPr>
        <w:t xml:space="preserve">Esimerkki 1.3661</w:t>
      </w:r>
    </w:p>
    <w:p>
      <w:r>
        <w:t xml:space="preserve">Keskellä: Joey teetti mekkonsa mittatilaustyönä. Loppu: Puku oli täydellisen kokoinen ja näytti ihanalta hänen päällään!</w:t>
      </w:r>
    </w:p>
    <w:p>
      <w:r>
        <w:rPr>
          <w:b/>
        </w:rPr>
        <w:t xml:space="preserve">Tulos</w:t>
      </w:r>
    </w:p>
    <w:p>
      <w:r>
        <w:t xml:space="preserve">Joey oli menossa naimisiin ja tarvitsi puvun.</w:t>
      </w:r>
    </w:p>
    <w:p>
      <w:r>
        <w:rPr>
          <w:b/>
        </w:rPr>
        <w:t xml:space="preserve">Esimerkki 1.3662</w:t>
      </w:r>
    </w:p>
    <w:p>
      <w:r>
        <w:t xml:space="preserve">Keskellä: Greg pysähtyi kauppaan ja osti suklaapatukan. Loppu: Hän söi sen paluumatkalla.</w:t>
      </w:r>
    </w:p>
    <w:p>
      <w:r>
        <w:rPr>
          <w:b/>
        </w:rPr>
        <w:t xml:space="preserve">Tulos</w:t>
      </w:r>
    </w:p>
    <w:p>
      <w:r>
        <w:t xml:space="preserve">Greg lähti kävelylle</w:t>
      </w:r>
    </w:p>
    <w:p>
      <w:r>
        <w:rPr>
          <w:b/>
        </w:rPr>
        <w:t xml:space="preserve">Esimerkki 1.3663</w:t>
      </w:r>
    </w:p>
    <w:p>
      <w:r>
        <w:t xml:space="preserve">Keskellä: Julia jäi kiinni lintsaamisesta. Loppu: Jillin vanhemmat moittivat häntä lintsaamisesta.</w:t>
      </w:r>
    </w:p>
    <w:p>
      <w:r>
        <w:rPr>
          <w:b/>
        </w:rPr>
        <w:t xml:space="preserve">Tulos</w:t>
      </w:r>
    </w:p>
    <w:p>
      <w:r>
        <w:t xml:space="preserve">Jill oli lukiolainen.</w:t>
      </w:r>
    </w:p>
    <w:p>
      <w:r>
        <w:rPr>
          <w:b/>
        </w:rPr>
        <w:t xml:space="preserve">Esimerkki 1.3664</w:t>
      </w:r>
    </w:p>
    <w:p>
      <w:r>
        <w:t xml:space="preserve">Keskellä: Jacque oli ennen poliisi, mutta koki työn liian stressaavaksi. Loppu: Nyt Jacque nauttii rauhasta ja hiljaisuudesta, joka on virkailijan elämää.</w:t>
      </w:r>
    </w:p>
    <w:p>
      <w:r>
        <w:rPr>
          <w:b/>
        </w:rPr>
        <w:t xml:space="preserve">Tulos</w:t>
      </w:r>
    </w:p>
    <w:p>
      <w:r>
        <w:t xml:space="preserve">Jacque oli viettänyt melko tylsää elämää toimistovirkailijana.</w:t>
      </w:r>
    </w:p>
    <w:p>
      <w:r>
        <w:rPr>
          <w:b/>
        </w:rPr>
        <w:t xml:space="preserve">Esimerkki 1.3665</w:t>
      </w:r>
    </w:p>
    <w:p>
      <w:r>
        <w:t xml:space="preserve">Keskellä: Hän ei ollut tyytyväinen autopesulan tekemään työhön. Loppu: Hän oli järkyttynyt, mutta ajatteli, että ainakin sisäpuoli oli puhdistettu.</w:t>
      </w:r>
    </w:p>
    <w:p>
      <w:r>
        <w:rPr>
          <w:b/>
        </w:rPr>
        <w:t xml:space="preserve">Tulos</w:t>
      </w:r>
    </w:p>
    <w:p>
      <w:r>
        <w:t xml:space="preserve">Amy inhosi likaista autoa.</w:t>
      </w:r>
    </w:p>
    <w:p>
      <w:r>
        <w:rPr>
          <w:b/>
        </w:rPr>
        <w:t xml:space="preserve">Esimerkki 1.3666</w:t>
      </w:r>
    </w:p>
    <w:p>
      <w:r>
        <w:t xml:space="preserve">Keskellä: Ilmastointilaite toimi alun perin, mutta hajosi sitten. Loppu: Muutaman tunnin kuluttua huone ei ollut enää viileä.</w:t>
      </w:r>
    </w:p>
    <w:p>
      <w:r>
        <w:rPr>
          <w:b/>
        </w:rPr>
        <w:t xml:space="preserve">Tulos</w:t>
      </w:r>
    </w:p>
    <w:p>
      <w:r>
        <w:t xml:space="preserve">Gina heräsi keskipäivällä ja huomasi, että oli jälleen kuuma päivä.</w:t>
      </w:r>
    </w:p>
    <w:p>
      <w:r>
        <w:rPr>
          <w:b/>
        </w:rPr>
        <w:t xml:space="preserve">Esimerkki 1.3667</w:t>
      </w:r>
    </w:p>
    <w:p>
      <w:r>
        <w:t xml:space="preserve">Keskellä: Bill lähti kotiin, koska hänen vaimonsa oli lukittu ulos. Loppu: Bill tajusi, ettei hänellä ollut omia avaimia.</w:t>
      </w:r>
    </w:p>
    <w:p>
      <w:r>
        <w:rPr>
          <w:b/>
        </w:rPr>
        <w:t xml:space="preserve">Tulos</w:t>
      </w:r>
    </w:p>
    <w:p>
      <w:r>
        <w:t xml:space="preserve">Bill oli työpöydän ääressä, kun hänen puhelimensa soi.</w:t>
      </w:r>
    </w:p>
    <w:p>
      <w:r>
        <w:rPr>
          <w:b/>
        </w:rPr>
        <w:t xml:space="preserve">Esimerkki 1.3668</w:t>
      </w:r>
    </w:p>
    <w:p>
      <w:r>
        <w:t xml:space="preserve">Keskellä: Päätin hengailla heidän kanssaan täysikuun yönä. Loppu: Yllätyin huomatessani, että he olivat oikeassa kokemustensa suhteen.</w:t>
      </w:r>
    </w:p>
    <w:p>
      <w:r>
        <w:rPr>
          <w:b/>
        </w:rPr>
        <w:t xml:space="preserve">Tulos</w:t>
      </w:r>
    </w:p>
    <w:p>
      <w:r>
        <w:t xml:space="preserve">Ystäväni huomasivat, että ne käyttäytyvät oudosti täysikuun aikaan.</w:t>
      </w:r>
    </w:p>
    <w:p>
      <w:r>
        <w:rPr>
          <w:b/>
        </w:rPr>
        <w:t xml:space="preserve">Esimerkki 1.3669</w:t>
      </w:r>
    </w:p>
    <w:p>
      <w:r>
        <w:t xml:space="preserve">Keskellä: Tom ei soittanut ilmoittaakseen lääkärin vastaanotolle. Loppu: Tom joutui maksamaan 50 dollarin sakon, koska hän ei päässyt tapaamiseen.</w:t>
      </w:r>
    </w:p>
    <w:p>
      <w:r>
        <w:rPr>
          <w:b/>
        </w:rPr>
        <w:t xml:space="preserve">Tulos</w:t>
      </w:r>
    </w:p>
    <w:p>
      <w:r>
        <w:t xml:space="preserve">Tom oli myöhässä lääkärin vastaanotoltaan.</w:t>
      </w:r>
    </w:p>
    <w:p>
      <w:r>
        <w:rPr>
          <w:b/>
        </w:rPr>
        <w:t xml:space="preserve">Esimerkki 1.3670</w:t>
      </w:r>
    </w:p>
    <w:p>
      <w:r>
        <w:t xml:space="preserve">Keskellä: Yhtäkkiä tajusin, että hän oli tennispallossa. Loppu: Hän joutui hätäleikkaukseen pallon poistamiseksi suolistostaan.</w:t>
      </w:r>
    </w:p>
    <w:p>
      <w:r>
        <w:rPr>
          <w:b/>
        </w:rPr>
        <w:t xml:space="preserve">Tulos</w:t>
      </w:r>
    </w:p>
    <w:p>
      <w:r>
        <w:t xml:space="preserve">Koirani Reggie makasi vieressäni ja leikki hiljaa tennispallolla.</w:t>
      </w:r>
    </w:p>
    <w:p>
      <w:r>
        <w:rPr>
          <w:b/>
        </w:rPr>
        <w:t xml:space="preserve">Esimerkki 1.3671</w:t>
      </w:r>
    </w:p>
    <w:p>
      <w:r>
        <w:t xml:space="preserve">Keskellä: Silmäni alkoivat muuttua hyvin kuiviksi ja ärtyneiksi. Loppu: Vaihdoin silmälaseihin, ja ongelma korjaantui itsestään.</w:t>
      </w:r>
    </w:p>
    <w:p>
      <w:r>
        <w:rPr>
          <w:b/>
        </w:rPr>
        <w:t xml:space="preserve">Tulos</w:t>
      </w:r>
    </w:p>
    <w:p>
      <w:r>
        <w:t xml:space="preserve">Käytin ennen vain piilolinssejä.</w:t>
      </w:r>
    </w:p>
    <w:p>
      <w:r>
        <w:rPr>
          <w:b/>
        </w:rPr>
        <w:t xml:space="preserve">Esimerkki 1.3672</w:t>
      </w:r>
    </w:p>
    <w:p>
      <w:r>
        <w:t xml:space="preserve">Keskellä: Se alkoi sataa. Mutta onneksi Ella toi sateenvarjon. Loppu: Ella oli onnellinen, ettei piknik mennyt pilalle.</w:t>
      </w:r>
    </w:p>
    <w:p>
      <w:r>
        <w:rPr>
          <w:b/>
        </w:rPr>
        <w:t xml:space="preserve">Tulos</w:t>
      </w:r>
    </w:p>
    <w:p>
      <w:r>
        <w:t xml:space="preserve">Ella oli pakannut perheelleen piknikin.</w:t>
      </w:r>
    </w:p>
    <w:p>
      <w:r>
        <w:rPr>
          <w:b/>
        </w:rPr>
        <w:t xml:space="preserve">Esimerkki 1.3673</w:t>
      </w:r>
    </w:p>
    <w:p>
      <w:r>
        <w:t xml:space="preserve">Keskellä: Mary järjesti konsertin, mutta hän oli hermostunut. Loppu: Mary päätti antaa kaikkensa, ja esitys oli hieno.</w:t>
      </w:r>
    </w:p>
    <w:p>
      <w:r>
        <w:rPr>
          <w:b/>
        </w:rPr>
        <w:t xml:space="preserve">Tulos</w:t>
      </w:r>
    </w:p>
    <w:p>
      <w:r>
        <w:t xml:space="preserve">Maryn unelmana oli tulla laulajaksi.</w:t>
      </w:r>
    </w:p>
    <w:p>
      <w:r>
        <w:rPr>
          <w:b/>
        </w:rPr>
        <w:t xml:space="preserve">Esimerkki 1.3674</w:t>
      </w:r>
    </w:p>
    <w:p>
      <w:r>
        <w:t xml:space="preserve">Keskellä: Timin perhe sai hänet nauramaan ja hän viihtyi. Loppu: Tim ei ollut enää surullinen.</w:t>
      </w:r>
    </w:p>
    <w:p>
      <w:r>
        <w:rPr>
          <w:b/>
        </w:rPr>
        <w:t xml:space="preserve">Tulos</w:t>
      </w:r>
    </w:p>
    <w:p>
      <w:r>
        <w:t xml:space="preserve">Timin perheellä oli peli-ilta.</w:t>
      </w:r>
    </w:p>
    <w:p>
      <w:r>
        <w:rPr>
          <w:b/>
        </w:rPr>
        <w:t xml:space="preserve">Esimerkki 1.3675</w:t>
      </w:r>
    </w:p>
    <w:p>
      <w:r>
        <w:t xml:space="preserve">Keskellä: Kaksi koiraa päätti aloittaa tappelun. Loppu: Siitä lähtien meidän oli pidettävä nuo kaksi koiraa erillään toisistaan.</w:t>
      </w:r>
    </w:p>
    <w:p>
      <w:r>
        <w:rPr>
          <w:b/>
        </w:rPr>
        <w:t xml:space="preserve">Tulos</w:t>
      </w:r>
    </w:p>
    <w:p>
      <w:r>
        <w:t xml:space="preserve">Perheessäni on ollut monia koiria.</w:t>
      </w:r>
    </w:p>
    <w:p>
      <w:r>
        <w:rPr>
          <w:b/>
        </w:rPr>
        <w:t xml:space="preserve">Esimerkki 1.3676</w:t>
      </w:r>
    </w:p>
    <w:p>
      <w:r>
        <w:t xml:space="preserve">Keskellä: PS4. Loppu: Jim erottaa tytön välittömästi</w:t>
      </w:r>
    </w:p>
    <w:p>
      <w:r>
        <w:rPr>
          <w:b/>
        </w:rPr>
        <w:t xml:space="preserve">Tulos</w:t>
      </w:r>
    </w:p>
    <w:p>
      <w:r>
        <w:t xml:space="preserve">Jim ostaa uuden PS4:n.</w:t>
      </w:r>
    </w:p>
    <w:p>
      <w:r>
        <w:rPr>
          <w:b/>
        </w:rPr>
        <w:t xml:space="preserve">Esimerkki 1.3677</w:t>
      </w:r>
    </w:p>
    <w:p>
      <w:r>
        <w:t xml:space="preserve">Keskellä: Trina tapasi vanhan surffaajaystävän. Loppu: Trina jätti miehensä Trinan vuoksi.</w:t>
      </w:r>
    </w:p>
    <w:p>
      <w:r>
        <w:rPr>
          <w:b/>
        </w:rPr>
        <w:t xml:space="preserve">Tulos</w:t>
      </w:r>
    </w:p>
    <w:p>
      <w:r>
        <w:t xml:space="preserve">Trina piti surffaajista.</w:t>
      </w:r>
    </w:p>
    <w:p>
      <w:r>
        <w:rPr>
          <w:b/>
        </w:rPr>
        <w:t xml:space="preserve">Esimerkki 1.3678</w:t>
      </w:r>
    </w:p>
    <w:p>
      <w:r>
        <w:t xml:space="preserve">Keskellä: Olin aluksi epäröivä. Loppu: Meillä oli hauskaa!</w:t>
      </w:r>
    </w:p>
    <w:p>
      <w:r>
        <w:rPr>
          <w:b/>
        </w:rPr>
        <w:t xml:space="preserve">Tulos</w:t>
      </w:r>
    </w:p>
    <w:p>
      <w:r>
        <w:t xml:space="preserve">Kävin vahtimassa 5-vuotiasta veljenpoikaani San Franciscossa.</w:t>
      </w:r>
    </w:p>
    <w:p>
      <w:r>
        <w:rPr>
          <w:b/>
        </w:rPr>
        <w:t xml:space="preserve">Esimerkki 1.3679</w:t>
      </w:r>
    </w:p>
    <w:p>
      <w:r>
        <w:t xml:space="preserve">Keskellä: Hän harjoitteli kovasti. Loppu: Jen pääsi cheerleader-joukkueeseen!</w:t>
      </w:r>
    </w:p>
    <w:p>
      <w:r>
        <w:rPr>
          <w:b/>
        </w:rPr>
        <w:t xml:space="preserve">Tulos</w:t>
      </w:r>
    </w:p>
    <w:p>
      <w:r>
        <w:t xml:space="preserve">Jen halusi cheerleaderiksi, mutta ei osannut voltteja.</w:t>
      </w:r>
    </w:p>
    <w:p>
      <w:r>
        <w:rPr>
          <w:b/>
        </w:rPr>
        <w:t xml:space="preserve">Esimerkki 1.3680</w:t>
      </w:r>
    </w:p>
    <w:p>
      <w:r>
        <w:t xml:space="preserve">Keskellä: Maria voitti paljon rahaa rulettipöydässä. Loppu: Maria tarjosi rahoillaan ystävilleen hienon illallisen.</w:t>
      </w:r>
    </w:p>
    <w:p>
      <w:r>
        <w:rPr>
          <w:b/>
        </w:rPr>
        <w:t xml:space="preserve">Tulos</w:t>
      </w:r>
    </w:p>
    <w:p>
      <w:r>
        <w:t xml:space="preserve">Maria ja hänen ystävänsä menivät kasinolle.</w:t>
      </w:r>
    </w:p>
    <w:p>
      <w:r>
        <w:rPr>
          <w:b/>
        </w:rPr>
        <w:t xml:space="preserve">Esimerkki 1.3681</w:t>
      </w:r>
    </w:p>
    <w:p>
      <w:r>
        <w:t xml:space="preserve">Keskellä: Ginan auto jäi jumiin mäkeen. Loppu: Ja jäi taas kerran jumiin.</w:t>
      </w:r>
    </w:p>
    <w:p>
      <w:r>
        <w:rPr>
          <w:b/>
        </w:rPr>
        <w:t xml:space="preserve">Tulos</w:t>
      </w:r>
    </w:p>
    <w:p>
      <w:r>
        <w:t xml:space="preserve">Gina peruutti autoaan jäistä mäkeä alas.</w:t>
      </w:r>
    </w:p>
    <w:p>
      <w:r>
        <w:rPr>
          <w:b/>
        </w:rPr>
        <w:t xml:space="preserve">Esimerkki 1.3682</w:t>
      </w:r>
    </w:p>
    <w:p>
      <w:r>
        <w:t xml:space="preserve">Keskellä: Näin valtavan valikoiman levyjä. Loppu: Toin levyt kotiin ja kuuntelin ne kokonaan.</w:t>
      </w:r>
    </w:p>
    <w:p>
      <w:r>
        <w:rPr>
          <w:b/>
        </w:rPr>
        <w:t xml:space="preserve">Tulos</w:t>
      </w:r>
    </w:p>
    <w:p>
      <w:r>
        <w:t xml:space="preserve">Menin eräänä päivänä paikalliseen levykauppaan.</w:t>
      </w:r>
    </w:p>
    <w:p>
      <w:r>
        <w:rPr>
          <w:b/>
        </w:rPr>
        <w:t xml:space="preserve">Esimerkki 1.3683</w:t>
      </w:r>
    </w:p>
    <w:p>
      <w:r>
        <w:t xml:space="preserve">Keskellä: Charles luki tarinan Calvinin rikoshistoriasta. Loppu: Hän pakeni poliisia, mutta on kuolemansellissä Kaliforniassa.</w:t>
      </w:r>
    </w:p>
    <w:p>
      <w:r>
        <w:rPr>
          <w:b/>
        </w:rPr>
        <w:t xml:space="preserve">Tulos</w:t>
      </w:r>
    </w:p>
    <w:p>
      <w:r>
        <w:t xml:space="preserve">Charles ei uskonut, että Calvin oli kuolemansellissä.</w:t>
      </w:r>
    </w:p>
    <w:p>
      <w:r>
        <w:rPr>
          <w:b/>
        </w:rPr>
        <w:t xml:space="preserve">Esimerkki 1.3684</w:t>
      </w:r>
    </w:p>
    <w:p>
      <w:r>
        <w:t xml:space="preserve">Keskellä: Ohikulkija auttoi Johnia renkaan puhkeamisen kanssa. Loppu: Hän pääsi ajoissa perheensä luo ja oli kiitollinen ohikulkijalle.</w:t>
      </w:r>
    </w:p>
    <w:p>
      <w:r>
        <w:rPr>
          <w:b/>
        </w:rPr>
        <w:t xml:space="preserve">Tulos</w:t>
      </w:r>
    </w:p>
    <w:p>
      <w:r>
        <w:t xml:space="preserve">John oli matkalla New Yorkin osavaltioon perheensä luo.</w:t>
      </w:r>
    </w:p>
    <w:p>
      <w:r>
        <w:rPr>
          <w:b/>
        </w:rPr>
        <w:t xml:space="preserve">Esimerkki 1.3685</w:t>
      </w:r>
    </w:p>
    <w:p>
      <w:r>
        <w:t xml:space="preserve">Keskellä: Päätin myydä ne hänen puolestaan. Loppu: Kahdeksankymmentäviisi dollaria ja kahdeksankymmentäviisi senttiä kälylleni.</w:t>
      </w:r>
    </w:p>
    <w:p>
      <w:r>
        <w:rPr>
          <w:b/>
        </w:rPr>
        <w:t xml:space="preserve">Tulos</w:t>
      </w:r>
    </w:p>
    <w:p>
      <w:r>
        <w:t xml:space="preserve">Kälyni antoi minulle tulitikkukirjan.</w:t>
      </w:r>
    </w:p>
    <w:p>
      <w:r>
        <w:rPr>
          <w:b/>
        </w:rPr>
        <w:t xml:space="preserve">Esimerkki 1.3686</w:t>
      </w:r>
    </w:p>
    <w:p>
      <w:r>
        <w:t xml:space="preserve">Keskellä: Tom kohotti maljan. Loppu: Tomin paahtoleipä paloi rapeaksi!</w:t>
      </w:r>
    </w:p>
    <w:p>
      <w:r>
        <w:rPr>
          <w:b/>
        </w:rPr>
        <w:t xml:space="preserve">Tulos</w:t>
      </w:r>
    </w:p>
    <w:p>
      <w:r>
        <w:t xml:space="preserve">Tom söi mielellään paahtoleipää aamuisin.</w:t>
      </w:r>
    </w:p>
    <w:p>
      <w:r>
        <w:rPr>
          <w:b/>
        </w:rPr>
        <w:t xml:space="preserve">Esimerkki 1.3687</w:t>
      </w:r>
    </w:p>
    <w:p>
      <w:r>
        <w:t xml:space="preserve">Keskellä: Tuhka sytytti tulipalon hänen lattiallaan. Loppu: Onneksi hän sai tuhkan pois suihkulla.</w:t>
      </w:r>
    </w:p>
    <w:p>
      <w:r>
        <w:rPr>
          <w:b/>
        </w:rPr>
        <w:t xml:space="preserve">Tulos</w:t>
      </w:r>
    </w:p>
    <w:p>
      <w:r>
        <w:t xml:space="preserve">Ashley poltti tupakkaa makuuhuoneessaan.</w:t>
      </w:r>
    </w:p>
    <w:p>
      <w:r>
        <w:rPr>
          <w:b/>
        </w:rPr>
        <w:t xml:space="preserve">Esimerkki 1.3688</w:t>
      </w:r>
    </w:p>
    <w:p>
      <w:r>
        <w:t xml:space="preserve">Keskellä: Kelly sai uuden koiranpennun. Loppu: Kelly oli enemmän kuin innoissaan.</w:t>
      </w:r>
    </w:p>
    <w:p>
      <w:r>
        <w:rPr>
          <w:b/>
        </w:rPr>
        <w:t xml:space="preserve">Tulos</w:t>
      </w:r>
    </w:p>
    <w:p>
      <w:r>
        <w:t xml:space="preserve">Kelly halusi todella uuden koiranpennun.</w:t>
      </w:r>
    </w:p>
    <w:p>
      <w:r>
        <w:rPr>
          <w:b/>
        </w:rPr>
        <w:t xml:space="preserve">Esimerkki 1.3689</w:t>
      </w:r>
    </w:p>
    <w:p>
      <w:r>
        <w:t xml:space="preserve">Middle: Hän sai lopulta valtavan ylennyksen. Loppu: Jim kohtelee pomoaan yhtä huonosti kuin hänen pomonsa kohteli häntä ennen.</w:t>
      </w:r>
    </w:p>
    <w:p>
      <w:r>
        <w:rPr>
          <w:b/>
        </w:rPr>
        <w:t xml:space="preserve">Tulos</w:t>
      </w:r>
    </w:p>
    <w:p>
      <w:r>
        <w:t xml:space="preserve">Jimin pomo on kauhea</w:t>
      </w:r>
    </w:p>
    <w:p>
      <w:r>
        <w:rPr>
          <w:b/>
        </w:rPr>
        <w:t xml:space="preserve">Esimerkki 1.3690</w:t>
      </w:r>
    </w:p>
    <w:p>
      <w:r>
        <w:t xml:space="preserve">Keskimmäinen: Haley löysi mainoksen eläintarhasta. Loppu: Haley oli iloinen, että oli käynyt eläintarhassa.</w:t>
      </w:r>
    </w:p>
    <w:p>
      <w:r>
        <w:rPr>
          <w:b/>
        </w:rPr>
        <w:t xml:space="preserve">Tulos</w:t>
      </w:r>
    </w:p>
    <w:p>
      <w:r>
        <w:t xml:space="preserve">Haley halusi tehdä jotain hauskaa</w:t>
      </w:r>
    </w:p>
    <w:p>
      <w:r>
        <w:rPr>
          <w:b/>
        </w:rPr>
        <w:t xml:space="preserve">Esimerkki 1.3691</w:t>
      </w:r>
    </w:p>
    <w:p>
      <w:r>
        <w:t xml:space="preserve">Keskimmäinen: Hän alkoi harrastaa liikuntaa ja kiinteytti kehoaan. Loppu: Larry on hyvin onnellinen siitä, että hän on vihdoin käyttänyt uima-allasta.</w:t>
      </w:r>
    </w:p>
    <w:p>
      <w:r>
        <w:rPr>
          <w:b/>
        </w:rPr>
        <w:t xml:space="preserve">Tulos</w:t>
      </w:r>
    </w:p>
    <w:p>
      <w:r>
        <w:t xml:space="preserve">Larry ei ole koskaan käyttänyt hyväkseen asuinkerrostalonsa uima-allasta.</w:t>
      </w:r>
    </w:p>
    <w:p>
      <w:r>
        <w:rPr>
          <w:b/>
        </w:rPr>
        <w:t xml:space="preserve">Esimerkki 1.3692</w:t>
      </w:r>
    </w:p>
    <w:p>
      <w:r>
        <w:t xml:space="preserve">Keskellä: Päätin tänä vuonna olla lähettämättä valokuvallisia joulukortteja. Loppu: Perheeni ja ystäväni odottavat nyt joka vuosi kauttakulkujoulukorttia.</w:t>
      </w:r>
    </w:p>
    <w:p>
      <w:r>
        <w:rPr>
          <w:b/>
        </w:rPr>
        <w:t xml:space="preserve">Tulos</w:t>
      </w:r>
    </w:p>
    <w:p>
      <w:r>
        <w:t xml:space="preserve">Kuten monet muutkin, tilaan joka vuosi valokuvallisia joulukortteja.</w:t>
      </w:r>
    </w:p>
    <w:p>
      <w:r>
        <w:rPr>
          <w:b/>
        </w:rPr>
        <w:t xml:space="preserve">Esimerkki 1.3693</w:t>
      </w:r>
    </w:p>
    <w:p>
      <w:r>
        <w:t xml:space="preserve">Keskellä: Pyykinpesukone hajosi liiasta käytöstä. Loppu: Mindy pesee nyt perheen vaatteet käsin ja kuivaa ne ilmakuivalla.</w:t>
      </w:r>
    </w:p>
    <w:p>
      <w:r>
        <w:rPr>
          <w:b/>
        </w:rPr>
        <w:t xml:space="preserve">Tulos</w:t>
      </w:r>
    </w:p>
    <w:p>
      <w:r>
        <w:t xml:space="preserve">Mindy pesee miehensä ja kahden lapsensa pyykit.</w:t>
      </w:r>
    </w:p>
    <w:p>
      <w:r>
        <w:rPr>
          <w:b/>
        </w:rPr>
        <w:t xml:space="preserve">Esimerkki 1.3694</w:t>
      </w:r>
    </w:p>
    <w:p>
      <w:r>
        <w:t xml:space="preserve">Keskellä: Tom oli varma, että se oli Euroopassa. Loppu: Kävi ilmi, että se oli Afrikassa.</w:t>
      </w:r>
    </w:p>
    <w:p>
      <w:r>
        <w:rPr>
          <w:b/>
        </w:rPr>
        <w:t xml:space="preserve">Tulos</w:t>
      </w:r>
    </w:p>
    <w:p>
      <w:r>
        <w:t xml:space="preserve">Tom etsi Keniaa maapallolta.</w:t>
      </w:r>
    </w:p>
    <w:p>
      <w:r>
        <w:rPr>
          <w:b/>
        </w:rPr>
        <w:t xml:space="preserve">Esimerkki 1.3695</w:t>
      </w:r>
    </w:p>
    <w:p>
      <w:r>
        <w:t xml:space="preserve">Keskellä: Koira halusi juosta heti, kun pääsimme radalle. Loppu: Onnistuin pidättelemään sitä, mutta mietin aina, olisiko se voinut voittaa.</w:t>
      </w:r>
    </w:p>
    <w:p>
      <w:r>
        <w:rPr>
          <w:b/>
        </w:rPr>
        <w:t xml:space="preserve">Tulos</w:t>
      </w:r>
    </w:p>
    <w:p>
      <w:r>
        <w:t xml:space="preserve">Oli Eläkeläisten päivä ja radalla, joten vein koirani käymään.</w:t>
      </w:r>
    </w:p>
    <w:p>
      <w:r>
        <w:rPr>
          <w:b/>
        </w:rPr>
        <w:t xml:space="preserve">Esimerkki 1.3696</w:t>
      </w:r>
    </w:p>
    <w:p>
      <w:r>
        <w:t xml:space="preserve">Keskellä: Arnold näki hämähäkin ryömivän jalkaansa pitkin. Loppu: Hän huusi niin kovaa, että melkein pyörtyi.</w:t>
      </w:r>
    </w:p>
    <w:p>
      <w:r>
        <w:rPr>
          <w:b/>
        </w:rPr>
        <w:t xml:space="preserve">Tulos</w:t>
      </w:r>
    </w:p>
    <w:p>
      <w:r>
        <w:t xml:space="preserve">Arnold pelkäsi hämähäkkejä.</w:t>
      </w:r>
    </w:p>
    <w:p>
      <w:r>
        <w:rPr>
          <w:b/>
        </w:rPr>
        <w:t xml:space="preserve">Esimerkki 1.3697</w:t>
      </w:r>
    </w:p>
    <w:p>
      <w:r>
        <w:t xml:space="preserve">Keskellä: Beth oli hermostunut, mutta hän oli varma, että hänen esityksensä olisi mahtava, koska hän oli harjoitellut paljon. Loppu: Beth sai esitykselleen seisovat aplodit.</w:t>
      </w:r>
    </w:p>
    <w:p>
      <w:r>
        <w:rPr>
          <w:b/>
        </w:rPr>
        <w:t xml:space="preserve">Tulos</w:t>
      </w:r>
    </w:p>
    <w:p>
      <w:r>
        <w:t xml:space="preserve">Se oli ensimmäinen ilta, jolloin Beth näytteli Juliaa koulun näytelmässä.</w:t>
      </w:r>
    </w:p>
    <w:p>
      <w:r>
        <w:rPr>
          <w:b/>
        </w:rPr>
        <w:t xml:space="preserve">Esimerkki 1.3698</w:t>
      </w:r>
    </w:p>
    <w:p>
      <w:r>
        <w:t xml:space="preserve">Keskimmäinen: Hän ei ystäviensä kanssa. Loppu: Hän lopetti jalkapallon pelaamisen heidän kanssaan.</w:t>
      </w:r>
    </w:p>
    <w:p>
      <w:r>
        <w:rPr>
          <w:b/>
        </w:rPr>
        <w:t xml:space="preserve">Tulos</w:t>
      </w:r>
    </w:p>
    <w:p>
      <w:r>
        <w:t xml:space="preserve">Erin rakasti pelata jalkapalloa.</w:t>
      </w:r>
    </w:p>
    <w:p>
      <w:r>
        <w:rPr>
          <w:b/>
        </w:rPr>
        <w:t xml:space="preserve">Esimerkki 1.3699</w:t>
      </w:r>
    </w:p>
    <w:p>
      <w:r>
        <w:t xml:space="preserve">Keskellä: Richard keitti ensimmäisenä muuttopäivänään. Loppu: Richard keitti vihanneksistaan runsasta keittoa, kun ne olivat kypsiä.</w:t>
      </w:r>
    </w:p>
    <w:p>
      <w:r>
        <w:rPr>
          <w:b/>
        </w:rPr>
        <w:t xml:space="preserve">Tulos</w:t>
      </w:r>
    </w:p>
    <w:p>
      <w:r>
        <w:t xml:space="preserve">Richard oli juuri ostanut uuden kodin.</w:t>
      </w:r>
    </w:p>
    <w:p>
      <w:r>
        <w:rPr>
          <w:b/>
        </w:rPr>
        <w:t xml:space="preserve">Esimerkki 1.3700</w:t>
      </w:r>
    </w:p>
    <w:p>
      <w:r>
        <w:t xml:space="preserve">Keskellä: Säästin 30 dollaria. Loppu: Nyt uskon kuponkeihin, koska säästin viime viikolla kymmenen dollaria.</w:t>
      </w:r>
    </w:p>
    <w:p>
      <w:r>
        <w:rPr>
          <w:b/>
        </w:rPr>
        <w:t xml:space="preserve">Tulos</w:t>
      </w:r>
    </w:p>
    <w:p>
      <w:r>
        <w:t xml:space="preserve">Halusin nähdä, voisinko säästää rahaa, joten aloin käyttää kuponkeja.</w:t>
      </w:r>
    </w:p>
    <w:p>
      <w:r>
        <w:rPr>
          <w:b/>
        </w:rPr>
        <w:t xml:space="preserve">Esimerkki 1.3701</w:t>
      </w:r>
    </w:p>
    <w:p>
      <w:r>
        <w:t xml:space="preserve">Keskellä: Oli liian kuuma juosta sinä päivänä. Loppu: Larry oli helpottunut, ettei hänen tarvinnut juosta mailia.</w:t>
      </w:r>
    </w:p>
    <w:p>
      <w:r>
        <w:rPr>
          <w:b/>
        </w:rPr>
        <w:t xml:space="preserve">Tulos</w:t>
      </w:r>
    </w:p>
    <w:p>
      <w:r>
        <w:t xml:space="preserve">Larry oli liikuntaluokkansa hitain juoksija.</w:t>
      </w:r>
    </w:p>
    <w:p>
      <w:r>
        <w:rPr>
          <w:b/>
        </w:rPr>
        <w:t xml:space="preserve">Esimerkki 1.3702</w:t>
      </w:r>
    </w:p>
    <w:p>
      <w:r>
        <w:t xml:space="preserve">Keskellä: Ethel ei kuitenkaan käyttänyt aikaa uusien ihmisten tapaamiseen. Loppu: Ethel elää yksin, eikä voi syyttää siitä ketään muuta kuin itseään.</w:t>
      </w:r>
    </w:p>
    <w:p>
      <w:r>
        <w:rPr>
          <w:b/>
        </w:rPr>
        <w:t xml:space="preserve">Tulos</w:t>
      </w:r>
    </w:p>
    <w:p>
      <w:r>
        <w:t xml:space="preserve">Ethel pelkäsi yksin vanhenemista.</w:t>
      </w:r>
    </w:p>
    <w:p>
      <w:r>
        <w:rPr>
          <w:b/>
        </w:rPr>
        <w:t xml:space="preserve">Esimerkki 1.3703</w:t>
      </w:r>
    </w:p>
    <w:p>
      <w:r>
        <w:t xml:space="preserve">Keskellä: Lulu pyysi Rosieta tulemaan kotiin, jotta hän voisi rentoutua. Loppu: Rosie tuli onneksi pian takaisin, joten Lulu sai levätä.</w:t>
      </w:r>
    </w:p>
    <w:p>
      <w:r>
        <w:rPr>
          <w:b/>
        </w:rPr>
        <w:t xml:space="preserve">Tulos</w:t>
      </w:r>
    </w:p>
    <w:p>
      <w:r>
        <w:t xml:space="preserve">Lulu oli viime viikolla hyvin häkeltynyt.</w:t>
      </w:r>
    </w:p>
    <w:p>
      <w:r>
        <w:rPr>
          <w:b/>
        </w:rPr>
        <w:t xml:space="preserve">Esimerkki 1.3704</w:t>
      </w:r>
    </w:p>
    <w:p>
      <w:r>
        <w:t xml:space="preserve">Keskellä: Kaupassa oli paljon karkkia ja suklaata ostettavana. Loppu: Jordan käytti päivän päätteeksi sata dollaria.</w:t>
      </w:r>
    </w:p>
    <w:p>
      <w:r>
        <w:rPr>
          <w:b/>
        </w:rPr>
        <w:t xml:space="preserve">Tulos</w:t>
      </w:r>
    </w:p>
    <w:p>
      <w:r>
        <w:t xml:space="preserve">Jordan oli iloinen voidessaan mennä Dylanin karkkibaariin ensimmäistä kertaa.</w:t>
      </w:r>
    </w:p>
    <w:p>
      <w:r>
        <w:rPr>
          <w:b/>
        </w:rPr>
        <w:t xml:space="preserve">Esimerkki 1.3705</w:t>
      </w:r>
    </w:p>
    <w:p>
      <w:r>
        <w:t xml:space="preserve">Keskellä: Caseyn perhe alkoi laulaa onnellista syntymäpäivää keskiyöllä. Loppu: Hän oli niin yllättynyt ja innoissaan.</w:t>
      </w:r>
    </w:p>
    <w:p>
      <w:r>
        <w:rPr>
          <w:b/>
        </w:rPr>
        <w:t xml:space="preserve">Tulos</w:t>
      </w:r>
    </w:p>
    <w:p>
      <w:r>
        <w:t xml:space="preserve">Casey oli täyttämässä kuusitoista vuotta.</w:t>
      </w:r>
    </w:p>
    <w:p>
      <w:r>
        <w:rPr>
          <w:b/>
        </w:rPr>
        <w:t xml:space="preserve">Esimerkki 1.3706</w:t>
      </w:r>
    </w:p>
    <w:p>
      <w:r>
        <w:t xml:space="preserve">Keskellä: Jotkut vitsit olivat niin hauskoja ja suosittuja. Loppu: Omistaja julkaisi vitsit ravintolan tiedotuslehdessä.</w:t>
      </w:r>
    </w:p>
    <w:p>
      <w:r>
        <w:rPr>
          <w:b/>
        </w:rPr>
        <w:t xml:space="preserve">Tulos</w:t>
      </w:r>
    </w:p>
    <w:p>
      <w:r>
        <w:t xml:space="preserve">Erään baarin omistaja aloitti eräänä iltana vitsikilpailun vieraiden kesken.</w:t>
      </w:r>
    </w:p>
    <w:p>
      <w:r>
        <w:rPr>
          <w:b/>
        </w:rPr>
        <w:t xml:space="preserve">Esimerkki 1.3707</w:t>
      </w:r>
    </w:p>
    <w:p>
      <w:r>
        <w:t xml:space="preserve">Keskellä: Nya jäi jumiin ruuhkaan. Loppu: Nya ei päässyt paraatiin ollenkaan.</w:t>
      </w:r>
    </w:p>
    <w:p>
      <w:r>
        <w:rPr>
          <w:b/>
        </w:rPr>
        <w:t xml:space="preserve">Tulos</w:t>
      </w:r>
    </w:p>
    <w:p>
      <w:r>
        <w:t xml:space="preserve">Nya halusi nähdä paraatin keskustassa.</w:t>
      </w:r>
    </w:p>
    <w:p>
      <w:r>
        <w:rPr>
          <w:b/>
        </w:rPr>
        <w:t xml:space="preserve">Esimerkki 1.3708</w:t>
      </w:r>
    </w:p>
    <w:p>
      <w:r>
        <w:t xml:space="preserve">Keskellä: Ellen meikkasi salaa koulussa. Loppu: Ellen tajusi unohtaneensa pestä meikkinsä pois!</w:t>
      </w:r>
    </w:p>
    <w:p>
      <w:r>
        <w:rPr>
          <w:b/>
        </w:rPr>
        <w:t xml:space="preserve">Tulos</w:t>
      </w:r>
    </w:p>
    <w:p>
      <w:r>
        <w:t xml:space="preserve">Ellen ei saanut käyttää meikkiä koulussa.</w:t>
      </w:r>
    </w:p>
    <w:p>
      <w:r>
        <w:rPr>
          <w:b/>
        </w:rPr>
        <w:t xml:space="preserve">Esimerkki 1.3709</w:t>
      </w:r>
    </w:p>
    <w:p>
      <w:r>
        <w:t xml:space="preserve">Keskellä: Jackilla oli vene. Loppu: Jackin isä osti veneen.</w:t>
      </w:r>
    </w:p>
    <w:p>
      <w:r>
        <w:rPr>
          <w:b/>
        </w:rPr>
        <w:t xml:space="preserve">Tulos</w:t>
      </w:r>
    </w:p>
    <w:p>
      <w:r>
        <w:t xml:space="preserve">John ja hänen isänsä olivat menossa kalaan.</w:t>
      </w:r>
    </w:p>
    <w:p>
      <w:r>
        <w:rPr>
          <w:b/>
        </w:rPr>
        <w:t xml:space="preserve">Esimerkki 1.3710</w:t>
      </w:r>
    </w:p>
    <w:p>
      <w:r>
        <w:t xml:space="preserve">Keskellä: Lenny etsi niitä kaikkialta. Loppu: Lenny löysi ne myöhemmin taskustaan.</w:t>
      </w:r>
    </w:p>
    <w:p>
      <w:r>
        <w:rPr>
          <w:b/>
        </w:rPr>
        <w:t xml:space="preserve">Tulos</w:t>
      </w:r>
    </w:p>
    <w:p>
      <w:r>
        <w:t xml:space="preserve">Lenny ei löytänyt avaimiaan.</w:t>
      </w:r>
    </w:p>
    <w:p>
      <w:r>
        <w:rPr>
          <w:b/>
        </w:rPr>
        <w:t xml:space="preserve">Esimerkki 1.3711</w:t>
      </w:r>
    </w:p>
    <w:p>
      <w:r>
        <w:t xml:space="preserve">Keskimmäinen: Hän lisäsi huumoria puheeseen, joka muuten saattaisi olla tylsä. Hän oli huolissaan siitä, menisikö se hyvin perille osallistujien keskuudessa, jotka olivat valkokaulusjohtajia. Loppu: Jälkeenpäin he kertoivat hänelle, kuinka paljon he olivat nauttineet siitä!</w:t>
      </w:r>
    </w:p>
    <w:p>
      <w:r>
        <w:rPr>
          <w:b/>
        </w:rPr>
        <w:t xml:space="preserve">Tulos</w:t>
      </w:r>
    </w:p>
    <w:p>
      <w:r>
        <w:t xml:space="preserve">Theo piti puheen rotaryklubilla.</w:t>
      </w:r>
    </w:p>
    <w:p>
      <w:r>
        <w:rPr>
          <w:b/>
        </w:rPr>
        <w:t xml:space="preserve">Esimerkki 1.3712</w:t>
      </w:r>
    </w:p>
    <w:p>
      <w:r>
        <w:t xml:space="preserve">Keskellä: Gina tajusi, että Drea vain Calle dot valittaa heidän suhteestaan. Loppu: Gina tajusi, että heidän ystävyytensä oli ohi.</w:t>
      </w:r>
    </w:p>
    <w:p>
      <w:r>
        <w:rPr>
          <w:b/>
        </w:rPr>
        <w:t xml:space="preserve">Tulos</w:t>
      </w:r>
    </w:p>
    <w:p>
      <w:r>
        <w:t xml:space="preserve">Ginan ystävä Drea oli niin vihainen, että hän löi luurin korvaan.</w:t>
      </w:r>
    </w:p>
    <w:p>
      <w:r>
        <w:rPr>
          <w:b/>
        </w:rPr>
        <w:t xml:space="preserve">Esimerkki 1.3713</w:t>
      </w:r>
    </w:p>
    <w:p>
      <w:r>
        <w:t xml:space="preserve">Keskellä: Jilin ja Bobin kellarihuone tulvi viime hetkellä. Loppu: He joutuvat viettämään koko yön tulvivan kellarin kanssa.</w:t>
      </w:r>
    </w:p>
    <w:p>
      <w:r>
        <w:rPr>
          <w:b/>
        </w:rPr>
        <w:t xml:space="preserve">Tulos</w:t>
      </w:r>
    </w:p>
    <w:p>
      <w:r>
        <w:t xml:space="preserve">Jill ja Bob ovat suunnitelleet ensimmäistä kertaa vuosiin kahdenkeskistä aikaa.</w:t>
      </w:r>
    </w:p>
    <w:p>
      <w:r>
        <w:rPr>
          <w:b/>
        </w:rPr>
        <w:t xml:space="preserve">Esimerkki 1.3714</w:t>
      </w:r>
    </w:p>
    <w:p>
      <w:r>
        <w:t xml:space="preserve">Keskellä: Jimmy tutki ja opiskeli verkossa, miten koodata. Loppu: Jimmy oppi pitkän ajan kuluttua koodaamaan kunnolla.</w:t>
      </w:r>
    </w:p>
    <w:p>
      <w:r>
        <w:rPr>
          <w:b/>
        </w:rPr>
        <w:t xml:space="preserve">Tulos</w:t>
      </w:r>
    </w:p>
    <w:p>
      <w:r>
        <w:t xml:space="preserve">Jimmyn piti oppia koodaamaan työtään varten.</w:t>
      </w:r>
    </w:p>
    <w:p>
      <w:r>
        <w:rPr>
          <w:b/>
        </w:rPr>
        <w:t xml:space="preserve">Esimerkki 1.3715</w:t>
      </w:r>
    </w:p>
    <w:p>
      <w:r>
        <w:t xml:space="preserve">Keskimmäinen: Hän tietää, että he pääsevät turvallisesti pois. Loppu: Apu saapuu pian ja pelastaa heidät yrityksestä.</w:t>
      </w:r>
    </w:p>
    <w:p>
      <w:r>
        <w:rPr>
          <w:b/>
        </w:rPr>
        <w:t xml:space="preserve">Tulos</w:t>
      </w:r>
    </w:p>
    <w:p>
      <w:r>
        <w:t xml:space="preserve">Alex uskoo, että Jumala on todellinen.</w:t>
      </w:r>
    </w:p>
    <w:p>
      <w:r>
        <w:rPr>
          <w:b/>
        </w:rPr>
        <w:t xml:space="preserve">Esimerkki 1.3716</w:t>
      </w:r>
    </w:p>
    <w:p>
      <w:r>
        <w:t xml:space="preserve">Keskellä: Terri meni elektroniikkaliikkeeseen ja osti kaiuttimet. Loppu: Terri meni kotiin asentamaan uudet kaiuttimet.</w:t>
      </w:r>
    </w:p>
    <w:p>
      <w:r>
        <w:rPr>
          <w:b/>
        </w:rPr>
        <w:t xml:space="preserve">Tulos</w:t>
      </w:r>
    </w:p>
    <w:p>
      <w:r>
        <w:t xml:space="preserve">Terri tarvitsi uudet kaiuttimet.</w:t>
      </w:r>
    </w:p>
    <w:p>
      <w:r>
        <w:rPr>
          <w:b/>
        </w:rPr>
        <w:t xml:space="preserve">Esimerkki 1.3717</w:t>
      </w:r>
    </w:p>
    <w:p>
      <w:r>
        <w:t xml:space="preserve">Keskellä: Sam lakkasi kutsumasta vieraita syömään. Loppu: Sam oli niin surullinen, että hän lakkasi kutsumasta vieraita syömään.</w:t>
      </w:r>
    </w:p>
    <w:p>
      <w:r>
        <w:rPr>
          <w:b/>
        </w:rPr>
        <w:t xml:space="preserve">Tulos</w:t>
      </w:r>
    </w:p>
    <w:p>
      <w:r>
        <w:t xml:space="preserve">Sam rakasti savustaa lihaa suosikkisavustimellaan.</w:t>
      </w:r>
    </w:p>
    <w:p>
      <w:r>
        <w:rPr>
          <w:b/>
        </w:rPr>
        <w:t xml:space="preserve">Esimerkki 1.3718</w:t>
      </w:r>
    </w:p>
    <w:p>
      <w:r>
        <w:t xml:space="preserve">Keskellä: Mary ei kypsentänyt sitä ennen kuin se oli valmis. Loppu: Mary sairastui kanasta pahasti.</w:t>
      </w:r>
    </w:p>
    <w:p>
      <w:r>
        <w:rPr>
          <w:b/>
        </w:rPr>
        <w:t xml:space="preserve">Tulos</w:t>
      </w:r>
    </w:p>
    <w:p>
      <w:r>
        <w:t xml:space="preserve">Mary ei ollut koskaan ennen kokannut kanaa.</w:t>
      </w:r>
    </w:p>
    <w:p>
      <w:r>
        <w:rPr>
          <w:b/>
        </w:rPr>
        <w:t xml:space="preserve">Esimerkki 1.3719</w:t>
      </w:r>
    </w:p>
    <w:p>
      <w:r>
        <w:t xml:space="preserve">Keskellä: Bee oli hermostunut jättämään lemmikkinsä. Loppu: Mutta kun hän tuli kotiin, ne olivat siellä, onnellisina ja terveinä kuten aina!</w:t>
      </w:r>
    </w:p>
    <w:p>
      <w:r>
        <w:rPr>
          <w:b/>
        </w:rPr>
        <w:t xml:space="preserve">Tulos</w:t>
      </w:r>
    </w:p>
    <w:p>
      <w:r>
        <w:t xml:space="preserve">Bee oli hermostunut lähtemään lomalle.</w:t>
      </w:r>
    </w:p>
    <w:p>
      <w:r>
        <w:rPr>
          <w:b/>
        </w:rPr>
        <w:t xml:space="preserve">Esimerkki 1.3720</w:t>
      </w:r>
    </w:p>
    <w:p>
      <w:r>
        <w:t xml:space="preserve">Keskellä: Bill löysi netistä ihmisiä. Loppu: Bill löysi vihdoin paljon ihmisiä, joiden kanssa hän voisi hengailla.</w:t>
      </w:r>
    </w:p>
    <w:p>
      <w:r>
        <w:rPr>
          <w:b/>
        </w:rPr>
        <w:t xml:space="preserve">Tulos</w:t>
      </w:r>
    </w:p>
    <w:p>
      <w:r>
        <w:t xml:space="preserve">Billin piti löytää ystäviä, joiden kanssa rentoutua.</w:t>
      </w:r>
    </w:p>
    <w:p>
      <w:r>
        <w:rPr>
          <w:b/>
        </w:rPr>
        <w:t xml:space="preserve">Esimerkki 1.3721</w:t>
      </w:r>
    </w:p>
    <w:p>
      <w:r>
        <w:t xml:space="preserve">Keskellä: Kolibri meni kissani naamalle. Loppu: Se söi reviirikolibrin helposti.</w:t>
      </w:r>
    </w:p>
    <w:p>
      <w:r>
        <w:rPr>
          <w:b/>
        </w:rPr>
        <w:t xml:space="preserve">Tulos</w:t>
      </w:r>
    </w:p>
    <w:p>
      <w:r>
        <w:t xml:space="preserve">Kolibrit vierailevat kuistillani joka aamu aikaisin.</w:t>
      </w:r>
    </w:p>
    <w:p>
      <w:r>
        <w:rPr>
          <w:b/>
        </w:rPr>
        <w:t xml:space="preserve">Esimerkki 1.3722</w:t>
      </w:r>
    </w:p>
    <w:p>
      <w:r>
        <w:t xml:space="preserve">Keskellä: Bill jää maanantaina kotiin ja jättää toimiston juhlat väliin. Loppu: Bill katuu sitä, ettei hän jaksanut maanantaina.</w:t>
      </w:r>
    </w:p>
    <w:p>
      <w:r>
        <w:rPr>
          <w:b/>
        </w:rPr>
        <w:t xml:space="preserve">Tulos</w:t>
      </w:r>
    </w:p>
    <w:p>
      <w:r>
        <w:t xml:space="preserve">Bill ei voi hyvin maanantaina.</w:t>
      </w:r>
    </w:p>
    <w:p>
      <w:r>
        <w:rPr>
          <w:b/>
        </w:rPr>
        <w:t xml:space="preserve">Esimerkki 1.3723</w:t>
      </w:r>
    </w:p>
    <w:p>
      <w:r>
        <w:t xml:space="preserve">Keskellä: Jim ei ollut lukenut kirjaa eikä katsonut muistiinpanojaan ja oli stressaantunut. Loppu: Jim oppi hallitsemaan stressiään paremmin.</w:t>
      </w:r>
    </w:p>
    <w:p>
      <w:r>
        <w:rPr>
          <w:b/>
        </w:rPr>
        <w:t xml:space="preserve">Tulos</w:t>
      </w:r>
    </w:p>
    <w:p>
      <w:r>
        <w:t xml:space="preserve">Jimin oli tehtävä tutkimusprojekti kahden päivän kuluttua.</w:t>
      </w:r>
    </w:p>
    <w:p>
      <w:r>
        <w:rPr>
          <w:b/>
        </w:rPr>
        <w:t xml:space="preserve">Esimerkki 1.3724</w:t>
      </w:r>
    </w:p>
    <w:p>
      <w:r>
        <w:t xml:space="preserve">Keskellä: Jasper tarvitsi uudet jouset. Loppu: Jasper on niin onnellinen, että kitara kuulostaa taas hyvältä.</w:t>
      </w:r>
    </w:p>
    <w:p>
      <w:r>
        <w:rPr>
          <w:b/>
        </w:rPr>
        <w:t xml:space="preserve">Tulos</w:t>
      </w:r>
    </w:p>
    <w:p>
      <w:r>
        <w:t xml:space="preserve">Jasper huomaa, että hänen kitaransa ei kuulosta oikealta.</w:t>
      </w:r>
    </w:p>
    <w:p>
      <w:r>
        <w:rPr>
          <w:b/>
        </w:rPr>
        <w:t xml:space="preserve">Esimerkki 1.3725</w:t>
      </w:r>
    </w:p>
    <w:p>
      <w:r>
        <w:t xml:space="preserve">Keskellä: Kayla tapaa treffikumppanin seurapiiritapahtumassa. Loppu: Kaylan mielestä ne olivat parhaat treffit, jotka hänellä oli koskaan ollut.</w:t>
      </w:r>
    </w:p>
    <w:p>
      <w:r>
        <w:rPr>
          <w:b/>
        </w:rPr>
        <w:t xml:space="preserve">Tulos</w:t>
      </w:r>
    </w:p>
    <w:p>
      <w:r>
        <w:t xml:space="preserve">Kayla ei ollut käynyt seurapiiritapahtumassa lähes kolmeen vuoteen.</w:t>
      </w:r>
    </w:p>
    <w:p>
      <w:r>
        <w:rPr>
          <w:b/>
        </w:rPr>
        <w:t xml:space="preserve">Esimerkki 1.3726</w:t>
      </w:r>
    </w:p>
    <w:p>
      <w:r>
        <w:t xml:space="preserve">Keskellä: Doug oli ulkona pitkään ja oli hyvin kylmä. Loppu: Doug oli matkalla sairaalaan hypotermian takia.</w:t>
      </w:r>
    </w:p>
    <w:p>
      <w:r>
        <w:rPr>
          <w:b/>
        </w:rPr>
        <w:t xml:space="preserve">Tulos</w:t>
      </w:r>
    </w:p>
    <w:p>
      <w:r>
        <w:t xml:space="preserve">Doug meni jalkapallo-otteluun pakkasessa.</w:t>
      </w:r>
    </w:p>
    <w:p>
      <w:r>
        <w:rPr>
          <w:b/>
        </w:rPr>
        <w:t xml:space="preserve">Esimerkki 1.3727</w:t>
      </w:r>
    </w:p>
    <w:p>
      <w:r>
        <w:t xml:space="preserve">Keskellä: Vanity kadotti lempikynänsä kotimatkalla. Loppu: Vanity yritti jäljittää askeleensa.</w:t>
      </w:r>
    </w:p>
    <w:p>
      <w:r>
        <w:rPr>
          <w:b/>
        </w:rPr>
        <w:t xml:space="preserve">Tulos</w:t>
      </w:r>
    </w:p>
    <w:p>
      <w:r>
        <w:t xml:space="preserve">Vanity käveli koulusta kotiin.</w:t>
      </w:r>
    </w:p>
    <w:p>
      <w:r>
        <w:rPr>
          <w:b/>
        </w:rPr>
        <w:t xml:space="preserve">Esimerkki 1.3728</w:t>
      </w:r>
    </w:p>
    <w:p>
      <w:r>
        <w:t xml:space="preserve">Keskimmäinen: juoksen päivittäin ja harjoittelin tätä tapahtumaa varten. Loppu: Lopulta sain kuitenkin krampin ja päädyin 2. sijalle.</w:t>
      </w:r>
    </w:p>
    <w:p>
      <w:r>
        <w:rPr>
          <w:b/>
        </w:rPr>
        <w:t xml:space="preserve">Tulos</w:t>
      </w:r>
    </w:p>
    <w:p>
      <w:r>
        <w:t xml:space="preserve">Ensimmäinen maastojuoksuni tapahtui tänään.</w:t>
      </w:r>
    </w:p>
    <w:p>
      <w:r>
        <w:rPr>
          <w:b/>
        </w:rPr>
        <w:t xml:space="preserve">Esimerkki 1.3729</w:t>
      </w:r>
    </w:p>
    <w:p>
      <w:r>
        <w:t xml:space="preserve">Keskellä: Kävimme eläintarhassa ja näimme monia jännittäviä eläimiä. Loppu: Meillä kaikilla oli mukava päivä eläintarhassa.</w:t>
      </w:r>
    </w:p>
    <w:p>
      <w:r>
        <w:rPr>
          <w:b/>
        </w:rPr>
        <w:t xml:space="preserve">Tulos</w:t>
      </w:r>
    </w:p>
    <w:p>
      <w:r>
        <w:t xml:space="preserve">Viime viikolla vanhempani veivät minut eläintarhaan.</w:t>
      </w:r>
    </w:p>
    <w:p>
      <w:r>
        <w:rPr>
          <w:b/>
        </w:rPr>
        <w:t xml:space="preserve">Esimerkki 1.3730</w:t>
      </w:r>
    </w:p>
    <w:p>
      <w:r>
        <w:t xml:space="preserve">Keskellä: Auto oli kalliimpi kuin hän luuli. Loppu: Hän päätti etsiä toisen työpaikan ja saada kaksi tuloa.</w:t>
      </w:r>
    </w:p>
    <w:p>
      <w:r>
        <w:rPr>
          <w:b/>
        </w:rPr>
        <w:t xml:space="preserve">Tulos</w:t>
      </w:r>
    </w:p>
    <w:p>
      <w:r>
        <w:t xml:space="preserve">Austin sai juuri uuden työpaikan ja osti uuden auton.</w:t>
      </w:r>
    </w:p>
    <w:p>
      <w:r>
        <w:rPr>
          <w:b/>
        </w:rPr>
        <w:t xml:space="preserve">Esimerkki 1.3731</w:t>
      </w:r>
    </w:p>
    <w:p>
      <w:r>
        <w:t xml:space="preserve">Keskellä: Äiti jäi tekemään pääsiäiskoristeita. Loppu: Hänen lapsensa rakastivat hänen kotitekoisia pääsiäiskoristeita pääsiäisaamuna.</w:t>
      </w:r>
    </w:p>
    <w:p>
      <w:r>
        <w:rPr>
          <w:b/>
        </w:rPr>
        <w:t xml:space="preserve">Tulos</w:t>
      </w:r>
    </w:p>
    <w:p>
      <w:r>
        <w:t xml:space="preserve">Oli pääsiäistä edeltävä yö.</w:t>
      </w:r>
    </w:p>
    <w:p>
      <w:r>
        <w:rPr>
          <w:b/>
        </w:rPr>
        <w:t xml:space="preserve">Esimerkki 1.3732</w:t>
      </w:r>
    </w:p>
    <w:p>
      <w:r>
        <w:t xml:space="preserve">Keskellä: Rod halusi lopettaa ja alkoi käydä terapiassa, ja se toimi. Loppu: Rod oli ylpeä siitä, mitä oli tehnyt.</w:t>
      </w:r>
    </w:p>
    <w:p>
      <w:r>
        <w:rPr>
          <w:b/>
        </w:rPr>
        <w:t xml:space="preserve">Tulos</w:t>
      </w:r>
    </w:p>
    <w:p>
      <w:r>
        <w:t xml:space="preserve">Rod poltti koko ikänsä.</w:t>
      </w:r>
    </w:p>
    <w:p>
      <w:r>
        <w:rPr>
          <w:b/>
        </w:rPr>
        <w:t xml:space="preserve">Esimerkki 1.3733</w:t>
      </w:r>
    </w:p>
    <w:p>
      <w:r>
        <w:t xml:space="preserve">Keskellä: En kiinnittänyt puuta tarpeeksi hyvin. Loppu: Koko puu kaatui nopeasti ja aiheutti valtavan sotkun, ja minä itkin.</w:t>
      </w:r>
    </w:p>
    <w:p>
      <w:r>
        <w:rPr>
          <w:b/>
        </w:rPr>
        <w:t xml:space="preserve">Tulos</w:t>
      </w:r>
    </w:p>
    <w:p>
      <w:r>
        <w:t xml:space="preserve">Tänään päätin pystyttää joulukuusen.</w:t>
      </w:r>
    </w:p>
    <w:p>
      <w:r>
        <w:rPr>
          <w:b/>
        </w:rPr>
        <w:t xml:space="preserve">Esimerkki 1.3734</w:t>
      </w:r>
    </w:p>
    <w:p>
      <w:r>
        <w:t xml:space="preserve">Keskellä: Gary löysi Halloween-asun ja maksoi sen. Loppu: Hän maksoi tiskillä ja poistui kaupasta.</w:t>
      </w:r>
    </w:p>
    <w:p>
      <w:r>
        <w:rPr>
          <w:b/>
        </w:rPr>
        <w:t xml:space="preserve">Tulos</w:t>
      </w:r>
    </w:p>
    <w:p>
      <w:r>
        <w:t xml:space="preserve">Gary oli ostamassa Halloween-asua.</w:t>
      </w:r>
    </w:p>
    <w:p>
      <w:r>
        <w:rPr>
          <w:b/>
        </w:rPr>
        <w:t xml:space="preserve">Esimerkki 1.3735</w:t>
      </w:r>
    </w:p>
    <w:p>
      <w:r>
        <w:t xml:space="preserve">Keskellä: Becca joutui lopulta antamaan Ruffin adoptoitavaksi muutettuaan. Loppu: Becca tuntee yhä syyllisyyttä tuosta päivästä.</w:t>
      </w:r>
    </w:p>
    <w:p>
      <w:r>
        <w:rPr>
          <w:b/>
        </w:rPr>
        <w:t xml:space="preserve">Tulos</w:t>
      </w:r>
    </w:p>
    <w:p>
      <w:r>
        <w:t xml:space="preserve">Beccalla oli koira nimeltä Ruff.</w:t>
      </w:r>
    </w:p>
    <w:p>
      <w:r>
        <w:rPr>
          <w:b/>
        </w:rPr>
        <w:t xml:space="preserve">Esimerkki 1.3736</w:t>
      </w:r>
    </w:p>
    <w:p>
      <w:r>
        <w:t xml:space="preserve">Keskellä: Jen rikkoi tiskialtaan. Loppu: Hän korjasi sen työkalun avulla.</w:t>
      </w:r>
    </w:p>
    <w:p>
      <w:r>
        <w:rPr>
          <w:b/>
        </w:rPr>
        <w:t xml:space="preserve">Tulos</w:t>
      </w:r>
    </w:p>
    <w:p>
      <w:r>
        <w:t xml:space="preserve">Jen oli juuri tiskannut.</w:t>
      </w:r>
    </w:p>
    <w:p>
      <w:r>
        <w:rPr>
          <w:b/>
        </w:rPr>
        <w:t xml:space="preserve">Esimerkki 1.3737</w:t>
      </w:r>
    </w:p>
    <w:p>
      <w:r>
        <w:t xml:space="preserve">Keskellä: Annie päätti ottaa Frankin työvuoron hänen puolestaan. Loppu: Frank oli niin kiitollinen Anniesta, sillä hän oli paikalla hädän hetkellä.</w:t>
      </w:r>
    </w:p>
    <w:p>
      <w:r>
        <w:rPr>
          <w:b/>
        </w:rPr>
        <w:t xml:space="preserve">Tulos</w:t>
      </w:r>
    </w:p>
    <w:p>
      <w:r>
        <w:t xml:space="preserve">Frank oli valmis lähtemään kotiin pitkän tuplavuoron jälkeen.</w:t>
      </w:r>
    </w:p>
    <w:p>
      <w:r>
        <w:rPr>
          <w:b/>
        </w:rPr>
        <w:t xml:space="preserve">Esimerkki 1.3738</w:t>
      </w:r>
    </w:p>
    <w:p>
      <w:r>
        <w:t xml:space="preserve">Keskellä: Elvis työskenteli todella kovasti promootion eteen. Loppu: Elvis on hyvin onnellinen.</w:t>
      </w:r>
    </w:p>
    <w:p>
      <w:r>
        <w:rPr>
          <w:b/>
        </w:rPr>
        <w:t xml:space="preserve">Tulos</w:t>
      </w:r>
    </w:p>
    <w:p>
      <w:r>
        <w:t xml:space="preserve">Elvis edistää paikallisten bändien keikkoja.</w:t>
      </w:r>
    </w:p>
    <w:p>
      <w:r>
        <w:rPr>
          <w:b/>
        </w:rPr>
        <w:t xml:space="preserve">Esimerkki 1.3739</w:t>
      </w:r>
    </w:p>
    <w:p>
      <w:r>
        <w:t xml:space="preserve">Keskellä: Näytin sen kihlatulleni varmistaakseni, että se kuulostaa mukavalta ja aidolta. Loppu: Pian tuleva puolisoni teki joitakin muutoksia.</w:t>
      </w:r>
    </w:p>
    <w:p>
      <w:r>
        <w:rPr>
          <w:b/>
        </w:rPr>
        <w:t xml:space="preserve">Tulos</w:t>
      </w:r>
    </w:p>
    <w:p>
      <w:r>
        <w:t xml:space="preserve">Kirjoitin omat häävalani.</w:t>
      </w:r>
    </w:p>
    <w:p>
      <w:r>
        <w:rPr>
          <w:b/>
        </w:rPr>
        <w:t xml:space="preserve">Esimerkki 1.3740</w:t>
      </w:r>
    </w:p>
    <w:p>
      <w:r>
        <w:t xml:space="preserve">Keskellä: Hän uskoo ilmaston muuttuvan. Loppu: Kesä oli tänä vuonna hieman vähemmän lämmin.</w:t>
      </w:r>
    </w:p>
    <w:p>
      <w:r>
        <w:rPr>
          <w:b/>
        </w:rPr>
        <w:t xml:space="preserve">Tulos</w:t>
      </w:r>
    </w:p>
    <w:p>
      <w:r>
        <w:t xml:space="preserve">Jessie haluaa pelastaa planeetan.</w:t>
      </w:r>
    </w:p>
    <w:p>
      <w:r>
        <w:rPr>
          <w:b/>
        </w:rPr>
        <w:t xml:space="preserve">Esimerkki 1.3741</w:t>
      </w:r>
    </w:p>
    <w:p>
      <w:r>
        <w:t xml:space="preserve">Keskellä: Kaverini ja minä pelasimme korttia valojen sammuttamisen jälkeen. Loppu: Lempikorttipelini oli pokeri.</w:t>
      </w:r>
    </w:p>
    <w:p>
      <w:r>
        <w:rPr>
          <w:b/>
        </w:rPr>
        <w:t xml:space="preserve">Tulos</w:t>
      </w:r>
    </w:p>
    <w:p>
      <w:r>
        <w:t xml:space="preserve">Kun olin nuorempi, kävin kesäleirillä.</w:t>
      </w:r>
    </w:p>
    <w:p>
      <w:r>
        <w:rPr>
          <w:b/>
        </w:rPr>
        <w:t xml:space="preserve">Esimerkki 1.3742</w:t>
      </w:r>
    </w:p>
    <w:p>
      <w:r>
        <w:t xml:space="preserve">Keskimmäinen: Hän meni kauppaan ja osti tuopin. Loppu: Amy piti siitä niin paljon, että hän joi tuopin loppuun samana iltana.</w:t>
      </w:r>
    </w:p>
    <w:p>
      <w:r>
        <w:rPr>
          <w:b/>
        </w:rPr>
        <w:t xml:space="preserve">Tulos</w:t>
      </w:r>
    </w:p>
    <w:p>
      <w:r>
        <w:t xml:space="preserve">Amy halusi mansikkajäätelöä.</w:t>
      </w:r>
    </w:p>
    <w:p>
      <w:r>
        <w:rPr>
          <w:b/>
        </w:rPr>
        <w:t xml:space="preserve">Esimerkki 1.3743</w:t>
      </w:r>
    </w:p>
    <w:p>
      <w:r>
        <w:t xml:space="preserve">Keskellä: Otin lääkettä ennen nukkumaanmenoa. Loppu: Lääkkeen ottamisen jälkeen voin paljon paremmin.</w:t>
      </w:r>
    </w:p>
    <w:p>
      <w:r>
        <w:rPr>
          <w:b/>
        </w:rPr>
        <w:t xml:space="preserve">Tulos</w:t>
      </w:r>
    </w:p>
    <w:p>
      <w:r>
        <w:t xml:space="preserve">En voinut hyvin eilen.</w:t>
      </w:r>
    </w:p>
    <w:p>
      <w:r>
        <w:rPr>
          <w:b/>
        </w:rPr>
        <w:t xml:space="preserve">Esimerkki 1.3744</w:t>
      </w:r>
    </w:p>
    <w:p>
      <w:r>
        <w:t xml:space="preserve">Keskellä: Ethan löysi lompakon eikä ollut varma, mitä tehdä sillä. Loppu: Lopulta hän päätti, että hänen pitäisi luovuttaa se.</w:t>
      </w:r>
    </w:p>
    <w:p>
      <w:r>
        <w:rPr>
          <w:b/>
        </w:rPr>
        <w:t xml:space="preserve">Tulos</w:t>
      </w:r>
    </w:p>
    <w:p>
      <w:r>
        <w:t xml:space="preserve">Ethan käveli ostoskeskuksessa.</w:t>
      </w:r>
    </w:p>
    <w:p>
      <w:r>
        <w:rPr>
          <w:b/>
        </w:rPr>
        <w:t xml:space="preserve">Esimerkki 1.3745</w:t>
      </w:r>
    </w:p>
    <w:p>
      <w:r>
        <w:t xml:space="preserve">Keskimmäinen: Hän on komennuksella ulkomailla ja jää pois ensi-illasta. Loppu: Ohjaaja on niin ystävällinen, että järjestää Mikelle yksityisnäytöksen.</w:t>
      </w:r>
    </w:p>
    <w:p>
      <w:r>
        <w:rPr>
          <w:b/>
        </w:rPr>
        <w:t xml:space="preserve">Tulos</w:t>
      </w:r>
    </w:p>
    <w:p>
      <w:r>
        <w:t xml:space="preserve">Mike on suuri Star Wars -fani.</w:t>
      </w:r>
    </w:p>
    <w:p>
      <w:r>
        <w:rPr>
          <w:b/>
        </w:rPr>
        <w:t xml:space="preserve">Esimerkki 1.3746</w:t>
      </w:r>
    </w:p>
    <w:p>
      <w:r>
        <w:t xml:space="preserve">Keskellä: Loukkasin itseni nostamalla painoja. Loppu: Tajusin, että painonnosto ei ollut minulle sopiva laji.</w:t>
      </w:r>
    </w:p>
    <w:p>
      <w:r>
        <w:rPr>
          <w:b/>
        </w:rPr>
        <w:t xml:space="preserve">Tulos</w:t>
      </w:r>
    </w:p>
    <w:p>
      <w:r>
        <w:t xml:space="preserve">Suoritin puhdas ja jerk nosto.</w:t>
      </w:r>
    </w:p>
    <w:p>
      <w:r>
        <w:rPr>
          <w:b/>
        </w:rPr>
        <w:t xml:space="preserve">Esimerkki 1.3747</w:t>
      </w:r>
    </w:p>
    <w:p>
      <w:r>
        <w:t xml:space="preserve">Keskellä: Päätin, että auto oli vaihdettava. Loppu: Kävin tänään ostamassa auton.</w:t>
      </w:r>
    </w:p>
    <w:p>
      <w:r>
        <w:rPr>
          <w:b/>
        </w:rPr>
        <w:t xml:space="preserve">Tulos</w:t>
      </w:r>
    </w:p>
    <w:p>
      <w:r>
        <w:t xml:space="preserve">Autoni hajosi hiljattain.</w:t>
      </w:r>
    </w:p>
    <w:p>
      <w:r>
        <w:rPr>
          <w:b/>
        </w:rPr>
        <w:t xml:space="preserve">Esimerkki 1.3748</w:t>
      </w:r>
    </w:p>
    <w:p>
      <w:r>
        <w:t xml:space="preserve">Keskellä: Melinda meni yksin. Loppu: Melinda toivoi, että hän olisi ottanut jonkun mukaansa.</w:t>
      </w:r>
    </w:p>
    <w:p>
      <w:r>
        <w:rPr>
          <w:b/>
        </w:rPr>
        <w:t xml:space="preserve">Tulos</w:t>
      </w:r>
    </w:p>
    <w:p>
      <w:r>
        <w:t xml:space="preserve">Melinda halusi mennä katsomaan pelottavaa elokuvaa.</w:t>
      </w:r>
    </w:p>
    <w:p>
      <w:r>
        <w:rPr>
          <w:b/>
        </w:rPr>
        <w:t xml:space="preserve">Esimerkki 1.3749</w:t>
      </w:r>
    </w:p>
    <w:p>
      <w:r>
        <w:t xml:space="preserve">Keskimmäinen: Hän vaikutti jostain syystä hermostuneelta tapaamisestamme. Loppu: Ennen kuin ehdin sanoa mitään, hän juoksi pois.</w:t>
      </w:r>
    </w:p>
    <w:p>
      <w:r>
        <w:rPr>
          <w:b/>
        </w:rPr>
        <w:t xml:space="preserve">Tulos</w:t>
      </w:r>
    </w:p>
    <w:p>
      <w:r>
        <w:t xml:space="preserve">Tapasin erään henkilön koulun edessä.</w:t>
      </w:r>
    </w:p>
    <w:p>
      <w:r>
        <w:rPr>
          <w:b/>
        </w:rPr>
        <w:t xml:space="preserve">Esimerkki 1.3750</w:t>
      </w:r>
    </w:p>
    <w:p>
      <w:r>
        <w:t xml:space="preserve">Keskellä: Elämän oppitunnit voivat muuttaa näkökulmaa paikkoihin. Loppu: Kalifornian matka oli ihana, ja haluan asua siellä jonain päivänä.</w:t>
      </w:r>
    </w:p>
    <w:p>
      <w:r>
        <w:rPr>
          <w:b/>
        </w:rPr>
        <w:t xml:space="preserve">Tulos</w:t>
      </w:r>
    </w:p>
    <w:p>
      <w:r>
        <w:t xml:space="preserve">Valmistumiseni yhteydessä tekemäni matka oli jännittävä, hauska ja elämän oppitunti.</w:t>
      </w:r>
    </w:p>
    <w:p>
      <w:r>
        <w:rPr>
          <w:b/>
        </w:rPr>
        <w:t xml:space="preserve">Esimerkki 1.3751</w:t>
      </w:r>
    </w:p>
    <w:p>
      <w:r>
        <w:t xml:space="preserve">Keskellä: Lapsi kiusasi Samia bussissa. Loppu: Hän poistui bussista mahdollisimman nopeasti.</w:t>
      </w:r>
    </w:p>
    <w:p>
      <w:r>
        <w:rPr>
          <w:b/>
        </w:rPr>
        <w:t xml:space="preserve">Tulos</w:t>
      </w:r>
    </w:p>
    <w:p>
      <w:r>
        <w:t xml:space="preserve">Sam oli eräänä päivänä bussissa.</w:t>
      </w:r>
    </w:p>
    <w:p>
      <w:r>
        <w:rPr>
          <w:b/>
        </w:rPr>
        <w:t xml:space="preserve">Esimerkki 1.3752</w:t>
      </w:r>
    </w:p>
    <w:p>
      <w:r>
        <w:t xml:space="preserve">Keskimmäinen: Hän ilmoittautui parhaan ystävänsä kanssa kummituskierrokselle naapurikaupungissa sijaitsevaan rakennukseen, joka oli tunnettu kummituksista. Loppu: He olivat pettyneitä, koska mitään ei tapahtunut paljon.</w:t>
      </w:r>
    </w:p>
    <w:p>
      <w:r>
        <w:rPr>
          <w:b/>
        </w:rPr>
        <w:t xml:space="preserve">Tulos</w:t>
      </w:r>
    </w:p>
    <w:p>
      <w:r>
        <w:t xml:space="preserve">Luis oli kiinnostunut yliluonnollisesta.</w:t>
      </w:r>
    </w:p>
    <w:p>
      <w:r>
        <w:rPr>
          <w:b/>
        </w:rPr>
        <w:t xml:space="preserve">Esimerkki 1.3753</w:t>
      </w:r>
    </w:p>
    <w:p>
      <w:r>
        <w:t xml:space="preserve">Keskimmäinen: Emilyn lintu viserteli kuitenkin äänekkäästi tuntikausia. Loppu: Lopulta lintu hiljeni.</w:t>
      </w:r>
    </w:p>
    <w:p>
      <w:r>
        <w:rPr>
          <w:b/>
        </w:rPr>
        <w:t xml:space="preserve">Tulos</w:t>
      </w:r>
    </w:p>
    <w:p>
      <w:r>
        <w:t xml:space="preserve">Emily yritti nukkua.</w:t>
      </w:r>
    </w:p>
    <w:p>
      <w:r>
        <w:rPr>
          <w:b/>
        </w:rPr>
        <w:t xml:space="preserve">Esimerkki 1.3754</w:t>
      </w:r>
    </w:p>
    <w:p>
      <w:r>
        <w:t xml:space="preserve">Keskellä: Jay löysi osa-aikatyön. Loppu: Hän tienaa lopulta yli 70 dollaria päivässä, mutta se ei riitä.</w:t>
      </w:r>
    </w:p>
    <w:p>
      <w:r>
        <w:rPr>
          <w:b/>
        </w:rPr>
        <w:t xml:space="preserve">Tulos</w:t>
      </w:r>
    </w:p>
    <w:p>
      <w:r>
        <w:t xml:space="preserve">Jay ei löytänyt työtä.</w:t>
      </w:r>
    </w:p>
    <w:p>
      <w:r>
        <w:rPr>
          <w:b/>
        </w:rPr>
        <w:t xml:space="preserve">Esimerkki 1.3755</w:t>
      </w:r>
    </w:p>
    <w:p>
      <w:r>
        <w:t xml:space="preserve">Keskimmäinen: se osoittautui väärennökseksi ja hänen ystävänsä nauroivat hänelle. Loppu: Lori teeskenteli, että se oli hauskaa, mutta repesi sisältä.</w:t>
      </w:r>
    </w:p>
    <w:p>
      <w:r>
        <w:rPr>
          <w:b/>
        </w:rPr>
        <w:t xml:space="preserve">Tulos</w:t>
      </w:r>
    </w:p>
    <w:p>
      <w:r>
        <w:t xml:space="preserve">Lori osti uuden laukun viime viikolla.</w:t>
      </w:r>
    </w:p>
    <w:p>
      <w:r>
        <w:rPr>
          <w:b/>
        </w:rPr>
        <w:t xml:space="preserve">Esimerkki 1.3756</w:t>
      </w:r>
    </w:p>
    <w:p>
      <w:r>
        <w:t xml:space="preserve">Keskellä: Alan teki sen itse autotallissa. Loppu: Hän säästi paljon rahaa tekemällä sen.</w:t>
      </w:r>
    </w:p>
    <w:p>
      <w:r>
        <w:rPr>
          <w:b/>
        </w:rPr>
        <w:t xml:space="preserve">Tulos</w:t>
      </w:r>
    </w:p>
    <w:p>
      <w:r>
        <w:t xml:space="preserve">Alan tarvitsi öljynvaihdon.</w:t>
      </w:r>
    </w:p>
    <w:p>
      <w:r>
        <w:rPr>
          <w:b/>
        </w:rPr>
        <w:t xml:space="preserve">Esimerkki 1.3757</w:t>
      </w:r>
    </w:p>
    <w:p>
      <w:r>
        <w:t xml:space="preserve">Keskellä: Tienvarsihenkilöstö piirsi viivat väärin. Loppu: Heidän oli suljettava se ja kutsuttava huoltomies korjaamaan se.</w:t>
      </w:r>
    </w:p>
    <w:p>
      <w:r>
        <w:rPr>
          <w:b/>
        </w:rPr>
        <w:t xml:space="preserve">Tulos</w:t>
      </w:r>
    </w:p>
    <w:p>
      <w:r>
        <w:t xml:space="preserve">Tiehenkilöstön oli piirrettävä tielle uudet keltaiset viivat.</w:t>
      </w:r>
    </w:p>
    <w:p>
      <w:r>
        <w:rPr>
          <w:b/>
        </w:rPr>
        <w:t xml:space="preserve">Esimerkki 1.3758</w:t>
      </w:r>
    </w:p>
    <w:p>
      <w:r>
        <w:t xml:space="preserve">Keskimmäinen: Hänellä oli nälkä ja hän söi kasan keksejä. Loppu: Hänen äitinsä vain nauroi ja kutsui häntä pikku keksihirviöksi.</w:t>
      </w:r>
    </w:p>
    <w:p>
      <w:r>
        <w:rPr>
          <w:b/>
        </w:rPr>
        <w:t xml:space="preserve">Tulos</w:t>
      </w:r>
    </w:p>
    <w:p>
      <w:r>
        <w:t xml:space="preserve">Doug tuli eräänä iltapäivänä koulusta kotiin.</w:t>
      </w:r>
    </w:p>
    <w:p>
      <w:r>
        <w:rPr>
          <w:b/>
        </w:rPr>
        <w:t xml:space="preserve">Esimerkki 1.3759</w:t>
      </w:r>
    </w:p>
    <w:p>
      <w:r>
        <w:t xml:space="preserve">Keskellä: Tom osti halvan puhelimen. Loppu: Tom otti puhelimen käteensä ja käveli surullisena kotiin.</w:t>
      </w:r>
    </w:p>
    <w:p>
      <w:r>
        <w:rPr>
          <w:b/>
        </w:rPr>
        <w:t xml:space="preserve">Tulos</w:t>
      </w:r>
    </w:p>
    <w:p>
      <w:r>
        <w:t xml:space="preserve">Tom meni kauppaan ja osti puhelimen.</w:t>
      </w:r>
    </w:p>
    <w:p>
      <w:r>
        <w:rPr>
          <w:b/>
        </w:rPr>
        <w:t xml:space="preserve">Esimerkki 1.3760</w:t>
      </w:r>
    </w:p>
    <w:p>
      <w:r>
        <w:t xml:space="preserve">Keskellä: Ana käveli kaksi mailia. Loppu: Ana oli varsin tyytyväinen ja ylpeä itsestään.</w:t>
      </w:r>
    </w:p>
    <w:p>
      <w:r>
        <w:rPr>
          <w:b/>
        </w:rPr>
        <w:t xml:space="preserve">Tulos</w:t>
      </w:r>
    </w:p>
    <w:p>
      <w:r>
        <w:t xml:space="preserve">Ana halusi olla mahdollisimman hyvässä kunnossa.</w:t>
      </w:r>
    </w:p>
    <w:p>
      <w:r>
        <w:rPr>
          <w:b/>
        </w:rPr>
        <w:t xml:space="preserve">Esimerkki 1.3761</w:t>
      </w:r>
    </w:p>
    <w:p>
      <w:r>
        <w:t xml:space="preserve">Keskellä: Shawn osti lisää ruokaa. Loppu: Meni kotiin ruokkimaan koiraansa.</w:t>
      </w:r>
    </w:p>
    <w:p>
      <w:r>
        <w:rPr>
          <w:b/>
        </w:rPr>
        <w:t xml:space="preserve">Tulos</w:t>
      </w:r>
    </w:p>
    <w:p>
      <w:r>
        <w:t xml:space="preserve">Shawnilta loppui koiranruoka.</w:t>
      </w:r>
    </w:p>
    <w:p>
      <w:r>
        <w:rPr>
          <w:b/>
        </w:rPr>
        <w:t xml:space="preserve">Esimerkki 1.3762</w:t>
      </w:r>
    </w:p>
    <w:p>
      <w:r>
        <w:t xml:space="preserve">Keskellä: Eve joutui myös viimeistelemään kirjaraportin torstaina. Loppu: Eve tajusi vihdoin, että hänen piti hallita aikaansa paremmin.</w:t>
      </w:r>
    </w:p>
    <w:p>
      <w:r>
        <w:rPr>
          <w:b/>
        </w:rPr>
        <w:t xml:space="preserve">Tulos</w:t>
      </w:r>
    </w:p>
    <w:p>
      <w:r>
        <w:t xml:space="preserve">Eve oli odottanut torstaihin asti opiskellakseen maantiedettä.</w:t>
      </w:r>
    </w:p>
    <w:p>
      <w:r>
        <w:rPr>
          <w:b/>
        </w:rPr>
        <w:t xml:space="preserve">Esimerkki 1.3763</w:t>
      </w:r>
    </w:p>
    <w:p>
      <w:r>
        <w:t xml:space="preserve">Keskimmäinen: Hänen ystävänsä odottivat yllätyksenä. Loppu: Amy virnisti ihastuneena.</w:t>
      </w:r>
    </w:p>
    <w:p>
      <w:r>
        <w:rPr>
          <w:b/>
        </w:rPr>
        <w:t xml:space="preserve">Tulos</w:t>
      </w:r>
    </w:p>
    <w:p>
      <w:r>
        <w:t xml:space="preserve">Kun Amy tuli syntymäpäivänään koulusta kotiin, talo oli tyhjä.</w:t>
      </w:r>
    </w:p>
    <w:p>
      <w:r>
        <w:rPr>
          <w:b/>
        </w:rPr>
        <w:t xml:space="preserve">Esimerkki 1.3764</w:t>
      </w:r>
    </w:p>
    <w:p>
      <w:r>
        <w:t xml:space="preserve">Keskellä: Ensimmäiseksi hän puhdisti jokaisen sentin ja tarkasti sen korjaustarpeiden varalta. Loppu: Kun hän oli valmis, hän alkoi korjata sitä aloittaen listan kärjestä.</w:t>
      </w:r>
    </w:p>
    <w:p>
      <w:r>
        <w:rPr>
          <w:b/>
        </w:rPr>
        <w:t xml:space="preserve">Tulos</w:t>
      </w:r>
    </w:p>
    <w:p>
      <w:r>
        <w:t xml:space="preserve">Kaveri osti veneen työkaveriltaan.</w:t>
      </w:r>
    </w:p>
    <w:p>
      <w:r>
        <w:rPr>
          <w:b/>
        </w:rPr>
        <w:t xml:space="preserve">Esimerkki 1.3765</w:t>
      </w:r>
    </w:p>
    <w:p>
      <w:r>
        <w:t xml:space="preserve">Keskellä: Gina lähti etsimään kirjastonhoitajaa. Loppu: Häntä ei näkynyt missään.</w:t>
      </w:r>
    </w:p>
    <w:p>
      <w:r>
        <w:rPr>
          <w:b/>
        </w:rPr>
        <w:t xml:space="preserve">Tulos</w:t>
      </w:r>
    </w:p>
    <w:p>
      <w:r>
        <w:t xml:space="preserve">Gina ja hänen ystävänsä menivät koulun kirjastoon.</w:t>
      </w:r>
    </w:p>
    <w:p>
      <w:r>
        <w:rPr>
          <w:b/>
        </w:rPr>
        <w:t xml:space="preserve">Esimerkki 1.3766</w:t>
      </w:r>
    </w:p>
    <w:p>
      <w:r>
        <w:t xml:space="preserve">Keskellä: Vladimir on päättänyt tehdä sen oikein. Loppu: Hänestä tuntui hyvältä ensimmäisenä päivänä sitoa kenkänsä itse.</w:t>
      </w:r>
    </w:p>
    <w:p>
      <w:r>
        <w:rPr>
          <w:b/>
        </w:rPr>
        <w:t xml:space="preserve">Tulos</w:t>
      </w:r>
    </w:p>
    <w:p>
      <w:r>
        <w:t xml:space="preserve">Vladimir oli harjoitellut omien kenkiensä sitomista kuukausia.</w:t>
      </w:r>
    </w:p>
    <w:p>
      <w:r>
        <w:rPr>
          <w:b/>
        </w:rPr>
        <w:t xml:space="preserve">Esimerkki 1.3767</w:t>
      </w:r>
    </w:p>
    <w:p>
      <w:r>
        <w:t xml:space="preserve">Keskellä: Tim teki jotain väärin. Loppu: Hän päätti tehdä tämän joka vuosi.</w:t>
      </w:r>
    </w:p>
    <w:p>
      <w:r>
        <w:rPr>
          <w:b/>
        </w:rPr>
        <w:t xml:space="preserve">Tulos</w:t>
      </w:r>
    </w:p>
    <w:p>
      <w:r>
        <w:t xml:space="preserve">Tim tunsi syyllisyyttä viime aikoina.</w:t>
      </w:r>
    </w:p>
    <w:p>
      <w:r>
        <w:rPr>
          <w:b/>
        </w:rPr>
        <w:t xml:space="preserve">Esimerkki 1.3768</w:t>
      </w:r>
    </w:p>
    <w:p>
      <w:r>
        <w:t xml:space="preserve">Keskellä: Joey käytti kengännauhaa tuodakseen kotiin kulkukoiran. Loppu: Hän otti pitsin pois ja kertoi äidilleen, että se seurasi häntä.</w:t>
      </w:r>
    </w:p>
    <w:p>
      <w:r>
        <w:rPr>
          <w:b/>
        </w:rPr>
        <w:t xml:space="preserve">Tulos</w:t>
      </w:r>
    </w:p>
    <w:p>
      <w:r>
        <w:t xml:space="preserve">Pikku Joey käveli naapurustossa.</w:t>
      </w:r>
    </w:p>
    <w:p>
      <w:r>
        <w:rPr>
          <w:b/>
        </w:rPr>
        <w:t xml:space="preserve">Esimerkki 1.3769</w:t>
      </w:r>
    </w:p>
    <w:p>
      <w:r>
        <w:t xml:space="preserve">Keskellä: Se rikkoi siipensä. Loppu: Lintu kuoli, kun veimme sen ulos lentämään.</w:t>
      </w:r>
    </w:p>
    <w:p>
      <w:r>
        <w:rPr>
          <w:b/>
        </w:rPr>
        <w:t xml:space="preserve">Tulos</w:t>
      </w:r>
    </w:p>
    <w:p>
      <w:r>
        <w:t xml:space="preserve">Talossamme lensi eilen musta varislintu.</w:t>
      </w:r>
    </w:p>
    <w:p>
      <w:r>
        <w:rPr>
          <w:b/>
        </w:rPr>
        <w:t xml:space="preserve">Esimerkki 1.3770</w:t>
      </w:r>
    </w:p>
    <w:p>
      <w:r>
        <w:t xml:space="preserve">Keskellä: Bob loukkaantuu eikä voi työskennellä. Loppu: Miranda päättää ottaa toisen työn.</w:t>
      </w:r>
    </w:p>
    <w:p>
      <w:r>
        <w:rPr>
          <w:b/>
        </w:rPr>
        <w:t xml:space="preserve">Tulos</w:t>
      </w:r>
    </w:p>
    <w:p>
      <w:r>
        <w:t xml:space="preserve">Miranda on naimisissa Bobin kanssa.</w:t>
      </w:r>
    </w:p>
    <w:p>
      <w:r>
        <w:rPr>
          <w:b/>
        </w:rPr>
        <w:t xml:space="preserve">Esimerkki 1.3771</w:t>
      </w:r>
    </w:p>
    <w:p>
      <w:r>
        <w:t xml:space="preserve">Keskellä: Huonekalut eivät sopineet hyvin Fredin terassille. Loppu: Fred oli pettynyt.</w:t>
      </w:r>
    </w:p>
    <w:p>
      <w:r>
        <w:rPr>
          <w:b/>
        </w:rPr>
        <w:t xml:space="preserve">Tulos</w:t>
      </w:r>
    </w:p>
    <w:p>
      <w:r>
        <w:t xml:space="preserve">Fred osti juuri uudet terassikalusteet kotiinsa.</w:t>
      </w:r>
    </w:p>
    <w:p>
      <w:r>
        <w:rPr>
          <w:b/>
        </w:rPr>
        <w:t xml:space="preserve">Esimerkki 1.3772</w:t>
      </w:r>
    </w:p>
    <w:p>
      <w:r>
        <w:t xml:space="preserve">Keskellä: Halusin pelata uhkapeliä. Loppu: Päätin käydä Vegasissa.</w:t>
      </w:r>
    </w:p>
    <w:p>
      <w:r>
        <w:rPr>
          <w:b/>
        </w:rPr>
        <w:t xml:space="preserve">Tulos</w:t>
      </w:r>
    </w:p>
    <w:p>
      <w:r>
        <w:t xml:space="preserve">Halusin tehdä jotain hauskaa.</w:t>
      </w:r>
    </w:p>
    <w:p>
      <w:r>
        <w:rPr>
          <w:b/>
        </w:rPr>
        <w:t xml:space="preserve">Esimerkki 1.3773</w:t>
      </w:r>
    </w:p>
    <w:p>
      <w:r>
        <w:t xml:space="preserve">Keskellä: Tarjoilija oli töykeä meille. Loppu: Kerroimme myös johtajalle, kuinka huonoa palvelu oli.</w:t>
      </w:r>
    </w:p>
    <w:p>
      <w:r>
        <w:rPr>
          <w:b/>
        </w:rPr>
        <w:t xml:space="preserve">Tulos</w:t>
      </w:r>
    </w:p>
    <w:p>
      <w:r>
        <w:t xml:space="preserve">Söimme italialaisessa ravintolassa.</w:t>
      </w:r>
    </w:p>
    <w:p>
      <w:r>
        <w:rPr>
          <w:b/>
        </w:rPr>
        <w:t xml:space="preserve">Esimerkki 1.3774</w:t>
      </w:r>
    </w:p>
    <w:p>
      <w:r>
        <w:t xml:space="preserve">Keskellä: Rod lopetti lopulta tupakoinnin 68-vuotiaana. Loppu: Rod oli ylpeä siitä, mitä oli tehnyt.</w:t>
      </w:r>
    </w:p>
    <w:p>
      <w:r>
        <w:rPr>
          <w:b/>
        </w:rPr>
        <w:t xml:space="preserve">Tulos</w:t>
      </w:r>
    </w:p>
    <w:p>
      <w:r>
        <w:t xml:space="preserve">Rod poltti koko ikänsä.</w:t>
      </w:r>
    </w:p>
    <w:p>
      <w:r>
        <w:rPr>
          <w:b/>
        </w:rPr>
        <w:t xml:space="preserve">Esimerkki 1.3775</w:t>
      </w:r>
    </w:p>
    <w:p>
      <w:r>
        <w:t xml:space="preserve">Keskellä: Dave joutui työskentelemään viikonloppuna. Loppu: Dave oli surullinen, ettei päässyt matkalle.</w:t>
      </w:r>
    </w:p>
    <w:p>
      <w:r>
        <w:rPr>
          <w:b/>
        </w:rPr>
        <w:t xml:space="preserve">Tulos</w:t>
      </w:r>
    </w:p>
    <w:p>
      <w:r>
        <w:t xml:space="preserve">Dave rakasti purjehtimista.</w:t>
      </w:r>
    </w:p>
    <w:p>
      <w:r>
        <w:rPr>
          <w:b/>
        </w:rPr>
        <w:t xml:space="preserve">Esimerkki 1.3776</w:t>
      </w:r>
    </w:p>
    <w:p>
      <w:r>
        <w:t xml:space="preserve">Keskellä: Tysonin koiranpennun haukku säikäytti perheen nukkuvan kissan. Loppu: Tyson päätti, että hänen oli kiinnitettävä enemmän huomiota lemmikkeihinsä.</w:t>
      </w:r>
    </w:p>
    <w:p>
      <w:r>
        <w:rPr>
          <w:b/>
        </w:rPr>
        <w:t xml:space="preserve">Tulos</w:t>
      </w:r>
    </w:p>
    <w:p>
      <w:r>
        <w:t xml:space="preserve">Tysonilla oli uusi koiranpentu.</w:t>
      </w:r>
    </w:p>
    <w:p>
      <w:r>
        <w:rPr>
          <w:b/>
        </w:rPr>
        <w:t xml:space="preserve">Esimerkki 1.3777</w:t>
      </w:r>
    </w:p>
    <w:p>
      <w:r>
        <w:t xml:space="preserve">Keskellä: Jonesin perhe löysi uuden ja suuremman kodin. Loppu: Kaikki rakastuivat siihen, ja he asuivat siellä kaksi vuosikymmentä.</w:t>
      </w:r>
    </w:p>
    <w:p>
      <w:r>
        <w:rPr>
          <w:b/>
        </w:rPr>
        <w:t xml:space="preserve">Tulos</w:t>
      </w:r>
    </w:p>
    <w:p>
      <w:r>
        <w:t xml:space="preserve">Jonesin perhe oli jo pitkään halunnut muuttaa suurempaan kotiin.</w:t>
      </w:r>
    </w:p>
    <w:p>
      <w:r>
        <w:rPr>
          <w:b/>
        </w:rPr>
        <w:t xml:space="preserve">Esimerkki 1.3778</w:t>
      </w:r>
    </w:p>
    <w:p>
      <w:r>
        <w:t xml:space="preserve">Keskellä: Jake ei saanut sateenvarjoa. Loppu: Sitten hänen ystävänsä ajoi autollaan pihatielle, ja Jake nousi kyytiin.</w:t>
      </w:r>
    </w:p>
    <w:p>
      <w:r>
        <w:rPr>
          <w:b/>
        </w:rPr>
        <w:t xml:space="preserve">Tulos</w:t>
      </w:r>
    </w:p>
    <w:p>
      <w:r>
        <w:t xml:space="preserve">Jake oli ulkona, kun alkoi sataa.</w:t>
      </w:r>
    </w:p>
    <w:p>
      <w:r>
        <w:rPr>
          <w:b/>
        </w:rPr>
        <w:t xml:space="preserve">Esimerkki 1.3779</w:t>
      </w:r>
    </w:p>
    <w:p>
      <w:r>
        <w:t xml:space="preserve">Keskellä: Richard löysi sairaan koiran. Loppu: Lopulta koira toipui ja Richard adoptoi sen.</w:t>
      </w:r>
    </w:p>
    <w:p>
      <w:r>
        <w:rPr>
          <w:b/>
        </w:rPr>
        <w:t xml:space="preserve">Tulos</w:t>
      </w:r>
    </w:p>
    <w:p>
      <w:r>
        <w:t xml:space="preserve">Richard oli lemmikkieläinten ystävä.</w:t>
      </w:r>
    </w:p>
    <w:p>
      <w:r>
        <w:rPr>
          <w:b/>
        </w:rPr>
        <w:t xml:space="preserve">Esimerkki 1.3780</w:t>
      </w:r>
    </w:p>
    <w:p>
      <w:r>
        <w:t xml:space="preserve">Keskellä: Bob toi heille pelottavan elokuvan katsottavaksi. Loppu: Bob hymyili, ja sekunnin murto-osan ajan Alex ei pelännyt elokuvaa.</w:t>
      </w:r>
    </w:p>
    <w:p>
      <w:r>
        <w:rPr>
          <w:b/>
        </w:rPr>
        <w:t xml:space="preserve">Tulos</w:t>
      </w:r>
    </w:p>
    <w:p>
      <w:r>
        <w:t xml:space="preserve">Alex pelkää kauhuelokuvia.</w:t>
      </w:r>
    </w:p>
    <w:p>
      <w:r>
        <w:rPr>
          <w:b/>
        </w:rPr>
        <w:t xml:space="preserve">Esimerkki 1.3781</w:t>
      </w:r>
    </w:p>
    <w:p>
      <w:r>
        <w:t xml:space="preserve">Keskellä: Eräänä päivänä raskas palkki putosi jalkojeni päälle. Loppu: Jalkojeni kuntouttamiseksi jouduin lopettamaan työni.</w:t>
      </w:r>
    </w:p>
    <w:p>
      <w:r>
        <w:rPr>
          <w:b/>
        </w:rPr>
        <w:t xml:space="preserve">Tulos</w:t>
      </w:r>
    </w:p>
    <w:p>
      <w:r>
        <w:t xml:space="preserve">Työskentelin tehtaassa.</w:t>
      </w:r>
    </w:p>
    <w:p>
      <w:r>
        <w:rPr>
          <w:b/>
        </w:rPr>
        <w:t xml:space="preserve">Esimerkki 1.3782</w:t>
      </w:r>
    </w:p>
    <w:p>
      <w:r>
        <w:t xml:space="preserve">Keskellä: Keskeytän elokuvani hakeakseni välipalaa. Loppu: Palasin elokuvaan välipalojen kanssa.</w:t>
      </w:r>
    </w:p>
    <w:p>
      <w:r>
        <w:rPr>
          <w:b/>
        </w:rPr>
        <w:t xml:space="preserve">Tulos</w:t>
      </w:r>
    </w:p>
    <w:p>
      <w:r>
        <w:t xml:space="preserve">Minulla oli nälkä, kun valvoin myöhään.</w:t>
      </w:r>
    </w:p>
    <w:p>
      <w:r>
        <w:rPr>
          <w:b/>
        </w:rPr>
        <w:t xml:space="preserve">Esimerkki 1.3783</w:t>
      </w:r>
    </w:p>
    <w:p>
      <w:r>
        <w:t xml:space="preserve">Keskellä: Annabellen solmut rikkoivat ne. Loppu: Valitettavasti jouduin lopettamaan koko hiustenleikkuun saksilla.</w:t>
      </w:r>
    </w:p>
    <w:p>
      <w:r>
        <w:rPr>
          <w:b/>
        </w:rPr>
        <w:t xml:space="preserve">Tulos</w:t>
      </w:r>
    </w:p>
    <w:p>
      <w:r>
        <w:t xml:space="preserve">Koirani Annabelle näytti hieman karvaiselta.</w:t>
      </w:r>
    </w:p>
    <w:p>
      <w:r>
        <w:rPr>
          <w:b/>
        </w:rPr>
        <w:t xml:space="preserve">Esimerkki 1.3784</w:t>
      </w:r>
    </w:p>
    <w:p>
      <w:r>
        <w:t xml:space="preserve">Keskellä: Eräänä päivänä karmiva tyyppi seurasi Lizaa kouluun. Loppu: Jotkut oppilaat huomasivat hyökkääjän, ja hän pakeni.</w:t>
      </w:r>
    </w:p>
    <w:p>
      <w:r>
        <w:rPr>
          <w:b/>
        </w:rPr>
        <w:t xml:space="preserve">Tulos</w:t>
      </w:r>
    </w:p>
    <w:p>
      <w:r>
        <w:t xml:space="preserve">Liza oli lukionsa tähtioppilas.</w:t>
      </w:r>
    </w:p>
    <w:p>
      <w:r>
        <w:rPr>
          <w:b/>
        </w:rPr>
        <w:t xml:space="preserve">Esimerkki 1.3785</w:t>
      </w:r>
    </w:p>
    <w:p>
      <w:r>
        <w:t xml:space="preserve">Keskellä: Hän osti yhden arvan, koska jättipotti oli suuri. Loppu: Loppujen lopuksi hän ei voittanut, mutta sen antama toivo oli sen arvoista.</w:t>
      </w:r>
    </w:p>
    <w:p>
      <w:r>
        <w:rPr>
          <w:b/>
        </w:rPr>
        <w:t xml:space="preserve">Tulos</w:t>
      </w:r>
    </w:p>
    <w:p>
      <w:r>
        <w:t xml:space="preserve">Juuri toissa kuussa osavaltion arpajaiset ylittivät 500 miljoonan dollarin rajan.</w:t>
      </w:r>
    </w:p>
    <w:p>
      <w:r>
        <w:rPr>
          <w:b/>
        </w:rPr>
        <w:t xml:space="preserve">Esimerkki 1.3786</w:t>
      </w:r>
    </w:p>
    <w:p>
      <w:r>
        <w:t xml:space="preserve">Keskellä: Brian osallistui koe-esiintymiseen kykyjenetsintäkilpailuun. Loppu: Tuomarit nauroivat hänelle eivätkä olleet lainkaan vaikuttuneita.</w:t>
      </w:r>
    </w:p>
    <w:p>
      <w:r>
        <w:rPr>
          <w:b/>
        </w:rPr>
        <w:t xml:space="preserve">Tulos</w:t>
      </w:r>
    </w:p>
    <w:p>
      <w:r>
        <w:t xml:space="preserve">Kaikki Brianin ystävät sanoivat, että hän oli loistava laulaja.</w:t>
      </w:r>
    </w:p>
    <w:p>
      <w:r>
        <w:rPr>
          <w:b/>
        </w:rPr>
        <w:t xml:space="preserve">Esimerkki 1.3787</w:t>
      </w:r>
    </w:p>
    <w:p>
      <w:r>
        <w:t xml:space="preserve">Keskellä: Riley pyysi vanhemmiltaan sellaista. Loppu: Vanhemmat ostivat hänelle puhelimen, ja hän oli niin onnellinen.</w:t>
      </w:r>
    </w:p>
    <w:p>
      <w:r>
        <w:rPr>
          <w:b/>
        </w:rPr>
        <w:t xml:space="preserve">Tulos</w:t>
      </w:r>
    </w:p>
    <w:p>
      <w:r>
        <w:t xml:space="preserve">Riley halusi todella kännykän.</w:t>
      </w:r>
    </w:p>
    <w:p>
      <w:r>
        <w:rPr>
          <w:b/>
        </w:rPr>
        <w:t xml:space="preserve">Esimerkki 1.3788</w:t>
      </w:r>
    </w:p>
    <w:p>
      <w:r>
        <w:t xml:space="preserve">Keskellä: Tommyn koiraa oli suihkuttanut haisunäätä. Loppu: Mitä tahansa he tekivätkin, haisunäädän hajua ei saatu pois!</w:t>
      </w:r>
    </w:p>
    <w:p>
      <w:r>
        <w:rPr>
          <w:b/>
        </w:rPr>
        <w:t xml:space="preserve">Tulos</w:t>
      </w:r>
    </w:p>
    <w:p>
      <w:r>
        <w:t xml:space="preserve">Tommy kuuli koiransa haukkuvan ulkona.</w:t>
      </w:r>
    </w:p>
    <w:p>
      <w:r>
        <w:rPr>
          <w:b/>
        </w:rPr>
        <w:t xml:space="preserve">Esimerkki 1.3789</w:t>
      </w:r>
    </w:p>
    <w:p>
      <w:r>
        <w:t xml:space="preserve">Keskellä: Ed ja Lisa syöttivät ankoille leipää pussista. Loppu: Ankat visertelivät äänekkäästi ja halusivat lisää, mutta pussi oli tyhjä!</w:t>
      </w:r>
    </w:p>
    <w:p>
      <w:r>
        <w:rPr>
          <w:b/>
        </w:rPr>
        <w:t xml:space="preserve">Tulos</w:t>
      </w:r>
    </w:p>
    <w:p>
      <w:r>
        <w:t xml:space="preserve">Ed ja Lisa kävelivät järven rannalla.</w:t>
      </w:r>
    </w:p>
    <w:p>
      <w:r>
        <w:rPr>
          <w:b/>
        </w:rPr>
        <w:t xml:space="preserve">Esimerkki 1.3790</w:t>
      </w:r>
    </w:p>
    <w:p>
      <w:r>
        <w:t xml:space="preserve">Keskellä: Jon tarvitsi ilmastointiteippiä, jossa oli kuvio. Loppu: Kaupassa ei ollut ilmastointiteippiä, joten Jon lähti kotiin tappiolla.</w:t>
      </w:r>
    </w:p>
    <w:p>
      <w:r>
        <w:rPr>
          <w:b/>
        </w:rPr>
        <w:t xml:space="preserve">Tulos</w:t>
      </w:r>
    </w:p>
    <w:p>
      <w:r>
        <w:t xml:space="preserve">Jon tarvitsi ilmastointiteippiä projektiinsa.</w:t>
      </w:r>
    </w:p>
    <w:p>
      <w:r>
        <w:rPr>
          <w:b/>
        </w:rPr>
        <w:t xml:space="preserve">Esimerkki 1.3791</w:t>
      </w:r>
    </w:p>
    <w:p>
      <w:r>
        <w:t xml:space="preserve">Keskellä: Dave kiipesi korkeimmille tikkaille ja katsoi alas. Loppu: Opettaja joutui viemään itkevän Daven takaisin tikkaita alas.</w:t>
      </w:r>
    </w:p>
    <w:p>
      <w:r>
        <w:rPr>
          <w:b/>
        </w:rPr>
        <w:t xml:space="preserve">Tulos</w:t>
      </w:r>
    </w:p>
    <w:p>
      <w:r>
        <w:t xml:space="preserve">Dave meni Shoots and Ladders -puistoon retkelle.</w:t>
      </w:r>
    </w:p>
    <w:p>
      <w:r>
        <w:rPr>
          <w:b/>
        </w:rPr>
        <w:t xml:space="preserve">Esimerkki 1.3792</w:t>
      </w:r>
    </w:p>
    <w:p>
      <w:r>
        <w:t xml:space="preserve">Keskellä: Jackin vanhemmat hankkivat hänet viikko sitten. Loppu: Jack oli helpottunut huomatessaan, ettei joulupukki tuottanut hänelle pettymystä.</w:t>
      </w:r>
    </w:p>
    <w:p>
      <w:r>
        <w:rPr>
          <w:b/>
        </w:rPr>
        <w:t xml:space="preserve">Tulos</w:t>
      </w:r>
    </w:p>
    <w:p>
      <w:r>
        <w:t xml:space="preserve">Jack pyysi joulupukilta Fallout 4:ää.</w:t>
      </w:r>
    </w:p>
    <w:p>
      <w:r>
        <w:rPr>
          <w:b/>
        </w:rPr>
        <w:t xml:space="preserve">Esimerkki 1.3793</w:t>
      </w:r>
    </w:p>
    <w:p>
      <w:r>
        <w:t xml:space="preserve">Keskellä: Ben oli huolissaan lainan saamisesta. Loppu: Ben huomasi, että hänen luottotietonsa olivat erinomaiset!</w:t>
      </w:r>
    </w:p>
    <w:p>
      <w:r>
        <w:rPr>
          <w:b/>
        </w:rPr>
        <w:t xml:space="preserve">Tulos</w:t>
      </w:r>
    </w:p>
    <w:p>
      <w:r>
        <w:t xml:space="preserve">Ben oli valmis ostamaan ensimmäisen kotinsa.</w:t>
      </w:r>
    </w:p>
    <w:p>
      <w:r>
        <w:rPr>
          <w:b/>
        </w:rPr>
        <w:t xml:space="preserve">Esimerkki 1.3794</w:t>
      </w:r>
    </w:p>
    <w:p>
      <w:r>
        <w:t xml:space="preserve">Keskellä: Chris lähti kaupunginaukiolta vierailemaan viinitilalla maaseudulla. Loppu: Chris tajusi, kuinka onnekas hän oli, ja rukoili uhrien puolesta.</w:t>
      </w:r>
    </w:p>
    <w:p>
      <w:r>
        <w:rPr>
          <w:b/>
        </w:rPr>
        <w:t xml:space="preserve">Tulos</w:t>
      </w:r>
    </w:p>
    <w:p>
      <w:r>
        <w:t xml:space="preserve">Chris oli Pariisissa terrori-iskujen iltana.</w:t>
      </w:r>
    </w:p>
    <w:p>
      <w:r>
        <w:rPr>
          <w:b/>
        </w:rPr>
        <w:t xml:space="preserve">Esimerkki 1.3795</w:t>
      </w:r>
    </w:p>
    <w:p>
      <w:r>
        <w:t xml:space="preserve">Keskellä: Millien kuppikakut maistuivat ällöttäviltä. Loppu: Millie ostaa kuppikakut joka kerta.</w:t>
      </w:r>
    </w:p>
    <w:p>
      <w:r>
        <w:rPr>
          <w:b/>
        </w:rPr>
        <w:t xml:space="preserve">Tulos</w:t>
      </w:r>
    </w:p>
    <w:p>
      <w:r>
        <w:t xml:space="preserve">Millie oli päättänyt tehdä kuppikakkuja.</w:t>
      </w:r>
    </w:p>
    <w:p>
      <w:r>
        <w:rPr>
          <w:b/>
        </w:rPr>
        <w:t xml:space="preserve">Esimerkki 1.3796</w:t>
      </w:r>
    </w:p>
    <w:p>
      <w:r>
        <w:t xml:space="preserve">Keskellä: Kelly meni ostoskeskukseen. Loppu: Hän rakasti heitä.</w:t>
      </w:r>
    </w:p>
    <w:p>
      <w:r>
        <w:rPr>
          <w:b/>
        </w:rPr>
        <w:t xml:space="preserve">Tulos</w:t>
      </w:r>
    </w:p>
    <w:p>
      <w:r>
        <w:t xml:space="preserve">Kelly tarvitsi uudet kengät.</w:t>
      </w:r>
    </w:p>
    <w:p>
      <w:r>
        <w:rPr>
          <w:b/>
        </w:rPr>
        <w:t xml:space="preserve">Esimerkki 1.3797</w:t>
      </w:r>
    </w:p>
    <w:p>
      <w:r>
        <w:t xml:space="preserve">Keskellä: Poliisi pysäytti hänet. Loppu: Hän päästi Toddin tällä kertaa varoituksella.</w:t>
      </w:r>
    </w:p>
    <w:p>
      <w:r>
        <w:rPr>
          <w:b/>
        </w:rPr>
        <w:t xml:space="preserve">Tulos</w:t>
      </w:r>
    </w:p>
    <w:p>
      <w:r>
        <w:t xml:space="preserve">Todd ajoi ylinopeutta upouudella autollaan.</w:t>
      </w:r>
    </w:p>
    <w:p>
      <w:r>
        <w:rPr>
          <w:b/>
        </w:rPr>
        <w:t xml:space="preserve">Esimerkki 1.3798</w:t>
      </w:r>
    </w:p>
    <w:p>
      <w:r>
        <w:t xml:space="preserve">Keskimmäinen: Hunter pyysi ulos tyttöä, josta hän todella piti. Loppu: Tyttö suostui iloisesti, ja Hunter oli hurmioitunut siitä, että hän kohtasi pelkonsa.</w:t>
      </w:r>
    </w:p>
    <w:p>
      <w:r>
        <w:rPr>
          <w:b/>
        </w:rPr>
        <w:t xml:space="preserve">Tulos</w:t>
      </w:r>
    </w:p>
    <w:p>
      <w:r>
        <w:t xml:space="preserve">Hunter oli aina ujo ja hermostunut tyttöjen seurassa.</w:t>
      </w:r>
    </w:p>
    <w:p>
      <w:r>
        <w:rPr>
          <w:b/>
        </w:rPr>
        <w:t xml:space="preserve">Esimerkki 1.3799</w:t>
      </w:r>
    </w:p>
    <w:p>
      <w:r>
        <w:t xml:space="preserve">Keskellä: Ted kutsui tuholaistorjujan pyydystämään hiiren. Loppu: Kun Ted oli valmis, hän oli tyytyväinen työhönsä.</w:t>
      </w:r>
    </w:p>
    <w:p>
      <w:r>
        <w:rPr>
          <w:b/>
        </w:rPr>
        <w:t xml:space="preserve">Tulos</w:t>
      </w:r>
    </w:p>
    <w:p>
      <w:r>
        <w:t xml:space="preserve">Tedillä oli hiiriongelma.</w:t>
      </w:r>
    </w:p>
    <w:p>
      <w:r>
        <w:rPr>
          <w:b/>
        </w:rPr>
        <w:t xml:space="preserve">Esimerkki 1.3800</w:t>
      </w:r>
    </w:p>
    <w:p>
      <w:r>
        <w:t xml:space="preserve">Keskellä: Ostin paljon hedelmiä. Loppu: Pidin siitä, että sain hyvän tarjouksen.</w:t>
      </w:r>
    </w:p>
    <w:p>
      <w:r>
        <w:rPr>
          <w:b/>
        </w:rPr>
        <w:t xml:space="preserve">Tulos</w:t>
      </w:r>
    </w:p>
    <w:p>
      <w:r>
        <w:t xml:space="preserve">Loppuviikosta kävin paikallisilla markkinoilla.</w:t>
      </w:r>
    </w:p>
    <w:p>
      <w:r>
        <w:rPr>
          <w:b/>
        </w:rPr>
        <w:t xml:space="preserve">Esimerkki 1.3801</w:t>
      </w:r>
    </w:p>
    <w:p>
      <w:r>
        <w:t xml:space="preserve">Keskellä: Minä ryhdistäydyin ja sain työni valmiiksi. Loppu: Myöhemmin palasin kotiin ja rentouduin.</w:t>
      </w:r>
    </w:p>
    <w:p>
      <w:r>
        <w:rPr>
          <w:b/>
        </w:rPr>
        <w:t xml:space="preserve">Tulos</w:t>
      </w:r>
    </w:p>
    <w:p>
      <w:r>
        <w:t xml:space="preserve">Eräänä iltana olin hyvin laiska.</w:t>
      </w:r>
    </w:p>
    <w:p>
      <w:r>
        <w:rPr>
          <w:b/>
        </w:rPr>
        <w:t xml:space="preserve">Esimerkki 1.3802</w:t>
      </w:r>
    </w:p>
    <w:p>
      <w:r>
        <w:t xml:space="preserve">Middle: Sam hävisi kuitenkin kerran pelin. Loppu: Hän taisi olla hieman allapäin.</w:t>
      </w:r>
    </w:p>
    <w:p>
      <w:r>
        <w:rPr>
          <w:b/>
        </w:rPr>
        <w:t xml:space="preserve">Tulos</w:t>
      </w:r>
    </w:p>
    <w:p>
      <w:r>
        <w:t xml:space="preserve">Ystäväni Sam on hyvin kilpailuhenkinen.</w:t>
      </w:r>
    </w:p>
    <w:p>
      <w:r>
        <w:rPr>
          <w:b/>
        </w:rPr>
        <w:t xml:space="preserve">Esimerkki 1.3803</w:t>
      </w:r>
    </w:p>
    <w:p>
      <w:r>
        <w:t xml:space="preserve">Keskellä: Emme halunneet menettää rahaa. Loppu: Emme olleet kiinnostuneita uhkapelaamisesta.</w:t>
      </w:r>
    </w:p>
    <w:p>
      <w:r>
        <w:rPr>
          <w:b/>
        </w:rPr>
        <w:t xml:space="preserve">Tulos</w:t>
      </w:r>
    </w:p>
    <w:p>
      <w:r>
        <w:t xml:space="preserve">Ajoimme kavereideni kanssa Las Vegasiin pitämään hauskaa.</w:t>
      </w:r>
    </w:p>
    <w:p>
      <w:r>
        <w:rPr>
          <w:b/>
        </w:rPr>
        <w:t xml:space="preserve">Esimerkki 1.3804</w:t>
      </w:r>
    </w:p>
    <w:p>
      <w:r>
        <w:t xml:space="preserve">Keskellä: Lilyn äiti johdatti hänet eräänä päivänä taloon. Loppu: Hänen mielialansa muuttui nopeasti, kun hänen ystävänsä hyppäsivät ulos yllättämään hänet.</w:t>
      </w:r>
    </w:p>
    <w:p>
      <w:r>
        <w:rPr>
          <w:b/>
        </w:rPr>
        <w:t xml:space="preserve">Tulos</w:t>
      </w:r>
    </w:p>
    <w:p>
      <w:r>
        <w:t xml:space="preserve">Lily odotti syntymäpäiväänsä innolla - hänellä oli aina suuret juhlat.</w:t>
      </w:r>
    </w:p>
    <w:p>
      <w:r>
        <w:rPr>
          <w:b/>
        </w:rPr>
        <w:t xml:space="preserve">Esimerkki 1.3805</w:t>
      </w:r>
    </w:p>
    <w:p>
      <w:r>
        <w:t xml:space="preserve">Keskellä: Pieni koira alkoi jahdata Johnia. Loppu: John karkasi pienen koiran karkuun.</w:t>
      </w:r>
    </w:p>
    <w:p>
      <w:r>
        <w:rPr>
          <w:b/>
        </w:rPr>
        <w:t xml:space="preserve">Tulos</w:t>
      </w:r>
    </w:p>
    <w:p>
      <w:r>
        <w:t xml:space="preserve">John juoksi naapurustossaan harrastamassa liikuntaa.</w:t>
      </w:r>
    </w:p>
    <w:p>
      <w:r>
        <w:rPr>
          <w:b/>
        </w:rPr>
        <w:t xml:space="preserve">Esimerkki 1.3806</w:t>
      </w:r>
    </w:p>
    <w:p>
      <w:r>
        <w:t xml:space="preserve">Keskellä: Kävin itsepuolustuskursseja. Loppu: Nyt en pelkää kiusaajia, jotka kiusasivat minua ennen.</w:t>
      </w:r>
    </w:p>
    <w:p>
      <w:r>
        <w:rPr>
          <w:b/>
        </w:rPr>
        <w:t xml:space="preserve">Tulos</w:t>
      </w:r>
    </w:p>
    <w:p>
      <w:r>
        <w:t xml:space="preserve">Olin kyllästynyt siihen, että minua ryöstettiin, hakattiin ja peloteltiin lapsena.</w:t>
      </w:r>
    </w:p>
    <w:p>
      <w:r>
        <w:rPr>
          <w:b/>
        </w:rPr>
        <w:t xml:space="preserve">Esimerkki 1.3807</w:t>
      </w:r>
    </w:p>
    <w:p>
      <w:r>
        <w:t xml:space="preserve">Keskellä: Jane putosi hevosen selästä ja mursi jalkansa. Loppu: Jane palasi ratsastamaan heti toipumisensa jälkeen.</w:t>
      </w:r>
    </w:p>
    <w:p>
      <w:r>
        <w:rPr>
          <w:b/>
        </w:rPr>
        <w:t xml:space="preserve">Tulos</w:t>
      </w:r>
    </w:p>
    <w:p>
      <w:r>
        <w:t xml:space="preserve">Jane rakasti ratsastusta.</w:t>
      </w:r>
    </w:p>
    <w:p>
      <w:r>
        <w:rPr>
          <w:b/>
        </w:rPr>
        <w:t xml:space="preserve">Esimerkki 1.3808</w:t>
      </w:r>
    </w:p>
    <w:p>
      <w:r>
        <w:t xml:space="preserve">Keskellä: Laurenin kamera putosi hänen käsistään jalkakäytävälle. Loppu: Hän yritti parhaansa mukaan korjata sen, mutta se näytti olevan pysyvästi rikki.</w:t>
      </w:r>
    </w:p>
    <w:p>
      <w:r>
        <w:rPr>
          <w:b/>
        </w:rPr>
        <w:t xml:space="preserve">Tulos</w:t>
      </w:r>
    </w:p>
    <w:p>
      <w:r>
        <w:t xml:space="preserve">Lauren oli ottamassa kuvia pojastaan ulkona.</w:t>
      </w:r>
    </w:p>
    <w:p>
      <w:r>
        <w:rPr>
          <w:b/>
        </w:rPr>
        <w:t xml:space="preserve">Esimerkki 1.3809</w:t>
      </w:r>
    </w:p>
    <w:p>
      <w:r>
        <w:t xml:space="preserve">Keskellä: Stan pitää pitkän intohimoisen puheen. Lopetus: Kaikki sietivät häntä, koska kokoukset olivat yleensä tylsiä.</w:t>
      </w:r>
    </w:p>
    <w:p>
      <w:r>
        <w:rPr>
          <w:b/>
        </w:rPr>
        <w:t xml:space="preserve">Tulos</w:t>
      </w:r>
    </w:p>
    <w:p>
      <w:r>
        <w:t xml:space="preserve">Yhteisön kokouksessa Stan vaati saada tulla kuulluksi.</w:t>
      </w:r>
    </w:p>
    <w:p>
      <w:r>
        <w:rPr>
          <w:b/>
        </w:rPr>
        <w:t xml:space="preserve">Esimerkki 1.3810</w:t>
      </w:r>
    </w:p>
    <w:p>
      <w:r>
        <w:t xml:space="preserve">Keskellä: Cee Cee, Rickin kissa, antoi jatkuvasti kehrääviä ääniä hieroessaan vartaloaan Rickin jalkoja vasten. Mikä se on? hän kysyi. Se murisi vielä enemmän. Loppu: Rickin oli syötettävä kissalleen herkkuja, jotta se hiljenisi.</w:t>
      </w:r>
    </w:p>
    <w:p>
      <w:r>
        <w:rPr>
          <w:b/>
        </w:rPr>
        <w:t xml:space="preserve">Tulos</w:t>
      </w:r>
    </w:p>
    <w:p>
      <w:r>
        <w:t xml:space="preserve">Rick söi aamiaistaan.</w:t>
      </w:r>
    </w:p>
    <w:p>
      <w:r>
        <w:rPr>
          <w:b/>
        </w:rPr>
        <w:t xml:space="preserve">Esimerkki 1.3811</w:t>
      </w:r>
    </w:p>
    <w:p>
      <w:r>
        <w:t xml:space="preserve">Keskellä: John laittoi styroksista tehdyn väärennetyn omenan ilkeän opettajansa pöydälle. Loppu: Steve katsoi, kun hän kurottautui kiiltävään omenaan.</w:t>
      </w:r>
    </w:p>
    <w:p>
      <w:r>
        <w:rPr>
          <w:b/>
        </w:rPr>
        <w:t xml:space="preserve">Tulos</w:t>
      </w:r>
    </w:p>
    <w:p>
      <w:r>
        <w:t xml:space="preserve">Steve halusi pilailla ilkeän opettajansa kanssa.</w:t>
      </w:r>
    </w:p>
    <w:p>
      <w:r>
        <w:rPr>
          <w:b/>
        </w:rPr>
        <w:t xml:space="preserve">Esimerkki 1.3812</w:t>
      </w:r>
    </w:p>
    <w:p>
      <w:r>
        <w:t xml:space="preserve">Keskellä: Poikani oppi lopulta käyttämään vessaa itse. Loppu: Nyt en yritä pakottaa häntä käyttämään harjoitushousuja.</w:t>
      </w:r>
    </w:p>
    <w:p>
      <w:r>
        <w:rPr>
          <w:b/>
        </w:rPr>
        <w:t xml:space="preserve">Tulos</w:t>
      </w:r>
    </w:p>
    <w:p>
      <w:r>
        <w:t xml:space="preserve">Kaksivuotias poikani kieltäytyi käyttämästä harjoitushousuja.</w:t>
      </w:r>
    </w:p>
    <w:p>
      <w:r>
        <w:rPr>
          <w:b/>
        </w:rPr>
        <w:t xml:space="preserve">Esimerkki 1.3813</w:t>
      </w:r>
    </w:p>
    <w:p>
      <w:r>
        <w:t xml:space="preserve">Keskellä: Cindyn sedän nimi on Henry. Loppu: Henryn iso varvas jouduttiin amputoimaan.</w:t>
      </w:r>
    </w:p>
    <w:p>
      <w:r>
        <w:rPr>
          <w:b/>
        </w:rPr>
        <w:t xml:space="preserve">Tulos</w:t>
      </w:r>
    </w:p>
    <w:p>
      <w:r>
        <w:t xml:space="preserve">Cindyllä on setä.</w:t>
      </w:r>
    </w:p>
    <w:p>
      <w:r>
        <w:rPr>
          <w:b/>
        </w:rPr>
        <w:t xml:space="preserve">Esimerkki 1.3814</w:t>
      </w:r>
    </w:p>
    <w:p>
      <w:r>
        <w:t xml:space="preserve">Keskellä: Mary löi Harryn toukokuussa. Loppu: Harry ei pitänyt Marysta.</w:t>
      </w:r>
    </w:p>
    <w:p>
      <w:r>
        <w:rPr>
          <w:b/>
        </w:rPr>
        <w:t xml:space="preserve">Tulos</w:t>
      </w:r>
    </w:p>
    <w:p>
      <w:r>
        <w:t xml:space="preserve">Toukokuu oli Harryn lempikuukausi.</w:t>
      </w:r>
    </w:p>
    <w:p>
      <w:r>
        <w:rPr>
          <w:b/>
        </w:rPr>
        <w:t xml:space="preserve">Esimerkki 1.3815</w:t>
      </w:r>
    </w:p>
    <w:p>
      <w:r>
        <w:t xml:space="preserve">Keskellä: Yksi miespuolinen jengiläinen uhkasi ostajaa veitsellä. Loppu: Veitsi takavarikoitiin ja mies pidätettiin.</w:t>
      </w:r>
    </w:p>
    <w:p>
      <w:r>
        <w:rPr>
          <w:b/>
        </w:rPr>
        <w:t xml:space="preserve">Tulos</w:t>
      </w:r>
    </w:p>
    <w:p>
      <w:r>
        <w:t xml:space="preserve">Useita ihmisiä käveli ostoskeskuksessa.</w:t>
      </w:r>
    </w:p>
    <w:p>
      <w:r>
        <w:rPr>
          <w:b/>
        </w:rPr>
        <w:t xml:space="preserve">Esimerkki 1.3816</w:t>
      </w:r>
    </w:p>
    <w:p>
      <w:r>
        <w:t xml:space="preserve">Middle: Hän harjoitteli taukoamatta, joka päivä. Loppu: Monien vuosien jälkeen Hari pääsi ammattilaisliigaan!</w:t>
      </w:r>
    </w:p>
    <w:p>
      <w:r>
        <w:rPr>
          <w:b/>
        </w:rPr>
        <w:t xml:space="preserve">Tulos</w:t>
      </w:r>
    </w:p>
    <w:p>
      <w:r>
        <w:t xml:space="preserve">Hari rakasti kriketin pelaamista.</w:t>
      </w:r>
    </w:p>
    <w:p>
      <w:r>
        <w:rPr>
          <w:b/>
        </w:rPr>
        <w:t xml:space="preserve">Esimerkki 1.3817</w:t>
      </w:r>
    </w:p>
    <w:p>
      <w:r>
        <w:t xml:space="preserve">Keskellä: Paketti ei ollut minun. Loppu: Lopulta sain yhteyden omistajaan.</w:t>
      </w:r>
    </w:p>
    <w:p>
      <w:r>
        <w:rPr>
          <w:b/>
        </w:rPr>
        <w:t xml:space="preserve">Tulos</w:t>
      </w:r>
    </w:p>
    <w:p>
      <w:r>
        <w:t xml:space="preserve">Postimies antoi minulle pienen paketin.</w:t>
      </w:r>
    </w:p>
    <w:p>
      <w:r>
        <w:rPr>
          <w:b/>
        </w:rPr>
        <w:t xml:space="preserve">Esimerkki 1.3818</w:t>
      </w:r>
    </w:p>
    <w:p>
      <w:r>
        <w:t xml:space="preserve">Keskellä: Jackie kaatui aina, kun hän yritti ratsastaa sillä. Loppu: Viikkojen yrittämisen jälkeen hän vihdoin ratsasti korttelin ympäri.</w:t>
      </w:r>
    </w:p>
    <w:p>
      <w:r>
        <w:rPr>
          <w:b/>
        </w:rPr>
        <w:t xml:space="preserve">Tulos</w:t>
      </w:r>
    </w:p>
    <w:p>
      <w:r>
        <w:t xml:space="preserve">Jackie sai joululahjaksi uuden pyörän.</w:t>
      </w:r>
    </w:p>
    <w:p>
      <w:r>
        <w:rPr>
          <w:b/>
        </w:rPr>
        <w:t xml:space="preserve">Esimerkki 1.3819</w:t>
      </w:r>
    </w:p>
    <w:p>
      <w:r>
        <w:t xml:space="preserve">Keskellä: Sam menetti autonsa hallinnan lähellä aitaa. Loppu: Onneksi hän pystyi ohjautumaan pois aidan luota ja turvaan.</w:t>
      </w:r>
    </w:p>
    <w:p>
      <w:r>
        <w:rPr>
          <w:b/>
        </w:rPr>
        <w:t xml:space="preserve">Tulos</w:t>
      </w:r>
    </w:p>
    <w:p>
      <w:r>
        <w:t xml:space="preserve">Sam ajoi myöhään illalla töistä kotiin.</w:t>
      </w:r>
    </w:p>
    <w:p>
      <w:r>
        <w:rPr>
          <w:b/>
        </w:rPr>
        <w:t xml:space="preserve">Esimerkki 1.3820</w:t>
      </w:r>
    </w:p>
    <w:p>
      <w:r>
        <w:t xml:space="preserve">Keskellä: Näin sukeltajan uivan kalojen kanssa. Loppu: Mutta minusta oli varmaan vielä parempi olla sukeltaja.</w:t>
      </w:r>
    </w:p>
    <w:p>
      <w:r>
        <w:rPr>
          <w:b/>
        </w:rPr>
        <w:t xml:space="preserve">Tulos</w:t>
      </w:r>
    </w:p>
    <w:p>
      <w:r>
        <w:t xml:space="preserve">Epcot-puistossa menimme läpi akvaarioon.</w:t>
      </w:r>
    </w:p>
    <w:p>
      <w:r>
        <w:rPr>
          <w:b/>
        </w:rPr>
        <w:t xml:space="preserve">Esimerkki 1.3821</w:t>
      </w:r>
    </w:p>
    <w:p>
      <w:r>
        <w:t xml:space="preserve">Keskellä: Kathyn ystävät tulivat katsomaan vauvaa ja tuomaan hänelle päivällistä. Loppu: Kathy kiitti ystäväänsä ruoan tuomisesta.</w:t>
      </w:r>
    </w:p>
    <w:p>
      <w:r>
        <w:rPr>
          <w:b/>
        </w:rPr>
        <w:t xml:space="preserve">Tulos</w:t>
      </w:r>
    </w:p>
    <w:p>
      <w:r>
        <w:t xml:space="preserve">Kathy oli juuri saanut uuden vauvan.</w:t>
      </w:r>
    </w:p>
    <w:p>
      <w:r>
        <w:rPr>
          <w:b/>
        </w:rPr>
        <w:t xml:space="preserve">Esimerkki 1.3822</w:t>
      </w:r>
    </w:p>
    <w:p>
      <w:r>
        <w:t xml:space="preserve">Keskellä: Samilla oli kartta, johon oli piirretty vaja. Loppu: Sam piti siitä, miltä tämä kartta näytti vajan kanssa.</w:t>
      </w:r>
    </w:p>
    <w:p>
      <w:r>
        <w:rPr>
          <w:b/>
        </w:rPr>
        <w:t xml:space="preserve">Tulos</w:t>
      </w:r>
    </w:p>
    <w:p>
      <w:r>
        <w:t xml:space="preserve">Sam osti uuden talon ja halusi rakentaa vajan.</w:t>
      </w:r>
    </w:p>
    <w:p>
      <w:r>
        <w:rPr>
          <w:b/>
        </w:rPr>
        <w:t xml:space="preserve">Esimerkki 1.3823</w:t>
      </w:r>
    </w:p>
    <w:p>
      <w:r>
        <w:t xml:space="preserve">Keskellä: 10 työntekijän ryhmä osti voittokupongin. Loppu: Voitto jaettiin kaikkien työntekijöiden kesken.</w:t>
      </w:r>
    </w:p>
    <w:p>
      <w:r>
        <w:rPr>
          <w:b/>
        </w:rPr>
        <w:t xml:space="preserve">Tulos</w:t>
      </w:r>
    </w:p>
    <w:p>
      <w:r>
        <w:t xml:space="preserve">Jättipotti oli 10 miljardia dollaria.</w:t>
      </w:r>
    </w:p>
    <w:p>
      <w:r>
        <w:rPr>
          <w:b/>
        </w:rPr>
        <w:t xml:space="preserve">Esimerkki 1.3824</w:t>
      </w:r>
    </w:p>
    <w:p>
      <w:r>
        <w:t xml:space="preserve">Keskellä: Fred meni kauppaan ja osti uuden kännykän. Loppu: Hän ajoi kotiin ja asensi sen.</w:t>
      </w:r>
    </w:p>
    <w:p>
      <w:r>
        <w:rPr>
          <w:b/>
        </w:rPr>
        <w:t xml:space="preserve">Tulos</w:t>
      </w:r>
    </w:p>
    <w:p>
      <w:r>
        <w:t xml:space="preserve">Ford tarvitsi uuden kännykän.</w:t>
      </w:r>
    </w:p>
    <w:p>
      <w:r>
        <w:rPr>
          <w:b/>
        </w:rPr>
        <w:t xml:space="preserve">Esimerkki 1.3825</w:t>
      </w:r>
    </w:p>
    <w:p>
      <w:r>
        <w:t xml:space="preserve">Keskellä: Lintu lensi peuran eteen ja sai sen nuolen kiinni. Loppu: Intiaanin mielestä tämä oli merkki siitä, että peuran oli tarkoitus elää.</w:t>
      </w:r>
    </w:p>
    <w:p>
      <w:r>
        <w:rPr>
          <w:b/>
        </w:rPr>
        <w:t xml:space="preserve">Tulos</w:t>
      </w:r>
    </w:p>
    <w:p>
      <w:r>
        <w:t xml:space="preserve">Intiaani metsästi metsässä peuroja jousella ja nuolella.</w:t>
      </w:r>
    </w:p>
    <w:p>
      <w:r>
        <w:rPr>
          <w:b/>
        </w:rPr>
        <w:t xml:space="preserve">Esimerkki 1.3826</w:t>
      </w:r>
    </w:p>
    <w:p>
      <w:r>
        <w:t xml:space="preserve">Keskellä: Jotkut tytöt kutsuivat Amyn istumaan lounaalle heidän kanssaan. Loppu: Amy oli helpottunut, koska se tarkoitti, että hän sopi joukkoon.</w:t>
      </w:r>
    </w:p>
    <w:p>
      <w:r>
        <w:rPr>
          <w:b/>
        </w:rPr>
        <w:t xml:space="preserve">Tulos</w:t>
      </w:r>
    </w:p>
    <w:p>
      <w:r>
        <w:t xml:space="preserve">Oli Amyn ensimmäinen päivä yläasteella.</w:t>
      </w:r>
    </w:p>
    <w:p>
      <w:r>
        <w:rPr>
          <w:b/>
        </w:rPr>
        <w:t xml:space="preserve">Esimerkki 1.3827</w:t>
      </w:r>
    </w:p>
    <w:p>
      <w:r>
        <w:t xml:space="preserve">Keskellä: David meni sairaalaan joka päivä töiden jälkeen. Loppu: David palasi sairaalasta kotiin illalla.</w:t>
      </w:r>
    </w:p>
    <w:p>
      <w:r>
        <w:rPr>
          <w:b/>
        </w:rPr>
        <w:t xml:space="preserve">Tulos</w:t>
      </w:r>
    </w:p>
    <w:p>
      <w:r>
        <w:t xml:space="preserve">David hoiti loukkaantunutta isäänsä.</w:t>
      </w:r>
    </w:p>
    <w:p>
      <w:r>
        <w:rPr>
          <w:b/>
        </w:rPr>
        <w:t xml:space="preserve">Esimerkki 1.3828</w:t>
      </w:r>
    </w:p>
    <w:p>
      <w:r>
        <w:t xml:space="preserve">Keskellä: Amy liukastui ja kaatui. Loppu: Amyn jalassa oli viikon ajan mustelma kaatumisen seurauksena.</w:t>
      </w:r>
    </w:p>
    <w:p>
      <w:r>
        <w:rPr>
          <w:b/>
        </w:rPr>
        <w:t xml:space="preserve">Tulos</w:t>
      </w:r>
    </w:p>
    <w:p>
      <w:r>
        <w:t xml:space="preserve">Amy ja Kim hyppivät trampoliinilla Kimin pihalla.</w:t>
      </w:r>
    </w:p>
    <w:p>
      <w:r>
        <w:rPr>
          <w:b/>
        </w:rPr>
        <w:t xml:space="preserve">Esimerkki 1.3829</w:t>
      </w:r>
    </w:p>
    <w:p>
      <w:r>
        <w:t xml:space="preserve">Keskellä: Linda päätti osallistua valtameritutkimuksen kurssille. Loppu: Linda oli niin onnellinen, että hän osallistui kurssille.</w:t>
      </w:r>
    </w:p>
    <w:p>
      <w:r>
        <w:rPr>
          <w:b/>
        </w:rPr>
        <w:t xml:space="preserve">Tulos</w:t>
      </w:r>
    </w:p>
    <w:p>
      <w:r>
        <w:t xml:space="preserve">Linda oli aina ihastunut merielämään.</w:t>
      </w:r>
    </w:p>
    <w:p>
      <w:r>
        <w:rPr>
          <w:b/>
        </w:rPr>
        <w:t xml:space="preserve">Esimerkki 1.3830</w:t>
      </w:r>
    </w:p>
    <w:p>
      <w:r>
        <w:t xml:space="preserve">Keskellä: Mark halusi voittaa palkinnon projektilleen. Loppu: Mark oli innoissaan, kun ilmoitettiin, että hän oli ensimmäisen palkinnon voittaja!</w:t>
      </w:r>
    </w:p>
    <w:p>
      <w:r>
        <w:rPr>
          <w:b/>
        </w:rPr>
        <w:t xml:space="preserve">Tulos</w:t>
      </w:r>
    </w:p>
    <w:p>
      <w:r>
        <w:t xml:space="preserve">Mark työskenteli ahkerasti tieteellisen messuprojektinsa parissa.</w:t>
      </w:r>
    </w:p>
    <w:p>
      <w:r>
        <w:rPr>
          <w:b/>
        </w:rPr>
        <w:t xml:space="preserve">Esimerkki 1.3831</w:t>
      </w:r>
    </w:p>
    <w:p>
      <w:r>
        <w:t xml:space="preserve">Keskellä: Jackin äiti kutsui hänet päivälliselle. Loppu: Jack söi kaikki tacot, jotka hänen äitinsä hänelle laittoi.</w:t>
      </w:r>
    </w:p>
    <w:p>
      <w:r>
        <w:rPr>
          <w:b/>
        </w:rPr>
        <w:t xml:space="preserve">Tulos</w:t>
      </w:r>
    </w:p>
    <w:p>
      <w:r>
        <w:t xml:space="preserve">Jack haistoi keittiön hajun.</w:t>
      </w:r>
    </w:p>
    <w:p>
      <w:r>
        <w:rPr>
          <w:b/>
        </w:rPr>
        <w:t xml:space="preserve">Esimerkki 1.3832</w:t>
      </w:r>
    </w:p>
    <w:p>
      <w:r>
        <w:t xml:space="preserve">Keskellä: Poika oli liian nopea Ginalle. Loppu: Gina tajusi, että heidän oli keksittävä suunnitelma pojan kiinniottamiseksi.</w:t>
      </w:r>
    </w:p>
    <w:p>
      <w:r>
        <w:rPr>
          <w:b/>
        </w:rPr>
        <w:t xml:space="preserve">Tulos</w:t>
      </w:r>
    </w:p>
    <w:p>
      <w:r>
        <w:t xml:space="preserve">Gina jahtasi poikaa luokassa saadakseen kynänsä takaisin.</w:t>
      </w:r>
    </w:p>
    <w:p>
      <w:r>
        <w:rPr>
          <w:b/>
        </w:rPr>
        <w:t xml:space="preserve">Esimerkki 1.3833</w:t>
      </w:r>
    </w:p>
    <w:p>
      <w:r>
        <w:t xml:space="preserve">Keskellä: Olin liian ujo edes yrittämään tanssia. Loppu: Seisoin vain paikallani nolona!</w:t>
      </w:r>
    </w:p>
    <w:p>
      <w:r>
        <w:rPr>
          <w:b/>
        </w:rPr>
        <w:t xml:space="preserve">Tulos</w:t>
      </w:r>
    </w:p>
    <w:p>
      <w:r>
        <w:t xml:space="preserve">Liikuntatunneilla oli myös tanssiosuus.</w:t>
      </w:r>
    </w:p>
    <w:p>
      <w:r>
        <w:rPr>
          <w:b/>
        </w:rPr>
        <w:t xml:space="preserve">Esimerkki 1.3834</w:t>
      </w:r>
    </w:p>
    <w:p>
      <w:r>
        <w:t xml:space="preserve">Keskellä: Koululla ei ollut jääkiekkojoukkuetta. Loppu: Neil pelasi baseballia.</w:t>
      </w:r>
    </w:p>
    <w:p>
      <w:r>
        <w:rPr>
          <w:b/>
        </w:rPr>
        <w:t xml:space="preserve">Tulos</w:t>
      </w:r>
    </w:p>
    <w:p>
      <w:r>
        <w:t xml:space="preserve">Neil halusi pelata jääkiekkoa.</w:t>
      </w:r>
    </w:p>
    <w:p>
      <w:r>
        <w:rPr>
          <w:b/>
        </w:rPr>
        <w:t xml:space="preserve">Esimerkki 1.3835</w:t>
      </w:r>
    </w:p>
    <w:p>
      <w:r>
        <w:t xml:space="preserve">Keskellä: Hän päätti, ettei pidä lävistyksestä. Loppu: Hän päätti poistaa kielilävistyksen.</w:t>
      </w:r>
    </w:p>
    <w:p>
      <w:r>
        <w:rPr>
          <w:b/>
        </w:rPr>
        <w:t xml:space="preserve">Tulos</w:t>
      </w:r>
    </w:p>
    <w:p>
      <w:r>
        <w:t xml:space="preserve">Amy halusi lävistää kielensä.</w:t>
      </w:r>
    </w:p>
    <w:p>
      <w:r>
        <w:rPr>
          <w:b/>
        </w:rPr>
        <w:t xml:space="preserve">Esimerkki 1.3836</w:t>
      </w:r>
    </w:p>
    <w:p>
      <w:r>
        <w:t xml:space="preserve">Keskellä: Se kesti hyvin kauan. Loppu: Mutta hän nautti siitä niin paljon.</w:t>
      </w:r>
    </w:p>
    <w:p>
      <w:r>
        <w:rPr>
          <w:b/>
        </w:rPr>
        <w:t xml:space="preserve">Tulos</w:t>
      </w:r>
    </w:p>
    <w:p>
      <w:r>
        <w:t xml:space="preserve">Rick opetteli ulkoa kaikki pi:n luvut.</w:t>
      </w:r>
    </w:p>
    <w:p>
      <w:r>
        <w:rPr>
          <w:b/>
        </w:rPr>
        <w:t xml:space="preserve">Esimerkki 1.3837</w:t>
      </w:r>
    </w:p>
    <w:p>
      <w:r>
        <w:t xml:space="preserve">Keskellä: Carl meni nettiin lukemaan arvosteluja. Loppu: Heidän arvostelunsa internetissä pilasivat sen Carlin mielestä.</w:t>
      </w:r>
    </w:p>
    <w:p>
      <w:r>
        <w:rPr>
          <w:b/>
        </w:rPr>
        <w:t xml:space="preserve">Tulos</w:t>
      </w:r>
    </w:p>
    <w:p>
      <w:r>
        <w:t xml:space="preserve">Carl oli odottanut elokuvaa kuukausia.</w:t>
      </w:r>
    </w:p>
    <w:p>
      <w:r>
        <w:rPr>
          <w:b/>
        </w:rPr>
        <w:t xml:space="preserve">Esimerkki 1.3838</w:t>
      </w:r>
    </w:p>
    <w:p>
      <w:r>
        <w:t xml:space="preserve">Keskellä: John meni pankkinsa pankkiautomaatille. Loppu: Se säästi häneltä yli neljä dollaria.</w:t>
      </w:r>
    </w:p>
    <w:p>
      <w:r>
        <w:rPr>
          <w:b/>
        </w:rPr>
        <w:t xml:space="preserve">Tulos</w:t>
      </w:r>
    </w:p>
    <w:p>
      <w:r>
        <w:t xml:space="preserve">John oli pankkiautomaatilla.</w:t>
      </w:r>
    </w:p>
    <w:p>
      <w:r>
        <w:rPr>
          <w:b/>
        </w:rPr>
        <w:t xml:space="preserve">Esimerkki 1.3839</w:t>
      </w:r>
    </w:p>
    <w:p>
      <w:r>
        <w:t xml:space="preserve">Keskellä: Työpöytä, jonka ääressä työskentelin, meni rikki ja metalli viilsi minua. Loppu: Jäykkäkouristusrokotus.</w:t>
      </w:r>
    </w:p>
    <w:p>
      <w:r>
        <w:rPr>
          <w:b/>
        </w:rPr>
        <w:t xml:space="preserve">Tulos</w:t>
      </w:r>
    </w:p>
    <w:p>
      <w:r>
        <w:t xml:space="preserve">Työskentelin koulussa</w:t>
      </w:r>
    </w:p>
    <w:p>
      <w:r>
        <w:rPr>
          <w:b/>
        </w:rPr>
        <w:t xml:space="preserve">Esimerkki 1.3840</w:t>
      </w:r>
    </w:p>
    <w:p>
      <w:r>
        <w:t xml:space="preserve">Keskellä: Pikkutyttö ja hänen perheensä rakastivat Biscuitia. Loppu: Pikkutyttö otti Keksin mukaansa kotiin!</w:t>
      </w:r>
    </w:p>
    <w:p>
      <w:r>
        <w:rPr>
          <w:b/>
        </w:rPr>
        <w:t xml:space="preserve">Tulos</w:t>
      </w:r>
    </w:p>
    <w:p>
      <w:r>
        <w:t xml:space="preserve">Biscuit oli pieni koira turvakodissa.</w:t>
      </w:r>
    </w:p>
    <w:p>
      <w:r>
        <w:rPr>
          <w:b/>
        </w:rPr>
        <w:t xml:space="preserve">Esimerkki 1.3841</w:t>
      </w:r>
    </w:p>
    <w:p>
      <w:r>
        <w:t xml:space="preserve">Keskellä: Mikroaaltouunissa oli oikosulku ja ruoka kuumeni liikaa. Loppu: Amy kaatoi ruokansa lattialle ja poltti kätensä.</w:t>
      </w:r>
    </w:p>
    <w:p>
      <w:r>
        <w:rPr>
          <w:b/>
        </w:rPr>
        <w:t xml:space="preserve">Tulos</w:t>
      </w:r>
    </w:p>
    <w:p>
      <w:r>
        <w:t xml:space="preserve">Amy lämmitti ruokaansa mikroaaltouunissa töissä.</w:t>
      </w:r>
    </w:p>
    <w:p>
      <w:r>
        <w:rPr>
          <w:b/>
        </w:rPr>
        <w:t xml:space="preserve">Esimerkki 1.3842</w:t>
      </w:r>
    </w:p>
    <w:p>
      <w:r>
        <w:t xml:space="preserve">Keskellä: Eräänä päivänä hän pudotti minut päähäni. Loppu: Sinä päivänä sain kaksi tikkiä.</w:t>
      </w:r>
    </w:p>
    <w:p>
      <w:r>
        <w:rPr>
          <w:b/>
        </w:rPr>
        <w:t xml:space="preserve">Tulos</w:t>
      </w:r>
    </w:p>
    <w:p>
      <w:r>
        <w:t xml:space="preserve">Isäni heilutti meitä lapsena.</w:t>
      </w:r>
    </w:p>
    <w:p>
      <w:r>
        <w:rPr>
          <w:b/>
        </w:rPr>
        <w:t xml:space="preserve">Esimerkki 1.3843</w:t>
      </w:r>
    </w:p>
    <w:p>
      <w:r>
        <w:t xml:space="preserve">Keskellä: Tommy haki paljon töitä ja sai työpaikan. Loppu: Tommy on niin onnellinen siitä, että hän ei ole enää työtön.</w:t>
      </w:r>
    </w:p>
    <w:p>
      <w:r>
        <w:rPr>
          <w:b/>
        </w:rPr>
        <w:t xml:space="preserve">Tulos</w:t>
      </w:r>
    </w:p>
    <w:p>
      <w:r>
        <w:t xml:space="preserve">Tommy on ollut työttömänä kaksi vuotta.</w:t>
      </w:r>
    </w:p>
    <w:p>
      <w:r>
        <w:rPr>
          <w:b/>
        </w:rPr>
        <w:t xml:space="preserve">Esimerkki 1.3844</w:t>
      </w:r>
    </w:p>
    <w:p>
      <w:r>
        <w:t xml:space="preserve">Keskellä: Fergusonit löysivät kulkukoiran kuistinsa alta. Loppu: He ottivat sen luokseen ja päättivät pitää sen!</w:t>
      </w:r>
    </w:p>
    <w:p>
      <w:r>
        <w:rPr>
          <w:b/>
        </w:rPr>
        <w:t xml:space="preserve">Tulos</w:t>
      </w:r>
    </w:p>
    <w:p>
      <w:r>
        <w:t xml:space="preserve">Fergusonin perhe halusi hankkia koiranpennun.</w:t>
      </w:r>
    </w:p>
    <w:p>
      <w:r>
        <w:rPr>
          <w:b/>
        </w:rPr>
        <w:t xml:space="preserve">Esimerkki 1.3845</w:t>
      </w:r>
    </w:p>
    <w:p>
      <w:r>
        <w:t xml:space="preserve">Keskellä: Rhonda kysyi taiteilijalta modernista taiteesta. Loppu: Hän tunsi ymmärtävänsä nykytaidetta hieman paremmin.</w:t>
      </w:r>
    </w:p>
    <w:p>
      <w:r>
        <w:rPr>
          <w:b/>
        </w:rPr>
        <w:t xml:space="preserve">Tulos</w:t>
      </w:r>
    </w:p>
    <w:p>
      <w:r>
        <w:t xml:space="preserve">Rhonda ei koskaan tuntenut ymmärtävänsä nykytaidetta.</w:t>
      </w:r>
    </w:p>
    <w:p>
      <w:r>
        <w:rPr>
          <w:b/>
        </w:rPr>
        <w:t xml:space="preserve">Esimerkki 1.3846</w:t>
      </w:r>
    </w:p>
    <w:p>
      <w:r>
        <w:t xml:space="preserve">Keskellä: He kysyivät tarjoilijalta, mitä heidän pitäisi saada. Loppu: Tarjoilija kertoi, että se oli hyvä valinta, kun hän kirjoitti sen ylös.</w:t>
      </w:r>
    </w:p>
    <w:p>
      <w:r>
        <w:rPr>
          <w:b/>
        </w:rPr>
        <w:t xml:space="preserve">Tulos</w:t>
      </w:r>
    </w:p>
    <w:p>
      <w:r>
        <w:t xml:space="preserve">Tarjoilija kysyi vierailta, haluaisivatko he jotain juotavaa.</w:t>
      </w:r>
    </w:p>
    <w:p>
      <w:r>
        <w:rPr>
          <w:b/>
        </w:rPr>
        <w:t xml:space="preserve">Esimerkki 1.3847</w:t>
      </w:r>
    </w:p>
    <w:p>
      <w:r>
        <w:t xml:space="preserve">Keskellä: Sally meni ja osti peruukin. Loppu: Sally tajusi ostaneensa aivan liian suuren peruukin.</w:t>
      </w:r>
    </w:p>
    <w:p>
      <w:r>
        <w:rPr>
          <w:b/>
        </w:rPr>
        <w:t xml:space="preserve">Tulos</w:t>
      </w:r>
    </w:p>
    <w:p>
      <w:r>
        <w:t xml:space="preserve">Sally ajatteli, että hän olisi itsevarmempi, jos hänellä olisi enemmän hiuksia.</w:t>
      </w:r>
    </w:p>
    <w:p>
      <w:r>
        <w:rPr>
          <w:b/>
        </w:rPr>
        <w:t xml:space="preserve">Esimerkki 1.3848</w:t>
      </w:r>
    </w:p>
    <w:p>
      <w:r>
        <w:t xml:space="preserve">Keskellä: Sara käytti ansaitsemansa rahat uuden kodin ostamiseen. Loppu: Sara rakastaa uutta kotiaan.</w:t>
      </w:r>
    </w:p>
    <w:p>
      <w:r>
        <w:rPr>
          <w:b/>
        </w:rPr>
        <w:t xml:space="preserve">Tulos</w:t>
      </w:r>
    </w:p>
    <w:p>
      <w:r>
        <w:t xml:space="preserve">Sara sai uuden työpaikan.</w:t>
      </w:r>
    </w:p>
    <w:p>
      <w:r>
        <w:rPr>
          <w:b/>
        </w:rPr>
        <w:t xml:space="preserve">Esimerkki 1.3849</w:t>
      </w:r>
    </w:p>
    <w:p>
      <w:r>
        <w:t xml:space="preserve">Keskellä: Maria sai vanhemmiltaan kissan. Loppu: Maria oli yllättynyt ja toivoi, että olisi saanut koiran.</w:t>
      </w:r>
    </w:p>
    <w:p>
      <w:r>
        <w:rPr>
          <w:b/>
        </w:rPr>
        <w:t xml:space="preserve">Tulos</w:t>
      </w:r>
    </w:p>
    <w:p>
      <w:r>
        <w:t xml:space="preserve">Maria päätti, että hän haluaa lemmikin.</w:t>
      </w:r>
    </w:p>
    <w:p>
      <w:r>
        <w:rPr>
          <w:b/>
        </w:rPr>
        <w:t xml:space="preserve">Esimerkki 1.3850</w:t>
      </w:r>
    </w:p>
    <w:p>
      <w:r>
        <w:t xml:space="preserve">Keskellä: Mies varastaa hänen käsilaukkunsa. Loppu: Mies joutui vankilaan.</w:t>
      </w:r>
    </w:p>
    <w:p>
      <w:r>
        <w:rPr>
          <w:b/>
        </w:rPr>
        <w:t xml:space="preserve">Tulos</w:t>
      </w:r>
    </w:p>
    <w:p>
      <w:r>
        <w:t xml:space="preserve">Mary meni ruokaostoksille.</w:t>
      </w:r>
    </w:p>
    <w:p>
      <w:r>
        <w:rPr>
          <w:b/>
        </w:rPr>
        <w:t xml:space="preserve">Esimerkki 1.3851</w:t>
      </w:r>
    </w:p>
    <w:p>
      <w:r>
        <w:t xml:space="preserve">Keskellä: Sain tietää, että mahdollisuuteni voittaa lotossa yhdellä arvalla on 175 miljoonasta. Loppu: En enää pelaa lottoa.</w:t>
      </w:r>
    </w:p>
    <w:p>
      <w:r>
        <w:rPr>
          <w:b/>
        </w:rPr>
        <w:t xml:space="preserve">Tulos</w:t>
      </w:r>
    </w:p>
    <w:p>
      <w:r>
        <w:t xml:space="preserve">Pelaan paljon lotossa ja häviän aina.</w:t>
      </w:r>
    </w:p>
    <w:p>
      <w:r>
        <w:rPr>
          <w:b/>
        </w:rPr>
        <w:t xml:space="preserve">Esimerkki 1.3852</w:t>
      </w:r>
    </w:p>
    <w:p>
      <w:r>
        <w:t xml:space="preserve">Keskellä: Shelley sotki vahingossa hatun. Loppu: Juhlahattu päätyi roskiin.</w:t>
      </w:r>
    </w:p>
    <w:p>
      <w:r>
        <w:rPr>
          <w:b/>
        </w:rPr>
        <w:t xml:space="preserve">Tulos</w:t>
      </w:r>
    </w:p>
    <w:p>
      <w:r>
        <w:t xml:space="preserve">Shelleyllä oli juhlahattu juhlia varten.</w:t>
      </w:r>
    </w:p>
    <w:p>
      <w:r>
        <w:rPr>
          <w:b/>
        </w:rPr>
        <w:t xml:space="preserve">Esimerkki 1.3853</w:t>
      </w:r>
    </w:p>
    <w:p>
      <w:r>
        <w:t xml:space="preserve">Keskellä: Jim säästi jokaisen ansaitsemansa sentin. Loppu: Koulun päättyessä hän oli ansainnut tarpeeksi rahaa collegea varten.</w:t>
      </w:r>
    </w:p>
    <w:p>
      <w:r>
        <w:rPr>
          <w:b/>
        </w:rPr>
        <w:t xml:space="preserve">Tulos</w:t>
      </w:r>
    </w:p>
    <w:p>
      <w:r>
        <w:t xml:space="preserve">Jim alkoi myydä karkkia koulussa.</w:t>
      </w:r>
    </w:p>
    <w:p>
      <w:r>
        <w:rPr>
          <w:b/>
        </w:rPr>
        <w:t xml:space="preserve">Esimerkki 1.3854</w:t>
      </w:r>
    </w:p>
    <w:p>
      <w:r>
        <w:t xml:space="preserve">Keskellä: Maria ei löytänyt pukua, joten hän yritti tehdä omansa. Loppu: Puku oli erittäin huono.</w:t>
      </w:r>
    </w:p>
    <w:p>
      <w:r>
        <w:rPr>
          <w:b/>
        </w:rPr>
        <w:t xml:space="preserve">Tulos</w:t>
      </w:r>
    </w:p>
    <w:p>
      <w:r>
        <w:t xml:space="preserve">Maria halusi olla halloweenina Ihmenainen.</w:t>
      </w:r>
    </w:p>
    <w:p>
      <w:r>
        <w:rPr>
          <w:b/>
        </w:rPr>
        <w:t xml:space="preserve">Esimerkki 1.3855</w:t>
      </w:r>
    </w:p>
    <w:p>
      <w:r>
        <w:t xml:space="preserve">Keskellä: Lisa päätti liittyä väittelyjoukkueeseen, jossa hän päätti tehdä siitä ammatin. Loppu: Hänen rehellisyytensä kannatti, sillä hänen ensimmäinen ehdokkuutensa oli menestys.</w:t>
      </w:r>
    </w:p>
    <w:p>
      <w:r>
        <w:rPr>
          <w:b/>
        </w:rPr>
        <w:t xml:space="preserve">Tulos</w:t>
      </w:r>
    </w:p>
    <w:p>
      <w:r>
        <w:t xml:space="preserve">Lisa suhtautui intohimoisesti politiikkaan.</w:t>
      </w:r>
    </w:p>
    <w:p>
      <w:r>
        <w:rPr>
          <w:b/>
        </w:rPr>
        <w:t xml:space="preserve">Esimerkki 1.3856</w:t>
      </w:r>
    </w:p>
    <w:p>
      <w:r>
        <w:t xml:space="preserve">Keskellä: Sean meni kauppaan tilaamaan kaapelia. Loppu: Sean vietti loppupäivän nauttien uusista laitteista.</w:t>
      </w:r>
    </w:p>
    <w:p>
      <w:r>
        <w:rPr>
          <w:b/>
        </w:rPr>
        <w:t xml:space="preserve">Tulos</w:t>
      </w:r>
    </w:p>
    <w:p>
      <w:r>
        <w:t xml:space="preserve">Sean päätti sattumalta haluta kaapelikanavan.</w:t>
      </w:r>
    </w:p>
    <w:p>
      <w:r>
        <w:rPr>
          <w:b/>
        </w:rPr>
        <w:t xml:space="preserve">Esimerkki 1.3857</w:t>
      </w:r>
    </w:p>
    <w:p>
      <w:r>
        <w:t xml:space="preserve">Keskellä: Opettaja tuli töihin humalassa. Loppu: Kun hän tajusi tämän, hän antoi opettajalle potkut.</w:t>
      </w:r>
    </w:p>
    <w:p>
      <w:r>
        <w:rPr>
          <w:b/>
        </w:rPr>
        <w:t xml:space="preserve">Tulos</w:t>
      </w:r>
    </w:p>
    <w:p>
      <w:r>
        <w:t xml:space="preserve">Johnson toimitti työnsä opettajalle.</w:t>
      </w:r>
    </w:p>
    <w:p>
      <w:r>
        <w:rPr>
          <w:b/>
        </w:rPr>
        <w:t xml:space="preserve">Esimerkki 1.3858</w:t>
      </w:r>
    </w:p>
    <w:p>
      <w:r>
        <w:t xml:space="preserve">Keskellä: Kissa nimeltä Mabel oli nälkäinen ja paleli, mutta törmäsi toiseen kissaan. Loppu: Onneksi kissa oli valmis jakamaan ruokansa Mabelin kanssa.</w:t>
      </w:r>
    </w:p>
    <w:p>
      <w:r>
        <w:rPr>
          <w:b/>
        </w:rPr>
        <w:t xml:space="preserve">Tulos</w:t>
      </w:r>
    </w:p>
    <w:p>
      <w:r>
        <w:t xml:space="preserve">Eräänä päivänä oli kauhea lumimyrsky.</w:t>
      </w:r>
    </w:p>
    <w:p>
      <w:r>
        <w:rPr>
          <w:b/>
        </w:rPr>
        <w:t xml:space="preserve">Esimerkki 1.3859</w:t>
      </w:r>
    </w:p>
    <w:p>
      <w:r>
        <w:t xml:space="preserve">Keskellä: He ottivat juotavaa baarissa keskustellessaan. Loppu: He saivat tietää, että heillä oli niin paljon yhteistä.</w:t>
      </w:r>
    </w:p>
    <w:p>
      <w:r>
        <w:rPr>
          <w:b/>
        </w:rPr>
        <w:t xml:space="preserve">Tulos</w:t>
      </w:r>
    </w:p>
    <w:p>
      <w:r>
        <w:t xml:space="preserve">Angie tapasi miehen nimeltä Matt.</w:t>
      </w:r>
    </w:p>
    <w:p>
      <w:r>
        <w:rPr>
          <w:b/>
        </w:rPr>
        <w:t xml:space="preserve">Esimerkki 1.3860</w:t>
      </w:r>
    </w:p>
    <w:p>
      <w:r>
        <w:t xml:space="preserve">Keskellä: Minä pyörähdin jäällä. Loppu: En loukkaantunut, mutta auto romuttui.</w:t>
      </w:r>
    </w:p>
    <w:p>
      <w:r>
        <w:rPr>
          <w:b/>
        </w:rPr>
        <w:t xml:space="preserve">Tulos</w:t>
      </w:r>
    </w:p>
    <w:p>
      <w:r>
        <w:t xml:space="preserve">Olen ollut vain yhdessä auto-onnettomuudessa.</w:t>
      </w:r>
    </w:p>
    <w:p>
      <w:r>
        <w:rPr>
          <w:b/>
        </w:rPr>
        <w:t xml:space="preserve">Esimerkki 1.3861</w:t>
      </w:r>
    </w:p>
    <w:p>
      <w:r>
        <w:t xml:space="preserve">Keskellä: Siskoni juoksi vihaisena ulos talosta ja lähti karkuun. Loppu: He ilmoittivat minulle, että siskoni ajoi kolarin ja kuoli.</w:t>
      </w:r>
    </w:p>
    <w:p>
      <w:r>
        <w:rPr>
          <w:b/>
        </w:rPr>
        <w:t xml:space="preserve">Tulos</w:t>
      </w:r>
    </w:p>
    <w:p>
      <w:r>
        <w:t xml:space="preserve">Siskoni ja minä riitelimme.</w:t>
      </w:r>
    </w:p>
    <w:p>
      <w:r>
        <w:rPr>
          <w:b/>
        </w:rPr>
        <w:t xml:space="preserve">Esimerkki 1.3862</w:t>
      </w:r>
    </w:p>
    <w:p>
      <w:r>
        <w:t xml:space="preserve">Keskellä: Jeanne piti Jamesista, mutta James ei sitoutunut häneen. Loppu: James oli valitettavasti vahvistettu vanha poikamies.</w:t>
      </w:r>
    </w:p>
    <w:p>
      <w:r>
        <w:rPr>
          <w:b/>
        </w:rPr>
        <w:t xml:space="preserve">Tulos</w:t>
      </w:r>
    </w:p>
    <w:p>
      <w:r>
        <w:t xml:space="preserve">Jeanne oli ollut eronnut jo vuosia.</w:t>
      </w:r>
    </w:p>
    <w:p>
      <w:r>
        <w:rPr>
          <w:b/>
        </w:rPr>
        <w:t xml:space="preserve">Esimerkki 1.3863</w:t>
      </w:r>
    </w:p>
    <w:p>
      <w:r>
        <w:t xml:space="preserve">Keskimmäinen: John näki parhaan ystävänsä kävelyllä. Loppu: John vilkutti takaisin.</w:t>
      </w:r>
    </w:p>
    <w:p>
      <w:r>
        <w:rPr>
          <w:b/>
        </w:rPr>
        <w:t xml:space="preserve">Tulos</w:t>
      </w:r>
    </w:p>
    <w:p>
      <w:r>
        <w:t xml:space="preserve">John lähti kävelylle.</w:t>
      </w:r>
    </w:p>
    <w:p>
      <w:r>
        <w:rPr>
          <w:b/>
        </w:rPr>
        <w:t xml:space="preserve">Esimerkki 1.3864</w:t>
      </w:r>
    </w:p>
    <w:p>
      <w:r>
        <w:t xml:space="preserve">Keskellä: Tony kysyi Nickiltä, onko hän koskaan ennen polttanut sikaria. Loppu: Nick sanoi häveliäästi, ettei ollut, ja yski sitten keuhkonsa ulos.</w:t>
      </w:r>
    </w:p>
    <w:p>
      <w:r>
        <w:rPr>
          <w:b/>
        </w:rPr>
        <w:t xml:space="preserve">Tulos</w:t>
      </w:r>
    </w:p>
    <w:p>
      <w:r>
        <w:t xml:space="preserve">Tony tarjosi Nickille sikaria.</w:t>
      </w:r>
    </w:p>
    <w:p>
      <w:r>
        <w:rPr>
          <w:b/>
        </w:rPr>
        <w:t xml:space="preserve">Esimerkki 1.3865</w:t>
      </w:r>
    </w:p>
    <w:p>
      <w:r>
        <w:t xml:space="preserve">Keskellä: Tora päätti kokeilla ryppyjä ehkäisevää voidetta. Loppu: Tora huomasi ilokseen, että hänen juonteensa olivat vähentyneet!</w:t>
      </w:r>
    </w:p>
    <w:p>
      <w:r>
        <w:rPr>
          <w:b/>
        </w:rPr>
        <w:t xml:space="preserve">Tulos</w:t>
      </w:r>
    </w:p>
    <w:p>
      <w:r>
        <w:t xml:space="preserve">Tora alkoi ikääntyessään olla itsetietoinen kasvoistaan.</w:t>
      </w:r>
    </w:p>
    <w:p>
      <w:r>
        <w:rPr>
          <w:b/>
        </w:rPr>
        <w:t xml:space="preserve">Esimerkki 1.3866</w:t>
      </w:r>
    </w:p>
    <w:p>
      <w:r>
        <w:t xml:space="preserve">Keskimmäinen: Siellä oli outo lintu. Loppu: Heidän saarroksensa pelasti sen muilta lapsilta, kunnes se lensi pois.</w:t>
      </w:r>
    </w:p>
    <w:p>
      <w:r>
        <w:rPr>
          <w:b/>
        </w:rPr>
        <w:t xml:space="preserve">Tulos</w:t>
      </w:r>
    </w:p>
    <w:p>
      <w:r>
        <w:t xml:space="preserve">Leikkikentällä oli kummallinen kohtaus.</w:t>
      </w:r>
    </w:p>
    <w:p>
      <w:r>
        <w:rPr>
          <w:b/>
        </w:rPr>
        <w:t xml:space="preserve">Esimerkki 1.3867</w:t>
      </w:r>
    </w:p>
    <w:p>
      <w:r>
        <w:t xml:space="preserve">Keskellä: Äiti pyysi perhettä ottamaan yhteiskuvan. Loppu: Kerrankin heillä oli vihdoin uusi perhekuva.</w:t>
      </w:r>
    </w:p>
    <w:p>
      <w:r>
        <w:rPr>
          <w:b/>
        </w:rPr>
        <w:t xml:space="preserve">Tulos</w:t>
      </w:r>
    </w:p>
    <w:p>
      <w:r>
        <w:t xml:space="preserve">Äiti halusi perhekuvan.</w:t>
      </w:r>
    </w:p>
    <w:p>
      <w:r>
        <w:rPr>
          <w:b/>
        </w:rPr>
        <w:t xml:space="preserve">Esimerkki 1.3868</w:t>
      </w:r>
    </w:p>
    <w:p>
      <w:r>
        <w:t xml:space="preserve">Keskimmäinen: Toiset sanovat, että näin ei ole. Loppu: Seutu oli sen jälkeen turvallisempi.</w:t>
      </w:r>
    </w:p>
    <w:p>
      <w:r>
        <w:rPr>
          <w:b/>
        </w:rPr>
        <w:t xml:space="preserve">Tulos</w:t>
      </w:r>
    </w:p>
    <w:p>
      <w:r>
        <w:t xml:space="preserve">Timmy asui huonolla alueella.</w:t>
      </w:r>
    </w:p>
    <w:p>
      <w:r>
        <w:rPr>
          <w:b/>
        </w:rPr>
        <w:t xml:space="preserve">Esimerkki 1.3869</w:t>
      </w:r>
    </w:p>
    <w:p>
      <w:r>
        <w:t xml:space="preserve">Keskellä: Yritin pysyä hereillä. Loppu: Odotin muutaman minuutin ja join kupin kahvia.</w:t>
      </w:r>
    </w:p>
    <w:p>
      <w:r>
        <w:rPr>
          <w:b/>
        </w:rPr>
        <w:t xml:space="preserve">Tulos</w:t>
      </w:r>
    </w:p>
    <w:p>
      <w:r>
        <w:t xml:space="preserve">Olin hyvin väsynyt työtä tehdessäni.</w:t>
      </w:r>
    </w:p>
    <w:p>
      <w:r>
        <w:rPr>
          <w:b/>
        </w:rPr>
        <w:t xml:space="preserve">Esimerkki 1.3870</w:t>
      </w:r>
    </w:p>
    <w:p>
      <w:r>
        <w:t xml:space="preserve">Keskellä: Brad joi kahvia ensimmäisellä tunnilla. Loppu: Mutta hän oli uupunut kolmen viimeisen oppitunnin aikana.</w:t>
      </w:r>
    </w:p>
    <w:p>
      <w:r>
        <w:rPr>
          <w:b/>
        </w:rPr>
        <w:t xml:space="preserve">Tulos</w:t>
      </w:r>
    </w:p>
    <w:p>
      <w:r>
        <w:t xml:space="preserve">Bradilla oli vaikeuksia pysyä hereillä yliopistossa.</w:t>
      </w:r>
    </w:p>
    <w:p>
      <w:r>
        <w:rPr>
          <w:b/>
        </w:rPr>
        <w:t xml:space="preserve">Esimerkki 1.3871</w:t>
      </w:r>
    </w:p>
    <w:p>
      <w:r>
        <w:t xml:space="preserve">Keskellä: Jeff osti uuden asun ja esiintyi hyvin itsevarmana. Loppu: Jeff oli tyytyväinen, kun hän sai ylennyksen.</w:t>
      </w:r>
    </w:p>
    <w:p>
      <w:r>
        <w:rPr>
          <w:b/>
        </w:rPr>
        <w:t xml:space="preserve">Tulos</w:t>
      </w:r>
    </w:p>
    <w:p>
      <w:r>
        <w:t xml:space="preserve">Jeff oli saamassa ylennyksen, jota varten hänen oli haastateltava.</w:t>
      </w:r>
    </w:p>
    <w:p>
      <w:r>
        <w:rPr>
          <w:b/>
        </w:rPr>
        <w:t xml:space="preserve">Esimerkki 1.3872</w:t>
      </w:r>
    </w:p>
    <w:p>
      <w:r>
        <w:t xml:space="preserve">Keskellä: Nappasin saippuapalan kaapista. Loppu: Sitten astuin kuumaan suihkuun.</w:t>
      </w:r>
    </w:p>
    <w:p>
      <w:r>
        <w:rPr>
          <w:b/>
        </w:rPr>
        <w:t xml:space="preserve">Tulos</w:t>
      </w:r>
    </w:p>
    <w:p>
      <w:r>
        <w:t xml:space="preserve">Halusin käydä suihkussa töiden jälkeen.</w:t>
      </w:r>
    </w:p>
    <w:p>
      <w:r>
        <w:rPr>
          <w:b/>
        </w:rPr>
        <w:t xml:space="preserve">Esimerkki 1.3873</w:t>
      </w:r>
    </w:p>
    <w:p>
      <w:r>
        <w:t xml:space="preserve">Keskellä: Kelly meni töiden jälkeen joogatunnille rentoutuakseen. Loppu: Hän rakasti sitä.</w:t>
      </w:r>
    </w:p>
    <w:p>
      <w:r>
        <w:rPr>
          <w:b/>
        </w:rPr>
        <w:t xml:space="preserve">Tulos</w:t>
      </w:r>
    </w:p>
    <w:p>
      <w:r>
        <w:t xml:space="preserve">Kellyllä oli huono päivä.</w:t>
      </w:r>
    </w:p>
    <w:p>
      <w:r>
        <w:rPr>
          <w:b/>
        </w:rPr>
        <w:t xml:space="preserve">Esimerkki 1.3874</w:t>
      </w:r>
    </w:p>
    <w:p>
      <w:r>
        <w:t xml:space="preserve">Keskellä: Myymälän myyjä vaati minua kokeilemaan uutta Macia. Loppu: Macin käyttöönoton jälkeen en ole koskaan palannut takaisin.</w:t>
      </w:r>
    </w:p>
    <w:p>
      <w:r>
        <w:rPr>
          <w:b/>
        </w:rPr>
        <w:t xml:space="preserve">Tulos</w:t>
      </w:r>
    </w:p>
    <w:p>
      <w:r>
        <w:t xml:space="preserve">Vanha tietokoneeni hajosi juuri, joten päätin ostaa uuden.</w:t>
      </w:r>
    </w:p>
    <w:p>
      <w:r>
        <w:rPr>
          <w:b/>
        </w:rPr>
        <w:t xml:space="preserve">Esimerkki 1.3875</w:t>
      </w:r>
    </w:p>
    <w:p>
      <w:r>
        <w:t xml:space="preserve">Keskellä: Elizabeth oli huolissaan, lapset olivat mehiläispesän luona. Loppu: Elizabethia pistettiin satoja kertoja.</w:t>
      </w:r>
    </w:p>
    <w:p>
      <w:r>
        <w:rPr>
          <w:b/>
        </w:rPr>
        <w:t xml:space="preserve">Tulos</w:t>
      </w:r>
    </w:p>
    <w:p>
      <w:r>
        <w:t xml:space="preserve">Bakerin lapset juoksivat metsässä.</w:t>
      </w:r>
    </w:p>
    <w:p>
      <w:r>
        <w:rPr>
          <w:b/>
        </w:rPr>
        <w:t xml:space="preserve">Esimerkki 1.3876</w:t>
      </w:r>
    </w:p>
    <w:p>
      <w:r>
        <w:t xml:space="preserve">Keskellä: Beth päätti palata kotiin. Loppu: Hänen perheensä oli iloinen, että hän palasi.</w:t>
      </w:r>
    </w:p>
    <w:p>
      <w:r>
        <w:rPr>
          <w:b/>
        </w:rPr>
        <w:t xml:space="preserve">Tulos</w:t>
      </w:r>
    </w:p>
    <w:p>
      <w:r>
        <w:t xml:space="preserve">Beth on kaukana kotoa.</w:t>
      </w:r>
    </w:p>
    <w:p>
      <w:r>
        <w:rPr>
          <w:b/>
        </w:rPr>
        <w:t xml:space="preserve">Esimerkki 1.3877</w:t>
      </w:r>
    </w:p>
    <w:p>
      <w:r>
        <w:t xml:space="preserve">Keskellä: Halusin, että koirallani olisi ystäviä. Loppu: Kutsuin naapurin kylään leikkimään koiran kanssa.</w:t>
      </w:r>
    </w:p>
    <w:p>
      <w:r>
        <w:rPr>
          <w:b/>
        </w:rPr>
        <w:t xml:space="preserve">Tulos</w:t>
      </w:r>
    </w:p>
    <w:p>
      <w:r>
        <w:t xml:space="preserve">Minulla oli koira.</w:t>
      </w:r>
    </w:p>
    <w:p>
      <w:r>
        <w:rPr>
          <w:b/>
        </w:rPr>
        <w:t xml:space="preserve">Esimerkki 1.3878</w:t>
      </w:r>
    </w:p>
    <w:p>
      <w:r>
        <w:t xml:space="preserve">Keskellä: Tyttö osasi uida hyvin. Loppu: Nimi oli Ariel, merenneidon mukaan.</w:t>
      </w:r>
    </w:p>
    <w:p>
      <w:r>
        <w:rPr>
          <w:b/>
        </w:rPr>
        <w:t xml:space="preserve">Tulos</w:t>
      </w:r>
    </w:p>
    <w:p>
      <w:r>
        <w:t xml:space="preserve">Siellä oli hyvin vaikutusvaltainen nainen.</w:t>
      </w:r>
    </w:p>
    <w:p>
      <w:r>
        <w:rPr>
          <w:b/>
        </w:rPr>
        <w:t xml:space="preserve">Esimerkki 1.3879</w:t>
      </w:r>
    </w:p>
    <w:p>
      <w:r>
        <w:t xml:space="preserve">Keskellä: Koira alkoi jahdata Jimiä. Loppu: Onneksi omistaja sai koiran ajoissa kiinni.</w:t>
      </w:r>
    </w:p>
    <w:p>
      <w:r>
        <w:rPr>
          <w:b/>
        </w:rPr>
        <w:t xml:space="preserve">Tulos</w:t>
      </w:r>
    </w:p>
    <w:p>
      <w:r>
        <w:t xml:space="preserve">Jim käveli aina kouluun.</w:t>
      </w:r>
    </w:p>
    <w:p>
      <w:r>
        <w:rPr>
          <w:b/>
        </w:rPr>
        <w:t xml:space="preserve">Esimerkki 1.3880</w:t>
      </w:r>
    </w:p>
    <w:p>
      <w:r>
        <w:t xml:space="preserve">Keskellä: Hän näki miehen tuijottavan ja sanoi miehelle, että jos tämä ei vain kysyisi, hän soittaisi poliisit. Loppu: Myöhemmin Jim haki Michaelan treffeille.</w:t>
      </w:r>
    </w:p>
    <w:p>
      <w:r>
        <w:rPr>
          <w:b/>
        </w:rPr>
        <w:t xml:space="preserve">Tulos</w:t>
      </w:r>
    </w:p>
    <w:p>
      <w:r>
        <w:t xml:space="preserve">Eräänä aamuna Jim ihasteli ihastustaan, Michaelaa.</w:t>
      </w:r>
    </w:p>
    <w:p>
      <w:r>
        <w:rPr>
          <w:b/>
        </w:rPr>
        <w:t xml:space="preserve">Esimerkki 1.3881</w:t>
      </w:r>
    </w:p>
    <w:p>
      <w:r>
        <w:t xml:space="preserve">Keskellä: Marcy viivytteli stipendin hakemista. Loppu: Marcy odotti viime hetkeen asti ja valvoi koko yön.</w:t>
      </w:r>
    </w:p>
    <w:p>
      <w:r>
        <w:rPr>
          <w:b/>
        </w:rPr>
        <w:t xml:space="preserve">Tulos</w:t>
      </w:r>
    </w:p>
    <w:p>
      <w:r>
        <w:t xml:space="preserve">Marcy halusi hakea stipendiä Japaniin.</w:t>
      </w:r>
    </w:p>
    <w:p>
      <w:r>
        <w:rPr>
          <w:b/>
        </w:rPr>
        <w:t xml:space="preserve">Esimerkki 1.3882</w:t>
      </w:r>
    </w:p>
    <w:p>
      <w:r>
        <w:t xml:space="preserve">Keskellä: Jim näki lehmän keskellä tietä. Loppu: Jim hidasti vauhtia ja joutui polkemaan uudelleen.</w:t>
      </w:r>
    </w:p>
    <w:p>
      <w:r>
        <w:rPr>
          <w:b/>
        </w:rPr>
        <w:t xml:space="preserve">Tulos</w:t>
      </w:r>
    </w:p>
    <w:p>
      <w:r>
        <w:t xml:space="preserve">Jim ajoi pyörällään mäkistä tietä pitkin.</w:t>
      </w:r>
    </w:p>
    <w:p>
      <w:r>
        <w:rPr>
          <w:b/>
        </w:rPr>
        <w:t xml:space="preserve">Esimerkki 1.3883</w:t>
      </w:r>
    </w:p>
    <w:p>
      <w:r>
        <w:t xml:space="preserve">Keskellä: Sebastianille ilmoitettiin matkapahoinvointileikkauksesta. Loppu: Sebastian päätti olla menemättä leikkaukseen ja vain käsitellä asiaa.</w:t>
      </w:r>
    </w:p>
    <w:p>
      <w:r>
        <w:rPr>
          <w:b/>
        </w:rPr>
        <w:t xml:space="preserve">Tulos</w:t>
      </w:r>
    </w:p>
    <w:p>
      <w:r>
        <w:t xml:space="preserve">Sebastian oli matkapahoinvoiva aina junassa.</w:t>
      </w:r>
    </w:p>
    <w:p>
      <w:r>
        <w:rPr>
          <w:b/>
        </w:rPr>
        <w:t xml:space="preserve">Esimerkki 1.3884</w:t>
      </w:r>
    </w:p>
    <w:p>
      <w:r>
        <w:t xml:space="preserve">Keskellä: Elena tajusi, että pallo oli sotkeutunut. Loppu: Hän päätyi leikkaamaan sotkeutuneet osat.</w:t>
      </w:r>
    </w:p>
    <w:p>
      <w:r>
        <w:rPr>
          <w:b/>
        </w:rPr>
        <w:t xml:space="preserve">Tulos</w:t>
      </w:r>
    </w:p>
    <w:p>
      <w:r>
        <w:t xml:space="preserve">Elena yritti juosta pallon perään.</w:t>
      </w:r>
    </w:p>
    <w:p>
      <w:r>
        <w:rPr>
          <w:b/>
        </w:rPr>
        <w:t xml:space="preserve">Esimerkki 1.3885</w:t>
      </w:r>
    </w:p>
    <w:p>
      <w:r>
        <w:t xml:space="preserve">Keskellä: Ben säikähti, kun hän näki ihmiset klubilla. Loppu: Ben rauhoittui rauhoittavan musiikin ansiosta, joten hän ei pelännyt.</w:t>
      </w:r>
    </w:p>
    <w:p>
      <w:r>
        <w:rPr>
          <w:b/>
        </w:rPr>
        <w:t xml:space="preserve">Tulos</w:t>
      </w:r>
    </w:p>
    <w:p>
      <w:r>
        <w:t xml:space="preserve">Ben oli lomalla perheensä kanssa.</w:t>
      </w:r>
    </w:p>
    <w:p>
      <w:r>
        <w:rPr>
          <w:b/>
        </w:rPr>
        <w:t xml:space="preserve">Esimerkki 1.3886</w:t>
      </w:r>
    </w:p>
    <w:p>
      <w:r>
        <w:t xml:space="preserve">Keskellä: Paulin hakemus hylättiin, kun hän ei läpäissyt psykologista arviointia. Loppu: Paul oli hyvin turhautunut.</w:t>
      </w:r>
    </w:p>
    <w:p>
      <w:r>
        <w:rPr>
          <w:b/>
        </w:rPr>
        <w:t xml:space="preserve">Tulos</w:t>
      </w:r>
    </w:p>
    <w:p>
      <w:r>
        <w:t xml:space="preserve">Paul tunsi itsensä rohkeaksi, joten hän yritti liittyä armeijaan.</w:t>
      </w:r>
    </w:p>
    <w:p>
      <w:r>
        <w:rPr>
          <w:b/>
        </w:rPr>
        <w:t xml:space="preserve">Esimerkki 1.3887</w:t>
      </w:r>
    </w:p>
    <w:p>
      <w:r>
        <w:t xml:space="preserve">Keskellä: Amy yllätti Kimin vihaisena. Loppu: Amy käveli pöytäänsä Kimin katsellessa sitä tyrmistyneenä.</w:t>
      </w:r>
    </w:p>
    <w:p>
      <w:r>
        <w:rPr>
          <w:b/>
        </w:rPr>
        <w:t xml:space="preserve">Tulos</w:t>
      </w:r>
    </w:p>
    <w:p>
      <w:r>
        <w:t xml:space="preserve">Amy marssi pöydän luo, jossa Kim istui.</w:t>
      </w:r>
    </w:p>
    <w:p>
      <w:r>
        <w:rPr>
          <w:b/>
        </w:rPr>
        <w:t xml:space="preserve">Esimerkki 1.3888</w:t>
      </w:r>
    </w:p>
    <w:p>
      <w:r>
        <w:t xml:space="preserve">Keskellä: En ole käynyt vähään aikaan. Loppu: Niinpä sain tyrän.</w:t>
      </w:r>
    </w:p>
    <w:p>
      <w:r>
        <w:rPr>
          <w:b/>
        </w:rPr>
        <w:t xml:space="preserve">Tulos</w:t>
      </w:r>
    </w:p>
    <w:p>
      <w:r>
        <w:t xml:space="preserve">Päätin mennä kuntosalille.</w:t>
      </w:r>
    </w:p>
    <w:p>
      <w:r>
        <w:rPr>
          <w:b/>
        </w:rPr>
        <w:t xml:space="preserve">Esimerkki 1.3889</w:t>
      </w:r>
    </w:p>
    <w:p>
      <w:r>
        <w:t xml:space="preserve">Keskimmäinen: Jerryn vanhemmat ostivat hänelle legosetin. Loppu: Jerry näytti ylpeänä vanhemmilleen uutta lelua, jonka hän oli ansainnut.</w:t>
      </w:r>
    </w:p>
    <w:p>
      <w:r>
        <w:rPr>
          <w:b/>
        </w:rPr>
        <w:t xml:space="preserve">Tulos</w:t>
      </w:r>
    </w:p>
    <w:p>
      <w:r>
        <w:t xml:space="preserve">Jerry halusi uuden Lego-setin, jonka hän oli nähnyt lelukaupassa.</w:t>
      </w:r>
    </w:p>
    <w:p>
      <w:r>
        <w:rPr>
          <w:b/>
        </w:rPr>
        <w:t xml:space="preserve">Esimerkki 1.3890</w:t>
      </w:r>
    </w:p>
    <w:p>
      <w:r>
        <w:t xml:space="preserve">Keskellä: Morgan teki häitä varten mittatilaustyönä kynttilän. Loppu: Morsian ja sulhanen olivat onnesta ihan poikki.</w:t>
      </w:r>
    </w:p>
    <w:p>
      <w:r>
        <w:rPr>
          <w:b/>
        </w:rPr>
        <w:t xml:space="preserve">Tulos</w:t>
      </w:r>
    </w:p>
    <w:p>
      <w:r>
        <w:t xml:space="preserve">Morgan oli ammatiltaan kynttilänvalaja.</w:t>
      </w:r>
    </w:p>
    <w:p>
      <w:r>
        <w:rPr>
          <w:b/>
        </w:rPr>
        <w:t xml:space="preserve">Esimerkki 1.3891</w:t>
      </w:r>
    </w:p>
    <w:p>
      <w:r>
        <w:t xml:space="preserve">Keskellä: Oli aika tutkia uudenlaista teknologiaa. Loppu: Heitin sen pois, koska kukaan ei enää käytä kyseistä teknologiaa.</w:t>
      </w:r>
    </w:p>
    <w:p>
      <w:r>
        <w:rPr>
          <w:b/>
        </w:rPr>
        <w:t xml:space="preserve">Tulos</w:t>
      </w:r>
    </w:p>
    <w:p>
      <w:r>
        <w:t xml:space="preserve">Tänä iltana erosin aktiivisesta ARCNet-keskittimestäni.</w:t>
      </w:r>
    </w:p>
    <w:p>
      <w:r>
        <w:rPr>
          <w:b/>
        </w:rPr>
        <w:t xml:space="preserve">Esimerkki 1.3892</w:t>
      </w:r>
    </w:p>
    <w:p>
      <w:r>
        <w:t xml:space="preserve">Keskellä: Kun Agatha kutsui Patin leikkimään, Pat rikkoi kolme Agathan nukkea. Loppu: Agatha päätti, ettei kutsu Patia enää koskaan leikkimään.</w:t>
      </w:r>
    </w:p>
    <w:p>
      <w:r>
        <w:rPr>
          <w:b/>
        </w:rPr>
        <w:t xml:space="preserve">Tulos</w:t>
      </w:r>
    </w:p>
    <w:p>
      <w:r>
        <w:t xml:space="preserve">Agatha asui nukkejen ympäröimänä.</w:t>
      </w:r>
    </w:p>
    <w:p>
      <w:r>
        <w:rPr>
          <w:b/>
        </w:rPr>
        <w:t xml:space="preserve">Esimerkki 1.3893</w:t>
      </w:r>
    </w:p>
    <w:p>
      <w:r>
        <w:t xml:space="preserve">Keskellä: Perry ontui kävellessään. Loppu: Perry kantoi häpeää mukanaan koko elämänsä.</w:t>
      </w:r>
    </w:p>
    <w:p>
      <w:r>
        <w:rPr>
          <w:b/>
        </w:rPr>
        <w:t xml:space="preserve">Tulos</w:t>
      </w:r>
    </w:p>
    <w:p>
      <w:r>
        <w:t xml:space="preserve">Perryä pilkattiin paljon koulussa.</w:t>
      </w:r>
    </w:p>
    <w:p>
      <w:r>
        <w:rPr>
          <w:b/>
        </w:rPr>
        <w:t xml:space="preserve">Esimerkki 1.3894</w:t>
      </w:r>
    </w:p>
    <w:p>
      <w:r>
        <w:t xml:space="preserve">Keskellä: Lucy oli saanut kotiarestia. Loppu: Gina sai Lucyn valehtelemaan ja sanomaan, että he olivat menossa puistoon.</w:t>
      </w:r>
    </w:p>
    <w:p>
      <w:r>
        <w:rPr>
          <w:b/>
        </w:rPr>
        <w:t xml:space="preserve">Tulos</w:t>
      </w:r>
    </w:p>
    <w:p>
      <w:r>
        <w:t xml:space="preserve">Lucy ja hänen ystävänsä Gina etsivät tekemistä.</w:t>
      </w:r>
    </w:p>
    <w:p>
      <w:r>
        <w:rPr>
          <w:b/>
        </w:rPr>
        <w:t xml:space="preserve">Esimerkki 1.3895</w:t>
      </w:r>
    </w:p>
    <w:p>
      <w:r>
        <w:t xml:space="preserve">Keskellä: Kun he saapuivat, lunta ei ollut juuri lainkaan. Loppu: Kun he saapuivat, sola oli suljettu.</w:t>
      </w:r>
    </w:p>
    <w:p>
      <w:r>
        <w:rPr>
          <w:b/>
        </w:rPr>
        <w:t xml:space="preserve">Tulos</w:t>
      </w:r>
    </w:p>
    <w:p>
      <w:r>
        <w:t xml:space="preserve">Todd ja Bob suunnittelivat hiihtoretkeä.</w:t>
      </w:r>
    </w:p>
    <w:p>
      <w:r>
        <w:rPr>
          <w:b/>
        </w:rPr>
        <w:t xml:space="preserve">Esimerkki 1.3896</w:t>
      </w:r>
    </w:p>
    <w:p>
      <w:r>
        <w:t xml:space="preserve">Keskellä: Gina rakasti tähtien katselua. Loppu: Gina avasi ikkunan ja ruudun ja ryömi ulos tuijottamaan taivasta.</w:t>
      </w:r>
    </w:p>
    <w:p>
      <w:r>
        <w:rPr>
          <w:b/>
        </w:rPr>
        <w:t xml:space="preserve">Tulos</w:t>
      </w:r>
    </w:p>
    <w:p>
      <w:r>
        <w:t xml:space="preserve">Oli alkusyksy ja Gina makasi sängyssä.</w:t>
      </w:r>
    </w:p>
    <w:p>
      <w:r>
        <w:rPr>
          <w:b/>
        </w:rPr>
        <w:t xml:space="preserve">Esimerkki 1.3897</w:t>
      </w:r>
    </w:p>
    <w:p>
      <w:r>
        <w:t xml:space="preserve">Keskellä: Lapset leikkivät sen sijaan vaatteilla. Loppu: Vaatteet olivat likaisia ja avautuneet.</w:t>
      </w:r>
    </w:p>
    <w:p>
      <w:r>
        <w:rPr>
          <w:b/>
        </w:rPr>
        <w:t xml:space="preserve">Tulos</w:t>
      </w:r>
    </w:p>
    <w:p>
      <w:r>
        <w:t xml:space="preserve">Äiti pyysi lapsia auttamaan pyykin taittamisessa.</w:t>
      </w:r>
    </w:p>
    <w:p>
      <w:r>
        <w:rPr>
          <w:b/>
        </w:rPr>
        <w:t xml:space="preserve">Esimerkki 1.3898</w:t>
      </w:r>
    </w:p>
    <w:p>
      <w:r>
        <w:t xml:space="preserve">Keskellä: Dan kertoi Danille hyvin kohteliaasti. Loppu: Dan oli hyvin kiitollinen, ja Janesta tuli hänen ystävänsä.</w:t>
      </w:r>
    </w:p>
    <w:p>
      <w:r>
        <w:rPr>
          <w:b/>
        </w:rPr>
        <w:t xml:space="preserve">Tulos</w:t>
      </w:r>
    </w:p>
    <w:p>
      <w:r>
        <w:t xml:space="preserve">Jane huomasi, että hänen luokkatoverinsa Dan haisi pahalle joka päivä.</w:t>
      </w:r>
    </w:p>
    <w:p>
      <w:r>
        <w:rPr>
          <w:b/>
        </w:rPr>
        <w:t xml:space="preserve">Esimerkki 1.3899</w:t>
      </w:r>
    </w:p>
    <w:p>
      <w:r>
        <w:t xml:space="preserve">Keskellä: Gina , näki myyjän syövän tiskin takana. Loppu : Gina oli järkyttynyt nähdessään kaupan työntekijän olevan niin ammattitaidoton.</w:t>
      </w:r>
    </w:p>
    <w:p>
      <w:r>
        <w:rPr>
          <w:b/>
        </w:rPr>
        <w:t xml:space="preserve">Tulos</w:t>
      </w:r>
    </w:p>
    <w:p>
      <w:r>
        <w:t xml:space="preserve">Gina oli maksamassa karkkejaan CVS:ssä.</w:t>
      </w:r>
    </w:p>
    <w:p>
      <w:r>
        <w:rPr>
          <w:b/>
        </w:rPr>
        <w:t xml:space="preserve">Esimerkki 1.3900</w:t>
      </w:r>
    </w:p>
    <w:p>
      <w:r>
        <w:t xml:space="preserve">Keskellä: Gina päätti tehdä cateringia ja ryhtyä omaksi pomokseen. Loppu: Hän säästi rahansa ja osti oman ruokarekan.</w:t>
      </w:r>
    </w:p>
    <w:p>
      <w:r>
        <w:rPr>
          <w:b/>
        </w:rPr>
        <w:t xml:space="preserve">Tulos</w:t>
      </w:r>
    </w:p>
    <w:p>
      <w:r>
        <w:t xml:space="preserve">Gina oli työtön.</w:t>
      </w:r>
    </w:p>
    <w:p>
      <w:r>
        <w:rPr>
          <w:b/>
        </w:rPr>
        <w:t xml:space="preserve">Esimerkki 1.3901</w:t>
      </w:r>
    </w:p>
    <w:p>
      <w:r>
        <w:t xml:space="preserve">Keskellä: Koska hän ei saanut bussia ajoissa. Loppu: Mark myöhästyi lopulta töistä.</w:t>
      </w:r>
    </w:p>
    <w:p>
      <w:r>
        <w:rPr>
          <w:b/>
        </w:rPr>
        <w:t xml:space="preserve">Tulos</w:t>
      </w:r>
    </w:p>
    <w:p>
      <w:r>
        <w:t xml:space="preserve">Mark oli myöhässä töistä.</w:t>
      </w:r>
    </w:p>
    <w:p>
      <w:r>
        <w:rPr>
          <w:b/>
        </w:rPr>
        <w:t xml:space="preserve">Esimerkki 1.3902</w:t>
      </w:r>
    </w:p>
    <w:p>
      <w:r>
        <w:t xml:space="preserve">Keskimmäinen: Hän törmäsi karhuun. Loppu: Karhu kääntyi ympäri ja juoksi pois.</w:t>
      </w:r>
    </w:p>
    <w:p>
      <w:r>
        <w:rPr>
          <w:b/>
        </w:rPr>
        <w:t xml:space="preserve">Tulos</w:t>
      </w:r>
    </w:p>
    <w:p>
      <w:r>
        <w:t xml:space="preserve">Eräänä päivänä olin patikoimassa vuoristossa.</w:t>
      </w:r>
    </w:p>
    <w:p>
      <w:r>
        <w:rPr>
          <w:b/>
        </w:rPr>
        <w:t xml:space="preserve">Esimerkki 1.3903</w:t>
      </w:r>
    </w:p>
    <w:p>
      <w:r>
        <w:t xml:space="preserve">Keskellä: Encylopedia: Katsoin sitä tietosanakirjasta. Loppu: Opin, että hunaja on mehiläisten oksennusta.</w:t>
      </w:r>
    </w:p>
    <w:p>
      <w:r>
        <w:rPr>
          <w:b/>
        </w:rPr>
        <w:t xml:space="preserve">Tulos</w:t>
      </w:r>
    </w:p>
    <w:p>
      <w:r>
        <w:t xml:space="preserve">Eräänä päivänä mietin, mistä hunaja tulee?</w:t>
      </w:r>
    </w:p>
    <w:p>
      <w:r>
        <w:rPr>
          <w:b/>
        </w:rPr>
        <w:t xml:space="preserve">Esimerkki 1.3904</w:t>
      </w:r>
    </w:p>
    <w:p>
      <w:r>
        <w:t xml:space="preserve">Keskellä: Bill tapasi tytön uudessa työpaikassaan. Loppu: Hän unohti hermostuneisuutensa ja keskittyi tyttöön.</w:t>
      </w:r>
    </w:p>
    <w:p>
      <w:r>
        <w:rPr>
          <w:b/>
        </w:rPr>
        <w:t xml:space="preserve">Tulos</w:t>
      </w:r>
    </w:p>
    <w:p>
      <w:r>
        <w:t xml:space="preserve">Bill oli juuri saanut uuden työpaikan.</w:t>
      </w:r>
    </w:p>
    <w:p>
      <w:r>
        <w:rPr>
          <w:b/>
        </w:rPr>
        <w:t xml:space="preserve">Esimerkki 1.3905</w:t>
      </w:r>
    </w:p>
    <w:p>
      <w:r>
        <w:t xml:space="preserve">Keskellä: Löysin ainutlaatuisen näköisen simpukankuoren kävellessäni. Loppu: Tutkin sitä, laitoin sen takaisin alas ja jatkoin kävelyä.</w:t>
      </w:r>
    </w:p>
    <w:p>
      <w:r>
        <w:rPr>
          <w:b/>
        </w:rPr>
        <w:t xml:space="preserve">Tulos</w:t>
      </w:r>
    </w:p>
    <w:p>
      <w:r>
        <w:t xml:space="preserve">Menin eräänä päivänä perheen kanssa rannalle.</w:t>
      </w:r>
    </w:p>
    <w:p>
      <w:r>
        <w:rPr>
          <w:b/>
        </w:rPr>
        <w:t xml:space="preserve">Esimerkki 1.3906</w:t>
      </w:r>
    </w:p>
    <w:p>
      <w:r>
        <w:t xml:space="preserve">Keskellä: Peter säästi ylimääräistä rahaa ostaakseen kaapin. Loppu: Peterillä oli vihdoin varaa Pac-Man Arcade -kaappiin.</w:t>
      </w:r>
    </w:p>
    <w:p>
      <w:r>
        <w:rPr>
          <w:b/>
        </w:rPr>
        <w:t xml:space="preserve">Tulos</w:t>
      </w:r>
    </w:p>
    <w:p>
      <w:r>
        <w:t xml:space="preserve">Steven halusi vain Pac-Man Arcade Cabinetin.</w:t>
      </w:r>
    </w:p>
    <w:p>
      <w:r>
        <w:rPr>
          <w:b/>
        </w:rPr>
        <w:t xml:space="preserve">Esimerkki 1.3907</w:t>
      </w:r>
    </w:p>
    <w:p>
      <w:r>
        <w:t xml:space="preserve">Keskimmäinen: Hän tarvitsi kipeästi apua laskujen maksamiseen ja päätti hakea sosiaaliturvaa. Loppu: Hän tarvitsi sosiaalitukia vain noin kuuden kuukauden ajan.</w:t>
      </w:r>
    </w:p>
    <w:p>
      <w:r>
        <w:rPr>
          <w:b/>
        </w:rPr>
        <w:t xml:space="preserve">Tulos</w:t>
      </w:r>
    </w:p>
    <w:p>
      <w:r>
        <w:t xml:space="preserve">Frank sai potkut kymmenen vuotta kestäneestä rakennustyöstään.</w:t>
      </w:r>
    </w:p>
    <w:p>
      <w:r>
        <w:rPr>
          <w:b/>
        </w:rPr>
        <w:t xml:space="preserve">Esimerkki 1.3908</w:t>
      </w:r>
    </w:p>
    <w:p>
      <w:r>
        <w:t xml:space="preserve">Keskellä: Billin sisko pyysi häntä korjaamaan autonsa. Loppu: Bill korjasi siskon auton, mutta jäi paitsi hiljaisesta viikonlopusta.</w:t>
      </w:r>
    </w:p>
    <w:p>
      <w:r>
        <w:rPr>
          <w:b/>
        </w:rPr>
        <w:t xml:space="preserve">Tulos</w:t>
      </w:r>
    </w:p>
    <w:p>
      <w:r>
        <w:t xml:space="preserve">Bill odotti rauhallista viikonloppua kotona.</w:t>
      </w:r>
    </w:p>
    <w:p>
      <w:r>
        <w:rPr>
          <w:b/>
        </w:rPr>
        <w:t xml:space="preserve">Esimerkki 1.3909</w:t>
      </w:r>
    </w:p>
    <w:p>
      <w:r>
        <w:t xml:space="preserve">Keskimmäinen: Valitettavasti Johannes kaatui ja loukkasi itsensä vakavasti. Loppu: John oli suurissa vaikeuksissa.</w:t>
      </w:r>
    </w:p>
    <w:p>
      <w:r>
        <w:rPr>
          <w:b/>
        </w:rPr>
        <w:t xml:space="preserve">Tulos</w:t>
      </w:r>
    </w:p>
    <w:p>
      <w:r>
        <w:t xml:space="preserve">John pelasi palloa.</w:t>
      </w:r>
    </w:p>
    <w:p>
      <w:r>
        <w:rPr>
          <w:b/>
        </w:rPr>
        <w:t xml:space="preserve">Esimerkki 1.3910</w:t>
      </w:r>
    </w:p>
    <w:p>
      <w:r>
        <w:t xml:space="preserve">Keskimmäinen: Ashley halusi rauhoittua ja päätti ottaa juotavaa. Loppu: Hän avasi viinin ja sai illan hyvään alkuun.</w:t>
      </w:r>
    </w:p>
    <w:p>
      <w:r>
        <w:rPr>
          <w:b/>
        </w:rPr>
        <w:t xml:space="preserve">Tulos</w:t>
      </w:r>
    </w:p>
    <w:p>
      <w:r>
        <w:t xml:space="preserve">Ashley oli todella tylsistynyt perjantai-iltana.</w:t>
      </w:r>
    </w:p>
    <w:p>
      <w:r>
        <w:rPr>
          <w:b/>
        </w:rPr>
        <w:t xml:space="preserve">Esimerkki 1.3911</w:t>
      </w:r>
    </w:p>
    <w:p>
      <w:r>
        <w:t xml:space="preserve">Keskellä: Terry eksyi viidakkoon ja pelästyi kovasti. Loppu: Kun Terry luuli kaiken toivon olevan menetetty, Terryn matkaopas ilmestyi paikalle.</w:t>
      </w:r>
    </w:p>
    <w:p>
      <w:r>
        <w:rPr>
          <w:b/>
        </w:rPr>
        <w:t xml:space="preserve">Tulos</w:t>
      </w:r>
    </w:p>
    <w:p>
      <w:r>
        <w:t xml:space="preserve">Terry lähti erämaaretkelle lomalle Etelä-Amerikkaan.</w:t>
      </w:r>
    </w:p>
    <w:p>
      <w:r>
        <w:rPr>
          <w:b/>
        </w:rPr>
        <w:t xml:space="preserve">Esimerkki 1.3912</w:t>
      </w:r>
    </w:p>
    <w:p>
      <w:r>
        <w:t xml:space="preserve">Keskimmäinen: Hänen tyttöystävänsä ei osannut päättää, missä hän halusi syödä. Loppu: Lopulta Tim vain pyysi tyttöä valitsemaan.</w:t>
      </w:r>
    </w:p>
    <w:p>
      <w:r>
        <w:rPr>
          <w:b/>
        </w:rPr>
        <w:t xml:space="preserve">Tulos</w:t>
      </w:r>
    </w:p>
    <w:p>
      <w:r>
        <w:t xml:space="preserve">Tim ja hänen tyttöystävänsä olivat menossa ulos syömään.</w:t>
      </w:r>
    </w:p>
    <w:p>
      <w:r>
        <w:rPr>
          <w:b/>
        </w:rPr>
        <w:t xml:space="preserve">Esimerkki 1.3913</w:t>
      </w:r>
    </w:p>
    <w:p>
      <w:r>
        <w:t xml:space="preserve">Keskellä: Tunti oli lopulta todella hauska. Loppu: Nyt julkisesta puhumisesta on tullut minulle toinen luonto!</w:t>
      </w:r>
    </w:p>
    <w:p>
      <w:r>
        <w:rPr>
          <w:b/>
        </w:rPr>
        <w:t xml:space="preserve">Tulos</w:t>
      </w:r>
    </w:p>
    <w:p>
      <w:r>
        <w:t xml:space="preserve">Ensimmäisenä opiskeluvuotenani ilmoittauduin julkisen puhumisen kurssille.</w:t>
      </w:r>
    </w:p>
    <w:p>
      <w:r>
        <w:rPr>
          <w:b/>
        </w:rPr>
        <w:t xml:space="preserve">Esimerkki 1.3914</w:t>
      </w:r>
    </w:p>
    <w:p>
      <w:r>
        <w:t xml:space="preserve">Keskellä: Rob sai pahimman vatsakivun, mitä hänellä on koskaan ollut. Loppu: Hän ei syönyt enää karkkia sinä päivänä.</w:t>
      </w:r>
    </w:p>
    <w:p>
      <w:r>
        <w:rPr>
          <w:b/>
        </w:rPr>
        <w:t xml:space="preserve">Tulos</w:t>
      </w:r>
    </w:p>
    <w:p>
      <w:r>
        <w:t xml:space="preserve">Rob söi karkkia koko päivän.</w:t>
      </w:r>
    </w:p>
    <w:p>
      <w:r>
        <w:rPr>
          <w:b/>
        </w:rPr>
        <w:t xml:space="preserve">Esimerkki 1.3915</w:t>
      </w:r>
    </w:p>
    <w:p>
      <w:r>
        <w:t xml:space="preserve">Keskellä: Myymälä oli hyvin kallis ja myyjät olivat töykeitä. Loppu: Lähdimme kotiin ostamatta mitään.</w:t>
      </w:r>
    </w:p>
    <w:p>
      <w:r>
        <w:rPr>
          <w:b/>
        </w:rPr>
        <w:t xml:space="preserve">Tulos</w:t>
      </w:r>
    </w:p>
    <w:p>
      <w:r>
        <w:t xml:space="preserve">Eilen anoppi soitti ja halusi lähteä johonkin kauppaan.</w:t>
      </w:r>
    </w:p>
    <w:p>
      <w:r>
        <w:rPr>
          <w:b/>
        </w:rPr>
        <w:t xml:space="preserve">Esimerkki 1.3916</w:t>
      </w:r>
    </w:p>
    <w:p>
      <w:r>
        <w:t xml:space="preserve">Keskellä: Steve tarvitsi uuden hammasharjan. Loppu: Ne olivat niin halpoja, että Steve osti 8 hammasharjaa.</w:t>
      </w:r>
    </w:p>
    <w:p>
      <w:r>
        <w:rPr>
          <w:b/>
        </w:rPr>
        <w:t xml:space="preserve">Tulos</w:t>
      </w:r>
    </w:p>
    <w:p>
      <w:r>
        <w:t xml:space="preserve">Tänä aamuna Steve pudotti hammasharjansa maahan.</w:t>
      </w:r>
    </w:p>
    <w:p>
      <w:r>
        <w:rPr>
          <w:b/>
        </w:rPr>
        <w:t xml:space="preserve">Esimerkki 1.3917</w:t>
      </w:r>
    </w:p>
    <w:p>
      <w:r>
        <w:t xml:space="preserve">Keskellä: En voi uskoa, että molempien etusormien kynnet ovat jo katkenneet. Loppu: Se piti liimata yhteen.</w:t>
      </w:r>
    </w:p>
    <w:p>
      <w:r>
        <w:rPr>
          <w:b/>
        </w:rPr>
        <w:t xml:space="preserve">Tulos</w:t>
      </w:r>
    </w:p>
    <w:p>
      <w:r>
        <w:t xml:space="preserve">Kynteni laitettiin juuri viime viikolla.</w:t>
      </w:r>
    </w:p>
    <w:p>
      <w:r>
        <w:rPr>
          <w:b/>
        </w:rPr>
        <w:t xml:space="preserve">Esimerkki 1.3918</w:t>
      </w:r>
    </w:p>
    <w:p>
      <w:r>
        <w:t xml:space="preserve">Keskellä: Pam oli mukava kirjekaverilleen. Loppu: Pam ja hänen kirjekaverinsa ovat nyt parhaita ystäviä, jotka hengailevat yhdessä koko ajan.</w:t>
      </w:r>
    </w:p>
    <w:p>
      <w:r>
        <w:rPr>
          <w:b/>
        </w:rPr>
        <w:t xml:space="preserve">Tulos</w:t>
      </w:r>
    </w:p>
    <w:p>
      <w:r>
        <w:t xml:space="preserve">Pamilla oli kirjekaveri, kun hän oli 8-vuotias.</w:t>
      </w:r>
    </w:p>
    <w:p>
      <w:r>
        <w:rPr>
          <w:b/>
        </w:rPr>
        <w:t xml:space="preserve">Esimerkki 1.3919</w:t>
      </w:r>
    </w:p>
    <w:p>
      <w:r>
        <w:t xml:space="preserve">Keskimmäinen: ötökät parveilivat hänen ympärillään ja purivat häntä kauheasti. Loppu: Sitten hän meni nopeasti ulos ja osti hyönteisvoidetta.</w:t>
      </w:r>
    </w:p>
    <w:p>
      <w:r>
        <w:rPr>
          <w:b/>
        </w:rPr>
        <w:t xml:space="preserve">Tulos</w:t>
      </w:r>
    </w:p>
    <w:p>
      <w:r>
        <w:t xml:space="preserve">Lenny makasi sohvallaan ja katseli televisiota.</w:t>
      </w:r>
    </w:p>
    <w:p>
      <w:r>
        <w:rPr>
          <w:b/>
        </w:rPr>
        <w:t xml:space="preserve">Esimerkki 1.3920</w:t>
      </w:r>
    </w:p>
    <w:p>
      <w:r>
        <w:t xml:space="preserve">Keskellä: Laitoin popcornit mikroaaltouuniin, mutta pian aloin haistaa savun. Loppu: Popcorn oli kypsynyt liikaa.</w:t>
      </w:r>
    </w:p>
    <w:p>
      <w:r>
        <w:rPr>
          <w:b/>
        </w:rPr>
        <w:t xml:space="preserve">Tulos</w:t>
      </w:r>
    </w:p>
    <w:p>
      <w:r>
        <w:t xml:space="preserve">Halusin popcornia.</w:t>
      </w:r>
    </w:p>
    <w:p>
      <w:r>
        <w:rPr>
          <w:b/>
        </w:rPr>
        <w:t xml:space="preserve">Esimerkki 1.3921</w:t>
      </w:r>
    </w:p>
    <w:p>
      <w:r>
        <w:t xml:space="preserve">Keskellä: Palvelu oli erinomaista ja ruoka oli hyvää. Loppu: Hän antoi heille 8 tähteä 10:stä heidän ammattitaidostaan.</w:t>
      </w:r>
    </w:p>
    <w:p>
      <w:r>
        <w:rPr>
          <w:b/>
        </w:rPr>
        <w:t xml:space="preserve">Tulos</w:t>
      </w:r>
    </w:p>
    <w:p>
      <w:r>
        <w:t xml:space="preserve">Olivia meni ravintolaan, jossa hän ei ollut koskaan ennen käynyt.</w:t>
      </w:r>
    </w:p>
    <w:p>
      <w:r>
        <w:rPr>
          <w:b/>
        </w:rPr>
        <w:t xml:space="preserve">Esimerkki 1.3922</w:t>
      </w:r>
    </w:p>
    <w:p>
      <w:r>
        <w:t xml:space="preserve">Keskellä: Sally muisti, että se oli äidin lempiposliinia. Loppu: Sally juoksi ulos ja toi kupin sisään.</w:t>
      </w:r>
    </w:p>
    <w:p>
      <w:r>
        <w:rPr>
          <w:b/>
        </w:rPr>
        <w:t xml:space="preserve">Tulos</w:t>
      </w:r>
    </w:p>
    <w:p>
      <w:r>
        <w:t xml:space="preserve">Sally jätti kupin ulos.</w:t>
      </w:r>
    </w:p>
    <w:p>
      <w:r>
        <w:rPr>
          <w:b/>
        </w:rPr>
        <w:t xml:space="preserve">Esimerkki 1.3923</w:t>
      </w:r>
    </w:p>
    <w:p>
      <w:r>
        <w:t xml:space="preserve">Keskellä: Jake pyysi tyttöystäväänsä Susania lähtemään mukaansa. Loppu: Heillä oli hauskaa tanssiaisissa.</w:t>
      </w:r>
    </w:p>
    <w:p>
      <w:r>
        <w:rPr>
          <w:b/>
        </w:rPr>
        <w:t xml:space="preserve">Tulos</w:t>
      </w:r>
    </w:p>
    <w:p>
      <w:r>
        <w:t xml:space="preserve">Jake halusi mennä päättäjäistansseihinsa.</w:t>
      </w:r>
    </w:p>
    <w:p>
      <w:r>
        <w:rPr>
          <w:b/>
        </w:rPr>
        <w:t xml:space="preserve">Esimerkki 1.3924</w:t>
      </w:r>
    </w:p>
    <w:p>
      <w:r>
        <w:t xml:space="preserve">Keskellä: Ginan piti ostaa monia eri makuja. Loppu: Ginan oli vain odotettava, kunnes hän saisi viikkorahansa.</w:t>
      </w:r>
    </w:p>
    <w:p>
      <w:r>
        <w:rPr>
          <w:b/>
        </w:rPr>
        <w:t xml:space="preserve">Tulos</w:t>
      </w:r>
    </w:p>
    <w:p>
      <w:r>
        <w:t xml:space="preserve">Gina löysi juuri jääkaappikeksitaikinan.</w:t>
      </w:r>
    </w:p>
    <w:p>
      <w:r>
        <w:rPr>
          <w:b/>
        </w:rPr>
        <w:t xml:space="preserve">Esimerkki 1.3925</w:t>
      </w:r>
    </w:p>
    <w:p>
      <w:r>
        <w:t xml:space="preserve">Keskellä: Mark meni lääkäriin ja sai reseptin. Loppu: Mark sai tarvitsemansa lääkkeen ja tunsi olonsa paremmaksi kahdessa päivässä.</w:t>
      </w:r>
    </w:p>
    <w:p>
      <w:r>
        <w:rPr>
          <w:b/>
        </w:rPr>
        <w:t xml:space="preserve">Tulos</w:t>
      </w:r>
    </w:p>
    <w:p>
      <w:r>
        <w:t xml:space="preserve">Mark ei voinut kovin hyvin.</w:t>
      </w:r>
    </w:p>
    <w:p>
      <w:r>
        <w:rPr>
          <w:b/>
        </w:rPr>
        <w:t xml:space="preserve">Esimerkki 1.3926</w:t>
      </w:r>
    </w:p>
    <w:p>
      <w:r>
        <w:t xml:space="preserve">Keskellä: Kelly törmäsi jonkun autoon. Loppu: Hän oli nolona ja odotti antaakseen omistajalle vakuutustietonsa.</w:t>
      </w:r>
    </w:p>
    <w:p>
      <w:r>
        <w:rPr>
          <w:b/>
        </w:rPr>
        <w:t xml:space="preserve">Tulos</w:t>
      </w:r>
    </w:p>
    <w:p>
      <w:r>
        <w:t xml:space="preserve">Kelly työnsi kärryjään parkkipaikalla.</w:t>
      </w:r>
    </w:p>
    <w:p>
      <w:r>
        <w:rPr>
          <w:b/>
        </w:rPr>
        <w:t xml:space="preserve">Esimerkki 1.3927</w:t>
      </w:r>
    </w:p>
    <w:p>
      <w:r>
        <w:t xml:space="preserve">Keskellä: Hän halusi värjätä hiuksensa vaaleanpunaiseksi. Loppu: Hänen ystävänsä eivät kuitenkaan olleet samaa mieltä.</w:t>
      </w:r>
    </w:p>
    <w:p>
      <w:r>
        <w:rPr>
          <w:b/>
        </w:rPr>
        <w:t xml:space="preserve">Tulos</w:t>
      </w:r>
    </w:p>
    <w:p>
      <w:r>
        <w:t xml:space="preserve">Lisa halusi uuden hiusvärin.</w:t>
      </w:r>
    </w:p>
    <w:p>
      <w:r>
        <w:rPr>
          <w:b/>
        </w:rPr>
        <w:t xml:space="preserve">Esimerkki 1.3928</w:t>
      </w:r>
    </w:p>
    <w:p>
      <w:r>
        <w:t xml:space="preserve">Keskellä: Koira odotti minua. Loppu: Se odotti, että saisin aamiaiseni valmiiksi, jotta se voisi syödä sitä myös.</w:t>
      </w:r>
    </w:p>
    <w:p>
      <w:r>
        <w:rPr>
          <w:b/>
        </w:rPr>
        <w:t xml:space="preserve">Tulos</w:t>
      </w:r>
    </w:p>
    <w:p>
      <w:r>
        <w:t xml:space="preserve">Tänä aamuna menin kauppaan ostamaan aamiaista.</w:t>
      </w:r>
    </w:p>
    <w:p>
      <w:r>
        <w:rPr>
          <w:b/>
        </w:rPr>
        <w:t xml:space="preserve">Esimerkki 1.3929</w:t>
      </w:r>
    </w:p>
    <w:p>
      <w:r>
        <w:t xml:space="preserve">Keskellä: Tony osallistui surffauskilpailuun. Loppu: Hän ei sijoittunut, mutta oli iloinen mahdollisuudesta kilpailla.</w:t>
      </w:r>
    </w:p>
    <w:p>
      <w:r>
        <w:rPr>
          <w:b/>
        </w:rPr>
        <w:t xml:space="preserve">Tulos</w:t>
      </w:r>
    </w:p>
    <w:p>
      <w:r>
        <w:t xml:space="preserve">Tony oli maailmanluokan surffaaja.</w:t>
      </w:r>
    </w:p>
    <w:p>
      <w:r>
        <w:rPr>
          <w:b/>
        </w:rPr>
        <w:t xml:space="preserve">Esimerkki 1.3930</w:t>
      </w:r>
    </w:p>
    <w:p>
      <w:r>
        <w:t xml:space="preserve">Keskellä: En pystynyt edes luistelemaan suorassa linjassa. Loppu: En osaa luistella vielä tänäkään päivänä.</w:t>
      </w:r>
    </w:p>
    <w:p>
      <w:r>
        <w:rPr>
          <w:b/>
        </w:rPr>
        <w:t xml:space="preserve">Tulos</w:t>
      </w:r>
    </w:p>
    <w:p>
      <w:r>
        <w:t xml:space="preserve">Kun olin 7-vuotias, menin luistelemaan ensimmäistä kertaa.</w:t>
      </w:r>
    </w:p>
    <w:p>
      <w:r>
        <w:rPr>
          <w:b/>
        </w:rPr>
        <w:t xml:space="preserve">Esimerkki 1.3931</w:t>
      </w:r>
    </w:p>
    <w:p>
      <w:r>
        <w:t xml:space="preserve">Keskellä: Hän meni lopulta laihdutusleikkaukseen, ja paino suli pois. Loppu: Greg oli todella innoissaan laihtumisestaan.</w:t>
      </w:r>
    </w:p>
    <w:p>
      <w:r>
        <w:rPr>
          <w:b/>
        </w:rPr>
        <w:t xml:space="preserve">Tulos</w:t>
      </w:r>
    </w:p>
    <w:p>
      <w:r>
        <w:t xml:space="preserve">Greg ryhtyi laihdutuskuurille, mutta hän ei laihtunut.</w:t>
      </w:r>
    </w:p>
    <w:p>
      <w:r>
        <w:rPr>
          <w:b/>
        </w:rPr>
        <w:t xml:space="preserve">Esimerkki 1.3932</w:t>
      </w:r>
    </w:p>
    <w:p>
      <w:r>
        <w:t xml:space="preserve">Keskellä: Ryan ei yleensä pidä animaatioelokuvista, mutta hän päätti kuitenkin mennä siskonsa kanssa. Loppu: Hän oli yllättynyt siitä, miten paljon hän nautti siitä.</w:t>
      </w:r>
    </w:p>
    <w:p>
      <w:r>
        <w:rPr>
          <w:b/>
        </w:rPr>
        <w:t xml:space="preserve">Tulos</w:t>
      </w:r>
    </w:p>
    <w:p>
      <w:r>
        <w:t xml:space="preserve">Paikallisessa teatterissa esitettiin Zootopia-elokuvaa.</w:t>
      </w:r>
    </w:p>
    <w:p>
      <w:r>
        <w:rPr>
          <w:b/>
        </w:rPr>
        <w:t xml:space="preserve">Esimerkki 1.3933</w:t>
      </w:r>
    </w:p>
    <w:p>
      <w:r>
        <w:t xml:space="preserve">Keskellä: Kara meni äitinsä luo eräänä viikonloppuna. Loppu: Kara löysi äitinsä kuolleena lattialta.</w:t>
      </w:r>
    </w:p>
    <w:p>
      <w:r>
        <w:rPr>
          <w:b/>
        </w:rPr>
        <w:t xml:space="preserve">Tulos</w:t>
      </w:r>
    </w:p>
    <w:p>
      <w:r>
        <w:t xml:space="preserve">Kara oli hyvin läheinen äitinsä kanssa, kun hän kasvoi.</w:t>
      </w:r>
    </w:p>
    <w:p>
      <w:r>
        <w:rPr>
          <w:b/>
        </w:rPr>
        <w:t xml:space="preserve">Esimerkki 1.3934</w:t>
      </w:r>
    </w:p>
    <w:p>
      <w:r>
        <w:t xml:space="preserve">Keskellä: Willie pysähtyi rentoutumaan 5 minuutiksi. Lopetus: Willy pelasi hienosti ja oli mvp.</w:t>
      </w:r>
    </w:p>
    <w:p>
      <w:r>
        <w:rPr>
          <w:b/>
        </w:rPr>
        <w:t xml:space="preserve">Tulos</w:t>
      </w:r>
    </w:p>
    <w:p>
      <w:r>
        <w:t xml:space="preserve">Willyllä oli perhosia vatsassaan.</w:t>
      </w:r>
    </w:p>
    <w:p>
      <w:r>
        <w:rPr>
          <w:b/>
        </w:rPr>
        <w:t xml:space="preserve">Esimerkki 1.3935</w:t>
      </w:r>
    </w:p>
    <w:p>
      <w:r>
        <w:t xml:space="preserve">Keskellä: Yritin tehdä sitä hänelle. Loppu: Hän näytti sen sijaan tyhmältä.</w:t>
      </w:r>
    </w:p>
    <w:p>
      <w:r>
        <w:rPr>
          <w:b/>
        </w:rPr>
        <w:t xml:space="preserve">Tulos</w:t>
      </w:r>
    </w:p>
    <w:p>
      <w:r>
        <w:t xml:space="preserve">Pikkuserkkuni halusi pelottavan Halloween-asun.</w:t>
      </w:r>
    </w:p>
    <w:p>
      <w:r>
        <w:rPr>
          <w:b/>
        </w:rPr>
        <w:t xml:space="preserve">Esimerkki 1.3936</w:t>
      </w:r>
    </w:p>
    <w:p>
      <w:r>
        <w:t xml:space="preserve">Keskimmäinen: Jeff ei noudattanut äitinsä sääntöjä. Loppu: Äiti löysi hänet lopulta katsomasta televisiota aikaisin.</w:t>
      </w:r>
    </w:p>
    <w:p>
      <w:r>
        <w:rPr>
          <w:b/>
        </w:rPr>
        <w:t xml:space="preserve">Tulos</w:t>
      </w:r>
    </w:p>
    <w:p>
      <w:r>
        <w:t xml:space="preserve">Äiti antoi Jeffille kuukauden kotiarestia.</w:t>
      </w:r>
    </w:p>
    <w:p>
      <w:r>
        <w:rPr>
          <w:b/>
        </w:rPr>
        <w:t xml:space="preserve">Esimerkki 1.3937</w:t>
      </w:r>
    </w:p>
    <w:p>
      <w:r>
        <w:t xml:space="preserve">Keskellä: Maryllä oli entinen poikaystävä, joka pilasi hänen treffinsä Jayn kanssa. Loppu: Maryn ex-poikaystävä pilasi Maryn ja Jayn ruoan kostoksi.</w:t>
      </w:r>
    </w:p>
    <w:p>
      <w:r>
        <w:rPr>
          <w:b/>
        </w:rPr>
        <w:t xml:space="preserve">Tulos</w:t>
      </w:r>
    </w:p>
    <w:p>
      <w:r>
        <w:t xml:space="preserve">Jay kutsui Maryn päivälliselle.</w:t>
      </w:r>
    </w:p>
    <w:p>
      <w:r>
        <w:rPr>
          <w:b/>
        </w:rPr>
        <w:t xml:space="preserve">Esimerkki 1.3938</w:t>
      </w:r>
    </w:p>
    <w:p>
      <w:r>
        <w:t xml:space="preserve">Keskellä: Lindsey opiskeli paljon koetta varten. Loppu: Lindsey sai lopulta juuri ja juuri tarpeeksi pisteitä läpäistäkseen kokeen.</w:t>
      </w:r>
    </w:p>
    <w:p>
      <w:r>
        <w:rPr>
          <w:b/>
        </w:rPr>
        <w:t xml:space="preserve">Tulos</w:t>
      </w:r>
    </w:p>
    <w:p>
      <w:r>
        <w:t xml:space="preserve">Lindseyn IT-sertifiointikokeet olivat tulossa.</w:t>
      </w:r>
    </w:p>
    <w:p>
      <w:r>
        <w:rPr>
          <w:b/>
        </w:rPr>
        <w:t xml:space="preserve">Esimerkki 1.3939</w:t>
      </w:r>
    </w:p>
    <w:p>
      <w:r>
        <w:t xml:space="preserve">Keskellä: Johannes ei välittänyt siitä, että hän oli ainoa poika. Loppu: John piti siitä, että hän oli tanssikurssinsa ainoa poika.</w:t>
      </w:r>
    </w:p>
    <w:p>
      <w:r>
        <w:rPr>
          <w:b/>
        </w:rPr>
        <w:t xml:space="preserve">Tulos</w:t>
      </w:r>
    </w:p>
    <w:p>
      <w:r>
        <w:t xml:space="preserve">John oli ainoa poika tanssikurssillaan.</w:t>
      </w:r>
    </w:p>
    <w:p>
      <w:r>
        <w:rPr>
          <w:b/>
        </w:rPr>
        <w:t xml:space="preserve">Esimerkki 1.3940</w:t>
      </w:r>
    </w:p>
    <w:p>
      <w:r>
        <w:t xml:space="preserve">Keskellä: He päättivät mennä terapiaan. Loppu: Pian he olivat molemmat paljon onnellisempia.</w:t>
      </w:r>
    </w:p>
    <w:p>
      <w:r>
        <w:rPr>
          <w:b/>
        </w:rPr>
        <w:t xml:space="preserve">Tulos</w:t>
      </w:r>
    </w:p>
    <w:p>
      <w:r>
        <w:t xml:space="preserve">Brad ja Jen riitelivät aina.</w:t>
      </w:r>
    </w:p>
    <w:p>
      <w:r>
        <w:rPr>
          <w:b/>
        </w:rPr>
        <w:t xml:space="preserve">Esimerkki 1.3941</w:t>
      </w:r>
    </w:p>
    <w:p>
      <w:r>
        <w:t xml:space="preserve">Keskellä: Ellie alkoi kyllästyä perunanviljelyyn. Loppu: Ellie päätti jatkaa perunanviljelyä tulevaisuudessa.</w:t>
      </w:r>
    </w:p>
    <w:p>
      <w:r>
        <w:rPr>
          <w:b/>
        </w:rPr>
        <w:t xml:space="preserve">Tulos</w:t>
      </w:r>
    </w:p>
    <w:p>
      <w:r>
        <w:t xml:space="preserve">Ellie asui perunatilalla.</w:t>
      </w:r>
    </w:p>
    <w:p>
      <w:r>
        <w:rPr>
          <w:b/>
        </w:rPr>
        <w:t xml:space="preserve">Esimerkki 1.3942</w:t>
      </w:r>
    </w:p>
    <w:p>
      <w:r>
        <w:t xml:space="preserve">Keskellä: He halusivat pitää hauskaa auringossa, mutta välttelivät väkijoukkoja. Loppu: Lopulta he valitsivat vesipuiston syrjäisellä saarella.</w:t>
      </w:r>
    </w:p>
    <w:p>
      <w:r>
        <w:rPr>
          <w:b/>
        </w:rPr>
        <w:t xml:space="preserve">Tulos</w:t>
      </w:r>
    </w:p>
    <w:p>
      <w:r>
        <w:t xml:space="preserve">Fordin perheen piti lähteä lomalle.</w:t>
      </w:r>
    </w:p>
    <w:p>
      <w:r>
        <w:rPr>
          <w:b/>
        </w:rPr>
        <w:t xml:space="preserve">Esimerkki 1.3943</w:t>
      </w:r>
    </w:p>
    <w:p>
      <w:r>
        <w:t xml:space="preserve">Keskellä: Janet pärjäsi koe-esiintymisessään hyvin ja sai roolin. Loppu: Janet oli helpottunut.</w:t>
      </w:r>
    </w:p>
    <w:p>
      <w:r>
        <w:rPr>
          <w:b/>
        </w:rPr>
        <w:t xml:space="preserve">Tulos</w:t>
      </w:r>
    </w:p>
    <w:p>
      <w:r>
        <w:t xml:space="preserve">Janet on aina halunnut olla elokuvissa.</w:t>
      </w:r>
    </w:p>
    <w:p>
      <w:r>
        <w:rPr>
          <w:b/>
        </w:rPr>
        <w:t xml:space="preserve">Esimerkki 1.3944</w:t>
      </w:r>
    </w:p>
    <w:p>
      <w:r>
        <w:t xml:space="preserve">Keskellä: Charles pohti tulevaisuuttaan ilman häntä. Loppu: Hänen oli päästettävä irti tai hän ei koskaan pääsisi siitä yli.</w:t>
      </w:r>
    </w:p>
    <w:p>
      <w:r>
        <w:rPr>
          <w:b/>
        </w:rPr>
        <w:t xml:space="preserve">Tulos</w:t>
      </w:r>
    </w:p>
    <w:p>
      <w:r>
        <w:t xml:space="preserve">Charles kuuli jokin aika sitten, että elämän salaisuus on päästää irti.</w:t>
      </w:r>
    </w:p>
    <w:p>
      <w:r>
        <w:rPr>
          <w:b/>
        </w:rPr>
        <w:t xml:space="preserve">Esimerkki 1.3945</w:t>
      </w:r>
    </w:p>
    <w:p>
      <w:r>
        <w:t xml:space="preserve">Keskellä: Heidän oli lopulta vain päästävä ulos talosta. Loppu: He kävelivät puistojen ja metsien läpi sateessa.</w:t>
      </w:r>
    </w:p>
    <w:p>
      <w:r>
        <w:rPr>
          <w:b/>
        </w:rPr>
        <w:t xml:space="preserve">Tulos</w:t>
      </w:r>
    </w:p>
    <w:p>
      <w:r>
        <w:t xml:space="preserve">Sade oli jatkunut koko viikon.</w:t>
      </w:r>
    </w:p>
    <w:p>
      <w:r>
        <w:rPr>
          <w:b/>
        </w:rPr>
        <w:t xml:space="preserve">Esimerkki 1.3946</w:t>
      </w:r>
    </w:p>
    <w:p>
      <w:r>
        <w:t xml:space="preserve">Keskellä: Andy kutsui ystävän. Loppu: Hänet asetettiin pystyyn, mutta hän nautti silti.</w:t>
      </w:r>
    </w:p>
    <w:p>
      <w:r>
        <w:rPr>
          <w:b/>
        </w:rPr>
        <w:t xml:space="preserve">Tulos</w:t>
      </w:r>
    </w:p>
    <w:p>
      <w:r>
        <w:t xml:space="preserve">Andy kävi uimassa tiistaina.</w:t>
      </w:r>
    </w:p>
    <w:p>
      <w:r>
        <w:rPr>
          <w:b/>
        </w:rPr>
        <w:t xml:space="preserve">Esimerkki 1.3947</w:t>
      </w:r>
    </w:p>
    <w:p>
      <w:r>
        <w:t xml:space="preserve">Keskellä: Lou'n huono onni kalanpyynnissä loppui lopulta. Loppu: Lou oli hyvin innoissaan, kun hän sai ensimmäisen kalansa sinä päivänä.</w:t>
      </w:r>
    </w:p>
    <w:p>
      <w:r>
        <w:rPr>
          <w:b/>
        </w:rPr>
        <w:t xml:space="preserve">Tulos</w:t>
      </w:r>
    </w:p>
    <w:p>
      <w:r>
        <w:t xml:space="preserve">Loun isä kävi ystäviensä kanssa kalassa yhtenä lauantaina kuukaudessa.</w:t>
      </w:r>
    </w:p>
    <w:p>
      <w:r>
        <w:rPr>
          <w:b/>
        </w:rPr>
        <w:t xml:space="preserve">Esimerkki 1.3948</w:t>
      </w:r>
    </w:p>
    <w:p>
      <w:r>
        <w:t xml:space="preserve">Keskellä: Ashley kuuli äitinsä tulevan sisään ja pelästyi. Loppu: Ashley sai onneksi tuhkan pois suihkulla.</w:t>
      </w:r>
    </w:p>
    <w:p>
      <w:r>
        <w:rPr>
          <w:b/>
        </w:rPr>
        <w:t xml:space="preserve">Tulos</w:t>
      </w:r>
    </w:p>
    <w:p>
      <w:r>
        <w:t xml:space="preserve">Ashley poltti tupakkaa makuuhuoneessaan.</w:t>
      </w:r>
    </w:p>
    <w:p>
      <w:r>
        <w:rPr>
          <w:b/>
        </w:rPr>
        <w:t xml:space="preserve">Esimerkki 1.3949</w:t>
      </w:r>
    </w:p>
    <w:p>
      <w:r>
        <w:t xml:space="preserve">Keskellä: Jason toi kirjan kustantajalle. Loppu: Yksi kustantaja ostaa kirjan Jasonilta</w:t>
      </w:r>
    </w:p>
    <w:p>
      <w:r>
        <w:rPr>
          <w:b/>
        </w:rPr>
        <w:t xml:space="preserve">Tulos</w:t>
      </w:r>
    </w:p>
    <w:p>
      <w:r>
        <w:t xml:space="preserve">Jason kirjoittaa tunnin ajan joka päivä.</w:t>
      </w:r>
    </w:p>
    <w:p>
      <w:r>
        <w:rPr>
          <w:b/>
        </w:rPr>
        <w:t xml:space="preserve">Esimerkki 1.3950</w:t>
      </w:r>
    </w:p>
    <w:p>
      <w:r>
        <w:t xml:space="preserve">Keskellä: He alkoivat kiivetä hyvin korkealle vuorelle ja väsyivät. Loppu: Lopulta Rich ja Neil jaksoivat ja päättivät ylpeinä.</w:t>
      </w:r>
    </w:p>
    <w:p>
      <w:r>
        <w:rPr>
          <w:b/>
        </w:rPr>
        <w:t xml:space="preserve">Tulos</w:t>
      </w:r>
    </w:p>
    <w:p>
      <w:r>
        <w:t xml:space="preserve">Rich ja Neil rakastivat patikointia.</w:t>
      </w:r>
    </w:p>
    <w:p>
      <w:r>
        <w:rPr>
          <w:b/>
        </w:rPr>
        <w:t xml:space="preserve">Esimerkki 1.3951</w:t>
      </w:r>
    </w:p>
    <w:p>
      <w:r>
        <w:t xml:space="preserve">Keskellä: Rhonda käytti niitä eräänä päivänä, kun satoi. Loppu: Rhonda joutui ostamaan uudet.</w:t>
      </w:r>
    </w:p>
    <w:p>
      <w:r>
        <w:rPr>
          <w:b/>
        </w:rPr>
        <w:t xml:space="preserve">Tulos</w:t>
      </w:r>
    </w:p>
    <w:p>
      <w:r>
        <w:t xml:space="preserve">Rhonda osti uudet vaaleanpunaiset sukat.</w:t>
      </w:r>
    </w:p>
    <w:p>
      <w:r>
        <w:rPr>
          <w:b/>
        </w:rPr>
        <w:t xml:space="preserve">Esimerkki 1.3952</w:t>
      </w:r>
    </w:p>
    <w:p>
      <w:r>
        <w:t xml:space="preserve">Keskellä: Ben sai pallon selkäänsä. Loppu: Ben Shermanin selkä oli vielä kääntynyt, joten hän oli hämmentynyt.</w:t>
      </w:r>
    </w:p>
    <w:p>
      <w:r>
        <w:rPr>
          <w:b/>
        </w:rPr>
        <w:t xml:space="preserve">Tulos</w:t>
      </w:r>
    </w:p>
    <w:p>
      <w:r>
        <w:t xml:space="preserve">Ben pelasi koripalloa ystäviensä kanssa.</w:t>
      </w:r>
    </w:p>
    <w:p>
      <w:r>
        <w:rPr>
          <w:b/>
        </w:rPr>
        <w:t xml:space="preserve">Esimerkki 1.3953</w:t>
      </w:r>
    </w:p>
    <w:p>
      <w:r>
        <w:t xml:space="preserve">Keskellä: Joan osallistui seuraavaan turnaukseen. Loppu: Joan on niin tyytyväinen tuloksiinsa shakkiturnauksessa.</w:t>
      </w:r>
    </w:p>
    <w:p>
      <w:r>
        <w:rPr>
          <w:b/>
        </w:rPr>
        <w:t xml:space="preserve">Tulos</w:t>
      </w:r>
    </w:p>
    <w:p>
      <w:r>
        <w:t xml:space="preserve">Joan oli aina halunnut osallistua shakkiturnaukseen.</w:t>
      </w:r>
    </w:p>
    <w:p>
      <w:r>
        <w:rPr>
          <w:b/>
        </w:rPr>
        <w:t xml:space="preserve">Esimerkki 1.3954</w:t>
      </w:r>
    </w:p>
    <w:p>
      <w:r>
        <w:t xml:space="preserve">Keskellä: Billy joutui harjoittelemaan paljon yksin. Loppu: Kuudessa viikossa hän leikkasi yhtä nopeasti kuin kokkinsa.</w:t>
      </w:r>
    </w:p>
    <w:p>
      <w:r>
        <w:rPr>
          <w:b/>
        </w:rPr>
        <w:t xml:space="preserve">Tulos</w:t>
      </w:r>
    </w:p>
    <w:p>
      <w:r>
        <w:t xml:space="preserve">Billy katseli kokin leikkaavan porkkanoita.</w:t>
      </w:r>
    </w:p>
    <w:p>
      <w:r>
        <w:rPr>
          <w:b/>
        </w:rPr>
        <w:t xml:space="preserve">Esimerkki 1.3955</w:t>
      </w:r>
    </w:p>
    <w:p>
      <w:r>
        <w:t xml:space="preserve">Keskellä: Kerran katsoin liikaa sarjoja ja tulin hulluksi. Loppu: Nyt katson vain yhtä sarjaa kerrallaan.</w:t>
      </w:r>
    </w:p>
    <w:p>
      <w:r>
        <w:rPr>
          <w:b/>
        </w:rPr>
        <w:t xml:space="preserve">Tulos</w:t>
      </w:r>
    </w:p>
    <w:p>
      <w:r>
        <w:t xml:space="preserve">Rakastan television katsomista.</w:t>
      </w:r>
    </w:p>
    <w:p>
      <w:r>
        <w:rPr>
          <w:b/>
        </w:rPr>
        <w:t xml:space="preserve">Esimerkki 1.3956</w:t>
      </w:r>
    </w:p>
    <w:p>
      <w:r>
        <w:t xml:space="preserve">Keskellä: Hän oli unohtanut ottaa maskin mukaansa. Loppu: Michael sai paniikkikohtauksen.</w:t>
      </w:r>
    </w:p>
    <w:p>
      <w:r>
        <w:rPr>
          <w:b/>
        </w:rPr>
        <w:t xml:space="preserve">Tulos</w:t>
      </w:r>
    </w:p>
    <w:p>
      <w:r>
        <w:t xml:space="preserve">Michael pelkäsi pölyä.</w:t>
      </w:r>
    </w:p>
    <w:p>
      <w:r>
        <w:rPr>
          <w:b/>
        </w:rPr>
        <w:t xml:space="preserve">Esimerkki 1.3957</w:t>
      </w:r>
    </w:p>
    <w:p>
      <w:r>
        <w:t xml:space="preserve">Keskellä: Tytöt lauloivat laulun. Loppu: Koko baari antoi heille seisovat aplodit.</w:t>
      </w:r>
    </w:p>
    <w:p>
      <w:r>
        <w:rPr>
          <w:b/>
        </w:rPr>
        <w:t xml:space="preserve">Tulos</w:t>
      </w:r>
    </w:p>
    <w:p>
      <w:r>
        <w:t xml:space="preserve">Tytöt lähtivät ulos.</w:t>
      </w:r>
    </w:p>
    <w:p>
      <w:r>
        <w:rPr>
          <w:b/>
        </w:rPr>
        <w:t xml:space="preserve">Esimerkki 1.3958</w:t>
      </w:r>
    </w:p>
    <w:p>
      <w:r>
        <w:t xml:space="preserve">Keskellä: Kanye julkaisi uusia kenkiä, jotka maksavat 500 dollaria. Loppu: Tiedän varmasti, etten aio ostaa niitä.</w:t>
      </w:r>
    </w:p>
    <w:p>
      <w:r>
        <w:rPr>
          <w:b/>
        </w:rPr>
        <w:t xml:space="preserve">Tulos</w:t>
      </w:r>
    </w:p>
    <w:p>
      <w:r>
        <w:t xml:space="preserve">Eilen Kanye esitteli kolmannen muotikokoelmansa.</w:t>
      </w:r>
    </w:p>
    <w:p>
      <w:r>
        <w:rPr>
          <w:b/>
        </w:rPr>
        <w:t xml:space="preserve">Esimerkki 1.3959</w:t>
      </w:r>
    </w:p>
    <w:p>
      <w:r>
        <w:t xml:space="preserve">Keskellä: Susan tarjoutui Jimmyn seuraksi. Loppu: Jimmy oli hyvin iloinen siitä, ettei hänen tarvinnut mennä yksin.</w:t>
      </w:r>
    </w:p>
    <w:p>
      <w:r>
        <w:rPr>
          <w:b/>
        </w:rPr>
        <w:t xml:space="preserve">Tulos</w:t>
      </w:r>
    </w:p>
    <w:p>
      <w:r>
        <w:t xml:space="preserve">Jimmy aikoo mennä autohuutokauppaan.</w:t>
      </w:r>
    </w:p>
    <w:p>
      <w:r>
        <w:rPr>
          <w:b/>
        </w:rPr>
        <w:t xml:space="preserve">Esimerkki 1.3960</w:t>
      </w:r>
    </w:p>
    <w:p>
      <w:r>
        <w:t xml:space="preserve">Keskellä: Mary alkoi ajaa autoaan järvelle, kun konepellin alta alkoi kuulua kauhea ääni. Loppu: Hän ajoi autonsa mekaanikolle katsomaan sitä.</w:t>
      </w:r>
    </w:p>
    <w:p>
      <w:r>
        <w:rPr>
          <w:b/>
        </w:rPr>
        <w:t xml:space="preserve">Tulos</w:t>
      </w:r>
    </w:p>
    <w:p>
      <w:r>
        <w:t xml:space="preserve">Ulkona oli upea päivä.</w:t>
      </w:r>
    </w:p>
    <w:p>
      <w:r>
        <w:rPr>
          <w:b/>
        </w:rPr>
        <w:t xml:space="preserve">Esimerkki 1.3961</w:t>
      </w:r>
    </w:p>
    <w:p>
      <w:r>
        <w:t xml:space="preserve">Keskimmäinen: Hän oli hereillä aamuvarhaisaamuun asti ja torkkui sitten. Loppu: Bob saapui töihin tunnin myöhässä.</w:t>
      </w:r>
    </w:p>
    <w:p>
      <w:r>
        <w:rPr>
          <w:b/>
        </w:rPr>
        <w:t xml:space="preserve">Tulos</w:t>
      </w:r>
    </w:p>
    <w:p>
      <w:r>
        <w:t xml:space="preserve">Bob todella vihasi maanantaita.</w:t>
      </w:r>
    </w:p>
    <w:p>
      <w:r>
        <w:rPr>
          <w:b/>
        </w:rPr>
        <w:t xml:space="preserve">Esimerkki 1.3962</w:t>
      </w:r>
    </w:p>
    <w:p>
      <w:r>
        <w:t xml:space="preserve">Keskellä: Poliisi pysähtyi donitsikauppaan. Loppu: Hänen työvuoronsa oli jo päättynyt, kun hän lähti.</w:t>
      </w:r>
    </w:p>
    <w:p>
      <w:r>
        <w:rPr>
          <w:b/>
        </w:rPr>
        <w:t xml:space="preserve">Tulos</w:t>
      </w:r>
    </w:p>
    <w:p>
      <w:r>
        <w:t xml:space="preserve">Poliisi oli yövuorossaan.</w:t>
      </w:r>
    </w:p>
    <w:p>
      <w:r>
        <w:rPr>
          <w:b/>
        </w:rPr>
        <w:t xml:space="preserve">Esimerkki 1.3963</w:t>
      </w:r>
    </w:p>
    <w:p>
      <w:r>
        <w:t xml:space="preserve">Keskellä: Missyn tytär jätti nallensa kauppaan. Loppu: Missy ajoi takaisin kauppaan nallea hakemaan.</w:t>
      </w:r>
    </w:p>
    <w:p>
      <w:r>
        <w:rPr>
          <w:b/>
        </w:rPr>
        <w:t xml:space="preserve">Tulos</w:t>
      </w:r>
    </w:p>
    <w:p>
      <w:r>
        <w:t xml:space="preserve">Missy ja hänen tyttärensä olivat ruokakaupassa.</w:t>
      </w:r>
    </w:p>
    <w:p>
      <w:r>
        <w:rPr>
          <w:b/>
        </w:rPr>
        <w:t xml:space="preserve">Esimerkki 1.3964</w:t>
      </w:r>
    </w:p>
    <w:p>
      <w:r>
        <w:t xml:space="preserve">Keskellä: Pizzan työntekijä antoi hänelle raskaita laatikoita, jotka olivat kuumia. Loppu: Hän tuli ulos ja auttoi häntä loppumatkan.</w:t>
      </w:r>
    </w:p>
    <w:p>
      <w:r>
        <w:rPr>
          <w:b/>
        </w:rPr>
        <w:t xml:space="preserve">Tulos</w:t>
      </w:r>
    </w:p>
    <w:p>
      <w:r>
        <w:t xml:space="preserve">Sara käveli kadulle hakemaan pizzaa.</w:t>
      </w:r>
    </w:p>
    <w:p>
      <w:r>
        <w:rPr>
          <w:b/>
        </w:rPr>
        <w:t xml:space="preserve">Esimerkki 1.3965</w:t>
      </w:r>
    </w:p>
    <w:p>
      <w:r>
        <w:t xml:space="preserve">Keskimmäinen: Sally hyppäsi vahingossa väärälle kadulle. Loppu: Vanhempien oli löydettävä hänet 3 tuntia myöhemmin.</w:t>
      </w:r>
    </w:p>
    <w:p>
      <w:r>
        <w:rPr>
          <w:b/>
        </w:rPr>
        <w:t xml:space="preserve">Tulos</w:t>
      </w:r>
    </w:p>
    <w:p>
      <w:r>
        <w:t xml:space="preserve">Sally tykkäsi hyppiä minne tahansa.</w:t>
      </w:r>
    </w:p>
    <w:p>
      <w:r>
        <w:rPr>
          <w:b/>
        </w:rPr>
        <w:t xml:space="preserve">Esimerkki 1.3966</w:t>
      </w:r>
    </w:p>
    <w:p>
      <w:r>
        <w:t xml:space="preserve">Keskellä: Lapset eivät pitäneet takapenkistä. Loppu: He kaikki tappelivat siitä, kuka sai auton etupenkin.</w:t>
      </w:r>
    </w:p>
    <w:p>
      <w:r>
        <w:rPr>
          <w:b/>
        </w:rPr>
        <w:t xml:space="preserve">Tulos</w:t>
      </w:r>
    </w:p>
    <w:p>
      <w:r>
        <w:t xml:space="preserve">Ginan perhe oli matkalla takaisin Minnesotaan.</w:t>
      </w:r>
    </w:p>
    <w:p>
      <w:r>
        <w:rPr>
          <w:b/>
        </w:rPr>
        <w:t xml:space="preserve">Esimerkki 1.3967</w:t>
      </w:r>
    </w:p>
    <w:p>
      <w:r>
        <w:t xml:space="preserve">Keskellä: Hän istui lumessa. Loppu: Bobby antoi lumen peittää itsensä päästä päähän.</w:t>
      </w:r>
    </w:p>
    <w:p>
      <w:r>
        <w:rPr>
          <w:b/>
        </w:rPr>
        <w:t xml:space="preserve">Tulos</w:t>
      </w:r>
    </w:p>
    <w:p>
      <w:r>
        <w:t xml:space="preserve">Bobby on aina nauttinut lumen putoamisen katselusta.</w:t>
      </w:r>
    </w:p>
    <w:p>
      <w:r>
        <w:rPr>
          <w:b/>
        </w:rPr>
        <w:t xml:space="preserve">Esimerkki 1.3968</w:t>
      </w:r>
    </w:p>
    <w:p>
      <w:r>
        <w:t xml:space="preserve">Keskellä: Pat ei opiskele ja reputtaa kokeen. Loppu: Pat on surullinen.</w:t>
      </w:r>
    </w:p>
    <w:p>
      <w:r>
        <w:rPr>
          <w:b/>
        </w:rPr>
        <w:t xml:space="preserve">Tulos</w:t>
      </w:r>
    </w:p>
    <w:p>
      <w:r>
        <w:t xml:space="preserve">Patilla on pian matematiikan koe.</w:t>
      </w:r>
    </w:p>
    <w:p>
      <w:r>
        <w:rPr>
          <w:b/>
        </w:rPr>
        <w:t xml:space="preserve">Esimerkki 1.3969</w:t>
      </w:r>
    </w:p>
    <w:p>
      <w:r>
        <w:t xml:space="preserve">Keskellä: Brianna ei päässyt Harvardiin tai Stanfordiin. Loppu: Hän oli kuitenkin melko tyytyväinen lopulliseen päätökseen.</w:t>
      </w:r>
    </w:p>
    <w:p>
      <w:r>
        <w:rPr>
          <w:b/>
        </w:rPr>
        <w:t xml:space="preserve">Tulos</w:t>
      </w:r>
    </w:p>
    <w:p>
      <w:r>
        <w:t xml:space="preserve">Brianna haki korkeakouluihin.</w:t>
      </w:r>
    </w:p>
    <w:p>
      <w:r>
        <w:rPr>
          <w:b/>
        </w:rPr>
        <w:t xml:space="preserve">Esimerkki 1.3970</w:t>
      </w:r>
    </w:p>
    <w:p>
      <w:r>
        <w:t xml:space="preserve">Keskellä: Muutosten päivittäminen oli vaikeaa. Loppu: Se oli kuitenkin hauskaa muuttaa postitustani.</w:t>
      </w:r>
    </w:p>
    <w:p>
      <w:r>
        <w:rPr>
          <w:b/>
        </w:rPr>
        <w:t xml:space="preserve">Tulos</w:t>
      </w:r>
    </w:p>
    <w:p>
      <w:r>
        <w:t xml:space="preserve">Tänään muutin Linkedin-profiilini.</w:t>
      </w:r>
    </w:p>
    <w:p>
      <w:r>
        <w:rPr>
          <w:b/>
        </w:rPr>
        <w:t xml:space="preserve">Esimerkki 1.3971</w:t>
      </w:r>
    </w:p>
    <w:p>
      <w:r>
        <w:t xml:space="preserve">Keskellä: Kuuntelen piristäviä lauluja, jotta oloni paranisi. Loppu: Musiikki on hyvää.</w:t>
      </w:r>
    </w:p>
    <w:p>
      <w:r>
        <w:rPr>
          <w:b/>
        </w:rPr>
        <w:t xml:space="preserve">Tulos</w:t>
      </w:r>
    </w:p>
    <w:p>
      <w:r>
        <w:t xml:space="preserve">Poikaystäväni jätti minut.</w:t>
      </w:r>
    </w:p>
    <w:p>
      <w:r>
        <w:rPr>
          <w:b/>
        </w:rPr>
        <w:t xml:space="preserve">Esimerkki 1.3972</w:t>
      </w:r>
    </w:p>
    <w:p>
      <w:r>
        <w:t xml:space="preserve">Keskellä: Shawn tapasi pomonsa ja kertoi saavutuksistaan. Loppu: Hänen pomonsa suostui palkankorotukseen.</w:t>
      </w:r>
    </w:p>
    <w:p>
      <w:r>
        <w:rPr>
          <w:b/>
        </w:rPr>
        <w:t xml:space="preserve">Tulos</w:t>
      </w:r>
    </w:p>
    <w:p>
      <w:r>
        <w:t xml:space="preserve">Shawn halusi saada ylennyksen töissä.</w:t>
      </w:r>
    </w:p>
    <w:p>
      <w:r>
        <w:rPr>
          <w:b/>
        </w:rPr>
        <w:t xml:space="preserve">Esimerkki 1.3973</w:t>
      </w:r>
    </w:p>
    <w:p>
      <w:r>
        <w:t xml:space="preserve">Keskimmäinen: Hänellä oli parempi ajatus kuin mennä yhteen. Loppu: Brian järjesti oman, svengaavamman jazz-tapahtuman.</w:t>
      </w:r>
    </w:p>
    <w:p>
      <w:r>
        <w:rPr>
          <w:b/>
        </w:rPr>
        <w:t xml:space="preserve">Tulos</w:t>
      </w:r>
    </w:p>
    <w:p>
      <w:r>
        <w:t xml:space="preserve">Brian halusi osallistua jazz-esitykseen.</w:t>
      </w:r>
    </w:p>
    <w:p>
      <w:r>
        <w:rPr>
          <w:b/>
        </w:rPr>
        <w:t xml:space="preserve">Esimerkki 1.3974</w:t>
      </w:r>
    </w:p>
    <w:p>
      <w:r>
        <w:t xml:space="preserve">Keskellä: Jane tapasi miehensä, kun tämä tarvitsi kellonsa korjausta. Loppu: Jane sai mieheltään vuosipäivän kunniaksi korjatun kellon.</w:t>
      </w:r>
    </w:p>
    <w:p>
      <w:r>
        <w:rPr>
          <w:b/>
        </w:rPr>
        <w:t xml:space="preserve">Tulos</w:t>
      </w:r>
    </w:p>
    <w:p>
      <w:r>
        <w:t xml:space="preserve">Jane työskenteli kaupassa.</w:t>
      </w:r>
    </w:p>
    <w:p>
      <w:r>
        <w:rPr>
          <w:b/>
        </w:rPr>
        <w:t xml:space="preserve">Esimerkki 1.3975</w:t>
      </w:r>
    </w:p>
    <w:p>
      <w:r>
        <w:t xml:space="preserve">Keskellä: Todd haluaa pärjätä hyvin. Loppu: Todd päättää opiskella mahdollisimman paljon ennen huomista.</w:t>
      </w:r>
    </w:p>
    <w:p>
      <w:r>
        <w:rPr>
          <w:b/>
        </w:rPr>
        <w:t xml:space="preserve">Tulos</w:t>
      </w:r>
    </w:p>
    <w:p>
      <w:r>
        <w:t xml:space="preserve">Toddilla on huomenna suuri koe.</w:t>
      </w:r>
    </w:p>
    <w:p>
      <w:r>
        <w:rPr>
          <w:b/>
        </w:rPr>
        <w:t xml:space="preserve">Esimerkki 1.3976</w:t>
      </w:r>
    </w:p>
    <w:p>
      <w:r>
        <w:t xml:space="preserve">Keskellä: Hän söi lähes kaikki karkit, jotka hän sai sinä iltana. Loppu: Tori sairastui, koska söi liikaa karkkia.</w:t>
      </w:r>
    </w:p>
    <w:p>
      <w:r>
        <w:rPr>
          <w:b/>
        </w:rPr>
        <w:t xml:space="preserve">Tulos</w:t>
      </w:r>
    </w:p>
    <w:p>
      <w:r>
        <w:t xml:space="preserve">Tori oli niin innoissaan päästäkseen keppostelemaan.</w:t>
      </w:r>
    </w:p>
    <w:p>
      <w:r>
        <w:rPr>
          <w:b/>
        </w:rPr>
        <w:t xml:space="preserve">Esimerkki 1.3977</w:t>
      </w:r>
    </w:p>
    <w:p>
      <w:r>
        <w:t xml:space="preserve">Keskimmäinen: Henry kävi ilmailumuseossa. Loppu: Henryn museovierailu osoittautui yhdeksi hänen parhaista päivistään.</w:t>
      </w:r>
    </w:p>
    <w:p>
      <w:r>
        <w:rPr>
          <w:b/>
        </w:rPr>
        <w:t xml:space="preserve">Tulos</w:t>
      </w:r>
    </w:p>
    <w:p>
      <w:r>
        <w:t xml:space="preserve">Henry päätti, että hän haluaisi mennä ilmailumuseoon.</w:t>
      </w:r>
    </w:p>
    <w:p>
      <w:r>
        <w:rPr>
          <w:b/>
        </w:rPr>
        <w:t xml:space="preserve">Esimerkki 1.3978</w:t>
      </w:r>
    </w:p>
    <w:p>
      <w:r>
        <w:t xml:space="preserve">Keskellä: Tänään myin televisioni ja aloin harrastaa liikuntaa television katselun sijaan. Loppu: Terveyteni parani nyt, kun televisio oli poissa.</w:t>
      </w:r>
    </w:p>
    <w:p>
      <w:r>
        <w:rPr>
          <w:b/>
        </w:rPr>
        <w:t xml:space="preserve">Tulos</w:t>
      </w:r>
    </w:p>
    <w:p>
      <w:r>
        <w:t xml:space="preserve">Joka ilta töiden jälkeen katsoin televisiota.</w:t>
      </w:r>
    </w:p>
    <w:p>
      <w:r>
        <w:rPr>
          <w:b/>
        </w:rPr>
        <w:t xml:space="preserve">Esimerkki 1.3979</w:t>
      </w:r>
    </w:p>
    <w:p>
      <w:r>
        <w:t xml:space="preserve">Keskellä: Lancen auto vaurioitui pahoin toiselta puolelta. Loppu: Lance päätti kuitenkin pitää Land Roverin.</w:t>
      </w:r>
    </w:p>
    <w:p>
      <w:r>
        <w:rPr>
          <w:b/>
        </w:rPr>
        <w:t xml:space="preserve">Tulos</w:t>
      </w:r>
    </w:p>
    <w:p>
      <w:r>
        <w:t xml:space="preserve">Lance joutui auto-onnettomuuteen Land Roverillaan.</w:t>
      </w:r>
    </w:p>
    <w:p>
      <w:r>
        <w:rPr>
          <w:b/>
        </w:rPr>
        <w:t xml:space="preserve">Esimerkki 1.3980</w:t>
      </w:r>
    </w:p>
    <w:p>
      <w:r>
        <w:t xml:space="preserve">Keskellä: Javier sai yhtäkkiä kovia kipuja ja joutui sairaalaan. Loppu: Kun hän saapui sinne, hänet piti leikata, koska hänen umpilisäkkeensä oli revennyt.</w:t>
      </w:r>
    </w:p>
    <w:p>
      <w:r>
        <w:rPr>
          <w:b/>
        </w:rPr>
        <w:t xml:space="preserve">Tulos</w:t>
      </w:r>
    </w:p>
    <w:p>
      <w:r>
        <w:t xml:space="preserve">Javier oli menossa tavallisella työmatkallaan kotiin töistä.</w:t>
      </w:r>
    </w:p>
    <w:p>
      <w:r>
        <w:rPr>
          <w:b/>
        </w:rPr>
        <w:t xml:space="preserve">Esimerkki 1.3981</w:t>
      </w:r>
    </w:p>
    <w:p>
      <w:r>
        <w:t xml:space="preserve">Keskimmäinen: Hän tilasi uudesta pizzeriasta. Loppu: Pizza tuli 15 minuuttia myöhemmin hänen kotiinsa.</w:t>
      </w:r>
    </w:p>
    <w:p>
      <w:r>
        <w:rPr>
          <w:b/>
        </w:rPr>
        <w:t xml:space="preserve">Tulos</w:t>
      </w:r>
    </w:p>
    <w:p>
      <w:r>
        <w:t xml:space="preserve">Edward oli todella nälkäinen.</w:t>
      </w:r>
    </w:p>
    <w:p>
      <w:r>
        <w:rPr>
          <w:b/>
        </w:rPr>
        <w:t xml:space="preserve">Esimerkki 1.3982</w:t>
      </w:r>
    </w:p>
    <w:p>
      <w:r>
        <w:t xml:space="preserve">Keskellä: Me lähdimme omille teillemme. Loppu: Soitin lopulta äidilleni, ja me kaksi teimme sovinnon.</w:t>
      </w:r>
    </w:p>
    <w:p>
      <w:r>
        <w:rPr>
          <w:b/>
        </w:rPr>
        <w:t xml:space="preserve">Tulos</w:t>
      </w:r>
    </w:p>
    <w:p>
      <w:r>
        <w:t xml:space="preserve">Äitini ja minä riitelimme kovasti.</w:t>
      </w:r>
    </w:p>
    <w:p>
      <w:r>
        <w:rPr>
          <w:b/>
        </w:rPr>
        <w:t xml:space="preserve">Esimerkki 1.3983</w:t>
      </w:r>
    </w:p>
    <w:p>
      <w:r>
        <w:t xml:space="preserve">Keskellä: Igor sai kupin kaapista. Loppu: Hän täytti sen vedellä lavuaarista ja joi sen.</w:t>
      </w:r>
    </w:p>
    <w:p>
      <w:r>
        <w:rPr>
          <w:b/>
        </w:rPr>
        <w:t xml:space="preserve">Tulos</w:t>
      </w:r>
    </w:p>
    <w:p>
      <w:r>
        <w:t xml:space="preserve">Igor oli janoinen.</w:t>
      </w:r>
    </w:p>
    <w:p>
      <w:r>
        <w:rPr>
          <w:b/>
        </w:rPr>
        <w:t xml:space="preserve">Esimerkki 1.3984</w:t>
      </w:r>
    </w:p>
    <w:p>
      <w:r>
        <w:t xml:space="preserve">Keskellä: Pelasin parhaani. Loppu: Voitin 4 viidestä pelaamastani pelistä.</w:t>
      </w:r>
    </w:p>
    <w:p>
      <w:r>
        <w:rPr>
          <w:b/>
        </w:rPr>
        <w:t xml:space="preserve">Tulos</w:t>
      </w:r>
    </w:p>
    <w:p>
      <w:r>
        <w:t xml:space="preserve">Kävin pelaamassa koripalloa toissa päivänä keskipäivällä.</w:t>
      </w:r>
    </w:p>
    <w:p>
      <w:r>
        <w:rPr>
          <w:b/>
        </w:rPr>
        <w:t xml:space="preserve">Esimerkki 1.3985</w:t>
      </w:r>
    </w:p>
    <w:p>
      <w:r>
        <w:t xml:space="preserve">Keskellä: Kaikille oli tarjolla upeita koristeita, elävää musiikkia ja monenlaista ruokaa. Loppu: Kaikki nauttivat juhlista ja erityisesti tanssimisesta.</w:t>
      </w:r>
    </w:p>
    <w:p>
      <w:r>
        <w:rPr>
          <w:b/>
        </w:rPr>
        <w:t xml:space="preserve">Tulos</w:t>
      </w:r>
    </w:p>
    <w:p>
      <w:r>
        <w:t xml:space="preserve">Ihmiset astuivat saliin, jossa juhlat olivat alkamassa.</w:t>
      </w:r>
    </w:p>
    <w:p>
      <w:r>
        <w:rPr>
          <w:b/>
        </w:rPr>
        <w:t xml:space="preserve">Esimerkki 1.3986</w:t>
      </w:r>
    </w:p>
    <w:p>
      <w:r>
        <w:t xml:space="preserve">Keskellä: Maxine joi vähemmän kofeiinia. Loppu: Hän oli iloinen siitä, että se ei aiheuttanut hänelle hermostuneisuutta.</w:t>
      </w:r>
    </w:p>
    <w:p>
      <w:r>
        <w:rPr>
          <w:b/>
        </w:rPr>
        <w:t xml:space="preserve">Tulos</w:t>
      </w:r>
    </w:p>
    <w:p>
      <w:r>
        <w:t xml:space="preserve">Maxine oli aina pelännyt, että kofeiini hermostuttaa häntä.</w:t>
      </w:r>
    </w:p>
    <w:p>
      <w:r>
        <w:rPr>
          <w:b/>
        </w:rPr>
        <w:t xml:space="preserve">Esimerkki 1.3987</w:t>
      </w:r>
    </w:p>
    <w:p>
      <w:r>
        <w:t xml:space="preserve">Keskellä: Alue oli hyvin märkä ja soinen. Loppu: Kun katsoin ulos, siellä oli kaikkialla äänekkäästi kutisevia sammakoita!</w:t>
      </w:r>
    </w:p>
    <w:p>
      <w:r>
        <w:rPr>
          <w:b/>
        </w:rPr>
        <w:t xml:space="preserve">Tulos</w:t>
      </w:r>
    </w:p>
    <w:p>
      <w:r>
        <w:t xml:space="preserve">Muutimme vaimoni kanssa uuteen taloon kaksi kesää sitten.</w:t>
      </w:r>
    </w:p>
    <w:p>
      <w:r>
        <w:rPr>
          <w:b/>
        </w:rPr>
        <w:t xml:space="preserve">Esimerkki 1.3988</w:t>
      </w:r>
    </w:p>
    <w:p>
      <w:r>
        <w:t xml:space="preserve">Keskellä: He viihdyttivät yleisöään todella hyvin. Loppu: Jos he palaavat kaupunkiini, menen varmasti katsomaan heitä uudelleen.</w:t>
      </w:r>
    </w:p>
    <w:p>
      <w:r>
        <w:rPr>
          <w:b/>
        </w:rPr>
        <w:t xml:space="preserve">Tulos</w:t>
      </w:r>
    </w:p>
    <w:p>
      <w:r>
        <w:t xml:space="preserve">Pääsin näkemään suosikkibändini konsertin viime tammikuussa.</w:t>
      </w:r>
    </w:p>
    <w:p>
      <w:r>
        <w:rPr>
          <w:b/>
        </w:rPr>
        <w:t xml:space="preserve">Esimerkki 1.3989</w:t>
      </w:r>
    </w:p>
    <w:p>
      <w:r>
        <w:t xml:space="preserve">Keskellä: Bill kauhistui, kun hän huomasi, että ääni kuului karhusta, joka istui harjoissa. Loppu: Karhu ei vaivautunut kiipeämään, vaan murisi vain Billille.</w:t>
      </w:r>
    </w:p>
    <w:p>
      <w:r>
        <w:rPr>
          <w:b/>
        </w:rPr>
        <w:t xml:space="preserve">Tulos</w:t>
      </w:r>
    </w:p>
    <w:p>
      <w:r>
        <w:t xml:space="preserve">Bill käveli metsään ja kuuli ääniä takanaan.</w:t>
      </w:r>
    </w:p>
    <w:p>
      <w:r>
        <w:rPr>
          <w:b/>
        </w:rPr>
        <w:t xml:space="preserve">Esimerkki 1.3990</w:t>
      </w:r>
    </w:p>
    <w:p>
      <w:r>
        <w:t xml:space="preserve">Keskellä: Löysin vanhan lukitun arkun. Loppu: En pystynyt parhaista yrityksistäni huolimatta liikuttamaan sitä, ja minun oli jätettävä se taakseni.</w:t>
      </w:r>
    </w:p>
    <w:p>
      <w:r>
        <w:rPr>
          <w:b/>
        </w:rPr>
        <w:t xml:space="preserve">Tulos</w:t>
      </w:r>
    </w:p>
    <w:p>
      <w:r>
        <w:t xml:space="preserve">Eräänä päivänä matkustin yksin tien varrella.</w:t>
      </w:r>
    </w:p>
    <w:p>
      <w:r>
        <w:rPr>
          <w:b/>
        </w:rPr>
        <w:t xml:space="preserve">Esimerkki 1.3991</w:t>
      </w:r>
    </w:p>
    <w:p>
      <w:r>
        <w:t xml:space="preserve">Keskellä: Minä otin huoneen joka tapauksessa. Loppu: Onneksi sain hyvin palkatun työpaikan ja muutin pois 30 päivässä.</w:t>
      </w:r>
    </w:p>
    <w:p>
      <w:r>
        <w:rPr>
          <w:b/>
        </w:rPr>
        <w:t xml:space="preserve">Tulos</w:t>
      </w:r>
    </w:p>
    <w:p>
      <w:r>
        <w:t xml:space="preserve">Eräs nainen työpaikallani tarjosi minulle huoneen vuokralle, mutta hänen miehensä oli hullu.</w:t>
      </w:r>
    </w:p>
    <w:p>
      <w:r>
        <w:rPr>
          <w:b/>
        </w:rPr>
        <w:t xml:space="preserve">Esimerkki 1.3992</w:t>
      </w:r>
    </w:p>
    <w:p>
      <w:r>
        <w:t xml:space="preserve">Keskellä: Jerry esiintyi ensimmäistä kertaa kahden muun koomikon kanssa. Loppu: Jerry huomasi, että hän esiintyy paremmin ryhmässä kuin yksin.</w:t>
      </w:r>
    </w:p>
    <w:p>
      <w:r>
        <w:rPr>
          <w:b/>
        </w:rPr>
        <w:t xml:space="preserve">Tulos</w:t>
      </w:r>
    </w:p>
    <w:p>
      <w:r>
        <w:t xml:space="preserve">Jerry oli stand up -koomikko, joka ei ollut hauska.</w:t>
      </w:r>
    </w:p>
    <w:p>
      <w:r>
        <w:rPr>
          <w:b/>
        </w:rPr>
        <w:t xml:space="preserve">Esimerkki 1.3993</w:t>
      </w:r>
    </w:p>
    <w:p>
      <w:r>
        <w:t xml:space="preserve">Keskellä: Matilda kirjoitti ilkeän kirjeen naapurissa asuville lapsille. Loppu: Matildaa kehotettiin olemaan kirjoittamatta heille enää.</w:t>
      </w:r>
    </w:p>
    <w:p>
      <w:r>
        <w:rPr>
          <w:b/>
        </w:rPr>
        <w:t xml:space="preserve">Tulos</w:t>
      </w:r>
    </w:p>
    <w:p>
      <w:r>
        <w:t xml:space="preserve">Eräänä päivänä Matilda oli erittäin tylsistynyt.</w:t>
      </w:r>
    </w:p>
    <w:p>
      <w:r>
        <w:rPr>
          <w:b/>
        </w:rPr>
        <w:t xml:space="preserve">Esimerkki 1.3994</w:t>
      </w:r>
    </w:p>
    <w:p>
      <w:r>
        <w:t xml:space="preserve">Keskimmäinen: Hän pyysi apua, koska hän ei löytänyt munia. Loppu: Hän sai myyjän neuvomaan häntä etsimään munat.</w:t>
      </w:r>
    </w:p>
    <w:p>
      <w:r>
        <w:rPr>
          <w:b/>
        </w:rPr>
        <w:t xml:space="preserve">Tulos</w:t>
      </w:r>
    </w:p>
    <w:p>
      <w:r>
        <w:t xml:space="preserve">Jack lähti kauppareissulle.</w:t>
      </w:r>
    </w:p>
    <w:p>
      <w:r>
        <w:rPr>
          <w:b/>
        </w:rPr>
        <w:t xml:space="preserve">Esimerkki 1.3995</w:t>
      </w:r>
    </w:p>
    <w:p>
      <w:r>
        <w:t xml:space="preserve">Keskellä: Sam vannoi muuttavansa rannalle. Loppu: Hän muutti vuoden sisällä.</w:t>
      </w:r>
    </w:p>
    <w:p>
      <w:r>
        <w:rPr>
          <w:b/>
        </w:rPr>
        <w:t xml:space="preserve">Tulos</w:t>
      </w:r>
    </w:p>
    <w:p>
      <w:r>
        <w:t xml:space="preserve">Sam lähti lomalle rannalle.</w:t>
      </w:r>
    </w:p>
    <w:p>
      <w:r>
        <w:rPr>
          <w:b/>
        </w:rPr>
        <w:t xml:space="preserve">Esimerkki 1.3996</w:t>
      </w:r>
    </w:p>
    <w:p>
      <w:r>
        <w:t xml:space="preserve">Keskellä: Al näki huoneen toisella puolella kauniin tytön. Hän käveli sinne ja esitteli itsensä. Tytön nimi oli Sally. Loppu: He juttelivat muutaman minuutin - ja sitten tyttö pyysi häntä ulos!</w:t>
      </w:r>
    </w:p>
    <w:p>
      <w:r>
        <w:rPr>
          <w:b/>
        </w:rPr>
        <w:t xml:space="preserve">Tulos</w:t>
      </w:r>
    </w:p>
    <w:p>
      <w:r>
        <w:t xml:space="preserve">Al halusi mennä ystävänsä juhliin löytääkseen tytön, jonka kanssa seurustella.</w:t>
      </w:r>
    </w:p>
    <w:p>
      <w:r>
        <w:rPr>
          <w:b/>
        </w:rPr>
        <w:t xml:space="preserve">Esimerkki 1.3997</w:t>
      </w:r>
    </w:p>
    <w:p>
      <w:r>
        <w:t xml:space="preserve">Keskimmäinen: Hänen äitinsä huusi hänelle leikkimisestä. Loppu: Hän vihaa musiikkia.</w:t>
      </w:r>
    </w:p>
    <w:p>
      <w:r>
        <w:rPr>
          <w:b/>
        </w:rPr>
        <w:t xml:space="preserve">Tulos</w:t>
      </w:r>
    </w:p>
    <w:p>
      <w:r>
        <w:t xml:space="preserve">Poikani osti viime syksynä yksivuotiaalle veljentyttärelleen rumpusetin.</w:t>
      </w:r>
    </w:p>
    <w:p>
      <w:r>
        <w:rPr>
          <w:b/>
        </w:rPr>
        <w:t xml:space="preserve">Esimerkki 1.3998</w:t>
      </w:r>
    </w:p>
    <w:p>
      <w:r>
        <w:t xml:space="preserve">Keskellä: Lunta satoi rankasti. Loppu: Johnsonin perheellä oli lumipallo-ottelu.</w:t>
      </w:r>
    </w:p>
    <w:p>
      <w:r>
        <w:rPr>
          <w:b/>
        </w:rPr>
        <w:t xml:space="preserve">Tulos</w:t>
      </w:r>
    </w:p>
    <w:p>
      <w:r>
        <w:t xml:space="preserve">Johnsonin perhe oli lomalla vuoristossa.</w:t>
      </w:r>
    </w:p>
    <w:p>
      <w:r>
        <w:rPr>
          <w:b/>
        </w:rPr>
        <w:t xml:space="preserve">Esimerkki 1.3999</w:t>
      </w:r>
    </w:p>
    <w:p>
      <w:r>
        <w:t xml:space="preserve">Keskellä: Vein kissan eläinlääkäriin. Loppu: Se on ollut minulla nyt seitsemän vuotta, ja se on paras kaverini.</w:t>
      </w:r>
    </w:p>
    <w:p>
      <w:r>
        <w:rPr>
          <w:b/>
        </w:rPr>
        <w:t xml:space="preserve">Tulos</w:t>
      </w:r>
    </w:p>
    <w:p>
      <w:r>
        <w:t xml:space="preserve">Olin kävelemässä kadulla ja kuulin pienen määkimisen.</w:t>
      </w:r>
    </w:p>
    <w:p>
      <w:r>
        <w:rPr>
          <w:b/>
        </w:rPr>
        <w:t xml:space="preserve">Esimerkki 1.4000</w:t>
      </w:r>
    </w:p>
    <w:p>
      <w:r>
        <w:t xml:space="preserve">Keskellä: Perhe teki tuoretta appelsiini- ja ananasmehua. Loppu: Perhe nautti yhdessä tuoreesta mehustaan.</w:t>
      </w:r>
    </w:p>
    <w:p>
      <w:r>
        <w:rPr>
          <w:b/>
        </w:rPr>
        <w:t xml:space="preserve">Tulos</w:t>
      </w:r>
    </w:p>
    <w:p>
      <w:r>
        <w:t xml:space="preserve">Smithit hankkivat uuden mehustimen.</w:t>
      </w:r>
    </w:p>
    <w:p>
      <w:r>
        <w:rPr>
          <w:b/>
        </w:rPr>
        <w:t xml:space="preserve">Esimerkki 1.4001</w:t>
      </w:r>
    </w:p>
    <w:p>
      <w:r>
        <w:t xml:space="preserve">Keskellä: Alyssa kaatoi hieman kahvia syliinsä. Loppu: Alyssa oli vähällä joutua onnettomuuteen, kun hän huusi kivusta.</w:t>
      </w:r>
    </w:p>
    <w:p>
      <w:r>
        <w:rPr>
          <w:b/>
        </w:rPr>
        <w:t xml:space="preserve">Tulos</w:t>
      </w:r>
    </w:p>
    <w:p>
      <w:r>
        <w:t xml:space="preserve">Alyssa haki kahvia matkalla töihin.</w:t>
      </w:r>
    </w:p>
    <w:p>
      <w:r>
        <w:rPr>
          <w:b/>
        </w:rPr>
        <w:t xml:space="preserve">Esimerkki 1.4002</w:t>
      </w:r>
    </w:p>
    <w:p>
      <w:r>
        <w:t xml:space="preserve">Keskellä: Se oli parempaa kuin alkuperäinen maapähkinävoi, jota Alexis söi. Loppu: Alexis lähti heti kertomaan kaikille ystävilleen.</w:t>
      </w:r>
    </w:p>
    <w:p>
      <w:r>
        <w:rPr>
          <w:b/>
        </w:rPr>
        <w:t xml:space="preserve">Tulos</w:t>
      </w:r>
    </w:p>
    <w:p>
      <w:r>
        <w:t xml:space="preserve">Alexis koki yllätyksen ostaessaan pb2-maapähkinävoita.</w:t>
      </w:r>
    </w:p>
    <w:p>
      <w:r>
        <w:rPr>
          <w:b/>
        </w:rPr>
        <w:t xml:space="preserve">Esimerkki 1.4003</w:t>
      </w:r>
    </w:p>
    <w:p>
      <w:r>
        <w:t xml:space="preserve">Keskellä: Bob harjoitteli vapaaheittojaan kuukausia. Loppu: Vaikka hän on edelleen lyhyt, hän on nyt erittäin hyvä vapaaheitoissa.</w:t>
      </w:r>
    </w:p>
    <w:p>
      <w:r>
        <w:rPr>
          <w:b/>
        </w:rPr>
        <w:t xml:space="preserve">Tulos</w:t>
      </w:r>
    </w:p>
    <w:p>
      <w:r>
        <w:t xml:space="preserve">Bob ei ollut koskaan kovin hyvä vapaaheitoissa.</w:t>
      </w:r>
    </w:p>
    <w:p>
      <w:r>
        <w:rPr>
          <w:b/>
        </w:rPr>
        <w:t xml:space="preserve">Esimerkki 1.4004</w:t>
      </w:r>
    </w:p>
    <w:p>
      <w:r>
        <w:t xml:space="preserve">Keskellä: Teresan lapset perustivat limonadikojun. Loppu: Teresa järkyttyi huomatessaan, että hänen lapsensa olivat tienanneet sata dollaria!</w:t>
      </w:r>
    </w:p>
    <w:p>
      <w:r>
        <w:rPr>
          <w:b/>
        </w:rPr>
        <w:t xml:space="preserve">Tulos</w:t>
      </w:r>
    </w:p>
    <w:p>
      <w:r>
        <w:t xml:space="preserve">Teresan kaksi lasta päättivät, että he haluavat tienata rahaa.</w:t>
      </w:r>
    </w:p>
    <w:p>
      <w:r>
        <w:rPr>
          <w:b/>
        </w:rPr>
        <w:t xml:space="preserve">Esimerkki 1.4005</w:t>
      </w:r>
    </w:p>
    <w:p>
      <w:r>
        <w:t xml:space="preserve">Keskellä: Brooke joutui tekemään brownieita. Loppu: Hän löysi ne seuraavana päivänä ylikypsennettyinä ja pilalla.</w:t>
      </w:r>
    </w:p>
    <w:p>
      <w:r>
        <w:rPr>
          <w:b/>
        </w:rPr>
        <w:t xml:space="preserve">Tulos</w:t>
      </w:r>
    </w:p>
    <w:p>
      <w:r>
        <w:t xml:space="preserve">Brooke oli leipuri.</w:t>
      </w:r>
    </w:p>
    <w:p>
      <w:r>
        <w:rPr>
          <w:b/>
        </w:rPr>
        <w:t xml:space="preserve">Esimerkki 1.4006</w:t>
      </w:r>
    </w:p>
    <w:p>
      <w:r>
        <w:t xml:space="preserve">Keskellä: Ginalla ei ollut varaa muihin huonekaluihin. Loppu: Isä antoi hänelle molemmat.</w:t>
      </w:r>
    </w:p>
    <w:p>
      <w:r>
        <w:rPr>
          <w:b/>
        </w:rPr>
        <w:t xml:space="preserve">Tulos</w:t>
      </w:r>
    </w:p>
    <w:p>
      <w:r>
        <w:t xml:space="preserve">Ginan huoneessa oli vain sänky ja lipasto.</w:t>
      </w:r>
    </w:p>
    <w:p>
      <w:r>
        <w:rPr>
          <w:b/>
        </w:rPr>
        <w:t xml:space="preserve">Esimerkki 1.4007</w:t>
      </w:r>
    </w:p>
    <w:p>
      <w:r>
        <w:t xml:space="preserve">Keskimmäinen: Laura oli töykeä. Loppu: Hän ei suostunut lähtemään, joten he jäivät hänen kanssaan jumiin.</w:t>
      </w:r>
    </w:p>
    <w:p>
      <w:r>
        <w:rPr>
          <w:b/>
        </w:rPr>
        <w:t xml:space="preserve">Tulos</w:t>
      </w:r>
    </w:p>
    <w:p>
      <w:r>
        <w:t xml:space="preserve">Katie ja Fred viettivät kihlajaisia Lauran luona.</w:t>
      </w:r>
    </w:p>
    <w:p>
      <w:r>
        <w:rPr>
          <w:b/>
        </w:rPr>
        <w:t xml:space="preserve">Esimerkki 1.4008</w:t>
      </w:r>
    </w:p>
    <w:p>
      <w:r>
        <w:t xml:space="preserve">Keskellä: Ginan veli vei Ginan television ja lempipuseron mukanaan. Loppu: Gina oli niin vihainen, ettei puhunut heille viikkoon.</w:t>
      </w:r>
    </w:p>
    <w:p>
      <w:r>
        <w:rPr>
          <w:b/>
        </w:rPr>
        <w:t xml:space="preserve">Tulos</w:t>
      </w:r>
    </w:p>
    <w:p>
      <w:r>
        <w:t xml:space="preserve">Ginan veli oli muuttanut pois talosta.</w:t>
      </w:r>
    </w:p>
    <w:p>
      <w:r>
        <w:rPr>
          <w:b/>
        </w:rPr>
        <w:t xml:space="preserve">Esimerkki 1.4009</w:t>
      </w:r>
    </w:p>
    <w:p>
      <w:r>
        <w:t xml:space="preserve">Keskellä: Jade synnytti kaksi lasta. Loppu: Mutta sitten lääkäri esitteli heille kaksoset - pojan ja tytön!</w:t>
      </w:r>
    </w:p>
    <w:p>
      <w:r>
        <w:rPr>
          <w:b/>
        </w:rPr>
        <w:t xml:space="preserve">Tulos</w:t>
      </w:r>
    </w:p>
    <w:p>
      <w:r>
        <w:t xml:space="preserve">Evan ja Jade olivat innoissaan saadessaan tietää odottavansa lasta.</w:t>
      </w:r>
    </w:p>
    <w:p>
      <w:r>
        <w:rPr>
          <w:b/>
        </w:rPr>
        <w:t xml:space="preserve">Esimerkki 1.4010</w:t>
      </w:r>
    </w:p>
    <w:p>
      <w:r>
        <w:t xml:space="preserve">Keskimmäinen: lähdimme myöhään liikkeelle, kun lähdimme ovesta ulos. Loppu: Meiltä evättiin pääsy konserttiin, koska olimme myöhässä.</w:t>
      </w:r>
    </w:p>
    <w:p>
      <w:r>
        <w:rPr>
          <w:b/>
        </w:rPr>
        <w:t xml:space="preserve">Tulos</w:t>
      </w:r>
    </w:p>
    <w:p>
      <w:r>
        <w:t xml:space="preserve">Kävimme ystävieni kanssa syömässä ennen konserttia.</w:t>
      </w:r>
    </w:p>
    <w:p>
      <w:r>
        <w:rPr>
          <w:b/>
        </w:rPr>
        <w:t xml:space="preserve">Esimerkki 1.4011</w:t>
      </w:r>
    </w:p>
    <w:p>
      <w:r>
        <w:t xml:space="preserve">Keskellä: Janeen otettiin yhteyttä ostajalta, mutta hän ei tarjonnut tarpeeksi rahaa. Loppu: Jane kertoi, että hän päätti pitää talonsa.</w:t>
      </w:r>
    </w:p>
    <w:p>
      <w:r>
        <w:rPr>
          <w:b/>
        </w:rPr>
        <w:t xml:space="preserve">Tulos</w:t>
      </w:r>
    </w:p>
    <w:p>
      <w:r>
        <w:t xml:space="preserve">Jane oli laittanut talonsa myyntiin vasta viime viikolla.</w:t>
      </w:r>
    </w:p>
    <w:p>
      <w:r>
        <w:rPr>
          <w:b/>
        </w:rPr>
        <w:t xml:space="preserve">Esimerkki 1.4012</w:t>
      </w:r>
    </w:p>
    <w:p>
      <w:r>
        <w:t xml:space="preserve">Keskellä: Kun tulin vanhemmaksi, oli monia tuotemerkkejä. Loppu: Lopulta ostin beach cruiserin, jolla pyöräilin lumen läpi.</w:t>
      </w:r>
    </w:p>
    <w:p>
      <w:r>
        <w:rPr>
          <w:b/>
        </w:rPr>
        <w:t xml:space="preserve">Tulos</w:t>
      </w:r>
    </w:p>
    <w:p>
      <w:r>
        <w:t xml:space="preserve">Kun olin lapsi, rantaristeilijäpyörät eivät olleet muodissa.</w:t>
      </w:r>
    </w:p>
    <w:p>
      <w:r>
        <w:rPr>
          <w:b/>
        </w:rPr>
        <w:t xml:space="preserve">Esimerkki 1.4013</w:t>
      </w:r>
    </w:p>
    <w:p>
      <w:r>
        <w:t xml:space="preserve">Keskellä: Reese tunsi olonsa hieman oudoksi, joten hän soitti lääkärille. Loppu: Reese meni tarkastukseen ja huomasi olevansa raskaana!</w:t>
      </w:r>
    </w:p>
    <w:p>
      <w:r>
        <w:rPr>
          <w:b/>
        </w:rPr>
        <w:t xml:space="preserve">Tulos</w:t>
      </w:r>
    </w:p>
    <w:p>
      <w:r>
        <w:t xml:space="preserve">Reesellä ja miehellä oli yksi tytär.</w:t>
      </w:r>
    </w:p>
    <w:p>
      <w:r>
        <w:rPr>
          <w:b/>
        </w:rPr>
        <w:t xml:space="preserve">Esimerkki 1.4014</w:t>
      </w:r>
    </w:p>
    <w:p>
      <w:r>
        <w:t xml:space="preserve">Keskellä: Jonasilla oli varaa lyhyeen lomaan Kanadassa. Loppu: Jonas tiesi, että se oli ollut elämänsä matka.</w:t>
      </w:r>
    </w:p>
    <w:p>
      <w:r>
        <w:rPr>
          <w:b/>
        </w:rPr>
        <w:t xml:space="preserve">Tulos</w:t>
      </w:r>
    </w:p>
    <w:p>
      <w:r>
        <w:t xml:space="preserve">Jonas oli aina haaveillut käyvänsä Kanadassa.</w:t>
      </w:r>
    </w:p>
    <w:p>
      <w:r>
        <w:rPr>
          <w:b/>
        </w:rPr>
        <w:t xml:space="preserve">Esimerkki 1.4015</w:t>
      </w:r>
    </w:p>
    <w:p>
      <w:r>
        <w:t xml:space="preserve">Keskellä: Ronnie järjesti treffit. Loppu: Ronnie ei tullut paikalle.</w:t>
      </w:r>
    </w:p>
    <w:p>
      <w:r>
        <w:rPr>
          <w:b/>
        </w:rPr>
        <w:t xml:space="preserve">Tulos</w:t>
      </w:r>
    </w:p>
    <w:p>
      <w:r>
        <w:t xml:space="preserve">Ronnie oli tinderissä.</w:t>
      </w:r>
    </w:p>
    <w:p>
      <w:r>
        <w:rPr>
          <w:b/>
        </w:rPr>
        <w:t xml:space="preserve">Esimerkki 1.4016</w:t>
      </w:r>
    </w:p>
    <w:p>
      <w:r>
        <w:t xml:space="preserve">Keskimmäinen: Hän suuttui ja alkoi heitellä tavaroita. Loppu: Poistuin paikalta mustelmilla, naarmuilla ja muilla vammoilla.</w:t>
      </w:r>
    </w:p>
    <w:p>
      <w:r>
        <w:rPr>
          <w:b/>
        </w:rPr>
        <w:t xml:space="preserve">Tulos</w:t>
      </w:r>
    </w:p>
    <w:p>
      <w:r>
        <w:t xml:space="preserve">Ex-poikaystäväni ja minä emme tulleet toimeen.</w:t>
      </w:r>
    </w:p>
    <w:p>
      <w:r>
        <w:rPr>
          <w:b/>
        </w:rPr>
        <w:t xml:space="preserve">Esimerkki 1.4017</w:t>
      </w:r>
    </w:p>
    <w:p>
      <w:r>
        <w:t xml:space="preserve">Keskimmäinen: Hän päätti haluta hämähäkin lemmikikseen. Loppu: Viikkojen selailun jälkeen Terry valitsi kirkkaan sinisen goljatarantelin.</w:t>
      </w:r>
    </w:p>
    <w:p>
      <w:r>
        <w:rPr>
          <w:b/>
        </w:rPr>
        <w:t xml:space="preserve">Tulos</w:t>
      </w:r>
    </w:p>
    <w:p>
      <w:r>
        <w:t xml:space="preserve">Terry oli suuri hyönteistutkimuksen ystävä.</w:t>
      </w:r>
    </w:p>
    <w:p>
      <w:r>
        <w:rPr>
          <w:b/>
        </w:rPr>
        <w:t xml:space="preserve">Esimerkki 1.4018</w:t>
      </w:r>
    </w:p>
    <w:p>
      <w:r>
        <w:t xml:space="preserve">Keskellä: Hän pyysi pojaltaan apua. Loppu: Ty auttoi mielellään äitiään verkko-ostoksilla.</w:t>
      </w:r>
    </w:p>
    <w:p>
      <w:r>
        <w:rPr>
          <w:b/>
        </w:rPr>
        <w:t xml:space="preserve">Tulos</w:t>
      </w:r>
    </w:p>
    <w:p>
      <w:r>
        <w:t xml:space="preserve">Tyn äiti halusi tehdä ostoksia verkossa.</w:t>
      </w:r>
    </w:p>
    <w:p>
      <w:r>
        <w:rPr>
          <w:b/>
        </w:rPr>
        <w:t xml:space="preserve">Esimerkki 1.4019</w:t>
      </w:r>
    </w:p>
    <w:p>
      <w:r>
        <w:t xml:space="preserve">Keskellä: Tim halusi syödä pizzaa. Loppu: Tim avasi myöhemmin mikroaaltouunin ja näki pizzan, jota ei koskaan kypsennetty.</w:t>
      </w:r>
    </w:p>
    <w:p>
      <w:r>
        <w:rPr>
          <w:b/>
        </w:rPr>
        <w:t xml:space="preserve">Tulos</w:t>
      </w:r>
    </w:p>
    <w:p>
      <w:r>
        <w:t xml:space="preserve">Tim oli unohtelias.</w:t>
      </w:r>
    </w:p>
    <w:p>
      <w:r>
        <w:rPr>
          <w:b/>
        </w:rPr>
        <w:t xml:space="preserve">Esimerkki 1.4020</w:t>
      </w:r>
    </w:p>
    <w:p>
      <w:r>
        <w:t xml:space="preserve">Keskellä: Jackilla oli vaikea alku, mutta opettaja alkoi todella pitää hänestä. Loppu: Jack pärjää nyt paremmin koulussa.</w:t>
      </w:r>
    </w:p>
    <w:p>
      <w:r>
        <w:rPr>
          <w:b/>
        </w:rPr>
        <w:t xml:space="preserve">Tulos</w:t>
      </w:r>
    </w:p>
    <w:p>
      <w:r>
        <w:t xml:space="preserve">Jack on ensimmäisellä luokalla.</w:t>
      </w:r>
    </w:p>
    <w:p>
      <w:r>
        <w:rPr>
          <w:b/>
        </w:rPr>
        <w:t xml:space="preserve">Esimerkki 1.4021</w:t>
      </w:r>
    </w:p>
    <w:p>
      <w:r>
        <w:t xml:space="preserve">Keskimmäinen: Häneltä kesti liian kauan tulla pöytään. Loppu: Se oli kylmää, mutta hän söi sen silti, koska hänellä oli niin kova nälkä.</w:t>
      </w:r>
    </w:p>
    <w:p>
      <w:r>
        <w:rPr>
          <w:b/>
        </w:rPr>
        <w:t xml:space="preserve">Tulos</w:t>
      </w:r>
    </w:p>
    <w:p>
      <w:r>
        <w:t xml:space="preserve">Bobbyn äiti huusi hänelle kolme kertaa, että lounas oli valmis.</w:t>
      </w:r>
    </w:p>
    <w:p>
      <w:r>
        <w:rPr>
          <w:b/>
        </w:rPr>
        <w:t xml:space="preserve">Esimerkki 1.4022</w:t>
      </w:r>
    </w:p>
    <w:p>
      <w:r>
        <w:t xml:space="preserve">Keskellä: Larry haki pääroolia. Loppu: Vaikka hän ei pidä elokuvan lähtökohdista.</w:t>
      </w:r>
    </w:p>
    <w:p>
      <w:r>
        <w:rPr>
          <w:b/>
        </w:rPr>
        <w:t xml:space="preserve">Tulos</w:t>
      </w:r>
    </w:p>
    <w:p>
      <w:r>
        <w:t xml:space="preserve">Larry haluaa näyttelijäksi.</w:t>
      </w:r>
    </w:p>
    <w:p>
      <w:r>
        <w:rPr>
          <w:b/>
        </w:rPr>
        <w:t xml:space="preserve">Esimerkki 1.4023</w:t>
      </w:r>
    </w:p>
    <w:p>
      <w:r>
        <w:t xml:space="preserve">Keskellä: Ella halusi trampoliinin. Loppu: Ella sai joululahjaksi suuren sisätrampoliinin kytkimien sijaan.</w:t>
      </w:r>
    </w:p>
    <w:p>
      <w:r>
        <w:rPr>
          <w:b/>
        </w:rPr>
        <w:t xml:space="preserve">Tulos</w:t>
      </w:r>
    </w:p>
    <w:p>
      <w:r>
        <w:t xml:space="preserve">Ella rakasti hyppiä kävelyn sijaan.</w:t>
      </w:r>
    </w:p>
    <w:p>
      <w:r>
        <w:rPr>
          <w:b/>
        </w:rPr>
        <w:t xml:space="preserve">Esimerkki 1.4024</w:t>
      </w:r>
    </w:p>
    <w:p>
      <w:r>
        <w:t xml:space="preserve">Keskellä: Tupakointi aiheutti Rodin talon syttymisen tuleen. Loppu: Rod kuoli tulipalossa.</w:t>
      </w:r>
    </w:p>
    <w:p>
      <w:r>
        <w:rPr>
          <w:b/>
        </w:rPr>
        <w:t xml:space="preserve">Tulos</w:t>
      </w:r>
    </w:p>
    <w:p>
      <w:r>
        <w:t xml:space="preserve">Rod poltti koko ikänsä.</w:t>
      </w:r>
    </w:p>
    <w:p>
      <w:r>
        <w:rPr>
          <w:b/>
        </w:rPr>
        <w:t xml:space="preserve">Esimerkki 1.4025</w:t>
      </w:r>
    </w:p>
    <w:p>
      <w:r>
        <w:t xml:space="preserve">Keskellä: Hän huolehti siitä, että sitä kastellaan joka päivä. Loppu: Ja syksyllä hänellä oli suurin puutarha, mitä hänellä oli koskaan ollut.</w:t>
      </w:r>
    </w:p>
    <w:p>
      <w:r>
        <w:rPr>
          <w:b/>
        </w:rPr>
        <w:t xml:space="preserve">Tulos</w:t>
      </w:r>
    </w:p>
    <w:p>
      <w:r>
        <w:t xml:space="preserve">Pieni tyttö istutti keväällä takapihalleen puutarhan.</w:t>
      </w:r>
    </w:p>
    <w:p>
      <w:r>
        <w:rPr>
          <w:b/>
        </w:rPr>
        <w:t xml:space="preserve">Esimerkki 1.4026</w:t>
      </w:r>
    </w:p>
    <w:p>
      <w:r>
        <w:t xml:space="preserve">Keskellä: Gina ei ollut koskaan erityisemmin pitänyt Tamista. Loppu: Gina oli kuitenkin iloinen seurasta.</w:t>
      </w:r>
    </w:p>
    <w:p>
      <w:r>
        <w:rPr>
          <w:b/>
        </w:rPr>
        <w:t xml:space="preserve">Tulos</w:t>
      </w:r>
    </w:p>
    <w:p>
      <w:r>
        <w:t xml:space="preserve">Kun Gina käveli yksin leikkikentällä, Tami tuli hänen luokseen.</w:t>
      </w:r>
    </w:p>
    <w:p>
      <w:r>
        <w:rPr>
          <w:b/>
        </w:rPr>
        <w:t xml:space="preserve">Esimerkki 1.4027</w:t>
      </w:r>
    </w:p>
    <w:p>
      <w:r>
        <w:t xml:space="preserve">Keskellä: Willard on köyhä, eikä voi ostaa kaikkea tarvitsemaansa. Loppu: Hänen terveytensä on yhtä huono kuin aina ennenkin.</w:t>
      </w:r>
    </w:p>
    <w:p>
      <w:r>
        <w:rPr>
          <w:b/>
        </w:rPr>
        <w:t xml:space="preserve">Tulos</w:t>
      </w:r>
    </w:p>
    <w:p>
      <w:r>
        <w:t xml:space="preserve">Willard etsii terveyttä elintarvikkeiden avulla.</w:t>
      </w:r>
    </w:p>
    <w:p>
      <w:r>
        <w:rPr>
          <w:b/>
        </w:rPr>
        <w:t xml:space="preserve">Esimerkki 1.4028</w:t>
      </w:r>
    </w:p>
    <w:p>
      <w:r>
        <w:t xml:space="preserve">Keskellä: Amy piti pitkän tauon. Loppu: Amy oli helpottunut nähdessään, ettei hänen esimiehensä ollut palannut lounaalta.</w:t>
      </w:r>
    </w:p>
    <w:p>
      <w:r>
        <w:rPr>
          <w:b/>
        </w:rPr>
        <w:t xml:space="preserve">Tulos</w:t>
      </w:r>
    </w:p>
    <w:p>
      <w:r>
        <w:t xml:space="preserve">Amy meni hakemaan jääjogurttia tauollaan töissä.</w:t>
      </w:r>
    </w:p>
    <w:p>
      <w:r>
        <w:rPr>
          <w:b/>
        </w:rPr>
        <w:t xml:space="preserve">Esimerkki 1.4029</w:t>
      </w:r>
    </w:p>
    <w:p>
      <w:r>
        <w:t xml:space="preserve">Keskellä: Maggie yritti säästää rahaa lämmityksessä, mutta hänellä oli liian kylmä. Loppu: Maggie päätti lopulta kääntää lämmittimen matalalle.</w:t>
      </w:r>
    </w:p>
    <w:p>
      <w:r>
        <w:rPr>
          <w:b/>
        </w:rPr>
        <w:t xml:space="preserve">Tulos</w:t>
      </w:r>
    </w:p>
    <w:p>
      <w:r>
        <w:t xml:space="preserve">Maggie makasi sängyssä jäätävän kylmänä.</w:t>
      </w:r>
    </w:p>
    <w:p>
      <w:r>
        <w:rPr>
          <w:b/>
        </w:rPr>
        <w:t xml:space="preserve">Esimerkki 1.4030</w:t>
      </w:r>
    </w:p>
    <w:p>
      <w:r>
        <w:t xml:space="preserve">Keskellä: Gina päästi kissan ulos, ja se eksyi. Loppu: Gina tiesi tehneensä virheen, mutta oli liian myöhäistä korjata sitä.</w:t>
      </w:r>
    </w:p>
    <w:p>
      <w:r>
        <w:rPr>
          <w:b/>
        </w:rPr>
        <w:t xml:space="preserve">Tulos</w:t>
      </w:r>
    </w:p>
    <w:p>
      <w:r>
        <w:t xml:space="preserve">Gina ja hänen perheensä olivat Frank-sedän luona.</w:t>
      </w:r>
    </w:p>
    <w:p>
      <w:r>
        <w:rPr>
          <w:b/>
        </w:rPr>
        <w:t xml:space="preserve">Esimerkki 1.4031</w:t>
      </w:r>
    </w:p>
    <w:p>
      <w:r>
        <w:t xml:space="preserve">Keskellä: Jane ja minä löysimme koirankakkaa hiekkalaatikolta. Loppu: Me emme enää koskaan mene tuohon hiekkalaatikkoon.</w:t>
      </w:r>
    </w:p>
    <w:p>
      <w:r>
        <w:rPr>
          <w:b/>
        </w:rPr>
        <w:t xml:space="preserve">Tulos</w:t>
      </w:r>
    </w:p>
    <w:p>
      <w:r>
        <w:t xml:space="preserve">Kävin eilen ystäväni Janen kanssa puistossa.</w:t>
      </w:r>
    </w:p>
    <w:p>
      <w:r>
        <w:rPr>
          <w:b/>
        </w:rPr>
        <w:t xml:space="preserve">Esimerkki 1.4032</w:t>
      </w:r>
    </w:p>
    <w:p>
      <w:r>
        <w:t xml:space="preserve">Keskellä: Ron antoi kissan nukkua sisällä. Loppu: Ron oli iloinen siitä, että hän oli edellisenä yönä tuntenut myötätuntoa kissaa kohtaan.</w:t>
      </w:r>
    </w:p>
    <w:p>
      <w:r>
        <w:rPr>
          <w:b/>
        </w:rPr>
        <w:t xml:space="preserve">Tulos</w:t>
      </w:r>
    </w:p>
    <w:p>
      <w:r>
        <w:t xml:space="preserve">Ron ei saanut unta, koska hän kuuli kissan vinkuvan takapihalla.</w:t>
      </w:r>
    </w:p>
    <w:p>
      <w:r>
        <w:rPr>
          <w:b/>
        </w:rPr>
        <w:t xml:space="preserve">Esimerkki 1.4033</w:t>
      </w:r>
    </w:p>
    <w:p>
      <w:r>
        <w:t xml:space="preserve">Keskellä: Olin innoissani siitä, että minusta tulisi isosisko. Loppu: Olin jo niin vanha, ettei tuntunut siltä, että minulla olisi edes sisarusta.</w:t>
      </w:r>
    </w:p>
    <w:p>
      <w:r>
        <w:rPr>
          <w:b/>
        </w:rPr>
        <w:t xml:space="preserve">Tulos</w:t>
      </w:r>
    </w:p>
    <w:p>
      <w:r>
        <w:t xml:space="preserve">Kun olin 14-vuotias, vanhempani tulivat raskaaksi.</w:t>
      </w:r>
    </w:p>
    <w:p>
      <w:r>
        <w:rPr>
          <w:b/>
        </w:rPr>
        <w:t xml:space="preserve">Esimerkki 1.4034</w:t>
      </w:r>
    </w:p>
    <w:p>
      <w:r>
        <w:t xml:space="preserve">Keskellä: Olin innoissani aloittaessani kuponkien niputtamisen sanomalehdestä. Loppu: Kun sain lehteni, en löytänyt siitä yhtään kuponki-liitettä.</w:t>
      </w:r>
    </w:p>
    <w:p>
      <w:r>
        <w:rPr>
          <w:b/>
        </w:rPr>
        <w:t xml:space="preserve">Tulos</w:t>
      </w:r>
    </w:p>
    <w:p>
      <w:r>
        <w:t xml:space="preserve">Eräänä päivänä katsoin ohjelman, jossa kerrottiin rahan säästämisestä kupongeilla.</w:t>
      </w:r>
    </w:p>
    <w:p>
      <w:r>
        <w:rPr>
          <w:b/>
        </w:rPr>
        <w:t xml:space="preserve">Esimerkki 1.4035</w:t>
      </w:r>
    </w:p>
    <w:p>
      <w:r>
        <w:t xml:space="preserve">Keskellä: Samsonin äiti kompastui kiveen ja putosi kakun päälle. Loppu: Onneksi Samson ei välittänyt ja piti sitä herkullisena.</w:t>
      </w:r>
    </w:p>
    <w:p>
      <w:r>
        <w:rPr>
          <w:b/>
        </w:rPr>
        <w:t xml:space="preserve">Tulos</w:t>
      </w:r>
    </w:p>
    <w:p>
      <w:r>
        <w:t xml:space="preserve">Samson täytti 13 vuotta viime viikonloppuna.</w:t>
      </w:r>
    </w:p>
    <w:p>
      <w:r>
        <w:rPr>
          <w:b/>
        </w:rPr>
        <w:t xml:space="preserve">Esimerkki 1.4036</w:t>
      </w:r>
    </w:p>
    <w:p>
      <w:r>
        <w:t xml:space="preserve">Keskellä: Allie suostui lähtemään Tomin mukaan. Loppu: Heillä oli hauskaa.</w:t>
      </w:r>
    </w:p>
    <w:p>
      <w:r>
        <w:rPr>
          <w:b/>
        </w:rPr>
        <w:t xml:space="preserve">Tulos</w:t>
      </w:r>
    </w:p>
    <w:p>
      <w:r>
        <w:t xml:space="preserve">Tom pyysi Allieta treffeille.</w:t>
      </w:r>
    </w:p>
    <w:p>
      <w:r>
        <w:rPr>
          <w:b/>
        </w:rPr>
        <w:t xml:space="preserve">Esimerkki 1.4037</w:t>
      </w:r>
    </w:p>
    <w:p>
      <w:r>
        <w:t xml:space="preserve">Keskellä: Eric inhosi kirkossa käymistä, mutta hänen isänsä pakotti hänet sinne. Loppu: Joka sunnuntai hän istui eturivissä yrityksistään huolimatta.</w:t>
      </w:r>
    </w:p>
    <w:p>
      <w:r>
        <w:rPr>
          <w:b/>
        </w:rPr>
        <w:t xml:space="preserve">Tulos</w:t>
      </w:r>
    </w:p>
    <w:p>
      <w:r>
        <w:t xml:space="preserve">Ericin isä oli baptistisaarnaaja.</w:t>
      </w:r>
    </w:p>
    <w:p>
      <w:r>
        <w:rPr>
          <w:b/>
        </w:rPr>
        <w:t xml:space="preserve">Esimerkki 1.4038</w:t>
      </w:r>
    </w:p>
    <w:p>
      <w:r>
        <w:t xml:space="preserve">Keskellä: Jake ja hänen tyttöystävänsä oppivat lisää toisistaan. Loppu: Jaken ja hänen tyttöystävänsä suhde vahvistui huomattavasti.</w:t>
      </w:r>
    </w:p>
    <w:p>
      <w:r>
        <w:rPr>
          <w:b/>
        </w:rPr>
        <w:t xml:space="preserve">Tulos</w:t>
      </w:r>
    </w:p>
    <w:p>
      <w:r>
        <w:t xml:space="preserve">Jake auttoi tyttöystäväänsä tämän kuolevan äidin kanssa.</w:t>
      </w:r>
    </w:p>
    <w:p>
      <w:r>
        <w:rPr>
          <w:b/>
        </w:rPr>
        <w:t xml:space="preserve">Esimerkki 1.4039</w:t>
      </w:r>
    </w:p>
    <w:p>
      <w:r>
        <w:t xml:space="preserve">Keskellä: Heidän pomonsa oli hyvin ilkeä ja huusi paljon. Loppu: Hän tiesi, että hänen oli pyydettävä siirtoa.</w:t>
      </w:r>
    </w:p>
    <w:p>
      <w:r>
        <w:rPr>
          <w:b/>
        </w:rPr>
        <w:t xml:space="preserve">Tulos</w:t>
      </w:r>
    </w:p>
    <w:p>
      <w:r>
        <w:t xml:space="preserve">Nämä kaksi ystävää vihasivat työtään.</w:t>
      </w:r>
    </w:p>
    <w:p>
      <w:r>
        <w:rPr>
          <w:b/>
        </w:rPr>
        <w:t xml:space="preserve">Esimerkki 1.4040</w:t>
      </w:r>
    </w:p>
    <w:p>
      <w:r>
        <w:t xml:space="preserve">Keskimmäinen: Hän teki tätä työtä monta vuotta. Loppu: Bob sai pistoksen, mutta ainakin hänellä oli paljon hunajaa.</w:t>
      </w:r>
    </w:p>
    <w:p>
      <w:r>
        <w:rPr>
          <w:b/>
        </w:rPr>
        <w:t xml:space="preserve">Tulos</w:t>
      </w:r>
    </w:p>
    <w:p>
      <w:r>
        <w:t xml:space="preserve">Mehiläishoitaja Bob lähti keräämään hunajaa.</w:t>
      </w:r>
    </w:p>
    <w:p>
      <w:r>
        <w:rPr>
          <w:b/>
        </w:rPr>
        <w:t xml:space="preserve">Esimerkki 1.4041</w:t>
      </w:r>
    </w:p>
    <w:p>
      <w:r>
        <w:t xml:space="preserve">Keskellä: Ellenin piti mennä kesäkouluun. Loppu: Ellen oli kauhuissaan.</w:t>
      </w:r>
    </w:p>
    <w:p>
      <w:r>
        <w:rPr>
          <w:b/>
        </w:rPr>
        <w:t xml:space="preserve">Tulos</w:t>
      </w:r>
    </w:p>
    <w:p>
      <w:r>
        <w:t xml:space="preserve">Ellen on aina vihannut koulua.</w:t>
      </w:r>
    </w:p>
    <w:p>
      <w:r>
        <w:rPr>
          <w:b/>
        </w:rPr>
        <w:t xml:space="preserve">Esimerkki 1.4042</w:t>
      </w:r>
    </w:p>
    <w:p>
      <w:r>
        <w:t xml:space="preserve">Keskimmäinen: Hän kompastui oksaan ja nyrjäytti nilkkansa. Loppu: Bob meni ensiapuun hoitoon.</w:t>
      </w:r>
    </w:p>
    <w:p>
      <w:r>
        <w:rPr>
          <w:b/>
        </w:rPr>
        <w:t xml:space="preserve">Tulos</w:t>
      </w:r>
    </w:p>
    <w:p>
      <w:r>
        <w:t xml:space="preserve">Bob oli vaeltamassa metsässä.</w:t>
      </w:r>
    </w:p>
    <w:p>
      <w:r>
        <w:rPr>
          <w:b/>
        </w:rPr>
        <w:t xml:space="preserve">Esimerkki 1.4043</w:t>
      </w:r>
    </w:p>
    <w:p>
      <w:r>
        <w:t xml:space="preserve">Keskellä: Keskustelu kärjistyi väkivallaksi. Loppu: Chelsea purki raivonsa naiseen ja puukotti tätä 27 kertaa.</w:t>
      </w:r>
    </w:p>
    <w:p>
      <w:r>
        <w:rPr>
          <w:b/>
        </w:rPr>
        <w:t xml:space="preserve">Tulos</w:t>
      </w:r>
    </w:p>
    <w:p>
      <w:r>
        <w:t xml:space="preserve">Chelsea puhui johtajan kanssa.</w:t>
      </w:r>
    </w:p>
    <w:p>
      <w:r>
        <w:rPr>
          <w:b/>
        </w:rPr>
        <w:t xml:space="preserve">Esimerkki 1.4044</w:t>
      </w:r>
    </w:p>
    <w:p>
      <w:r>
        <w:t xml:space="preserve">Keskellä: Jim teki siitä yrityksen. Loppu: Koulun päättyessä hän oli ansainnut tarpeeksi rahaa collegea varten.</w:t>
      </w:r>
    </w:p>
    <w:p>
      <w:r>
        <w:rPr>
          <w:b/>
        </w:rPr>
        <w:t xml:space="preserve">Tulos</w:t>
      </w:r>
    </w:p>
    <w:p>
      <w:r>
        <w:t xml:space="preserve">Jim alkoi myydä karkkia koulussa.</w:t>
      </w:r>
    </w:p>
    <w:p>
      <w:r>
        <w:rPr>
          <w:b/>
        </w:rPr>
        <w:t xml:space="preserve">Esimerkki 1.4045</w:t>
      </w:r>
    </w:p>
    <w:p>
      <w:r>
        <w:t xml:space="preserve">Keskellä: Kirahvi söi kädestäni. Loppu: Me molemmat nauroimme niin kovasti, ja meillä on edelleen tuo kuva.</w:t>
      </w:r>
    </w:p>
    <w:p>
      <w:r>
        <w:rPr>
          <w:b/>
        </w:rPr>
        <w:t xml:space="preserve">Tulos</w:t>
      </w:r>
    </w:p>
    <w:p>
      <w:r>
        <w:t xml:space="preserve">Isoäitini vei minut eläintarhaan, kun olin kolmevuotias.</w:t>
      </w:r>
    </w:p>
    <w:p>
      <w:r>
        <w:rPr>
          <w:b/>
        </w:rPr>
        <w:t xml:space="preserve">Esimerkki 1.4046</w:t>
      </w:r>
    </w:p>
    <w:p>
      <w:r>
        <w:t xml:space="preserve">Keskellä: Anita kokeili näytelmää ja sai roolin. Loppu: Anita luuli, että hänen unelmastaan oli vihdoin tulossa totta.</w:t>
      </w:r>
    </w:p>
    <w:p>
      <w:r>
        <w:rPr>
          <w:b/>
        </w:rPr>
        <w:t xml:space="preserve">Tulos</w:t>
      </w:r>
    </w:p>
    <w:p>
      <w:r>
        <w:t xml:space="preserve">Anita oli kaunis laulaja.</w:t>
      </w:r>
    </w:p>
    <w:p>
      <w:r>
        <w:rPr>
          <w:b/>
        </w:rPr>
        <w:t xml:space="preserve">Esimerkki 1.4047</w:t>
      </w:r>
    </w:p>
    <w:p>
      <w:r>
        <w:t xml:space="preserve">Keskellä: Yu Darvish loukkaantui viime pelissä. Loppu: Ranger-fanit odottavat innolla hänen paluutaan.</w:t>
      </w:r>
    </w:p>
    <w:p>
      <w:r>
        <w:rPr>
          <w:b/>
        </w:rPr>
        <w:t xml:space="preserve">Tulos</w:t>
      </w:r>
    </w:p>
    <w:p>
      <w:r>
        <w:t xml:space="preserve">Yu Darvish on Texas Rangersin syöttäjä.</w:t>
      </w:r>
    </w:p>
    <w:p>
      <w:r>
        <w:rPr>
          <w:b/>
        </w:rPr>
        <w:t xml:space="preserve">Esimerkki 1.4048</w:t>
      </w:r>
    </w:p>
    <w:p>
      <w:r>
        <w:t xml:space="preserve">Keskellä: Deetit eivät pystyneet käsittelemään uutta koiraansa. Loppu: He antoivat koiran koirankoppiin.</w:t>
      </w:r>
    </w:p>
    <w:p>
      <w:r>
        <w:rPr>
          <w:b/>
        </w:rPr>
        <w:t xml:space="preserve">Tulos</w:t>
      </w:r>
    </w:p>
    <w:p>
      <w:r>
        <w:t xml:space="preserve">Deetit päättivät ostaa koiran.</w:t>
      </w:r>
    </w:p>
    <w:p>
      <w:r>
        <w:rPr>
          <w:b/>
        </w:rPr>
        <w:t xml:space="preserve">Esimerkki 1.4049</w:t>
      </w:r>
    </w:p>
    <w:p>
      <w:r>
        <w:t xml:space="preserve">Keskellä: Kulkukoira säikähti ja puri Nediä. Loppu: Ned toivoi, ettei olisi yrittänyt silittää kulkukoiraa.</w:t>
      </w:r>
    </w:p>
    <w:p>
      <w:r>
        <w:rPr>
          <w:b/>
        </w:rPr>
        <w:t xml:space="preserve">Tulos</w:t>
      </w:r>
    </w:p>
    <w:p>
      <w:r>
        <w:t xml:space="preserve">Ned näki kulkukoiran.</w:t>
      </w:r>
    </w:p>
    <w:p>
      <w:r>
        <w:rPr>
          <w:b/>
        </w:rPr>
        <w:t xml:space="preserve">Esimerkki 1.4050</w:t>
      </w:r>
    </w:p>
    <w:p>
      <w:r>
        <w:t xml:space="preserve">Keskellä: Alexia ja hänen ystävänsä voittivat palkintoja. Loppu: He olivat tyytyväisiä, että lähtivät mukaan.</w:t>
      </w:r>
    </w:p>
    <w:p>
      <w:r>
        <w:rPr>
          <w:b/>
        </w:rPr>
        <w:t xml:space="preserve">Tulos</w:t>
      </w:r>
    </w:p>
    <w:p>
      <w:r>
        <w:t xml:space="preserve">Alexia ja hänen ystävänsä menivät peliohjelmaan.</w:t>
      </w:r>
    </w:p>
    <w:p>
      <w:r>
        <w:rPr>
          <w:b/>
        </w:rPr>
        <w:t xml:space="preserve">Esimerkki 1.4051</w:t>
      </w:r>
    </w:p>
    <w:p>
      <w:r>
        <w:t xml:space="preserve">Keskellä: Jack ja Jamie halusivat päästä kotiin illalliselle. Loppu: He menivät kotiin kolmelta.</w:t>
      </w:r>
    </w:p>
    <w:p>
      <w:r>
        <w:rPr>
          <w:b/>
        </w:rPr>
        <w:t xml:space="preserve">Tulos</w:t>
      </w:r>
    </w:p>
    <w:p>
      <w:r>
        <w:t xml:space="preserve">Jack ja Jamie menivät maanantaina rannalle.</w:t>
      </w:r>
    </w:p>
    <w:p>
      <w:r>
        <w:rPr>
          <w:b/>
        </w:rPr>
        <w:t xml:space="preserve">Esimerkki 1.4052</w:t>
      </w:r>
    </w:p>
    <w:p>
      <w:r>
        <w:t xml:space="preserve">Keskellä: Bussinkuljettaja sai miehen kaatumaan. Loppu: Hän ei pysähtynyt auttamaan miestä takaisin bussiin.</w:t>
      </w:r>
    </w:p>
    <w:p>
      <w:r>
        <w:rPr>
          <w:b/>
        </w:rPr>
        <w:t xml:space="preserve">Tulos</w:t>
      </w:r>
    </w:p>
    <w:p>
      <w:r>
        <w:t xml:space="preserve">Bussinkuljettaja halusi säästää bensaa, joten hän ei pysähtynyt kokonaan.</w:t>
      </w:r>
    </w:p>
    <w:p>
      <w:r>
        <w:rPr>
          <w:b/>
        </w:rPr>
        <w:t xml:space="preserve">Esimerkki 1.4053</w:t>
      </w:r>
    </w:p>
    <w:p>
      <w:r>
        <w:t xml:space="preserve">Keskellä: Matkalla luokkaan mies kysyi, missä parkkipaikka on. Loppu: Mies kiitti ja käveli siihen suuntaan.</w:t>
      </w:r>
    </w:p>
    <w:p>
      <w:r>
        <w:rPr>
          <w:b/>
        </w:rPr>
        <w:t xml:space="preserve">Tulos</w:t>
      </w:r>
    </w:p>
    <w:p>
      <w:r>
        <w:t xml:space="preserve">Oppilas pysäköi autonsa koulun parkkipaikalle ja käveli luokalle.</w:t>
      </w:r>
    </w:p>
    <w:p>
      <w:r>
        <w:rPr>
          <w:b/>
        </w:rPr>
        <w:t xml:space="preserve">Esimerkki 1.4054</w:t>
      </w:r>
    </w:p>
    <w:p>
      <w:r>
        <w:t xml:space="preserve">Keskellä: Amy näki mainoksessa uuden muropaketin. Loppu: Amy oli riemuissaan, kun äiti toi muroja seuraavana päivänä.</w:t>
      </w:r>
    </w:p>
    <w:p>
      <w:r>
        <w:rPr>
          <w:b/>
        </w:rPr>
        <w:t xml:space="preserve">Tulos</w:t>
      </w:r>
    </w:p>
    <w:p>
      <w:r>
        <w:t xml:space="preserve">Amy rakasti mainoksia.</w:t>
      </w:r>
    </w:p>
    <w:p>
      <w:r>
        <w:rPr>
          <w:b/>
        </w:rPr>
        <w:t xml:space="preserve">Esimerkki 1.4055</w:t>
      </w:r>
    </w:p>
    <w:p>
      <w:r>
        <w:t xml:space="preserve">Keskellä: Pöydän antoi hänelle hänen äitinsä. Loppu: Ainut asia, jota hän ei suostu tekemään, on korvata se.</w:t>
      </w:r>
    </w:p>
    <w:p>
      <w:r>
        <w:rPr>
          <w:b/>
        </w:rPr>
        <w:t xml:space="preserve">Tulos</w:t>
      </w:r>
    </w:p>
    <w:p>
      <w:r>
        <w:t xml:space="preserve">Tädilläni on pöytä, joka heiluu.</w:t>
      </w:r>
    </w:p>
    <w:p>
      <w:r>
        <w:rPr>
          <w:b/>
        </w:rPr>
        <w:t xml:space="preserve">Esimerkki 1.4056</w:t>
      </w:r>
    </w:p>
    <w:p>
      <w:r>
        <w:t xml:space="preserve">Keskimmäinen: Hän ei koskaan käyttänyt niitä, joten hän halusi antaa ne pois. Loppu: Myöhemmin kengät annettiin kodittomalle.</w:t>
      </w:r>
    </w:p>
    <w:p>
      <w:r>
        <w:rPr>
          <w:b/>
        </w:rPr>
        <w:t xml:space="preserve">Tulos</w:t>
      </w:r>
    </w:p>
    <w:p>
      <w:r>
        <w:t xml:space="preserve">Eräänä päivänä Bob tutki vaatekaappiaan, kun hän näki kenkäparin.</w:t>
      </w:r>
    </w:p>
    <w:p>
      <w:r>
        <w:rPr>
          <w:b/>
        </w:rPr>
        <w:t xml:space="preserve">Esimerkki 1.4057</w:t>
      </w:r>
    </w:p>
    <w:p>
      <w:r>
        <w:t xml:space="preserve">Keskellä: Jonin pomo sai selville Jonin valheen. Loppu: Jon sai potkut saman tien.</w:t>
      </w:r>
    </w:p>
    <w:p>
      <w:r>
        <w:rPr>
          <w:b/>
        </w:rPr>
        <w:t xml:space="preserve">Tulos</w:t>
      </w:r>
    </w:p>
    <w:p>
      <w:r>
        <w:t xml:space="preserve">Jon päätti ilmoittautua sairaaksi mennäkseen pesäpallopeliin.</w:t>
      </w:r>
    </w:p>
    <w:p>
      <w:r>
        <w:rPr>
          <w:b/>
        </w:rPr>
        <w:t xml:space="preserve">Esimerkki 1.4058</w:t>
      </w:r>
    </w:p>
    <w:p>
      <w:r>
        <w:t xml:space="preserve">Keskellä: Joan säästi sitä varten koko vuoden. Loppu: Joan meni ja osti uuden auton omilla rahoillaan.</w:t>
      </w:r>
    </w:p>
    <w:p>
      <w:r>
        <w:rPr>
          <w:b/>
        </w:rPr>
        <w:t xml:space="preserve">Tulos</w:t>
      </w:r>
    </w:p>
    <w:p>
      <w:r>
        <w:t xml:space="preserve">Joan halusi ostaa ensimmäisen autonsa.</w:t>
      </w:r>
    </w:p>
    <w:p>
      <w:r>
        <w:rPr>
          <w:b/>
        </w:rPr>
        <w:t xml:space="preserve">Esimerkki 1.4059</w:t>
      </w:r>
    </w:p>
    <w:p>
      <w:r>
        <w:t xml:space="preserve">Keskellä: Jen unohti aikaisemman sitoumuksen. Loppu: Onneksi he saavat Jillin siskon tulemaan hänen sijaisekseen.</w:t>
      </w:r>
    </w:p>
    <w:p>
      <w:r>
        <w:rPr>
          <w:b/>
        </w:rPr>
        <w:t xml:space="preserve">Tulos</w:t>
      </w:r>
    </w:p>
    <w:p>
      <w:r>
        <w:t xml:space="preserve">Jen valmistautuu istumaan alas päivälliselle, kun puhelin soi.</w:t>
      </w:r>
    </w:p>
    <w:p>
      <w:r>
        <w:rPr>
          <w:b/>
        </w:rPr>
        <w:t xml:space="preserve">Esimerkki 1.4060</w:t>
      </w:r>
    </w:p>
    <w:p>
      <w:r>
        <w:t xml:space="preserve">Keskellä: Cara unohti suklaan mennessään kauppaan. Loppu: Cara päätti, että hänen on vastedes kirjoitettava haluamansa paperille.</w:t>
      </w:r>
    </w:p>
    <w:p>
      <w:r>
        <w:rPr>
          <w:b/>
        </w:rPr>
        <w:t xml:space="preserve">Tulos</w:t>
      </w:r>
    </w:p>
    <w:p>
      <w:r>
        <w:t xml:space="preserve">Caralla oli suklaan himo.</w:t>
      </w:r>
    </w:p>
    <w:p>
      <w:r>
        <w:rPr>
          <w:b/>
        </w:rPr>
        <w:t xml:space="preserve">Esimerkki 1.4061</w:t>
      </w:r>
    </w:p>
    <w:p>
      <w:r>
        <w:t xml:space="preserve">Keskellä: Tyttöystäväni raskaus muutti joitakin suunnitelmiamme. Loppu: Se ei kuitenkaan estänyt meitä suorittamasta tehtäväämme.</w:t>
      </w:r>
    </w:p>
    <w:p>
      <w:r>
        <w:rPr>
          <w:b/>
        </w:rPr>
        <w:t xml:space="preserve">Tulos</w:t>
      </w:r>
    </w:p>
    <w:p>
      <w:r>
        <w:t xml:space="preserve">Toissa päivänä tyttöystäväni tuli raskaaksi.</w:t>
      </w:r>
    </w:p>
    <w:p>
      <w:r>
        <w:rPr>
          <w:b/>
        </w:rPr>
        <w:t xml:space="preserve">Esimerkki 1.4062</w:t>
      </w:r>
    </w:p>
    <w:p>
      <w:r>
        <w:t xml:space="preserve">Keskellä: Brad kompastui ja löi päänsä pöytään. Loppu: Hän sai mustelman.</w:t>
      </w:r>
    </w:p>
    <w:p>
      <w:r>
        <w:rPr>
          <w:b/>
        </w:rPr>
        <w:t xml:space="preserve">Tulos</w:t>
      </w:r>
    </w:p>
    <w:p>
      <w:r>
        <w:t xml:space="preserve">Brad käveli kohti opettajan pulpettia.</w:t>
      </w:r>
    </w:p>
    <w:p>
      <w:r>
        <w:rPr>
          <w:b/>
        </w:rPr>
        <w:t xml:space="preserve">Esimerkki 1.4063</w:t>
      </w:r>
    </w:p>
    <w:p>
      <w:r>
        <w:t xml:space="preserve">Keskellä: Hän oli innoissaan saadessaan kirjeen heiltä. Loppu: Hän avasi sen ja sai tietää, että hänet oli hylätty.</w:t>
      </w:r>
    </w:p>
    <w:p>
      <w:r>
        <w:rPr>
          <w:b/>
        </w:rPr>
        <w:t xml:space="preserve">Tulos</w:t>
      </w:r>
    </w:p>
    <w:p>
      <w:r>
        <w:t xml:space="preserve">Maggie oli hakenut MIT:hen.</w:t>
      </w:r>
    </w:p>
    <w:p>
      <w:r>
        <w:rPr>
          <w:b/>
        </w:rPr>
        <w:t xml:space="preserve">Esimerkki 1.4064</w:t>
      </w:r>
    </w:p>
    <w:p>
      <w:r>
        <w:t xml:space="preserve">Keskellä: Istuin tytön viereen ikkunan ääreen. Loppu: Huomasin, että se oli koulukaverini Elena.</w:t>
      </w:r>
    </w:p>
    <w:p>
      <w:r>
        <w:rPr>
          <w:b/>
        </w:rPr>
        <w:t xml:space="preserve">Tulos</w:t>
      </w:r>
    </w:p>
    <w:p>
      <w:r>
        <w:t xml:space="preserve">Opettaja esitteli meidät luokalleen ja pyysi meitä istumaan.</w:t>
      </w:r>
    </w:p>
    <w:p>
      <w:r>
        <w:rPr>
          <w:b/>
        </w:rPr>
        <w:t xml:space="preserve">Esimerkki 1.4065</w:t>
      </w:r>
    </w:p>
    <w:p>
      <w:r>
        <w:t xml:space="preserve">Keskimmäinen: Hänen piti mennä kauppaan, mutta hän päätti odottaa. Loppu: Torylle tuli liian kuuma ja kuiva lähteä ulos.</w:t>
      </w:r>
    </w:p>
    <w:p>
      <w:r>
        <w:rPr>
          <w:b/>
        </w:rPr>
        <w:t xml:space="preserve">Tulos</w:t>
      </w:r>
    </w:p>
    <w:p>
      <w:r>
        <w:t xml:space="preserve">Tory oli väsynyt helteiseen säähän.</w:t>
      </w:r>
    </w:p>
    <w:p>
      <w:r>
        <w:rPr>
          <w:b/>
        </w:rPr>
        <w:t xml:space="preserve">Esimerkki 1.4066</w:t>
      </w:r>
    </w:p>
    <w:p>
      <w:r>
        <w:t xml:space="preserve">Keskellä: Denise ja Phoebe eivät tulleet toimeen keskenään. Loppu: Denise asuu nyt Monican kanssa.</w:t>
      </w:r>
    </w:p>
    <w:p>
      <w:r>
        <w:rPr>
          <w:b/>
        </w:rPr>
        <w:t xml:space="preserve">Tulos</w:t>
      </w:r>
    </w:p>
    <w:p>
      <w:r>
        <w:t xml:space="preserve">Denise oli kämppäkaveri Phoeben kanssa.</w:t>
      </w:r>
    </w:p>
    <w:p>
      <w:r>
        <w:rPr>
          <w:b/>
        </w:rPr>
        <w:t xml:space="preserve">Esimerkki 1.4067</w:t>
      </w:r>
    </w:p>
    <w:p>
      <w:r>
        <w:t xml:space="preserve">Keskellä: Antonela rakasti Lokia heti sen syntymästä lähtien ja hoiti häntä lapsena. Loppu: Loki rakastaa nyt Antonelaa yhtä paljon kuin Antonela rakastaa Lokia.</w:t>
      </w:r>
    </w:p>
    <w:p>
      <w:r>
        <w:rPr>
          <w:b/>
        </w:rPr>
        <w:t xml:space="preserve">Tulos</w:t>
      </w:r>
    </w:p>
    <w:p>
      <w:r>
        <w:t xml:space="preserve">Antonelalla oli pikkuveli nimeltä Loki.</w:t>
      </w:r>
    </w:p>
    <w:p>
      <w:r>
        <w:rPr>
          <w:b/>
        </w:rPr>
        <w:t xml:space="preserve">Esimerkki 1.4068</w:t>
      </w:r>
    </w:p>
    <w:p>
      <w:r>
        <w:t xml:space="preserve">Keskellä: Sam löysi uuden työn myyjänä. Loppu: Samista tuli menestyvä myyntimies ja hän pystyi helposti maksamaan laskunsa.</w:t>
      </w:r>
    </w:p>
    <w:p>
      <w:r>
        <w:rPr>
          <w:b/>
        </w:rPr>
        <w:t xml:space="preserve">Tulos</w:t>
      </w:r>
    </w:p>
    <w:p>
      <w:r>
        <w:t xml:space="preserve">Sam jäi liian monta päivää pois töistä ja sai potkut.</w:t>
      </w:r>
    </w:p>
    <w:p>
      <w:r>
        <w:rPr>
          <w:b/>
        </w:rPr>
        <w:t xml:space="preserve">Esimerkki 1.4069</w:t>
      </w:r>
    </w:p>
    <w:p>
      <w:r>
        <w:t xml:space="preserve">Keskellä: Joe kokeili viljanviljelyä, ja se onnistui. Loppu: Joe jakoi satonsa naapureidensa kanssa.</w:t>
      </w:r>
    </w:p>
    <w:p>
      <w:r>
        <w:rPr>
          <w:b/>
        </w:rPr>
        <w:t xml:space="preserve">Tulos</w:t>
      </w:r>
    </w:p>
    <w:p>
      <w:r>
        <w:t xml:space="preserve">Joe istutti aina puutarhan.</w:t>
      </w:r>
    </w:p>
    <w:p>
      <w:r>
        <w:rPr>
          <w:b/>
        </w:rPr>
        <w:t xml:space="preserve">Esimerkki 1.4070</w:t>
      </w:r>
    </w:p>
    <w:p>
      <w:r>
        <w:t xml:space="preserve">Keskellä: Minun oli määrä puhua siellä. Loppu: Puhuin perheväkivallasta.</w:t>
      </w:r>
    </w:p>
    <w:p>
      <w:r>
        <w:rPr>
          <w:b/>
        </w:rPr>
        <w:t xml:space="preserve">Tulos</w:t>
      </w:r>
    </w:p>
    <w:p>
      <w:r>
        <w:t xml:space="preserve">Tänään ajoin kirjastoon tapaamaan ryhmääni.</w:t>
      </w:r>
    </w:p>
    <w:p>
      <w:r>
        <w:rPr>
          <w:b/>
        </w:rPr>
        <w:t xml:space="preserve">Esimerkki 1.4071</w:t>
      </w:r>
    </w:p>
    <w:p>
      <w:r>
        <w:t xml:space="preserve">Keskellä: Brian sai töitä rekkakuskina. Loppu: Hän ei voisi olla onnellisempi.</w:t>
      </w:r>
    </w:p>
    <w:p>
      <w:r>
        <w:rPr>
          <w:b/>
        </w:rPr>
        <w:t xml:space="preserve">Tulos</w:t>
      </w:r>
    </w:p>
    <w:p>
      <w:r>
        <w:t xml:space="preserve">Brian on aina halunnut ajaa isoa rekkaa.</w:t>
      </w:r>
    </w:p>
    <w:p>
      <w:r>
        <w:rPr>
          <w:b/>
        </w:rPr>
        <w:t xml:space="preserve">Esimerkki 1.4072</w:t>
      </w:r>
    </w:p>
    <w:p>
      <w:r>
        <w:t xml:space="preserve">Keskellä: Muusikko kirjoitti laulunsa. Loppu: Muusikko työsti kappaleen ja lähetti sen levy-yhtiölleen.</w:t>
      </w:r>
    </w:p>
    <w:p>
      <w:r>
        <w:rPr>
          <w:b/>
        </w:rPr>
        <w:t xml:space="preserve">Tulos</w:t>
      </w:r>
    </w:p>
    <w:p>
      <w:r>
        <w:t xml:space="preserve">Muusikon piti julkaista single levy-yhtiölleen.</w:t>
      </w:r>
    </w:p>
    <w:p>
      <w:r>
        <w:rPr>
          <w:b/>
        </w:rPr>
        <w:t xml:space="preserve">Esimerkki 1.4073</w:t>
      </w:r>
    </w:p>
    <w:p>
      <w:r>
        <w:t xml:space="preserve">Keskellä: Dale näki pienen koiran. Loppu: Hän piti pienen koiran ja oli onnellinen!</w:t>
      </w:r>
    </w:p>
    <w:p>
      <w:r>
        <w:rPr>
          <w:b/>
        </w:rPr>
        <w:t xml:space="preserve">Tulos</w:t>
      </w:r>
    </w:p>
    <w:p>
      <w:r>
        <w:t xml:space="preserve">Dale käveli eräänä päivänä kotiin.</w:t>
      </w:r>
    </w:p>
    <w:p>
      <w:r>
        <w:rPr>
          <w:b/>
        </w:rPr>
        <w:t xml:space="preserve">Esimerkki 1.4074</w:t>
      </w:r>
    </w:p>
    <w:p>
      <w:r>
        <w:t xml:space="preserve">Keskellä: Jane tuki rallin toista puolta. Loppu: John meni kotiin ja päätti olla pitämättä yhteyttä Janeen.</w:t>
      </w:r>
    </w:p>
    <w:p>
      <w:r>
        <w:rPr>
          <w:b/>
        </w:rPr>
        <w:t xml:space="preserve">Tulos</w:t>
      </w:r>
    </w:p>
    <w:p>
      <w:r>
        <w:t xml:space="preserve">John oli mielenosoituksessa Janen kanssa.</w:t>
      </w:r>
    </w:p>
    <w:p>
      <w:r>
        <w:rPr>
          <w:b/>
        </w:rPr>
        <w:t xml:space="preserve">Esimerkki 1.4075</w:t>
      </w:r>
    </w:p>
    <w:p>
      <w:r>
        <w:t xml:space="preserve">Keskellä: Bussi joutui onnettomuuteen. Loppu: Bussinkuljettaja piti ovea kiinni, kunnes poliisi tuli.</w:t>
      </w:r>
    </w:p>
    <w:p>
      <w:r>
        <w:rPr>
          <w:b/>
        </w:rPr>
        <w:t xml:space="preserve">Tulos</w:t>
      </w:r>
    </w:p>
    <w:p>
      <w:r>
        <w:t xml:space="preserve">Olin tänään bussissa.</w:t>
      </w:r>
    </w:p>
    <w:p>
      <w:r>
        <w:rPr>
          <w:b/>
        </w:rPr>
        <w:t xml:space="preserve">Esimerkki 1.4076</w:t>
      </w:r>
    </w:p>
    <w:p>
      <w:r>
        <w:t xml:space="preserve">Keskellä: Tapasin pojan, joka oli kovaääninen. Loppu: Kysyin häneltä, mikä hänen ongelmansa oli.</w:t>
      </w:r>
    </w:p>
    <w:p>
      <w:r>
        <w:rPr>
          <w:b/>
        </w:rPr>
        <w:t xml:space="preserve">Tulos</w:t>
      </w:r>
    </w:p>
    <w:p>
      <w:r>
        <w:t xml:space="preserve">Tulin kirjastoon ja istahdin alas.</w:t>
      </w:r>
    </w:p>
    <w:p>
      <w:r>
        <w:rPr>
          <w:b/>
        </w:rPr>
        <w:t xml:space="preserve">Esimerkki 1.4077</w:t>
      </w:r>
    </w:p>
    <w:p>
      <w:r>
        <w:t xml:space="preserve">Keskimmäinen: Tapasimme myös hänen isoisänsä. Loppu: Hän tarjosi meille hot dogeja päivälliseksi.</w:t>
      </w:r>
    </w:p>
    <w:p>
      <w:r>
        <w:rPr>
          <w:b/>
        </w:rPr>
        <w:t xml:space="preserve">Tulos</w:t>
      </w:r>
    </w:p>
    <w:p>
      <w:r>
        <w:t xml:space="preserve">Sarah ja minä vierailimme hänen muinaisen isoäitinsä luona.</w:t>
      </w:r>
    </w:p>
    <w:p>
      <w:r>
        <w:rPr>
          <w:b/>
        </w:rPr>
        <w:t xml:space="preserve">Esimerkki 1.4078</w:t>
      </w:r>
    </w:p>
    <w:p>
      <w:r>
        <w:t xml:space="preserve">Keskellä: Richardin iho tuli punaiseksi, koska hän ei laittanut tarpeeksi aurinkovoidetta aiemmin. Loppu: Richard meni kotiinsa voidellakseen auringonpolttamiaan palovammoja.</w:t>
      </w:r>
    </w:p>
    <w:p>
      <w:r>
        <w:rPr>
          <w:b/>
        </w:rPr>
        <w:t xml:space="preserve">Tulos</w:t>
      </w:r>
    </w:p>
    <w:p>
      <w:r>
        <w:t xml:space="preserve">Richard oli rannalla.</w:t>
      </w:r>
    </w:p>
    <w:p>
      <w:r>
        <w:rPr>
          <w:b/>
        </w:rPr>
        <w:t xml:space="preserve">Esimerkki 1.4079</w:t>
      </w:r>
    </w:p>
    <w:p>
      <w:r>
        <w:t xml:space="preserve">Keskimmäinen: Hän unohti maksaa laskunsa tässä kuussa. Loppu: Hän vannoi, ettei ole jatkossa yhtä unohtelias.</w:t>
      </w:r>
    </w:p>
    <w:p>
      <w:r>
        <w:rPr>
          <w:b/>
        </w:rPr>
        <w:t xml:space="preserve">Tulos</w:t>
      </w:r>
    </w:p>
    <w:p>
      <w:r>
        <w:t xml:space="preserve">Tom sai postissa sulkuilmoituksen.</w:t>
      </w:r>
    </w:p>
    <w:p>
      <w:r>
        <w:rPr>
          <w:b/>
        </w:rPr>
        <w:t xml:space="preserve">Esimerkki 1.4080</w:t>
      </w:r>
    </w:p>
    <w:p>
      <w:r>
        <w:t xml:space="preserve">Keskellä: Jane halusi palkita parhaan pelaajan. Loppu: Jane päätti lopulta antaa jokaiselle pelaajalle pokaalin.</w:t>
      </w:r>
    </w:p>
    <w:p>
      <w:r>
        <w:rPr>
          <w:b/>
        </w:rPr>
        <w:t xml:space="preserve">Tulos</w:t>
      </w:r>
    </w:p>
    <w:p>
      <w:r>
        <w:t xml:space="preserve">Jane oli jalkapallojoukkueessa.</w:t>
      </w:r>
    </w:p>
    <w:p>
      <w:r>
        <w:rPr>
          <w:b/>
        </w:rPr>
        <w:t xml:space="preserve">Esimerkki 1.4081</w:t>
      </w:r>
    </w:p>
    <w:p>
      <w:r>
        <w:t xml:space="preserve">Keskellä: Amy sai erinomaisen arvostelun. Loppu: Amy oli inhottava saadessaan keskinkertaisen palkankorotuksen.</w:t>
      </w:r>
    </w:p>
    <w:p>
      <w:r>
        <w:rPr>
          <w:b/>
        </w:rPr>
        <w:t xml:space="preserve">Tulos</w:t>
      </w:r>
    </w:p>
    <w:p>
      <w:r>
        <w:t xml:space="preserve">Töissä oli arviointiaika.</w:t>
      </w:r>
    </w:p>
    <w:p>
      <w:r>
        <w:rPr>
          <w:b/>
        </w:rPr>
        <w:t xml:space="preserve">Esimerkki 1.4082</w:t>
      </w:r>
    </w:p>
    <w:p>
      <w:r>
        <w:t xml:space="preserve">Keskellä: Lisa harjoitteli hänelle annettua rutiinia. Loppu: Lisa pääsi lopulta koe-esiintymiseen ja hänet hyväksyttiin cheerleading-joukkueeseen.</w:t>
      </w:r>
    </w:p>
    <w:p>
      <w:r>
        <w:rPr>
          <w:b/>
        </w:rPr>
        <w:t xml:space="preserve">Tulos</w:t>
      </w:r>
    </w:p>
    <w:p>
      <w:r>
        <w:t xml:space="preserve">Lisa halusi liittyä cheerleading-joukkueeseen.</w:t>
      </w:r>
    </w:p>
    <w:p>
      <w:r>
        <w:rPr>
          <w:b/>
        </w:rPr>
        <w:t xml:space="preserve">Esimerkki 1.4083</w:t>
      </w:r>
    </w:p>
    <w:p>
      <w:r>
        <w:t xml:space="preserve">Keskellä: Pilviä oli niin paljon. Loppu: He viettivät laiskan päivän nimeämällä ohikiitävien pilvien muotoja.</w:t>
      </w:r>
    </w:p>
    <w:p>
      <w:r>
        <w:rPr>
          <w:b/>
        </w:rPr>
        <w:t xml:space="preserve">Tulos</w:t>
      </w:r>
    </w:p>
    <w:p>
      <w:r>
        <w:t xml:space="preserve">Anne ja hänen siskonsa makasivat niityllä.</w:t>
      </w:r>
    </w:p>
    <w:p>
      <w:r>
        <w:rPr>
          <w:b/>
        </w:rPr>
        <w:t xml:space="preserve">Esimerkki 1.4084</w:t>
      </w:r>
    </w:p>
    <w:p>
      <w:r>
        <w:t xml:space="preserve">Keskellä: Samantha pysyi kuntoilussa ja koulutehtävissä. Loppu: Samantha voitti lopulta America's Next Top Model -ohjelman.</w:t>
      </w:r>
    </w:p>
    <w:p>
      <w:r>
        <w:rPr>
          <w:b/>
        </w:rPr>
        <w:t xml:space="preserve">Tulos</w:t>
      </w:r>
    </w:p>
    <w:p>
      <w:r>
        <w:t xml:space="preserve">Samantha oli aina koulun kaunein tyttö.</w:t>
      </w:r>
    </w:p>
    <w:p>
      <w:r>
        <w:rPr>
          <w:b/>
        </w:rPr>
        <w:t xml:space="preserve">Esimerkki 1.4085</w:t>
      </w:r>
    </w:p>
    <w:p>
      <w:r>
        <w:t xml:space="preserve">Keskellä: Roylla oli vain kaksi kynttilää. Loppu: Onneksi ne kestivät niin kauan, että sähköt palasivat.</w:t>
      </w:r>
    </w:p>
    <w:p>
      <w:r>
        <w:rPr>
          <w:b/>
        </w:rPr>
        <w:t xml:space="preserve">Tulos</w:t>
      </w:r>
    </w:p>
    <w:p>
      <w:r>
        <w:t xml:space="preserve">Roy oli olohuoneessaan myrskyisenä yönä.</w:t>
      </w:r>
    </w:p>
    <w:p>
      <w:r>
        <w:rPr>
          <w:b/>
        </w:rPr>
        <w:t xml:space="preserve">Esimerkki 1.4086</w:t>
      </w:r>
    </w:p>
    <w:p>
      <w:r>
        <w:t xml:space="preserve">Keskellä: Hän vietti koko päivän täyttämällä papereita kissansa kotiin tuomista varten. Loppu: Hän suuteli kissaa ja meni nukkumaan.</w:t>
      </w:r>
    </w:p>
    <w:p>
      <w:r>
        <w:rPr>
          <w:b/>
        </w:rPr>
        <w:t xml:space="preserve">Tulos</w:t>
      </w:r>
    </w:p>
    <w:p>
      <w:r>
        <w:t xml:space="preserve">Sarah sai mustan kissan eläinsuojasta.</w:t>
      </w:r>
    </w:p>
    <w:p>
      <w:r>
        <w:rPr>
          <w:b/>
        </w:rPr>
        <w:t xml:space="preserve">Esimerkki 1.4087</w:t>
      </w:r>
    </w:p>
    <w:p>
      <w:r>
        <w:t xml:space="preserve">Keskellä: Häiriötekijä poistui. Loppu: Hän laittoi musiikin kovemmalle ja palasi töihin.</w:t>
      </w:r>
    </w:p>
    <w:p>
      <w:r>
        <w:rPr>
          <w:b/>
        </w:rPr>
        <w:t xml:space="preserve">Tulos</w:t>
      </w:r>
    </w:p>
    <w:p>
      <w:r>
        <w:t xml:space="preserve">Lee heitti pari nopeaa jabia.</w:t>
      </w:r>
    </w:p>
    <w:p>
      <w:r>
        <w:rPr>
          <w:b/>
        </w:rPr>
        <w:t xml:space="preserve">Esimerkki 1.4088</w:t>
      </w:r>
    </w:p>
    <w:p>
      <w:r>
        <w:t xml:space="preserve">Keskellä: He olivat matkalla Arizonaan. Loppu: Pian he saapuivat Grand Canyonille.</w:t>
      </w:r>
    </w:p>
    <w:p>
      <w:r>
        <w:rPr>
          <w:b/>
        </w:rPr>
        <w:t xml:space="preserve">Tulos</w:t>
      </w:r>
    </w:p>
    <w:p>
      <w:r>
        <w:t xml:space="preserve">Annie ja hänen perheensä lähtivät automatkalle.</w:t>
      </w:r>
    </w:p>
    <w:p>
      <w:r>
        <w:rPr>
          <w:b/>
        </w:rPr>
        <w:t xml:space="preserve">Esimerkki 1.4089</w:t>
      </w:r>
    </w:p>
    <w:p>
      <w:r>
        <w:t xml:space="preserve">Keskellä: Mina sai siivouksesta motivaatiota aloittaa aterioiden valmistelu viikoksi. Loppu: Hän oli vaikuttunut valmistamiensa aterioiden tuloksista.</w:t>
      </w:r>
    </w:p>
    <w:p>
      <w:r>
        <w:rPr>
          <w:b/>
        </w:rPr>
        <w:t xml:space="preserve">Tulos</w:t>
      </w:r>
    </w:p>
    <w:p>
      <w:r>
        <w:t xml:space="preserve">Mina kävi läpi ullakkoa ja järjesteli tavaroita.</w:t>
      </w:r>
    </w:p>
    <w:p>
      <w:r>
        <w:rPr>
          <w:b/>
        </w:rPr>
        <w:t xml:space="preserve">Esimerkki 1.4090</w:t>
      </w:r>
    </w:p>
    <w:p>
      <w:r>
        <w:t xml:space="preserve">Keskellä: Jill ja hänen siskonsa tappelivat koko ajan. Loppu: Jill ja hänen siskonsa eivät voineet enää pelata videopelejä.</w:t>
      </w:r>
    </w:p>
    <w:p>
      <w:r>
        <w:rPr>
          <w:b/>
        </w:rPr>
        <w:t xml:space="preserve">Tulos</w:t>
      </w:r>
    </w:p>
    <w:p>
      <w:r>
        <w:t xml:space="preserve">Jill pelasi videopelejä siskonsa kanssa.</w:t>
      </w:r>
    </w:p>
    <w:p>
      <w:r>
        <w:rPr>
          <w:b/>
        </w:rPr>
        <w:t xml:space="preserve">Esimerkki 1.4091</w:t>
      </w:r>
    </w:p>
    <w:p>
      <w:r>
        <w:t xml:space="preserve">Keskellä: Samanthan käytös oli töykeää ja huolimatonta. Hän päätti antaa periksi. Loppu: Hän keitti itselleen ison kupin kahvia kotiin päästyään.</w:t>
      </w:r>
    </w:p>
    <w:p>
      <w:r>
        <w:rPr>
          <w:b/>
        </w:rPr>
        <w:t xml:space="preserve">Tulos</w:t>
      </w:r>
    </w:p>
    <w:p>
      <w:r>
        <w:t xml:space="preserve">Samanthalla oli päänsärkyä kofeiinin vieroitusoireiden vuoksi.</w:t>
      </w:r>
    </w:p>
    <w:p>
      <w:r>
        <w:rPr>
          <w:b/>
        </w:rPr>
        <w:t xml:space="preserve">Esimerkki 1.4092</w:t>
      </w:r>
    </w:p>
    <w:p>
      <w:r>
        <w:t xml:space="preserve">Keskellä: Hän tajusi, että he eivät vaihtaneet valoja. Loppu: Hänestä tuntui hassulta, että oli päässyt näin pitkälle ja silti oli niin hermostunut.</w:t>
      </w:r>
    </w:p>
    <w:p>
      <w:r>
        <w:rPr>
          <w:b/>
        </w:rPr>
        <w:t xml:space="preserve">Tulos</w:t>
      </w:r>
    </w:p>
    <w:p>
      <w:r>
        <w:t xml:space="preserve">Hän oli harjoitellut avioliittolupauksensa lausumista, kunnes oli valmis.</w:t>
      </w:r>
    </w:p>
    <w:p>
      <w:r>
        <w:rPr>
          <w:b/>
        </w:rPr>
        <w:t xml:space="preserve">Esimerkki 1.4093</w:t>
      </w:r>
    </w:p>
    <w:p>
      <w:r>
        <w:t xml:space="preserve">Keskellä: Äiti sanoi, että saimme ostaa vain terveellisiä asioita. Loppu: En pitänyt mistään äidin ostamista ruokaostoksista.</w:t>
      </w:r>
    </w:p>
    <w:p>
      <w:r>
        <w:rPr>
          <w:b/>
        </w:rPr>
        <w:t xml:space="preserve">Tulos</w:t>
      </w:r>
    </w:p>
    <w:p>
      <w:r>
        <w:t xml:space="preserve">Äiti vei minut ostoksille.</w:t>
      </w:r>
    </w:p>
    <w:p>
      <w:r>
        <w:rPr>
          <w:b/>
        </w:rPr>
        <w:t xml:space="preserve">Esimerkki 1.4094</w:t>
      </w:r>
    </w:p>
    <w:p>
      <w:r>
        <w:t xml:space="preserve">Keskellä: Tim työskenteli koiran kanssa ja opetti sille muutamia käskyjä. Loppu: Pian koira osasi hyvin noutoleikkiä.</w:t>
      </w:r>
    </w:p>
    <w:p>
      <w:r>
        <w:rPr>
          <w:b/>
        </w:rPr>
        <w:t xml:space="preserve">Tulos</w:t>
      </w:r>
    </w:p>
    <w:p>
      <w:r>
        <w:t xml:space="preserve">Tim sai uuden koiran.</w:t>
      </w:r>
    </w:p>
    <w:p>
      <w:r>
        <w:rPr>
          <w:b/>
        </w:rPr>
        <w:t xml:space="preserve">Esimerkki 1.4095</w:t>
      </w:r>
    </w:p>
    <w:p>
      <w:r>
        <w:t xml:space="preserve">Keskellä: Hän törmäsi perheestään eroon joutuneeseen tyttöön. Loppu: Alice auttoi tyttöä löytämään heidät, ja perhe oli hyvin kiitollinen.</w:t>
      </w:r>
    </w:p>
    <w:p>
      <w:r>
        <w:rPr>
          <w:b/>
        </w:rPr>
        <w:t xml:space="preserve">Tulos</w:t>
      </w:r>
    </w:p>
    <w:p>
      <w:r>
        <w:t xml:space="preserve">Alice rakasti vaelluksia vuoristossa.</w:t>
      </w:r>
    </w:p>
    <w:p>
      <w:r>
        <w:rPr>
          <w:b/>
        </w:rPr>
        <w:t xml:space="preserve">Esimerkki 1.4096</w:t>
      </w:r>
    </w:p>
    <w:p>
      <w:r>
        <w:t xml:space="preserve">Keskellä: Bob lähetti härkälehmänsä teurastamoon. Loppu: Hän tienasi hyvin, mutta alkoi kaivata lehmäänsä.</w:t>
      </w:r>
    </w:p>
    <w:p>
      <w:r>
        <w:rPr>
          <w:b/>
        </w:rPr>
        <w:t xml:space="preserve">Tulos</w:t>
      </w:r>
    </w:p>
    <w:p>
      <w:r>
        <w:t xml:space="preserve">Bobin tilalla oli lehmä.</w:t>
      </w:r>
    </w:p>
    <w:p>
      <w:r>
        <w:rPr>
          <w:b/>
        </w:rPr>
        <w:t xml:space="preserve">Esimerkki 1.4097</w:t>
      </w:r>
    </w:p>
    <w:p>
      <w:r>
        <w:t xml:space="preserve">Keskellä: Grant alkaa tehdä aamiaista kotona. Loppu: Grant on iloinen siitä, että hän on alkanut säästää rahaa aamiaiseen.</w:t>
      </w:r>
    </w:p>
    <w:p>
      <w:r>
        <w:rPr>
          <w:b/>
        </w:rPr>
        <w:t xml:space="preserve">Tulos</w:t>
      </w:r>
    </w:p>
    <w:p>
      <w:r>
        <w:t xml:space="preserve">Grant huomaa, että hän on käyttänyt paljon rahaa aamiaiseen.</w:t>
      </w:r>
    </w:p>
    <w:p>
      <w:r>
        <w:rPr>
          <w:b/>
        </w:rPr>
        <w:t xml:space="preserve">Esimerkki 1.4098</w:t>
      </w:r>
    </w:p>
    <w:p>
      <w:r>
        <w:t xml:space="preserve">Keskellä: Logan oli menossa katsomaan suosikkijoukkuettaan. Loppu: Logan hymyili nähdessään vihdoin pelaajat, joita hän oli odottanut!</w:t>
      </w:r>
    </w:p>
    <w:p>
      <w:r>
        <w:rPr>
          <w:b/>
        </w:rPr>
        <w:t xml:space="preserve">Tulos</w:t>
      </w:r>
    </w:p>
    <w:p>
      <w:r>
        <w:t xml:space="preserve">Logan oli matkalla katsomaan ensimmäistä jääkiekko-otteluaan.</w:t>
      </w:r>
    </w:p>
    <w:p>
      <w:r>
        <w:rPr>
          <w:b/>
        </w:rPr>
        <w:t xml:space="preserve">Esimerkki 1.4099</w:t>
      </w:r>
    </w:p>
    <w:p>
      <w:r>
        <w:t xml:space="preserve">Keskimmäinen: Hänen vanhempansa lastasivat autoon matkatavaroita. Loppu: Hän tiesi, että tämä tarkoitti, että he ajoivat pois kaupungista.</w:t>
      </w:r>
    </w:p>
    <w:p>
      <w:r>
        <w:rPr>
          <w:b/>
        </w:rPr>
        <w:t xml:space="preserve">Tulos</w:t>
      </w:r>
    </w:p>
    <w:p>
      <w:r>
        <w:t xml:space="preserve">Gina oli juuri saapumassa kotiin koulusta.</w:t>
      </w:r>
    </w:p>
    <w:p>
      <w:r>
        <w:rPr>
          <w:b/>
        </w:rPr>
        <w:t xml:space="preserve">Esimerkki 1.4100</w:t>
      </w:r>
    </w:p>
    <w:p>
      <w:r>
        <w:t xml:space="preserve">Keskellä: Miehellä oli bensa vähissä. Loppu: Hän tankkasi viisi litraa ja maksoi bensamiehelle.</w:t>
      </w:r>
    </w:p>
    <w:p>
      <w:r>
        <w:rPr>
          <w:b/>
        </w:rPr>
        <w:t xml:space="preserve">Tulos</w:t>
      </w:r>
    </w:p>
    <w:p>
      <w:r>
        <w:t xml:space="preserve">Mies ajoi pakettiautollaan tietä pitkin ja tarkisti kaasun.</w:t>
      </w:r>
    </w:p>
    <w:p>
      <w:r>
        <w:rPr>
          <w:b/>
        </w:rPr>
        <w:t xml:space="preserve">Esimerkki 1.4101</w:t>
      </w:r>
    </w:p>
    <w:p>
      <w:r>
        <w:t xml:space="preserve">Keskellä: Reggie opetti tyttärensä hyvin. Loppu: Tyttö on nyt koulun shakkikerhon jäsen ja pelaa kilpailevasti.</w:t>
      </w:r>
    </w:p>
    <w:p>
      <w:r>
        <w:rPr>
          <w:b/>
        </w:rPr>
        <w:t xml:space="preserve">Tulos</w:t>
      </w:r>
    </w:p>
    <w:p>
      <w:r>
        <w:t xml:space="preserve">Reggie opetti tyttärensä pelaamaan shakkia.</w:t>
      </w:r>
    </w:p>
    <w:p>
      <w:r>
        <w:rPr>
          <w:b/>
        </w:rPr>
        <w:t xml:space="preserve">Esimerkki 1.4102</w:t>
      </w:r>
    </w:p>
    <w:p>
      <w:r>
        <w:t xml:space="preserve">Keskellä: Claudia päätti napata esineitä, joiden kanssa poseerata. Loppu: Claudia huokaisi ja laittoi esineet pois toista päivää varten.</w:t>
      </w:r>
    </w:p>
    <w:p>
      <w:r>
        <w:rPr>
          <w:b/>
        </w:rPr>
        <w:t xml:space="preserve">Tulos</w:t>
      </w:r>
    </w:p>
    <w:p>
      <w:r>
        <w:t xml:space="preserve">Claudia oli ottamassa kuvaa.</w:t>
      </w:r>
    </w:p>
    <w:p>
      <w:r>
        <w:rPr>
          <w:b/>
        </w:rPr>
        <w:t xml:space="preserve">Esimerkki 1.4103</w:t>
      </w:r>
    </w:p>
    <w:p>
      <w:r>
        <w:t xml:space="preserve">Keskellä: En koskaan auta miestäni. Loppu: Tuntuu todella syylliseltä, mutta onnekkaalta.</w:t>
      </w:r>
    </w:p>
    <w:p>
      <w:r>
        <w:rPr>
          <w:b/>
        </w:rPr>
        <w:t xml:space="preserve">Tulos</w:t>
      </w:r>
    </w:p>
    <w:p>
      <w:r>
        <w:t xml:space="preserve">Mieheni tiskaa aina astiat ja siivoaa keittiön.</w:t>
      </w:r>
    </w:p>
    <w:p>
      <w:r>
        <w:rPr>
          <w:b/>
        </w:rPr>
        <w:t xml:space="preserve">Esimerkki 1.4104</w:t>
      </w:r>
    </w:p>
    <w:p>
      <w:r>
        <w:t xml:space="preserve">Keskellä: Louis soitti hänen kännykkäänsä ja kysyi, missä hän oli. Loppu: Louis odotti toisessa ravintolassa!</w:t>
      </w:r>
    </w:p>
    <w:p>
      <w:r>
        <w:rPr>
          <w:b/>
        </w:rPr>
        <w:t xml:space="preserve">Tulos</w:t>
      </w:r>
    </w:p>
    <w:p>
      <w:r>
        <w:t xml:space="preserve">Louis oli hyvin huolissaan, kun hänen äitinsä ei tullut lounaalle.</w:t>
      </w:r>
    </w:p>
    <w:p>
      <w:r>
        <w:rPr>
          <w:b/>
        </w:rPr>
        <w:t xml:space="preserve">Esimerkki 1.4105</w:t>
      </w:r>
    </w:p>
    <w:p>
      <w:r>
        <w:t xml:space="preserve">Keskellä: Tom ja Ann päättivät rakentaa lumiukon. Loppu: Lumiukko oli kuusi metriä korkea!</w:t>
      </w:r>
    </w:p>
    <w:p>
      <w:r>
        <w:rPr>
          <w:b/>
        </w:rPr>
        <w:t xml:space="preserve">Tulos</w:t>
      </w:r>
    </w:p>
    <w:p>
      <w:r>
        <w:t xml:space="preserve">Tom ja Ann menivät leikkimään lumeen.</w:t>
      </w:r>
    </w:p>
    <w:p>
      <w:r>
        <w:rPr>
          <w:b/>
        </w:rPr>
        <w:t xml:space="preserve">Esimerkki 1.4106</w:t>
      </w:r>
    </w:p>
    <w:p>
      <w:r>
        <w:t xml:space="preserve">Keskellä: Donna täydensi kulhonsa Halloween-karkilla. Loppu: Hänen työtoverinsa olivat innoissaan kaikista uusista herkuista!</w:t>
      </w:r>
    </w:p>
    <w:p>
      <w:r>
        <w:rPr>
          <w:b/>
        </w:rPr>
        <w:t xml:space="preserve">Tulos</w:t>
      </w:r>
    </w:p>
    <w:p>
      <w:r>
        <w:t xml:space="preserve">Donna pitää työpöydällään valtavaa kulhoa karkkia työtovereilleen.</w:t>
      </w:r>
    </w:p>
    <w:p>
      <w:r>
        <w:rPr>
          <w:b/>
        </w:rPr>
        <w:t xml:space="preserve">Esimerkki 1.4107</w:t>
      </w:r>
    </w:p>
    <w:p>
      <w:r>
        <w:t xml:space="preserve">Keskellä: Kim ei uskonut tuntevansa ketään. Loppu: Kim oli iloinen ja helpottunut nähdessään tutut kasvot.</w:t>
      </w:r>
    </w:p>
    <w:p>
      <w:r>
        <w:rPr>
          <w:b/>
        </w:rPr>
        <w:t xml:space="preserve">Tulos</w:t>
      </w:r>
    </w:p>
    <w:p>
      <w:r>
        <w:t xml:space="preserve">Kim oli hermostunut yläasteesta.</w:t>
      </w:r>
    </w:p>
    <w:p>
      <w:r>
        <w:rPr>
          <w:b/>
        </w:rPr>
        <w:t xml:space="preserve">Esimerkki 1.4108</w:t>
      </w:r>
    </w:p>
    <w:p>
      <w:r>
        <w:t xml:space="preserve">Keskellä: Stephanie ei pitänyt siitä, miten sotkuiselta ne näyttivät. Loppu: Stephanie järjesteli takit ja oli hyvin tyytyväinen niiden ulkonäköön.</w:t>
      </w:r>
    </w:p>
    <w:p>
      <w:r>
        <w:rPr>
          <w:b/>
        </w:rPr>
        <w:t xml:space="preserve">Tulos</w:t>
      </w:r>
    </w:p>
    <w:p>
      <w:r>
        <w:t xml:space="preserve">Stephanie katsoi perheensä takkeja vaatetelineessä.</w:t>
      </w:r>
    </w:p>
    <w:p>
      <w:r>
        <w:rPr>
          <w:b/>
        </w:rPr>
        <w:t xml:space="preserve">Esimerkki 1.4109</w:t>
      </w:r>
    </w:p>
    <w:p>
      <w:r>
        <w:t xml:space="preserve">Keskellä: Marshall otti eräänä yönä yliannostuksen. Loppu: Hänen kämppäkaverinsa löysi hänet ja soitti välittömästi hätänumeroon.</w:t>
      </w:r>
    </w:p>
    <w:p>
      <w:r>
        <w:rPr>
          <w:b/>
        </w:rPr>
        <w:t xml:space="preserve">Tulos</w:t>
      </w:r>
    </w:p>
    <w:p>
      <w:r>
        <w:t xml:space="preserve">Marshallilla oli huumeongelma.</w:t>
      </w:r>
    </w:p>
    <w:p>
      <w:r>
        <w:rPr>
          <w:b/>
        </w:rPr>
        <w:t xml:space="preserve">Esimerkki 1.4110</w:t>
      </w:r>
    </w:p>
    <w:p>
      <w:r>
        <w:t xml:space="preserve">Keskellä: Jen kerjäsi uutta luokkaa. Loppu: Professori oli ärtynyt Jeniin.</w:t>
      </w:r>
    </w:p>
    <w:p>
      <w:r>
        <w:rPr>
          <w:b/>
        </w:rPr>
        <w:t xml:space="preserve">Tulos</w:t>
      </w:r>
    </w:p>
    <w:p>
      <w:r>
        <w:t xml:space="preserve">Jenillä oli tapaaminen professorinsa kanssa.</w:t>
      </w:r>
    </w:p>
    <w:p>
      <w:r>
        <w:rPr>
          <w:b/>
        </w:rPr>
        <w:t xml:space="preserve">Esimerkki 1.4111</w:t>
      </w:r>
    </w:p>
    <w:p>
      <w:r>
        <w:t xml:space="preserve">Keskellä: Ariana osallistui hapankarkkikilpailuun. Loppu: Ariana voitti kilpailun.</w:t>
      </w:r>
    </w:p>
    <w:p>
      <w:r>
        <w:rPr>
          <w:b/>
        </w:rPr>
        <w:t xml:space="preserve">Tulos</w:t>
      </w:r>
    </w:p>
    <w:p>
      <w:r>
        <w:t xml:space="preserve">Ariana rakastaa hapankarkkia.</w:t>
      </w:r>
    </w:p>
    <w:p>
      <w:r>
        <w:rPr>
          <w:b/>
        </w:rPr>
        <w:t xml:space="preserve">Esimerkki 1.4112</w:t>
      </w:r>
    </w:p>
    <w:p>
      <w:r>
        <w:t xml:space="preserve">Keskellä: Sain uudet koristeet. Loppu: Tykkäsin koristella juhlapyhiä varten.</w:t>
      </w:r>
    </w:p>
    <w:p>
      <w:r>
        <w:rPr>
          <w:b/>
        </w:rPr>
        <w:t xml:space="preserve">Tulos</w:t>
      </w:r>
    </w:p>
    <w:p>
      <w:r>
        <w:t xml:space="preserve">Halloween oli tulossa.</w:t>
      </w:r>
    </w:p>
    <w:p>
      <w:r>
        <w:rPr>
          <w:b/>
        </w:rPr>
        <w:t xml:space="preserve">Esimerkki 1.4113</w:t>
      </w:r>
    </w:p>
    <w:p>
      <w:r>
        <w:t xml:space="preserve">Keskellä: Ariel halusi pelata baseballia. Loppu: Ariel luki sen sijaan kirjoja.</w:t>
      </w:r>
    </w:p>
    <w:p>
      <w:r>
        <w:rPr>
          <w:b/>
        </w:rPr>
        <w:t xml:space="preserve">Tulos</w:t>
      </w:r>
    </w:p>
    <w:p>
      <w:r>
        <w:t xml:space="preserve">Ariel tykkää pelata baseballia.</w:t>
      </w:r>
    </w:p>
    <w:p>
      <w:r>
        <w:rPr>
          <w:b/>
        </w:rPr>
        <w:t xml:space="preserve">Esimerkki 1.4114</w:t>
      </w:r>
    </w:p>
    <w:p>
      <w:r>
        <w:t xml:space="preserve">Keskellä: Laura ällöttyi, kun lehmä nuoli häntä. Loppu: April-täti kertoi, että näin lehmät suutelivat ihmisiä!</w:t>
      </w:r>
    </w:p>
    <w:p>
      <w:r>
        <w:rPr>
          <w:b/>
        </w:rPr>
        <w:t xml:space="preserve">Tulos</w:t>
      </w:r>
    </w:p>
    <w:p>
      <w:r>
        <w:t xml:space="preserve">Laura meni April-tätinsä luokse maatilalle.</w:t>
      </w:r>
    </w:p>
    <w:p>
      <w:r>
        <w:rPr>
          <w:b/>
        </w:rPr>
        <w:t xml:space="preserve">Esimerkki 1.4115</w:t>
      </w:r>
    </w:p>
    <w:p>
      <w:r>
        <w:t xml:space="preserve">Keskellä: Megan tapasi ystävällisen opettajan. Loppu: Opettaja auttoi Megania oppimaan lukemaan, ja heistä tuli hyviä ystäviä.</w:t>
      </w:r>
    </w:p>
    <w:p>
      <w:r>
        <w:rPr>
          <w:b/>
        </w:rPr>
        <w:t xml:space="preserve">Tulos</w:t>
      </w:r>
    </w:p>
    <w:p>
      <w:r>
        <w:t xml:space="preserve">Megan ei koskaan lopettanut koulua, ja hänellä oli suuria vaikeuksia lukemisessa.</w:t>
      </w:r>
    </w:p>
    <w:p>
      <w:r>
        <w:rPr>
          <w:b/>
        </w:rPr>
        <w:t xml:space="preserve">Esimerkki 1.4116</w:t>
      </w:r>
    </w:p>
    <w:p>
      <w:r>
        <w:t xml:space="preserve">Keskellä: Kelly halusi pelastaa hetken. Loppu: Kelly otti kuvan, joka säilyisi pitkään.</w:t>
      </w:r>
    </w:p>
    <w:p>
      <w:r>
        <w:rPr>
          <w:b/>
        </w:rPr>
        <w:t xml:space="preserve">Tulos</w:t>
      </w:r>
    </w:p>
    <w:p>
      <w:r>
        <w:t xml:space="preserve">Kelly ja hänen perheensä olivat juuri pystyttämässä joulukuusta.</w:t>
      </w:r>
    </w:p>
    <w:p>
      <w:r>
        <w:rPr>
          <w:b/>
        </w:rPr>
        <w:t xml:space="preserve">Esimerkki 1.4117</w:t>
      </w:r>
    </w:p>
    <w:p>
      <w:r>
        <w:t xml:space="preserve">Keskellä: Ben teki silti parhaansa auttaakseen asiakasta. Loppu: Asiakas oli piristynyt erityispalvelusta.</w:t>
      </w:r>
    </w:p>
    <w:p>
      <w:r>
        <w:rPr>
          <w:b/>
        </w:rPr>
        <w:t xml:space="preserve">Tulos</w:t>
      </w:r>
    </w:p>
    <w:p>
      <w:r>
        <w:t xml:space="preserve">Ben oli väsynyt päivän päätteeksi.</w:t>
      </w:r>
    </w:p>
    <w:p>
      <w:r>
        <w:rPr>
          <w:b/>
        </w:rPr>
        <w:t xml:space="preserve">Esimerkki 1.4118</w:t>
      </w:r>
    </w:p>
    <w:p>
      <w:r>
        <w:t xml:space="preserve">Keskellä: Jason katseli arvosteluja löytääkseen hyvän. Loppu: Jason nauttii elokuvasta, jonka hän valitsi katsottavaksi.</w:t>
      </w:r>
    </w:p>
    <w:p>
      <w:r>
        <w:rPr>
          <w:b/>
        </w:rPr>
        <w:t xml:space="preserve">Tulos</w:t>
      </w:r>
    </w:p>
    <w:p>
      <w:r>
        <w:t xml:space="preserve">Jason haluaa nähdä hyvän elokuvan.</w:t>
      </w:r>
    </w:p>
    <w:p>
      <w:r>
        <w:rPr>
          <w:b/>
        </w:rPr>
        <w:t xml:space="preserve">Esimerkki 1.4119</w:t>
      </w:r>
    </w:p>
    <w:p>
      <w:r>
        <w:t xml:space="preserve">Keskellä: Jim ilmoittautui kotiremonttikurssille. Loppu: Jim oli innoissaan uuden taidon oppimisesta.</w:t>
      </w:r>
    </w:p>
    <w:p>
      <w:r>
        <w:rPr>
          <w:b/>
        </w:rPr>
        <w:t xml:space="preserve">Tulos</w:t>
      </w:r>
    </w:p>
    <w:p>
      <w:r>
        <w:t xml:space="preserve">Jim ei luottanut kodin korjaustaitoihinsa.</w:t>
      </w:r>
    </w:p>
    <w:p>
      <w:r>
        <w:rPr>
          <w:b/>
        </w:rPr>
        <w:t xml:space="preserve">Esimerkki 1.4120</w:t>
      </w:r>
    </w:p>
    <w:p>
      <w:r>
        <w:t xml:space="preserve">Keskimmäinen: Hazel kävi optikolla piilolinssejä varten. Loppu: Pähkinäpensas maksoi ylimääräisen summan ja poistui kaupasta sinisilmäisenä.</w:t>
      </w:r>
    </w:p>
    <w:p>
      <w:r>
        <w:rPr>
          <w:b/>
        </w:rPr>
        <w:t xml:space="preserve">Tulos</w:t>
      </w:r>
    </w:p>
    <w:p>
      <w:r>
        <w:t xml:space="preserve">Hazelin silmät olivat vihreät, mutta hän todella halusi siniset silmät.</w:t>
      </w:r>
    </w:p>
    <w:p>
      <w:r>
        <w:rPr>
          <w:b/>
        </w:rPr>
        <w:t xml:space="preserve">Esimerkki 1.4121</w:t>
      </w:r>
    </w:p>
    <w:p>
      <w:r>
        <w:t xml:space="preserve">Keskellä: Loppu: Dan halusi hankkia televisiossa näkemänsä lelut: Dan päätti kysyä äidiltään heti kotiin päästyään.</w:t>
      </w:r>
    </w:p>
    <w:p>
      <w:r>
        <w:rPr>
          <w:b/>
        </w:rPr>
        <w:t xml:space="preserve">Tulos</w:t>
      </w:r>
    </w:p>
    <w:p>
      <w:r>
        <w:t xml:space="preserve">Jake ja Dan näkivät televisiossa Power Wheels -mainoksen.</w:t>
      </w:r>
    </w:p>
    <w:p>
      <w:r>
        <w:rPr>
          <w:b/>
        </w:rPr>
        <w:t xml:space="preserve">Esimerkki 1.4122</w:t>
      </w:r>
    </w:p>
    <w:p>
      <w:r>
        <w:t xml:space="preserve">Keskellä: Lapsen ovikello jätti Samin. Loppu: Hän näki lapsen nauravan, kun tämä juoksi karkuun keppostelemaan naapuritaloon.</w:t>
      </w:r>
    </w:p>
    <w:p>
      <w:r>
        <w:rPr>
          <w:b/>
        </w:rPr>
        <w:t xml:space="preserve">Tulos</w:t>
      </w:r>
    </w:p>
    <w:p>
      <w:r>
        <w:t xml:space="preserve">Sam kuuli koputuksen ulko-ovelle.</w:t>
      </w:r>
    </w:p>
    <w:p>
      <w:r>
        <w:rPr>
          <w:b/>
        </w:rPr>
        <w:t xml:space="preserve">Esimerkki 1.4123</w:t>
      </w:r>
    </w:p>
    <w:p>
      <w:r>
        <w:t xml:space="preserve">Keskellä: Kaikki alueen talot paloivat. Loppu: Muutamaa vuotta myöhemmin kaikki palaneet talot oli rakennettu uudelleen!</w:t>
      </w:r>
    </w:p>
    <w:p>
      <w:r>
        <w:rPr>
          <w:b/>
        </w:rPr>
        <w:t xml:space="preserve">Tulos</w:t>
      </w:r>
    </w:p>
    <w:p>
      <w:r>
        <w:t xml:space="preserve">Kuivan kauden vuoksi metsä syttyi tuleen.</w:t>
      </w:r>
    </w:p>
    <w:p>
      <w:r>
        <w:rPr>
          <w:b/>
        </w:rPr>
        <w:t xml:space="preserve">Esimerkki 1.4124</w:t>
      </w:r>
    </w:p>
    <w:p>
      <w:r>
        <w:t xml:space="preserve">Keskimmäinen: se iski taloon ja puu kaatui. Loppu: Koko salonki oli lasinsirujen peitossa!</w:t>
      </w:r>
    </w:p>
    <w:p>
      <w:r>
        <w:rPr>
          <w:b/>
        </w:rPr>
        <w:t xml:space="preserve">Tulos</w:t>
      </w:r>
    </w:p>
    <w:p>
      <w:r>
        <w:t xml:space="preserve">Kauhea tuulimyrsky oli puhaltanut Avan talon ohi.</w:t>
      </w:r>
    </w:p>
    <w:p>
      <w:r>
        <w:rPr>
          <w:b/>
        </w:rPr>
        <w:t xml:space="preserve">Esimerkki 1.4125</w:t>
      </w:r>
    </w:p>
    <w:p>
      <w:r>
        <w:t xml:space="preserve">Keskellä: Sally varmisti, että hän lähti ajoissa. Loppu: Sally saapui kouluun ja meni sisälle luokkaan.</w:t>
      </w:r>
    </w:p>
    <w:p>
      <w:r>
        <w:rPr>
          <w:b/>
        </w:rPr>
        <w:t xml:space="preserve">Tulos</w:t>
      </w:r>
    </w:p>
    <w:p>
      <w:r>
        <w:t xml:space="preserve">Sally käveli tänään kouluun.</w:t>
      </w:r>
    </w:p>
    <w:p>
      <w:r>
        <w:rPr>
          <w:b/>
        </w:rPr>
        <w:t xml:space="preserve">Esimerkki 1.4126</w:t>
      </w:r>
    </w:p>
    <w:p>
      <w:r>
        <w:t xml:space="preserve">Keskellä: John meni kuitenkin töihin. Loppu: John oli sitten loppupäivän kipeä.</w:t>
      </w:r>
    </w:p>
    <w:p>
      <w:r>
        <w:rPr>
          <w:b/>
        </w:rPr>
        <w:t xml:space="preserve">Tulos</w:t>
      </w:r>
    </w:p>
    <w:p>
      <w:r>
        <w:t xml:space="preserve">Johnista tuntui, että hän oli tulossa flunssa.</w:t>
      </w:r>
    </w:p>
    <w:p>
      <w:r>
        <w:rPr>
          <w:b/>
        </w:rPr>
        <w:t xml:space="preserve">Esimerkki 1.4127</w:t>
      </w:r>
    </w:p>
    <w:p>
      <w:r>
        <w:t xml:space="preserve">Keskimmäinen: Hän perusti oman maisemointiyrityksen. Loppu: Ennen kuin hän tiesikään, hän teki töitä ja tienasi rahaa.</w:t>
      </w:r>
    </w:p>
    <w:p>
      <w:r>
        <w:rPr>
          <w:b/>
        </w:rPr>
        <w:t xml:space="preserve">Tulos</w:t>
      </w:r>
    </w:p>
    <w:p>
      <w:r>
        <w:t xml:space="preserve">Billy tarvitsi rahaa.</w:t>
      </w:r>
    </w:p>
    <w:p>
      <w:r>
        <w:rPr>
          <w:b/>
        </w:rPr>
        <w:t xml:space="preserve">Esimerkki 1.4128</w:t>
      </w:r>
    </w:p>
    <w:p>
      <w:r>
        <w:t xml:space="preserve">Keskimmäinen: oli kurjaa, kuumaa ja kosteaa. Loppu: He eivät enää koskaan mene lomalle Floridaan, vain Havaijille.</w:t>
      </w:r>
    </w:p>
    <w:p>
      <w:r>
        <w:rPr>
          <w:b/>
        </w:rPr>
        <w:t xml:space="preserve">Tulos</w:t>
      </w:r>
    </w:p>
    <w:p>
      <w:r>
        <w:t xml:space="preserve">Smithit lomailevat Floridassa joka vuosi.</w:t>
      </w:r>
    </w:p>
    <w:p>
      <w:r>
        <w:rPr>
          <w:b/>
        </w:rPr>
        <w:t xml:space="preserve">Esimerkki 1.4129</w:t>
      </w:r>
    </w:p>
    <w:p>
      <w:r>
        <w:t xml:space="preserve">Keskimmäinen: Harry ja hänen ystävänsä menivät järvelle. Loppu: Harry ja hänen ystävänsä viihtyivät järvellä.</w:t>
      </w:r>
    </w:p>
    <w:p>
      <w:r>
        <w:rPr>
          <w:b/>
        </w:rPr>
        <w:t xml:space="preserve">Tulos</w:t>
      </w:r>
    </w:p>
    <w:p>
      <w:r>
        <w:t xml:space="preserve">Harry oli väsynyt kuumiin kesäpäiviin.</w:t>
      </w:r>
    </w:p>
    <w:p>
      <w:r>
        <w:rPr>
          <w:b/>
        </w:rPr>
        <w:t xml:space="preserve">Esimerkki 1.4130</w:t>
      </w:r>
    </w:p>
    <w:p>
      <w:r>
        <w:t xml:space="preserve">Keskellä: Laura etsi ulkona kadonnutta lasta. Loppu: Timmy oli hiekkalaatikolla leikkimässä löytämänsä kulkukissan kanssa!</w:t>
      </w:r>
    </w:p>
    <w:p>
      <w:r>
        <w:rPr>
          <w:b/>
        </w:rPr>
        <w:t xml:space="preserve">Tulos</w:t>
      </w:r>
    </w:p>
    <w:p>
      <w:r>
        <w:t xml:space="preserve">Laura on lastentarhanopettaja, jonka vastuulla on kymmenen lasta.</w:t>
      </w:r>
    </w:p>
    <w:p>
      <w:r>
        <w:rPr>
          <w:b/>
        </w:rPr>
        <w:t xml:space="preserve">Esimerkki 1.4131</w:t>
      </w:r>
    </w:p>
    <w:p>
      <w:r>
        <w:t xml:space="preserve">Keskellä: Erica teki kovasti töitä jongleerauksen parissa. Loppu: Erica sai 1. sijan, ja hänen vanhempansa olivat hämmästyneitä.</w:t>
      </w:r>
    </w:p>
    <w:p>
      <w:r>
        <w:rPr>
          <w:b/>
        </w:rPr>
        <w:t xml:space="preserve">Tulos</w:t>
      </w:r>
    </w:p>
    <w:p>
      <w:r>
        <w:t xml:space="preserve">Oli kykyjenetsintäkilpailun päivä.</w:t>
      </w:r>
    </w:p>
    <w:p>
      <w:r>
        <w:rPr>
          <w:b/>
        </w:rPr>
        <w:t xml:space="preserve">Esimerkki 1.4132</w:t>
      </w:r>
    </w:p>
    <w:p>
      <w:r>
        <w:t xml:space="preserve">Keskellä: James ajoi pois bensakorkki kädessään. Loppu: James pysähtyi ja laittoi bensakorkin takaisin autoonsa.</w:t>
      </w:r>
    </w:p>
    <w:p>
      <w:r>
        <w:rPr>
          <w:b/>
        </w:rPr>
        <w:t xml:space="preserve">Tulos</w:t>
      </w:r>
    </w:p>
    <w:p>
      <w:r>
        <w:t xml:space="preserve">James pysähtyi huoltoasemalle tankkaamaan.</w:t>
      </w:r>
    </w:p>
    <w:p>
      <w:r>
        <w:rPr>
          <w:b/>
        </w:rPr>
        <w:t xml:space="preserve">Esimerkki 1.4133</w:t>
      </w:r>
    </w:p>
    <w:p>
      <w:r>
        <w:t xml:space="preserve">Keskellä: Anna meni ruokaostoksille. Loppu: Annan lapset söivät pian papuja joka aterialla.</w:t>
      </w:r>
    </w:p>
    <w:p>
      <w:r>
        <w:rPr>
          <w:b/>
        </w:rPr>
        <w:t xml:space="preserve">Tulos</w:t>
      </w:r>
    </w:p>
    <w:p>
      <w:r>
        <w:t xml:space="preserve">Annalla oli viisi lasta ruokittavana.</w:t>
      </w:r>
    </w:p>
    <w:p>
      <w:r>
        <w:rPr>
          <w:b/>
        </w:rPr>
        <w:t xml:space="preserve">Esimerkki 1.4134</w:t>
      </w:r>
    </w:p>
    <w:p>
      <w:r>
        <w:t xml:space="preserve">Keskellä: Alexis päätti kokeilla koulun joukkueeseen. Loppu: Alexis pääsi joukkueeseen!</w:t>
      </w:r>
    </w:p>
    <w:p>
      <w:r>
        <w:rPr>
          <w:b/>
        </w:rPr>
        <w:t xml:space="preserve">Tulos</w:t>
      </w:r>
    </w:p>
    <w:p>
      <w:r>
        <w:t xml:space="preserve">Alexis oli Chilestä.</w:t>
      </w:r>
    </w:p>
    <w:p>
      <w:r>
        <w:rPr>
          <w:b/>
        </w:rPr>
        <w:t xml:space="preserve">Esimerkki 1.4135</w:t>
      </w:r>
    </w:p>
    <w:p>
      <w:r>
        <w:t xml:space="preserve">Keskellä: Tulin kotiin myöhään. Loppu: Kun tulin kotiin, äiti oli raivoissaan.</w:t>
      </w:r>
    </w:p>
    <w:p>
      <w:r>
        <w:rPr>
          <w:b/>
        </w:rPr>
        <w:t xml:space="preserve">Tulos</w:t>
      </w:r>
    </w:p>
    <w:p>
      <w:r>
        <w:t xml:space="preserve">Jäin koulun jälkeen ja tarvitsin kyydin kotiin.</w:t>
      </w:r>
    </w:p>
    <w:p>
      <w:r>
        <w:rPr>
          <w:b/>
        </w:rPr>
        <w:t xml:space="preserve">Esimerkki 1.4136</w:t>
      </w:r>
    </w:p>
    <w:p>
      <w:r>
        <w:t xml:space="preserve">Keskellä: Jerryn piti ostaa uudet kengät. Loppu: Hän suostui onneksi pysähtymään ja ostamaan uudet kengät.</w:t>
      </w:r>
    </w:p>
    <w:p>
      <w:r>
        <w:rPr>
          <w:b/>
        </w:rPr>
        <w:t xml:space="preserve">Tulos</w:t>
      </w:r>
    </w:p>
    <w:p>
      <w:r>
        <w:t xml:space="preserve">Jerry oli autossa äitinsä ja veljiensä kanssa.</w:t>
      </w:r>
    </w:p>
    <w:p>
      <w:r>
        <w:rPr>
          <w:b/>
        </w:rPr>
        <w:t xml:space="preserve">Esimerkki 1.4137</w:t>
      </w:r>
    </w:p>
    <w:p>
      <w:r>
        <w:t xml:space="preserve">Keskellä: Curt myi vihdoin yhden maalauksensa. Loppu: Hän oli niin onnellinen, että tarjosi minulle aamiaista.</w:t>
      </w:r>
    </w:p>
    <w:p>
      <w:r>
        <w:rPr>
          <w:b/>
        </w:rPr>
        <w:t xml:space="preserve">Tulos</w:t>
      </w:r>
    </w:p>
    <w:p>
      <w:r>
        <w:t xml:space="preserve">Ystäväni Curt oli taiteilija.</w:t>
      </w:r>
    </w:p>
    <w:p>
      <w:r>
        <w:rPr>
          <w:b/>
        </w:rPr>
        <w:t xml:space="preserve">Esimerkki 1.4138</w:t>
      </w:r>
    </w:p>
    <w:p>
      <w:r>
        <w:t xml:space="preserve">Keskellä: Söin kaiken hänen keksitaikinansa, kun hän ei katsonut. Loppu: Sain viikon kotiarestia tuon nautinnon vuoksi.</w:t>
      </w:r>
    </w:p>
    <w:p>
      <w:r>
        <w:rPr>
          <w:b/>
        </w:rPr>
        <w:t xml:space="preserve">Tulos</w:t>
      </w:r>
    </w:p>
    <w:p>
      <w:r>
        <w:t xml:space="preserve">Lapsena menin kerran keittiöön, kun äitini oli tekemässä keksejä.</w:t>
      </w:r>
    </w:p>
    <w:p>
      <w:r>
        <w:rPr>
          <w:b/>
        </w:rPr>
        <w:t xml:space="preserve">Esimerkki 1.4139</w:t>
      </w:r>
    </w:p>
    <w:p>
      <w:r>
        <w:t xml:space="preserve">Keskellä: Alice adoptoi vauvan. Loppu: Alice on onnellinen saadessaan vauvan.</w:t>
      </w:r>
    </w:p>
    <w:p>
      <w:r>
        <w:rPr>
          <w:b/>
        </w:rPr>
        <w:t xml:space="preserve">Tulos</w:t>
      </w:r>
    </w:p>
    <w:p>
      <w:r>
        <w:t xml:space="preserve">Alice on aina halunnut olla äiti.</w:t>
      </w:r>
    </w:p>
    <w:p>
      <w:r>
        <w:rPr>
          <w:b/>
        </w:rPr>
        <w:t xml:space="preserve">Esimerkki 1.4140</w:t>
      </w:r>
    </w:p>
    <w:p>
      <w:r>
        <w:t xml:space="preserve">Keskellä: Tracy pelkäsi mennä naimisiin. Loppu: Tracyn avioliittoa koskevat pelot saivat vahvistusta.</w:t>
      </w:r>
    </w:p>
    <w:p>
      <w:r>
        <w:rPr>
          <w:b/>
        </w:rPr>
        <w:t xml:space="preserve">Tulos</w:t>
      </w:r>
    </w:p>
    <w:p>
      <w:r>
        <w:t xml:space="preserve">Tracy ei koskaan uskonut avioliittoon.</w:t>
      </w:r>
    </w:p>
    <w:p>
      <w:r>
        <w:rPr>
          <w:b/>
        </w:rPr>
        <w:t xml:space="preserve">Esimerkki 1.4141</w:t>
      </w:r>
    </w:p>
    <w:p>
      <w:r>
        <w:t xml:space="preserve">Keskellä: Ei ollut mitään tuottavaa, vain riitelyä. Loppu: Vaikuttaa siltä, että tästä tulee jälleen ruma kampanjakausi.</w:t>
      </w:r>
    </w:p>
    <w:p>
      <w:r>
        <w:rPr>
          <w:b/>
        </w:rPr>
        <w:t xml:space="preserve">Tulos</w:t>
      </w:r>
    </w:p>
    <w:p>
      <w:r>
        <w:t xml:space="preserve">Laitoin television päälle kuunnellakseni viimeisintä keskustelua.</w:t>
      </w:r>
    </w:p>
    <w:p>
      <w:r>
        <w:rPr>
          <w:b/>
        </w:rPr>
        <w:t xml:space="preserve">Esimerkki 1.4142</w:t>
      </w:r>
    </w:p>
    <w:p>
      <w:r>
        <w:t xml:space="preserve">Keskellä: Steve haki kymmeneen yritykseen ennen kuin hänet palkattiin. Loppu: Hän oli niin onnellinen saadessaan ensimmäisen palkkashekkinsä, että hän melkein itki!</w:t>
      </w:r>
    </w:p>
    <w:p>
      <w:r>
        <w:rPr>
          <w:b/>
        </w:rPr>
        <w:t xml:space="preserve">Tulos</w:t>
      </w:r>
    </w:p>
    <w:p>
      <w:r>
        <w:t xml:space="preserve">Steve halusi töitä!</w:t>
      </w:r>
    </w:p>
    <w:p>
      <w:r>
        <w:rPr>
          <w:b/>
        </w:rPr>
        <w:t xml:space="preserve">Esimerkki 1.4143</w:t>
      </w:r>
    </w:p>
    <w:p>
      <w:r>
        <w:t xml:space="preserve">Keskimmäinen: Hänen perheensä päätti lähteä rannalle. Loppu: Sade oli niin kova, että perheen oli pakko lähteä kotiin.</w:t>
      </w:r>
    </w:p>
    <w:p>
      <w:r>
        <w:rPr>
          <w:b/>
        </w:rPr>
        <w:t xml:space="preserve">Tulos</w:t>
      </w:r>
    </w:p>
    <w:p>
      <w:r>
        <w:t xml:space="preserve">Harvey ja hänen perheensä säästivät rahaa lomaa varten.</w:t>
      </w:r>
    </w:p>
    <w:p>
      <w:r>
        <w:rPr>
          <w:b/>
        </w:rPr>
        <w:t xml:space="preserve">Esimerkki 1.4144</w:t>
      </w:r>
    </w:p>
    <w:p>
      <w:r>
        <w:t xml:space="preserve">Keskellä: Viola päätti myydä jotain tekemäänsä. Loppu: Viola sai vihdoin uran, jota hän rakasti.</w:t>
      </w:r>
    </w:p>
    <w:p>
      <w:r>
        <w:rPr>
          <w:b/>
        </w:rPr>
        <w:t xml:space="preserve">Tulos</w:t>
      </w:r>
    </w:p>
    <w:p>
      <w:r>
        <w:t xml:space="preserve">Viola oli aina rakastanut käsillään työskentelyä ja tekemistä.</w:t>
      </w:r>
    </w:p>
    <w:p>
      <w:r>
        <w:rPr>
          <w:b/>
        </w:rPr>
        <w:t xml:space="preserve">Esimerkki 1.4145</w:t>
      </w:r>
    </w:p>
    <w:p>
      <w:r>
        <w:t xml:space="preserve">Keskellä: Doug näki mekaanikon pysähtyvän kadun toisella puolella. Loppu: Hän katsoi tarkkaan, jotta voisi tehdä sen ensi kerralla.</w:t>
      </w:r>
    </w:p>
    <w:p>
      <w:r>
        <w:rPr>
          <w:b/>
        </w:rPr>
        <w:t xml:space="preserve">Tulos</w:t>
      </w:r>
    </w:p>
    <w:p>
      <w:r>
        <w:t xml:space="preserve">Doug pysähtyi tien sivuun renkaan puhjenneen renkaan takia.</w:t>
      </w:r>
    </w:p>
    <w:p>
      <w:r>
        <w:rPr>
          <w:b/>
        </w:rPr>
        <w:t xml:space="preserve">Esimerkki 1.4146</w:t>
      </w:r>
    </w:p>
    <w:p>
      <w:r>
        <w:t xml:space="preserve">Keskellä: Jim vietti suurimman osan ajastaan yhteistyöryhmänsä kanssa. Loppu: Onneksi hän oli muutamassa viikossa integroitunut hyvin ryhmään.</w:t>
      </w:r>
    </w:p>
    <w:p>
      <w:r>
        <w:rPr>
          <w:b/>
        </w:rPr>
        <w:t xml:space="preserve">Tulos</w:t>
      </w:r>
    </w:p>
    <w:p>
      <w:r>
        <w:t xml:space="preserve">Jim oli työskennellyt hotellissa kolme vuotta.</w:t>
      </w:r>
    </w:p>
    <w:p>
      <w:r>
        <w:rPr>
          <w:b/>
        </w:rPr>
        <w:t xml:space="preserve">Esimerkki 1.4147</w:t>
      </w:r>
    </w:p>
    <w:p>
      <w:r>
        <w:t xml:space="preserve">Keskellä: Gina rauhoittui ja yritti olla näyttämättä hämmennystä. Loppu: Gina tiesi, että hän itkisi päästyään vessaan.</w:t>
      </w:r>
    </w:p>
    <w:p>
      <w:r>
        <w:rPr>
          <w:b/>
        </w:rPr>
        <w:t xml:space="preserve">Tulos</w:t>
      </w:r>
    </w:p>
    <w:p>
      <w:r>
        <w:t xml:space="preserve">Ginan kasvoilla ja vaatteissa oli yhä hiekkaa.</w:t>
      </w:r>
    </w:p>
    <w:p>
      <w:r>
        <w:rPr>
          <w:b/>
        </w:rPr>
        <w:t xml:space="preserve">Esimerkki 1.4148</w:t>
      </w:r>
    </w:p>
    <w:p>
      <w:r>
        <w:t xml:space="preserve">Keskellä: Kun saavuimme sinne, alkoi myrsky, joten lähdimme pois. Loppu: Ajaessamme kotiin tajusimme, että meidän olisi pitänyt tarkistaa sää ensin.</w:t>
      </w:r>
    </w:p>
    <w:p>
      <w:r>
        <w:rPr>
          <w:b/>
        </w:rPr>
        <w:t xml:space="preserve">Tulos</w:t>
      </w:r>
    </w:p>
    <w:p>
      <w:r>
        <w:t xml:space="preserve">Jay ja minä menimme rannalle.</w:t>
      </w:r>
    </w:p>
    <w:p>
      <w:r>
        <w:rPr>
          <w:b/>
        </w:rPr>
        <w:t xml:space="preserve">Esimerkki 1.4149</w:t>
      </w:r>
    </w:p>
    <w:p>
      <w:r>
        <w:t xml:space="preserve">Keskellä: Laura ei tiennyt, mitä ostaa. Loppu: Laura päätti tuhlailla ja osti yläosat.</w:t>
      </w:r>
    </w:p>
    <w:p>
      <w:r>
        <w:rPr>
          <w:b/>
        </w:rPr>
        <w:t xml:space="preserve">Tulos</w:t>
      </w:r>
    </w:p>
    <w:p>
      <w:r>
        <w:t xml:space="preserve">Laura oli povekas tyttö.</w:t>
      </w:r>
    </w:p>
    <w:p>
      <w:r>
        <w:rPr>
          <w:b/>
        </w:rPr>
        <w:t xml:space="preserve">Esimerkki 1.4150</w:t>
      </w:r>
    </w:p>
    <w:p>
      <w:r>
        <w:t xml:space="preserve">Keskellä: Kookospähkinän syöminen, surffaaminen ja uiminen ovat erittäin hauskoja. Loppu: Kaikkien näiden asioiden jälkeen heräisin.</w:t>
      </w:r>
    </w:p>
    <w:p>
      <w:r>
        <w:rPr>
          <w:b/>
        </w:rPr>
        <w:t xml:space="preserve">Tulos</w:t>
      </w:r>
    </w:p>
    <w:p>
      <w:r>
        <w:t xml:space="preserve">Haaveilen meneväni Havaijille.</w:t>
      </w:r>
    </w:p>
    <w:p>
      <w:r>
        <w:rPr>
          <w:b/>
        </w:rPr>
        <w:t xml:space="preserve">Esimerkki 1.4151</w:t>
      </w:r>
    </w:p>
    <w:p>
      <w:r>
        <w:t xml:space="preserve">Keskellä: Pähkinänsärkijän esitti alueellamme uusi seurue. Loppu: Halusin nähdä sen uudelleen.</w:t>
      </w:r>
    </w:p>
    <w:p>
      <w:r>
        <w:rPr>
          <w:b/>
        </w:rPr>
        <w:t xml:space="preserve">Tulos</w:t>
      </w:r>
    </w:p>
    <w:p>
      <w:r>
        <w:t xml:space="preserve">Eilen minulla oli hauskaa nähdä Pähkinänsärkijä.</w:t>
      </w:r>
    </w:p>
    <w:p>
      <w:r>
        <w:rPr>
          <w:b/>
        </w:rPr>
        <w:t xml:space="preserve">Esimerkki 1.4152</w:t>
      </w:r>
    </w:p>
    <w:p>
      <w:r>
        <w:t xml:space="preserve">Keskellä: Grace toivoi viettävänsä vähemmän aikaa miehensä kanssa ja enemmän aikaa tekemällä sitä, mistä hän piti. Loppu: Grace ei kadu muuta kuin sitä, että hän on miehensä kanssa.</w:t>
      </w:r>
    </w:p>
    <w:p>
      <w:r>
        <w:rPr>
          <w:b/>
        </w:rPr>
        <w:t xml:space="preserve">Tulos</w:t>
      </w:r>
    </w:p>
    <w:p>
      <w:r>
        <w:t xml:space="preserve">Gracen elämä oli vaikeaa ja yksinäinen vaimo yksinäinen jopa aviomiehen kanssa.</w:t>
      </w:r>
    </w:p>
    <w:p>
      <w:r>
        <w:rPr>
          <w:b/>
        </w:rPr>
        <w:t xml:space="preserve">Esimerkki 1.4153</w:t>
      </w:r>
    </w:p>
    <w:p>
      <w:r>
        <w:t xml:space="preserve">Keskellä: Tie oli suljettu, ja meidän oli kierrettävä. Loppu: Mikä aamu!</w:t>
      </w:r>
    </w:p>
    <w:p>
      <w:r>
        <w:rPr>
          <w:b/>
        </w:rPr>
        <w:t xml:space="preserve">Tulos</w:t>
      </w:r>
    </w:p>
    <w:p>
      <w:r>
        <w:t xml:space="preserve">Tänä aamuna lähdimme tavalliseen tapaan kotoa ajoissa kouluun.</w:t>
      </w:r>
    </w:p>
    <w:p>
      <w:r>
        <w:rPr>
          <w:b/>
        </w:rPr>
        <w:t xml:space="preserve">Esimerkki 1.4154</w:t>
      </w:r>
    </w:p>
    <w:p>
      <w:r>
        <w:t xml:space="preserve">Keskellä: Sam harjoitteli erilaisia temppuja ja rullalautailutekniikoita. Loppu: Sam pystyi lopulta hiomaan kaiteen viikon harjoittelun jälkeen.</w:t>
      </w:r>
    </w:p>
    <w:p>
      <w:r>
        <w:rPr>
          <w:b/>
        </w:rPr>
        <w:t xml:space="preserve">Tulos</w:t>
      </w:r>
    </w:p>
    <w:p>
      <w:r>
        <w:t xml:space="preserve">Sam sai joululahjaksi uuden rullalautan.</w:t>
      </w:r>
    </w:p>
    <w:p>
      <w:r>
        <w:rPr>
          <w:b/>
        </w:rPr>
        <w:t xml:space="preserve">Esimerkki 1.4155</w:t>
      </w:r>
    </w:p>
    <w:p>
      <w:r>
        <w:t xml:space="preserve">Keskimmäinen: Kallie ui mukavat viisitoista minuuttia. Loppu: Hän oli hyvin helpottunut ja stressitön sen jälkeen.</w:t>
      </w:r>
    </w:p>
    <w:p>
      <w:r>
        <w:rPr>
          <w:b/>
        </w:rPr>
        <w:t xml:space="preserve">Tulos</w:t>
      </w:r>
    </w:p>
    <w:p>
      <w:r>
        <w:t xml:space="preserve">Kallie rakastaa uida valtameressä.</w:t>
      </w:r>
    </w:p>
    <w:p>
      <w:r>
        <w:rPr>
          <w:b/>
        </w:rPr>
        <w:t xml:space="preserve">Esimerkki 1.4156</w:t>
      </w:r>
    </w:p>
    <w:p>
      <w:r>
        <w:t xml:space="preserve">Keskellä: Värjäsin hiukseni ja leikkasin ne polkkatukaksi. Loppu: En malttanut odottaa, että pääsin näyttämään sitä ystävilleni.</w:t>
      </w:r>
    </w:p>
    <w:p>
      <w:r>
        <w:rPr>
          <w:b/>
        </w:rPr>
        <w:t xml:space="preserve">Tulos</w:t>
      </w:r>
    </w:p>
    <w:p>
      <w:r>
        <w:t xml:space="preserve">Kävin eilen kampaamossa.</w:t>
      </w:r>
    </w:p>
    <w:p>
      <w:r>
        <w:rPr>
          <w:b/>
        </w:rPr>
        <w:t xml:space="preserve">Esimerkki 1.4157</w:t>
      </w:r>
    </w:p>
    <w:p>
      <w:r>
        <w:t xml:space="preserve">Keskellä: Hoidin yrttejä joka päivä, jotta ne voisivat kasvaa. Loppu: Nyt minulla on joka päivä tuoreita yrttejä.</w:t>
      </w:r>
    </w:p>
    <w:p>
      <w:r>
        <w:rPr>
          <w:b/>
        </w:rPr>
        <w:t xml:space="preserve">Tulos</w:t>
      </w:r>
    </w:p>
    <w:p>
      <w:r>
        <w:t xml:space="preserve">Istutin ikkunaan yrttitarhan.</w:t>
      </w:r>
    </w:p>
    <w:p>
      <w:r>
        <w:rPr>
          <w:b/>
        </w:rPr>
        <w:t xml:space="preserve">Esimerkki 1.4158</w:t>
      </w:r>
    </w:p>
    <w:p>
      <w:r>
        <w:t xml:space="preserve">Keskellä: Rose oli pukeutunut takkiin. Loppu: Rose oli niin lämmin, että hän riisui takkinsa.</w:t>
      </w:r>
    </w:p>
    <w:p>
      <w:r>
        <w:rPr>
          <w:b/>
        </w:rPr>
        <w:t xml:space="preserve">Tulos</w:t>
      </w:r>
    </w:p>
    <w:p>
      <w:r>
        <w:t xml:space="preserve">Rose lähti junalla Long Islandille.</w:t>
      </w:r>
    </w:p>
    <w:p>
      <w:r>
        <w:rPr>
          <w:b/>
        </w:rPr>
        <w:t xml:space="preserve">Esimerkki 1.4159</w:t>
      </w:r>
    </w:p>
    <w:p>
      <w:r>
        <w:t xml:space="preserve">Keskellä: Auto ajoi nopeasti ohi. Loppu: Se oli se auto, joka ajoi aiemmin ohitseni.</w:t>
      </w:r>
    </w:p>
    <w:p>
      <w:r>
        <w:rPr>
          <w:b/>
        </w:rPr>
        <w:t xml:space="preserve">Tulos</w:t>
      </w:r>
    </w:p>
    <w:p>
      <w:r>
        <w:t xml:space="preserve">Eräänä päivänä menin kävelylle</w:t>
      </w:r>
    </w:p>
    <w:p>
      <w:r>
        <w:rPr>
          <w:b/>
        </w:rPr>
        <w:t xml:space="preserve">Esimerkki 1.4160</w:t>
      </w:r>
    </w:p>
    <w:p>
      <w:r>
        <w:t xml:space="preserve">Keskellä: Koira sairastui. Loppu: Koira oli taas terve ja onnellinen.</w:t>
      </w:r>
    </w:p>
    <w:p>
      <w:r>
        <w:rPr>
          <w:b/>
        </w:rPr>
        <w:t xml:space="preserve">Tulos</w:t>
      </w:r>
    </w:p>
    <w:p>
      <w:r>
        <w:t xml:space="preserve">Pattyllä oli koira.</w:t>
      </w:r>
    </w:p>
    <w:p>
      <w:r>
        <w:rPr>
          <w:b/>
        </w:rPr>
        <w:t xml:space="preserve">Esimerkki 1.4161</w:t>
      </w:r>
    </w:p>
    <w:p>
      <w:r>
        <w:t xml:space="preserve">Keskellä: Dia sai lahjaksi balettikengät. Loppu: Onneksi ne sopivat täydellisesti.</w:t>
      </w:r>
    </w:p>
    <w:p>
      <w:r>
        <w:rPr>
          <w:b/>
        </w:rPr>
        <w:t xml:space="preserve">Tulos</w:t>
      </w:r>
    </w:p>
    <w:p>
      <w:r>
        <w:t xml:space="preserve">Dia tarvitsi balettikengät.</w:t>
      </w:r>
    </w:p>
    <w:p>
      <w:r>
        <w:rPr>
          <w:b/>
        </w:rPr>
        <w:t xml:space="preserve">Esimerkki 1.4162</w:t>
      </w:r>
    </w:p>
    <w:p>
      <w:r>
        <w:t xml:space="preserve">Keskellä: Ulkona oli liian kuuma tehdä mitään ulkona. Loppu: Nick ja hänen ystävänsä palasivat kotiin ja pelasivat sen sijaan videopelejä.</w:t>
      </w:r>
    </w:p>
    <w:p>
      <w:r>
        <w:rPr>
          <w:b/>
        </w:rPr>
        <w:t xml:space="preserve">Tulos</w:t>
      </w:r>
    </w:p>
    <w:p>
      <w:r>
        <w:t xml:space="preserve">Nick ja hänen ystävänsä olivat eräänä kesäpäivänä tylsistyneet.</w:t>
      </w:r>
    </w:p>
    <w:p>
      <w:r>
        <w:rPr>
          <w:b/>
        </w:rPr>
        <w:t xml:space="preserve">Esimerkki 1.4163</w:t>
      </w:r>
    </w:p>
    <w:p>
      <w:r>
        <w:t xml:space="preserve">Keskimmäinen: Hän pysähtyi ostamaan pussillisen sipsejä kotimatkalla. Loppu: Hän oli niin nälkäinen, että oli syönyt puolet pussista kotiin tullessaan.</w:t>
      </w:r>
    </w:p>
    <w:p>
      <w:r>
        <w:rPr>
          <w:b/>
        </w:rPr>
        <w:t xml:space="preserve">Tulos</w:t>
      </w:r>
    </w:p>
    <w:p>
      <w:r>
        <w:t xml:space="preserve">Gina oli ollut kirjastossa kolme tuntia.</w:t>
      </w:r>
    </w:p>
    <w:p>
      <w:r>
        <w:rPr>
          <w:b/>
        </w:rPr>
        <w:t xml:space="preserve">Esimerkki 1.4164</w:t>
      </w:r>
    </w:p>
    <w:p>
      <w:r>
        <w:t xml:space="preserve">Keskellä: Tyttöystäväni huomasi, että kana ei ollut kypsennetty loppuun asti. Loppu: Laitoimme sen vain takaisin uuniin, jotta emme sairastuisi.</w:t>
      </w:r>
    </w:p>
    <w:p>
      <w:r>
        <w:rPr>
          <w:b/>
        </w:rPr>
        <w:t xml:space="preserve">Tulos</w:t>
      </w:r>
    </w:p>
    <w:p>
      <w:r>
        <w:t xml:space="preserve">Tyttöystäväni tekee kanaa ja parsakaalipataa päivälliseksi.</w:t>
      </w:r>
    </w:p>
    <w:p>
      <w:r>
        <w:rPr>
          <w:b/>
        </w:rPr>
        <w:t xml:space="preserve">Esimerkki 1.4165</w:t>
      </w:r>
    </w:p>
    <w:p>
      <w:r>
        <w:t xml:space="preserve">Keskellä: Tori osti kangasta ja istuutui ompelukoneen ääreen. Loppu: Tori tajusi yhtäkkiä, ettei hän osannut ommella lainkaan.</w:t>
      </w:r>
    </w:p>
    <w:p>
      <w:r>
        <w:rPr>
          <w:b/>
        </w:rPr>
        <w:t xml:space="preserve">Tulos</w:t>
      </w:r>
    </w:p>
    <w:p>
      <w:r>
        <w:t xml:space="preserve">Tori halusi tehdä uuden hameen.</w:t>
      </w:r>
    </w:p>
    <w:p>
      <w:r>
        <w:rPr>
          <w:b/>
        </w:rPr>
        <w:t xml:space="preserve">Esimerkki 1.4166</w:t>
      </w:r>
    </w:p>
    <w:p>
      <w:r>
        <w:t xml:space="preserve">Keskellä: Nukuin aina liikaa. Loppu: Ymmärsin, että tarvitsin herätyskellon, jotta en nukkuisi liikaa.</w:t>
      </w:r>
    </w:p>
    <w:p>
      <w:r>
        <w:rPr>
          <w:b/>
        </w:rPr>
        <w:t xml:space="preserve">Tulos</w:t>
      </w:r>
    </w:p>
    <w:p>
      <w:r>
        <w:t xml:space="preserve">Vihasin heräämistä aamulla.</w:t>
      </w:r>
    </w:p>
    <w:p>
      <w:r>
        <w:rPr>
          <w:b/>
        </w:rPr>
        <w:t xml:space="preserve">Esimerkki 1.4167</w:t>
      </w:r>
    </w:p>
    <w:p>
      <w:r>
        <w:t xml:space="preserve">Keskellä: He menivät kovaa matkallaan. Loppu: Kun he palasivat autolleen, he olivat niin väsyneitä.</w:t>
      </w:r>
    </w:p>
    <w:p>
      <w:r>
        <w:rPr>
          <w:b/>
        </w:rPr>
        <w:t xml:space="preserve">Tulos</w:t>
      </w:r>
    </w:p>
    <w:p>
      <w:r>
        <w:t xml:space="preserve">Smithin perhe pitää seikkailuista.</w:t>
      </w:r>
    </w:p>
    <w:p>
      <w:r>
        <w:rPr>
          <w:b/>
        </w:rPr>
        <w:t xml:space="preserve">Esimerkki 1.4168</w:t>
      </w:r>
    </w:p>
    <w:p>
      <w:r>
        <w:t xml:space="preserve">Keskellä: Brian auttoi mielellään itseään huonommassa asemassa olevia. Loppu: Hän toivoi, että hänen perheensä palaisi auttamaan jälleen ensi vuonna.</w:t>
      </w:r>
    </w:p>
    <w:p>
      <w:r>
        <w:rPr>
          <w:b/>
        </w:rPr>
        <w:t xml:space="preserve">Tulos</w:t>
      </w:r>
    </w:p>
    <w:p>
      <w:r>
        <w:t xml:space="preserve">Kiitospäivänä Brianin perhe työskenteli soppakeittiössä.</w:t>
      </w:r>
    </w:p>
    <w:p>
      <w:r>
        <w:rPr>
          <w:b/>
        </w:rPr>
        <w:t xml:space="preserve">Esimerkki 1.4169</w:t>
      </w:r>
    </w:p>
    <w:p>
      <w:r>
        <w:t xml:space="preserve">Keskellä: Tapasin unelmieni miehen siellä. Loppu: Hän oli nyt aviomieheni.</w:t>
      </w:r>
    </w:p>
    <w:p>
      <w:r>
        <w:rPr>
          <w:b/>
        </w:rPr>
        <w:t xml:space="preserve">Tulos</w:t>
      </w:r>
    </w:p>
    <w:p>
      <w:r>
        <w:t xml:space="preserve">Avasin kirkon oven.</w:t>
      </w:r>
    </w:p>
    <w:p>
      <w:r>
        <w:rPr>
          <w:b/>
        </w:rPr>
        <w:t xml:space="preserve">Esimerkki 1.4170</w:t>
      </w:r>
    </w:p>
    <w:p>
      <w:r>
        <w:t xml:space="preserve">Keskellä: Opin tekemään uusia asioita tietokoneellani. Loppu: Nyt olen tietokoneohjelmoija ja ansaitsen paljon rahaa.</w:t>
      </w:r>
    </w:p>
    <w:p>
      <w:r>
        <w:rPr>
          <w:b/>
        </w:rPr>
        <w:t xml:space="preserve">Tulos</w:t>
      </w:r>
    </w:p>
    <w:p>
      <w:r>
        <w:t xml:space="preserve">Isäni osti ensimmäisen tietokoneeni, kun olin 9-vuotias.</w:t>
      </w:r>
    </w:p>
    <w:p>
      <w:r>
        <w:rPr>
          <w:b/>
        </w:rPr>
        <w:t xml:space="preserve">Esimerkki 1.4171</w:t>
      </w:r>
    </w:p>
    <w:p>
      <w:r>
        <w:t xml:space="preserve">Keskellä: Emme olleet varmoja, pitäisikö Kim lumesta. Loppu: Hän piti ja alkoi itkeä, koska oli liian kylmä!</w:t>
      </w:r>
    </w:p>
    <w:p>
      <w:r>
        <w:rPr>
          <w:b/>
        </w:rPr>
        <w:t xml:space="preserve">Tulos</w:t>
      </w:r>
    </w:p>
    <w:p>
      <w:r>
        <w:t xml:space="preserve">Kun Kim oli kymmenen kuukauden ikäinen, hän koki ensimmäistä kertaa lunta.</w:t>
      </w:r>
    </w:p>
    <w:p>
      <w:r>
        <w:rPr>
          <w:b/>
        </w:rPr>
        <w:t xml:space="preserve">Esimerkki 1.4172</w:t>
      </w:r>
    </w:p>
    <w:p>
      <w:r>
        <w:t xml:space="preserve">Keskellä: Caleb kiitti Chrisiä miehen pelottelusta. Loppu: Chris käski häntä olemaan mainitsematta sitä, ja he lähtivät pois.</w:t>
      </w:r>
    </w:p>
    <w:p>
      <w:r>
        <w:rPr>
          <w:b/>
        </w:rPr>
        <w:t xml:space="preserve">Tulos</w:t>
      </w:r>
    </w:p>
    <w:p>
      <w:r>
        <w:t xml:space="preserve">Chris lähestyi Calebia uhkaavaa miestä.</w:t>
      </w:r>
    </w:p>
    <w:p>
      <w:r>
        <w:rPr>
          <w:b/>
        </w:rPr>
        <w:t xml:space="preserve">Esimerkki 1.4173</w:t>
      </w:r>
    </w:p>
    <w:p>
      <w:r>
        <w:t xml:space="preserve">Keskellä: Carl piti siitä niin paljon, että hän meni ostamaan lisää. Loppu: Ja hän käytti yhä enemmän rahaa näyttäviin koruihin.</w:t>
      </w:r>
    </w:p>
    <w:p>
      <w:r>
        <w:rPr>
          <w:b/>
        </w:rPr>
        <w:t xml:space="preserve">Tulos</w:t>
      </w:r>
    </w:p>
    <w:p>
      <w:r>
        <w:t xml:space="preserve">Carl päätti ostaa suuren kultaisen kaulakorun.</w:t>
      </w:r>
    </w:p>
    <w:p>
      <w:r>
        <w:rPr>
          <w:b/>
        </w:rPr>
        <w:t xml:space="preserve">Esimerkki 1.4174</w:t>
      </w:r>
    </w:p>
    <w:p>
      <w:r>
        <w:t xml:space="preserve">Keskellä: Dan oli kiinnostunut myös biologiasta ja muista luonnontieteistä. Loppu: Valmistuttuaan Dan jatkoi NHL:n sijasta lääketieteelliseen kouluun.</w:t>
      </w:r>
    </w:p>
    <w:p>
      <w:r>
        <w:rPr>
          <w:b/>
        </w:rPr>
        <w:t xml:space="preserve">Tulos</w:t>
      </w:r>
    </w:p>
    <w:p>
      <w:r>
        <w:t xml:space="preserve">Danista tuli perheensä paras jääkiekkoilija.</w:t>
      </w:r>
    </w:p>
    <w:p>
      <w:r>
        <w:rPr>
          <w:b/>
        </w:rPr>
        <w:t xml:space="preserve">Esimerkki 1.4175</w:t>
      </w:r>
    </w:p>
    <w:p>
      <w:r>
        <w:t xml:space="preserve">Keskellä: Ora löysi nelilehtisen apilan irlantilaiselta pellolta. Loppu: Ora lähti kotiin vakuuttuneena siitä, että hän oli ansainnut paljon onnea!</w:t>
      </w:r>
    </w:p>
    <w:p>
      <w:r>
        <w:rPr>
          <w:b/>
        </w:rPr>
        <w:t xml:space="preserve">Tulos</w:t>
      </w:r>
    </w:p>
    <w:p>
      <w:r>
        <w:t xml:space="preserve">Ora vieraili Irlannissa perheensä kanssa.</w:t>
      </w:r>
    </w:p>
    <w:p>
      <w:r>
        <w:rPr>
          <w:b/>
        </w:rPr>
        <w:t xml:space="preserve">Esimerkki 1.4176</w:t>
      </w:r>
    </w:p>
    <w:p>
      <w:r>
        <w:t xml:space="preserve">Keskellä: Charlesin puhelin hajosi, kun hän astui vahingossa sen päälle. Loppu: Charles päätti lopulta ostaa uuden.</w:t>
      </w:r>
    </w:p>
    <w:p>
      <w:r>
        <w:rPr>
          <w:b/>
        </w:rPr>
        <w:t xml:space="preserve">Tulos</w:t>
      </w:r>
    </w:p>
    <w:p>
      <w:r>
        <w:t xml:space="preserve">Charles kieltäytyi ostamasta uutta puhelinta.</w:t>
      </w:r>
    </w:p>
    <w:p>
      <w:r>
        <w:rPr>
          <w:b/>
        </w:rPr>
        <w:t xml:space="preserve">Esimerkki 1.4177</w:t>
      </w:r>
    </w:p>
    <w:p>
      <w:r>
        <w:t xml:space="preserve">Keskellä: Annie sai lemmikin, mutta se repi huonekalut. Loppu: Annie joutui jättämään hyvästit, kun lemmikki palasi turvakotiin.</w:t>
      </w:r>
    </w:p>
    <w:p>
      <w:r>
        <w:rPr>
          <w:b/>
        </w:rPr>
        <w:t xml:space="preserve">Tulos</w:t>
      </w:r>
    </w:p>
    <w:p>
      <w:r>
        <w:t xml:space="preserve">Annie aneli vanhemmiltaan omaa lemmikkiä.</w:t>
      </w:r>
    </w:p>
    <w:p>
      <w:r>
        <w:rPr>
          <w:b/>
        </w:rPr>
        <w:t xml:space="preserve">Esimerkki 1.4178</w:t>
      </w:r>
    </w:p>
    <w:p>
      <w:r>
        <w:t xml:space="preserve">Keskellä: Tammy säästi kuukausia ja tilasi ne kaikki. Loppu: Tammy teki niin ja nauttii siitä.</w:t>
      </w:r>
    </w:p>
    <w:p>
      <w:r>
        <w:rPr>
          <w:b/>
        </w:rPr>
        <w:t xml:space="preserve">Tulos</w:t>
      </w:r>
    </w:p>
    <w:p>
      <w:r>
        <w:t xml:space="preserve">Viinikerhoja on paljon.</w:t>
      </w:r>
    </w:p>
    <w:p>
      <w:r>
        <w:rPr>
          <w:b/>
        </w:rPr>
        <w:t xml:space="preserve">Esimerkki 1.4179</w:t>
      </w:r>
    </w:p>
    <w:p>
      <w:r>
        <w:t xml:space="preserve">Keskellä: Tom jäi rattijuopon alle ja loukkaantui. Loppu: Nyt Tomin on taisteltava oikeudessa.</w:t>
      </w:r>
    </w:p>
    <w:p>
      <w:r>
        <w:rPr>
          <w:b/>
        </w:rPr>
        <w:t xml:space="preserve">Tulos</w:t>
      </w:r>
    </w:p>
    <w:p>
      <w:r>
        <w:t xml:space="preserve">Tom oli eräänä aamuna matkalla töihin.</w:t>
      </w:r>
    </w:p>
    <w:p>
      <w:r>
        <w:rPr>
          <w:b/>
        </w:rPr>
        <w:t xml:space="preserve">Esimerkki 1.4180</w:t>
      </w:r>
    </w:p>
    <w:p>
      <w:r>
        <w:t xml:space="preserve">Keskellä: Kerroin ystävälleni uutiset, ja hän oli innoissaan. Loppu: Aikomuksemme on mennä katsomaan maalausta pian.</w:t>
      </w:r>
    </w:p>
    <w:p>
      <w:r>
        <w:rPr>
          <w:b/>
        </w:rPr>
        <w:t xml:space="preserve">Tulos</w:t>
      </w:r>
    </w:p>
    <w:p>
      <w:r>
        <w:t xml:space="preserve">Luin, että Bostonin MFA on hankkinut Frida Kahlon maalauksen.</w:t>
      </w:r>
    </w:p>
    <w:p>
      <w:r>
        <w:rPr>
          <w:b/>
        </w:rPr>
        <w:t xml:space="preserve">Esimerkki 1.4181</w:t>
      </w:r>
    </w:p>
    <w:p>
      <w:r>
        <w:t xml:space="preserve">Keskimmäinen: Hän puhdisti ne kaikki. Loppu: Hän laittoi kaikki kolikot takaisin ja ihaili työtään.</w:t>
      </w:r>
    </w:p>
    <w:p>
      <w:r>
        <w:rPr>
          <w:b/>
        </w:rPr>
        <w:t xml:space="preserve">Tulos</w:t>
      </w:r>
    </w:p>
    <w:p>
      <w:r>
        <w:t xml:space="preserve">Pete katsoi kolikkokokoelmaansa ja huomasi sen olevan likainen.</w:t>
      </w:r>
    </w:p>
    <w:p>
      <w:r>
        <w:rPr>
          <w:b/>
        </w:rPr>
        <w:t xml:space="preserve">Esimerkki 1.4182</w:t>
      </w:r>
    </w:p>
    <w:p>
      <w:r>
        <w:t xml:space="preserve">Keskellä: Lunta oli paljon. Loppu: Lapioin jalkakäytävää 25 minuuttia.</w:t>
      </w:r>
    </w:p>
    <w:p>
      <w:r>
        <w:rPr>
          <w:b/>
        </w:rPr>
        <w:t xml:space="preserve">Tulos</w:t>
      </w:r>
    </w:p>
    <w:p>
      <w:r>
        <w:t xml:space="preserve">Otin lumilapion ja avasin ulko-oven.</w:t>
      </w:r>
    </w:p>
    <w:p>
      <w:r>
        <w:rPr>
          <w:b/>
        </w:rPr>
        <w:t xml:space="preserve">Esimerkki 1.4183</w:t>
      </w:r>
    </w:p>
    <w:p>
      <w:r>
        <w:t xml:space="preserve">Keskellä: Tom ja Susan kertoivat lapselleen, miten he tapasivat. Loppu: Lapsi nautti tarinasta.</w:t>
      </w:r>
    </w:p>
    <w:p>
      <w:r>
        <w:rPr>
          <w:b/>
        </w:rPr>
        <w:t xml:space="preserve">Tulos</w:t>
      </w:r>
    </w:p>
    <w:p>
      <w:r>
        <w:t xml:space="preserve">Tomilla ja Susanilla oli yksi lapsi.</w:t>
      </w:r>
    </w:p>
    <w:p>
      <w:r>
        <w:rPr>
          <w:b/>
        </w:rPr>
        <w:t xml:space="preserve">Esimerkki 1.4184</w:t>
      </w:r>
    </w:p>
    <w:p>
      <w:r>
        <w:t xml:space="preserve">Keskellä: Kustantajani tarjosi minulle juuri palkankorotusta. Loppu: Minä taidan kirjoittaa tänään paljon ja olla onnellinen.</w:t>
      </w:r>
    </w:p>
    <w:p>
      <w:r>
        <w:rPr>
          <w:b/>
        </w:rPr>
        <w:t xml:space="preserve">Tulos</w:t>
      </w:r>
    </w:p>
    <w:p>
      <w:r>
        <w:t xml:space="preserve">Kirjoitan tarinoita rahasta.</w:t>
      </w:r>
    </w:p>
    <w:p>
      <w:r>
        <w:rPr>
          <w:b/>
        </w:rPr>
        <w:t xml:space="preserve">Esimerkki 1.4185</w:t>
      </w:r>
    </w:p>
    <w:p>
      <w:r>
        <w:t xml:space="preserve">Keskellä: Pelaan koripalloa lukiossa erittäin hyvin. Loppu: Tavoitteeni on pelata jonain päivänä myös yliopistopalloa.</w:t>
      </w:r>
    </w:p>
    <w:p>
      <w:r>
        <w:rPr>
          <w:b/>
        </w:rPr>
        <w:t xml:space="preserve">Tulos</w:t>
      </w:r>
    </w:p>
    <w:p>
      <w:r>
        <w:t xml:space="preserve">Rakastan koripalloa.</w:t>
      </w:r>
    </w:p>
    <w:p>
      <w:r>
        <w:rPr>
          <w:b/>
        </w:rPr>
        <w:t xml:space="preserve">Esimerkki 1.4186</w:t>
      </w:r>
    </w:p>
    <w:p>
      <w:r>
        <w:t xml:space="preserve">Keskimmäinen: Maria oli kuitenkin huolissaan lihomisesta. Loppu: Hän päätti rajoittaa itsensä vain yhteen kulhoon viikossa.</w:t>
      </w:r>
    </w:p>
    <w:p>
      <w:r>
        <w:rPr>
          <w:b/>
        </w:rPr>
        <w:t xml:space="preserve">Tulos</w:t>
      </w:r>
    </w:p>
    <w:p>
      <w:r>
        <w:t xml:space="preserve">Maria rakasti jäätelöä.</w:t>
      </w:r>
    </w:p>
    <w:p>
      <w:r>
        <w:rPr>
          <w:b/>
        </w:rPr>
        <w:t xml:space="preserve">Esimerkki 1.4187</w:t>
      </w:r>
    </w:p>
    <w:p>
      <w:r>
        <w:t xml:space="preserve">Keskellä: Arvioimme vahingot, kun myrsky vihdoin ohitti yhteisömme. Loppu: Muutamaa tuntia myöhemmin perhe kokoontui lounaalle.</w:t>
      </w:r>
    </w:p>
    <w:p>
      <w:r>
        <w:rPr>
          <w:b/>
        </w:rPr>
        <w:t xml:space="preserve">Tulos</w:t>
      </w:r>
    </w:p>
    <w:p>
      <w:r>
        <w:t xml:space="preserve">Voimakkaat tuulet vaurioittivat taloja ympäri kaupunginosia.</w:t>
      </w:r>
    </w:p>
    <w:p>
      <w:r>
        <w:rPr>
          <w:b/>
        </w:rPr>
        <w:t xml:space="preserve">Esimerkki 1.4188</w:t>
      </w:r>
    </w:p>
    <w:p>
      <w:r>
        <w:t xml:space="preserve">Keskellä: Kesäkuun piti löytää kengät koripalloa varten. Loppu: Onneksi hän löysi täydelliset parit juuri ajoissa.</w:t>
      </w:r>
    </w:p>
    <w:p>
      <w:r>
        <w:rPr>
          <w:b/>
        </w:rPr>
        <w:t xml:space="preserve">Tulos</w:t>
      </w:r>
    </w:p>
    <w:p>
      <w:r>
        <w:t xml:space="preserve">June oli neljännellä luokalla.</w:t>
      </w:r>
    </w:p>
    <w:p>
      <w:r>
        <w:rPr>
          <w:b/>
        </w:rPr>
        <w:t xml:space="preserve">Esimerkki 1.4189</w:t>
      </w:r>
    </w:p>
    <w:p>
      <w:r>
        <w:t xml:space="preserve">Keskellä: Muut kuntosalilla kiusasivat Tyreseä. Loppu: Hän menetti motivaationsa käydä kuntosalilla.</w:t>
      </w:r>
    </w:p>
    <w:p>
      <w:r>
        <w:rPr>
          <w:b/>
        </w:rPr>
        <w:t xml:space="preserve">Tulos</w:t>
      </w:r>
    </w:p>
    <w:p>
      <w:r>
        <w:t xml:space="preserve">Tyrese liittyi uudelle kuntosalille.</w:t>
      </w:r>
    </w:p>
    <w:p>
      <w:r>
        <w:rPr>
          <w:b/>
        </w:rPr>
        <w:t xml:space="preserve">Esimerkki 1.4190</w:t>
      </w:r>
    </w:p>
    <w:p>
      <w:r>
        <w:t xml:space="preserve">Keskellä: Henkilö harjoittelee bändien kanssa ja vahvistuu. Loppu: Seuraavana päivänä professorilla oli vaikeuksia pysyä treenin tahdissa.</w:t>
      </w:r>
    </w:p>
    <w:p>
      <w:r>
        <w:rPr>
          <w:b/>
        </w:rPr>
        <w:t xml:space="preserve">Tulos</w:t>
      </w:r>
    </w:p>
    <w:p>
      <w:r>
        <w:t xml:space="preserve">Kuntoutusterapeuttini antoi minulle kuminauhan.</w:t>
      </w:r>
    </w:p>
    <w:p>
      <w:r>
        <w:rPr>
          <w:b/>
        </w:rPr>
        <w:t xml:space="preserve">Esimerkki 1.4191</w:t>
      </w:r>
    </w:p>
    <w:p>
      <w:r>
        <w:t xml:space="preserve">Keskellä: Ken jätti paperinsa vartioimatta, ja se katosi. Loppu: Ken löysi paperinsa ja muropaketin pureskeltuna koiransa sängyn vierestä.</w:t>
      </w:r>
    </w:p>
    <w:p>
      <w:r>
        <w:rPr>
          <w:b/>
        </w:rPr>
        <w:t xml:space="preserve">Tulos</w:t>
      </w:r>
    </w:p>
    <w:p>
      <w:r>
        <w:t xml:space="preserve">Kolmen tunnin kuluttua Ed sai vihdoin valmiiksi laskutehtävänsä.</w:t>
      </w:r>
    </w:p>
    <w:p>
      <w:r>
        <w:rPr>
          <w:b/>
        </w:rPr>
        <w:t xml:space="preserve">Esimerkki 1.4192</w:t>
      </w:r>
    </w:p>
    <w:p>
      <w:r>
        <w:t xml:space="preserve">Keskellä: Lorraine päättää todistaa ystäviensä olevan väärässä kiipeilemällä puihin nopeasti peräkkäin. Loppu: Lorraine on iloinen siitä, että hän on osoittanut ystävien olevan väärässä.</w:t>
      </w:r>
    </w:p>
    <w:p>
      <w:r>
        <w:rPr>
          <w:b/>
        </w:rPr>
        <w:t xml:space="preserve">Tulos</w:t>
      </w:r>
    </w:p>
    <w:p>
      <w:r>
        <w:t xml:space="preserve">Lorrainen ystävät kiusoittelevat häntä siitä, että hänen nuoruutensa on ohi.</w:t>
      </w:r>
    </w:p>
    <w:p>
      <w:r>
        <w:rPr>
          <w:b/>
        </w:rPr>
        <w:t xml:space="preserve">Esimerkki 1.4193</w:t>
      </w:r>
    </w:p>
    <w:p>
      <w:r>
        <w:t xml:space="preserve">Keskellä: Jim tajusi, että kahvi oli loppu sinä aamuna. Loppu: Jim lähti sinä päivänä töihin tokkuraisena, liian vähän kahvia saaneena murjottelijana.</w:t>
      </w:r>
    </w:p>
    <w:p>
      <w:r>
        <w:rPr>
          <w:b/>
        </w:rPr>
        <w:t xml:space="preserve">Tulos</w:t>
      </w:r>
    </w:p>
    <w:p>
      <w:r>
        <w:t xml:space="preserve">Jim tarvitsi aamukahvinsa toimiakseen.</w:t>
      </w:r>
    </w:p>
    <w:p>
      <w:r>
        <w:rPr>
          <w:b/>
        </w:rPr>
        <w:t xml:space="preserve">Esimerkki 1.4194</w:t>
      </w:r>
    </w:p>
    <w:p>
      <w:r>
        <w:t xml:space="preserve">Keskellä: Meg ajoi U-käännöksen ohi. Loppu: Meg tajusi, että U-käännös oli juuri ennen rajatarkastuspistettä.</w:t>
      </w:r>
    </w:p>
    <w:p>
      <w:r>
        <w:rPr>
          <w:b/>
        </w:rPr>
        <w:t xml:space="preserve">Tulos</w:t>
      </w:r>
    </w:p>
    <w:p>
      <w:r>
        <w:t xml:space="preserve">Meg ja hänen poikaystävänsä suuntasivat Meksikon rajalla sijaitsevaan kaupunkiin.</w:t>
      </w:r>
    </w:p>
    <w:p>
      <w:r>
        <w:rPr>
          <w:b/>
        </w:rPr>
        <w:t xml:space="preserve">Esimerkki 1.4195</w:t>
      </w:r>
    </w:p>
    <w:p>
      <w:r>
        <w:t xml:space="preserve">Keskellä: Sarah kävi kuntosalilla joka päivä. Loppu: Sarah oli hyvin ylpeä itsestään, koska hän oli laihtunut 15 kiloa.</w:t>
      </w:r>
    </w:p>
    <w:p>
      <w:r>
        <w:rPr>
          <w:b/>
        </w:rPr>
        <w:t xml:space="preserve">Tulos</w:t>
      </w:r>
    </w:p>
    <w:p>
      <w:r>
        <w:t xml:space="preserve">Sarah halusi olla terveempi.</w:t>
      </w:r>
    </w:p>
    <w:p>
      <w:r>
        <w:rPr>
          <w:b/>
        </w:rPr>
        <w:t xml:space="preserve">Esimerkki 1.4196</w:t>
      </w:r>
    </w:p>
    <w:p>
      <w:r>
        <w:t xml:space="preserve">Keskellä: Halloweenina etsimme ongelmia. Loppu: Heitimme kolme kurpitsaa ja ne hajosivat ympäri jalkakäytävää.</w:t>
      </w:r>
    </w:p>
    <w:p>
      <w:r>
        <w:rPr>
          <w:b/>
        </w:rPr>
        <w:t xml:space="preserve">Tulos</w:t>
      </w:r>
    </w:p>
    <w:p>
      <w:r>
        <w:t xml:space="preserve">Opiskeluaikana olimme ystävieni kanssa hieman hulluja.</w:t>
      </w:r>
    </w:p>
    <w:p>
      <w:r>
        <w:rPr>
          <w:b/>
        </w:rPr>
        <w:t xml:space="preserve">Esimerkki 1.4197</w:t>
      </w:r>
    </w:p>
    <w:p>
      <w:r>
        <w:t xml:space="preserve">Keskellä: Blake sai kitaran lahjaksi ja otti oppitunteja. Loppu: Nyt hän soittaa joka päivä.</w:t>
      </w:r>
    </w:p>
    <w:p>
      <w:r>
        <w:rPr>
          <w:b/>
        </w:rPr>
        <w:t xml:space="preserve">Tulos</w:t>
      </w:r>
    </w:p>
    <w:p>
      <w:r>
        <w:t xml:space="preserve">Blake on aina halunnut soittaa kitaraa.</w:t>
      </w:r>
    </w:p>
    <w:p>
      <w:r>
        <w:rPr>
          <w:b/>
        </w:rPr>
        <w:t xml:space="preserve">Esimerkki 1.4198</w:t>
      </w:r>
    </w:p>
    <w:p>
      <w:r>
        <w:t xml:space="preserve">Keskellä: En löytänyt lankakerää. Loppu: Kissanpoikani oli saanut lankani!</w:t>
      </w:r>
    </w:p>
    <w:p>
      <w:r>
        <w:rPr>
          <w:b/>
        </w:rPr>
        <w:t xml:space="preserve">Tulos</w:t>
      </w:r>
    </w:p>
    <w:p>
      <w:r>
        <w:t xml:space="preserve">Eräänä päivänä olin neulomassa villapaitaa ystävälleni.</w:t>
      </w:r>
    </w:p>
    <w:p>
      <w:r>
        <w:rPr>
          <w:b/>
        </w:rPr>
        <w:t xml:space="preserve">Esimerkki 1.4199</w:t>
      </w:r>
    </w:p>
    <w:p>
      <w:r>
        <w:t xml:space="preserve">Keskellä: Perhe jakoi kaikki siivoustehtävät. Loppu: Useita tunteja myöhemmin kaikki olivat saaneet työnsä valmiiksi.</w:t>
      </w:r>
    </w:p>
    <w:p>
      <w:r>
        <w:rPr>
          <w:b/>
        </w:rPr>
        <w:t xml:space="preserve">Tulos</w:t>
      </w:r>
    </w:p>
    <w:p>
      <w:r>
        <w:t xml:space="preserve">Perhe tuli lavalle siivoamaan sitä.</w:t>
      </w:r>
    </w:p>
    <w:p>
      <w:r>
        <w:rPr>
          <w:b/>
        </w:rPr>
        <w:t xml:space="preserve">Esimerkki 1.4200</w:t>
      </w:r>
    </w:p>
    <w:p>
      <w:r>
        <w:t xml:space="preserve">Keskellä: Sam laittoi ilmoituksen muutosta varten. Loppu: Soittaja sanoi olevansa vahva ja voivansa auttaa Samia.</w:t>
      </w:r>
    </w:p>
    <w:p>
      <w:r>
        <w:rPr>
          <w:b/>
        </w:rPr>
        <w:t xml:space="preserve">Tulos</w:t>
      </w:r>
    </w:p>
    <w:p>
      <w:r>
        <w:t xml:space="preserve">Sam tarvitsi apua sohvan siirtämiseen kotonaan.</w:t>
      </w:r>
    </w:p>
    <w:p>
      <w:r>
        <w:rPr>
          <w:b/>
        </w:rPr>
        <w:t xml:space="preserve">Esimerkki 1.4201</w:t>
      </w:r>
    </w:p>
    <w:p>
      <w:r>
        <w:t xml:space="preserve">Keskellä: Robertin vanhemmat varoittivat häntä muurahaisten kanssa pelleilystä, mutta hän kuitenkin sivuutti sen. Loppu: Muurahaiset purivat Robertia, mikä sai hänet muistamaan vanhempiensa varoituksen.</w:t>
      </w:r>
    </w:p>
    <w:p>
      <w:r>
        <w:rPr>
          <w:b/>
        </w:rPr>
        <w:t xml:space="preserve">Tulos</w:t>
      </w:r>
    </w:p>
    <w:p>
      <w:r>
        <w:t xml:space="preserve">Robert oli ilkikurinen poika.</w:t>
      </w:r>
    </w:p>
    <w:p>
      <w:r>
        <w:rPr>
          <w:b/>
        </w:rPr>
        <w:t xml:space="preserve">Esimerkki 1.4202</w:t>
      </w:r>
    </w:p>
    <w:p>
      <w:r>
        <w:t xml:space="preserve">Keskellä: Abby ja hänen perheensä riitelivät, koska kaikki olivat myöhässä. Loppu: Kaikki olivat onnettomia ja vihaisia.</w:t>
      </w:r>
    </w:p>
    <w:p>
      <w:r>
        <w:rPr>
          <w:b/>
        </w:rPr>
        <w:t xml:space="preserve">Tulos</w:t>
      </w:r>
    </w:p>
    <w:p>
      <w:r>
        <w:t xml:space="preserve">Viikko ennen joulua Abby ja hänen perheensä kokoontuivat yhteen.</w:t>
      </w:r>
    </w:p>
    <w:p>
      <w:r>
        <w:rPr>
          <w:b/>
        </w:rPr>
        <w:t xml:space="preserve">Esimerkki 1.4203</w:t>
      </w:r>
    </w:p>
    <w:p>
      <w:r>
        <w:t xml:space="preserve">Keskellä: Linda alkoi julkaista Facebookissa, Instagramissa, Twitterissä ja Snapchatissa. Loppu: Nyt kaikki ovat kyllästyneet Lindaan internetissä, ja hän on surullinen.</w:t>
      </w:r>
    </w:p>
    <w:p>
      <w:r>
        <w:rPr>
          <w:b/>
        </w:rPr>
        <w:t xml:space="preserve">Tulos</w:t>
      </w:r>
    </w:p>
    <w:p>
      <w:r>
        <w:t xml:space="preserve">Jotkut tytöt, kuten Linda, menevät nettiin vain postaamaan kuvia.</w:t>
      </w:r>
    </w:p>
    <w:p>
      <w:r>
        <w:rPr>
          <w:b/>
        </w:rPr>
        <w:t xml:space="preserve">Esimerkki 1.4204</w:t>
      </w:r>
    </w:p>
    <w:p>
      <w:r>
        <w:t xml:space="preserve">Keskellä: Istutin monta tuntia siemeniä pihalleni. Loppu: Muutamaa kuukautta myöhemmin minulla oli upea puutarha!</w:t>
      </w:r>
    </w:p>
    <w:p>
      <w:r>
        <w:rPr>
          <w:b/>
        </w:rPr>
        <w:t xml:space="preserve">Tulos</w:t>
      </w:r>
    </w:p>
    <w:p>
      <w:r>
        <w:t xml:space="preserve">Päätin viime viikolla, että haluan rakentaa puutarhan.</w:t>
      </w:r>
    </w:p>
    <w:p>
      <w:r>
        <w:rPr>
          <w:b/>
        </w:rPr>
        <w:t xml:space="preserve">Esimerkki 1.4205</w:t>
      </w:r>
    </w:p>
    <w:p>
      <w:r>
        <w:t xml:space="preserve">Keskellä: Varis ystävystyi kyyhkyn kanssa. Loppu: Niistä on siitä lähtien tullut erottamattomat.</w:t>
      </w:r>
    </w:p>
    <w:p>
      <w:r>
        <w:rPr>
          <w:b/>
        </w:rPr>
        <w:t xml:space="preserve">Tulos</w:t>
      </w:r>
    </w:p>
    <w:p>
      <w:r>
        <w:t xml:space="preserve">Joka päivä varis laskeutui kuistille.</w:t>
      </w:r>
    </w:p>
    <w:p>
      <w:r>
        <w:rPr>
          <w:b/>
        </w:rPr>
        <w:t xml:space="preserve">Esimerkki 1.4206</w:t>
      </w:r>
    </w:p>
    <w:p>
      <w:r>
        <w:t xml:space="preserve">Keskellä: Mark etsi viikkoja oikeaa toimintaa. Loppu: Hän oli helpottunut, kun hän oli löytänyt toiminnan, jota hän piti niin paljon.</w:t>
      </w:r>
    </w:p>
    <w:p>
      <w:r>
        <w:rPr>
          <w:b/>
        </w:rPr>
        <w:t xml:space="preserve">Tulos</w:t>
      </w:r>
    </w:p>
    <w:p>
      <w:r>
        <w:t xml:space="preserve">Mark halusi löytää hyvän koulun ulkopuolisen aktiviteetin pysyäkseen kiireisenä.</w:t>
      </w:r>
    </w:p>
    <w:p>
      <w:r>
        <w:rPr>
          <w:b/>
        </w:rPr>
        <w:t xml:space="preserve">Esimerkki 1.4207</w:t>
      </w:r>
    </w:p>
    <w:p>
      <w:r>
        <w:t xml:space="preserve">Keskellä: Andrew luuli pääsevänsä kännissä. Loppu: Andrew pidätettiin lopulta julkisesta päihtymyksestä.</w:t>
      </w:r>
    </w:p>
    <w:p>
      <w:r>
        <w:rPr>
          <w:b/>
        </w:rPr>
        <w:t xml:space="preserve">Tulos</w:t>
      </w:r>
    </w:p>
    <w:p>
      <w:r>
        <w:t xml:space="preserve">Andrew juopui ja lähti rannalle.</w:t>
      </w:r>
    </w:p>
    <w:p>
      <w:r>
        <w:rPr>
          <w:b/>
        </w:rPr>
        <w:t xml:space="preserve">Esimerkki 1.4208</w:t>
      </w:r>
    </w:p>
    <w:p>
      <w:r>
        <w:t xml:space="preserve">Keskellä: Kaseyn vauva likaantui. Loppu: Onneksi poika oli pian siivottu.</w:t>
      </w:r>
    </w:p>
    <w:p>
      <w:r>
        <w:rPr>
          <w:b/>
        </w:rPr>
        <w:t xml:space="preserve">Tulos</w:t>
      </w:r>
    </w:p>
    <w:p>
      <w:r>
        <w:t xml:space="preserve">Kasey oli vauvansa kanssa puistossa.</w:t>
      </w:r>
    </w:p>
    <w:p>
      <w:r>
        <w:rPr>
          <w:b/>
        </w:rPr>
        <w:t xml:space="preserve">Esimerkki 1.4209</w:t>
      </w:r>
    </w:p>
    <w:p>
      <w:r>
        <w:t xml:space="preserve">Keskellä: Minulla oli eilen rahaa mukanani. Loppu: Pizzaa: Ostin sitä eilen.</w:t>
      </w:r>
    </w:p>
    <w:p>
      <w:r>
        <w:rPr>
          <w:b/>
        </w:rPr>
        <w:t xml:space="preserve">Tulos</w:t>
      </w:r>
    </w:p>
    <w:p>
      <w:r>
        <w:t xml:space="preserve">Yksi suosikkipizzoistani on Whole Foodsista.</w:t>
      </w:r>
    </w:p>
    <w:p>
      <w:r>
        <w:rPr>
          <w:b/>
        </w:rPr>
        <w:t xml:space="preserve">Esimerkki 1.4210</w:t>
      </w:r>
    </w:p>
    <w:p>
      <w:r>
        <w:t xml:space="preserve">Keskellä: Lucyn isoisä sai sairaalasta puhelun, jossa kerrottiin, että hänen vaimonsa oli juuri saanut sydänkohtauksen. Loppu: Lucy käveli sisään ja löysi miehen etsimässä avaimia.</w:t>
      </w:r>
    </w:p>
    <w:p>
      <w:r>
        <w:rPr>
          <w:b/>
        </w:rPr>
        <w:t xml:space="preserve">Tulos</w:t>
      </w:r>
    </w:p>
    <w:p>
      <w:r>
        <w:t xml:space="preserve">Lucyn isoisä lopetti lounaansa.</w:t>
      </w:r>
    </w:p>
    <w:p>
      <w:r>
        <w:rPr>
          <w:b/>
        </w:rPr>
        <w:t xml:space="preserve">Esimerkki 1.4211</w:t>
      </w:r>
    </w:p>
    <w:p>
      <w:r>
        <w:t xml:space="preserve">Keskellä: Dan haki työpaikkaa suosikkipikaruokaravintolassaan. Loppu: Lopulta Dan löytää uuden työpaikan ja alkaa syödä enemmän.</w:t>
      </w:r>
    </w:p>
    <w:p>
      <w:r>
        <w:rPr>
          <w:b/>
        </w:rPr>
        <w:t xml:space="preserve">Tulos</w:t>
      </w:r>
    </w:p>
    <w:p>
      <w:r>
        <w:t xml:space="preserve">Dan ei ole ollut töissä lähes vuoteen.</w:t>
      </w:r>
    </w:p>
    <w:p>
      <w:r>
        <w:rPr>
          <w:b/>
        </w:rPr>
        <w:t xml:space="preserve">Esimerkki 1.4212</w:t>
      </w:r>
    </w:p>
    <w:p>
      <w:r>
        <w:t xml:space="preserve">Keskellä: Jim kaatoi vahingossa miehen juostessaan. Loppu: Jim tunsi syyllisyyttä ja ajoi pois vanhan miehen luota.</w:t>
      </w:r>
    </w:p>
    <w:p>
      <w:r>
        <w:rPr>
          <w:b/>
        </w:rPr>
        <w:t xml:space="preserve">Tulos</w:t>
      </w:r>
    </w:p>
    <w:p>
      <w:r>
        <w:t xml:space="preserve">Jimillä oli kiire palauttaa kirjansa kirjastoon.</w:t>
      </w:r>
    </w:p>
    <w:p>
      <w:r>
        <w:rPr>
          <w:b/>
        </w:rPr>
        <w:t xml:space="preserve">Esimerkki 1.4213</w:t>
      </w:r>
    </w:p>
    <w:p>
      <w:r>
        <w:t xml:space="preserve">Keskellä: Lisa tapasi juhlissa hyvän ystävänsä. Loppu: Lisa ei voinut odottaa ensi vuoteen.</w:t>
      </w:r>
    </w:p>
    <w:p>
      <w:r>
        <w:rPr>
          <w:b/>
        </w:rPr>
        <w:t xml:space="preserve">Tulos</w:t>
      </w:r>
    </w:p>
    <w:p>
      <w:r>
        <w:t xml:space="preserve">Yksi Lisan kauden suosikkijuhlista oli mustavalkoiset juhlat.</w:t>
      </w:r>
    </w:p>
    <w:p>
      <w:r>
        <w:rPr>
          <w:b/>
        </w:rPr>
        <w:t xml:space="preserve">Esimerkki 1.4214</w:t>
      </w:r>
    </w:p>
    <w:p>
      <w:r>
        <w:t xml:space="preserve">Keskellä: Ginny ja Todd katselivat niitä tuntikausia. Loppu: Ennen kuin he tiesivätkään, aurinko oli laskemassa.</w:t>
      </w:r>
    </w:p>
    <w:p>
      <w:r>
        <w:rPr>
          <w:b/>
        </w:rPr>
        <w:t xml:space="preserve">Tulos</w:t>
      </w:r>
    </w:p>
    <w:p>
      <w:r>
        <w:t xml:space="preserve">Ginny ja Todd katselivat pilviä.</w:t>
      </w:r>
    </w:p>
    <w:p>
      <w:r>
        <w:rPr>
          <w:b/>
        </w:rPr>
        <w:t xml:space="preserve">Esimerkki 1.4215</w:t>
      </w:r>
    </w:p>
    <w:p>
      <w:r>
        <w:t xml:space="preserve">Keskellä: Ria ja hänen poikaystävänsä söivät kakun käsillään. Loppu: He söivät sotketun kakun onnellisina, ja se oli herkullista!</w:t>
      </w:r>
    </w:p>
    <w:p>
      <w:r>
        <w:rPr>
          <w:b/>
        </w:rPr>
        <w:t xml:space="preserve">Tulos</w:t>
      </w:r>
    </w:p>
    <w:p>
      <w:r>
        <w:t xml:space="preserve">Ria teki poikaystävälleen syntymäpäiväkakun.</w:t>
      </w:r>
    </w:p>
    <w:p>
      <w:r>
        <w:rPr>
          <w:b/>
        </w:rPr>
        <w:t xml:space="preserve">Esimerkki 1.4216</w:t>
      </w:r>
    </w:p>
    <w:p>
      <w:r>
        <w:t xml:space="preserve">Keskellä: Rebecca oli trampoliinilla koiriensa kanssa. Loppu: Yksi koirista putosi, löi päänsä ja kuoli.</w:t>
      </w:r>
    </w:p>
    <w:p>
      <w:r>
        <w:rPr>
          <w:b/>
        </w:rPr>
        <w:t xml:space="preserve">Tulos</w:t>
      </w:r>
    </w:p>
    <w:p>
      <w:r>
        <w:t xml:space="preserve">Rebeccalla oli upouusi trampoliini!</w:t>
      </w:r>
    </w:p>
    <w:p>
      <w:r>
        <w:rPr>
          <w:b/>
        </w:rPr>
        <w:t xml:space="preserve">Esimerkki 1.4217</w:t>
      </w:r>
    </w:p>
    <w:p>
      <w:r>
        <w:t xml:space="preserve">Keskellä: Poikaystäväni päätti tehdä kuumaa kaakaota. Loppu: Hän näytti minulle, miten se tehdään, ja se oli herkullista!</w:t>
      </w:r>
    </w:p>
    <w:p>
      <w:r>
        <w:rPr>
          <w:b/>
        </w:rPr>
        <w:t xml:space="preserve">Tulos</w:t>
      </w:r>
    </w:p>
    <w:p>
      <w:r>
        <w:t xml:space="preserve">Eräänä talvena satoi kovasti lunta.</w:t>
      </w:r>
    </w:p>
    <w:p>
      <w:r>
        <w:rPr>
          <w:b/>
        </w:rPr>
        <w:t xml:space="preserve">Esimerkki 1.4218</w:t>
      </w:r>
    </w:p>
    <w:p>
      <w:r>
        <w:t xml:space="preserve">Keskellä: Jerry jäi melkein ohi ajaneen auton alle. Loppu: Jerry oppi kuitenkin aina katsomaan ja noudattamaan sääntöjä.</w:t>
      </w:r>
    </w:p>
    <w:p>
      <w:r>
        <w:rPr>
          <w:b/>
        </w:rPr>
        <w:t xml:space="preserve">Tulos</w:t>
      </w:r>
    </w:p>
    <w:p>
      <w:r>
        <w:t xml:space="preserve">Jerry käveli kadun yli.</w:t>
      </w:r>
    </w:p>
    <w:p>
      <w:r>
        <w:rPr>
          <w:b/>
        </w:rPr>
        <w:t xml:space="preserve">Esimerkki 1.4219</w:t>
      </w:r>
    </w:p>
    <w:p>
      <w:r>
        <w:t xml:space="preserve">Keskellä: Matt ja hänen ystävänsä odottivat tämän elokuvan näkemistä jo jonkin aikaa. Loppu: He nauttivat illallisesta ja keskustelivat elokuvasta yhdessä.</w:t>
      </w:r>
    </w:p>
    <w:p>
      <w:r>
        <w:rPr>
          <w:b/>
        </w:rPr>
        <w:t xml:space="preserve">Tulos</w:t>
      </w:r>
    </w:p>
    <w:p>
      <w:r>
        <w:t xml:space="preserve">Matt meni katsomaan elokuvaa ystäviensä kanssa.</w:t>
      </w:r>
    </w:p>
    <w:p>
      <w:r>
        <w:rPr>
          <w:b/>
        </w:rPr>
        <w:t xml:space="preserve">Esimerkki 1.4220</w:t>
      </w:r>
    </w:p>
    <w:p>
      <w:r>
        <w:t xml:space="preserve">Keskellä: Katie päätti lyödä Craigia. Loppu: Katie sai ensimmäistä kertaa jälki-istuntoa.</w:t>
      </w:r>
    </w:p>
    <w:p>
      <w:r>
        <w:rPr>
          <w:b/>
        </w:rPr>
        <w:t xml:space="preserve">Tulos</w:t>
      </w:r>
    </w:p>
    <w:p>
      <w:r>
        <w:t xml:space="preserve">Katie ei ollut koskaan joutunut vaikeuksiin.</w:t>
      </w:r>
    </w:p>
    <w:p>
      <w:r>
        <w:rPr>
          <w:b/>
        </w:rPr>
        <w:t xml:space="preserve">Esimerkki 1.4221</w:t>
      </w:r>
    </w:p>
    <w:p>
      <w:r>
        <w:t xml:space="preserve">Keskellä: Nikkin äiti ei ostanut hänelle karkkia. Loppu: Nikki oli hyvin vihainen äidilleen.</w:t>
      </w:r>
    </w:p>
    <w:p>
      <w:r>
        <w:rPr>
          <w:b/>
        </w:rPr>
        <w:t xml:space="preserve">Tulos</w:t>
      </w:r>
    </w:p>
    <w:p>
      <w:r>
        <w:t xml:space="preserve">Nikki halusi karkkia.</w:t>
      </w:r>
    </w:p>
    <w:p>
      <w:r>
        <w:rPr>
          <w:b/>
        </w:rPr>
        <w:t xml:space="preserve">Esimerkki 1.4222</w:t>
      </w:r>
    </w:p>
    <w:p>
      <w:r>
        <w:t xml:space="preserve">Keskellä: Perheellä oli ihana loma ja he saivat paljon muistoja. Loppu: Tulimme kotiin väsyneinä mutta onnellisina.</w:t>
      </w:r>
    </w:p>
    <w:p>
      <w:r>
        <w:rPr>
          <w:b/>
        </w:rPr>
        <w:t xml:space="preserve">Tulos</w:t>
      </w:r>
    </w:p>
    <w:p>
      <w:r>
        <w:t xml:space="preserve">Vanhempani veivät meidät Canobie Lake Parkiin vuonna 1963.</w:t>
      </w:r>
    </w:p>
    <w:p>
      <w:r>
        <w:rPr>
          <w:b/>
        </w:rPr>
        <w:t xml:space="preserve">Esimerkki 1.4223</w:t>
      </w:r>
    </w:p>
    <w:p>
      <w:r>
        <w:t xml:space="preserve">Keskellä: Ken hankki surffilaudan ja harjoitteli. Loppu: Ken ratsasti aallolla!</w:t>
      </w:r>
    </w:p>
    <w:p>
      <w:r>
        <w:rPr>
          <w:b/>
        </w:rPr>
        <w:t xml:space="preserve">Tulos</w:t>
      </w:r>
    </w:p>
    <w:p>
      <w:r>
        <w:t xml:space="preserve">Ken halusi oppia surffaamaan.</w:t>
      </w:r>
    </w:p>
    <w:p>
      <w:r>
        <w:rPr>
          <w:b/>
        </w:rPr>
        <w:t xml:space="preserve">Esimerkki 1.4224</w:t>
      </w:r>
    </w:p>
    <w:p>
      <w:r>
        <w:t xml:space="preserve">Keskellä: Andrea päättää pukeutua äitinsä rooliin aprillipäivänä. Loppu: Kun hän tuli ulos ja näki heidät, hän oli täysin järkyttynyt.</w:t>
      </w:r>
    </w:p>
    <w:p>
      <w:r>
        <w:rPr>
          <w:b/>
        </w:rPr>
        <w:t xml:space="preserve">Tulos</w:t>
      </w:r>
    </w:p>
    <w:p>
      <w:r>
        <w:t xml:space="preserve">Andrea halusi pilailla poikaystävälleen aprillipäivänä.</w:t>
      </w:r>
    </w:p>
    <w:p>
      <w:r>
        <w:rPr>
          <w:b/>
        </w:rPr>
        <w:t xml:space="preserve">Esimerkki 1.4225</w:t>
      </w:r>
    </w:p>
    <w:p>
      <w:r>
        <w:t xml:space="preserve">Keskellä: He painostivat häntä sanomaan toiveen ennen kynttilöiden sammuttamista. Loppu: Margot kieltäytyi ja työnsi kakun lattialle.</w:t>
      </w:r>
    </w:p>
    <w:p>
      <w:r>
        <w:rPr>
          <w:b/>
        </w:rPr>
        <w:t xml:space="preserve">Tulos</w:t>
      </w:r>
    </w:p>
    <w:p>
      <w:r>
        <w:t xml:space="preserve">Monet ihmiset tulivat lahjojen kanssa Margotin syntymäpäiväjuhliin.</w:t>
      </w:r>
    </w:p>
    <w:p>
      <w:r>
        <w:rPr>
          <w:b/>
        </w:rPr>
        <w:t xml:space="preserve">Esimerkki 1.4226</w:t>
      </w:r>
    </w:p>
    <w:p>
      <w:r>
        <w:t xml:space="preserve">Keskimmäinen: Hank ei tuntenut juhlissa ketään muuta. Loppu: Hank tapasi juhlissa uuden ystävän nimeltä Jon.</w:t>
      </w:r>
    </w:p>
    <w:p>
      <w:r>
        <w:rPr>
          <w:b/>
        </w:rPr>
        <w:t xml:space="preserve">Tulos</w:t>
      </w:r>
    </w:p>
    <w:p>
      <w:r>
        <w:t xml:space="preserve">Hank kutsuttiin ystävänsä juhliin.</w:t>
      </w:r>
    </w:p>
    <w:p>
      <w:r>
        <w:rPr>
          <w:b/>
        </w:rPr>
        <w:t xml:space="preserve">Esimerkki 1.4227</w:t>
      </w:r>
    </w:p>
    <w:p>
      <w:r>
        <w:t xml:space="preserve">Keskellä: Lauren kävi ostoksilla ja löysi upeat farkut. Loppu: Hän käytti niitä ylpeänä seuraavissa juhlissa.</w:t>
      </w:r>
    </w:p>
    <w:p>
      <w:r>
        <w:rPr>
          <w:b/>
        </w:rPr>
        <w:t xml:space="preserve">Tulos</w:t>
      </w:r>
    </w:p>
    <w:p>
      <w:r>
        <w:t xml:space="preserve">Lauren on aina halunnut käyttää juhlissa farkkuja.</w:t>
      </w:r>
    </w:p>
    <w:p>
      <w:r>
        <w:rPr>
          <w:b/>
        </w:rPr>
        <w:t xml:space="preserve">Esimerkki 1.4228</w:t>
      </w:r>
    </w:p>
    <w:p>
      <w:r>
        <w:t xml:space="preserve">Keskellä: Hän varmisti, että ateriaan sisältyy hedelmiä ja terveysvaikutteisia elintarvikkeita, ja seurasi kaloreita. Loppu: Hänen lääkärinsä sanoi, että hän oli myös terveempi.</w:t>
      </w:r>
    </w:p>
    <w:p>
      <w:r>
        <w:rPr>
          <w:b/>
        </w:rPr>
        <w:t xml:space="preserve">Tulos</w:t>
      </w:r>
    </w:p>
    <w:p>
      <w:r>
        <w:t xml:space="preserve">Steph söi yleensä runsaan aamiaisen.</w:t>
      </w:r>
    </w:p>
    <w:p>
      <w:r>
        <w:rPr>
          <w:b/>
        </w:rPr>
        <w:t xml:space="preserve">Esimerkki 1.4229</w:t>
      </w:r>
    </w:p>
    <w:p>
      <w:r>
        <w:t xml:space="preserve">Keskellä: James joutui paniikkiin nähdessään suuren punaisen suden pellolla. Loppu: James lähtee juoksemaan, ja punainen susi katselee kaukaa.</w:t>
      </w:r>
    </w:p>
    <w:p>
      <w:r>
        <w:rPr>
          <w:b/>
        </w:rPr>
        <w:t xml:space="preserve">Tulos</w:t>
      </w:r>
    </w:p>
    <w:p>
      <w:r>
        <w:t xml:space="preserve">James oli päivittäisellä lenkillään.</w:t>
      </w:r>
    </w:p>
    <w:p>
      <w:r>
        <w:rPr>
          <w:b/>
        </w:rPr>
        <w:t xml:space="preserve">Esimerkki 1.4230</w:t>
      </w:r>
    </w:p>
    <w:p>
      <w:r>
        <w:t xml:space="preserve">Keskellä: Hän halusi yhden esineen, mutta omistaja ei suostunut myymään sitä. Loppu: Ike nosti 50 dollaria, ja kaupan omistaja muutti mielensä.</w:t>
      </w:r>
    </w:p>
    <w:p>
      <w:r>
        <w:rPr>
          <w:b/>
        </w:rPr>
        <w:t xml:space="preserve">Tulos</w:t>
      </w:r>
    </w:p>
    <w:p>
      <w:r>
        <w:t xml:space="preserve">Ike käveli katua pitkin ja ohitti säästöliikkeen.</w:t>
      </w:r>
    </w:p>
    <w:p>
      <w:r>
        <w:rPr>
          <w:b/>
        </w:rPr>
        <w:t xml:space="preserve">Esimerkki 1.4231</w:t>
      </w:r>
    </w:p>
    <w:p>
      <w:r>
        <w:t xml:space="preserve">Keskellä: Miltonilla ei ollut asiakkaita talvella. Loppu: Milton päätti lopulta olla myymättä jäätelöä enää joulukuussa.</w:t>
      </w:r>
    </w:p>
    <w:p>
      <w:r>
        <w:rPr>
          <w:b/>
        </w:rPr>
        <w:t xml:space="preserve">Tulos</w:t>
      </w:r>
    </w:p>
    <w:p>
      <w:r>
        <w:t xml:space="preserve">Milton myi jäätelöä.</w:t>
      </w:r>
    </w:p>
    <w:p>
      <w:r>
        <w:rPr>
          <w:b/>
        </w:rPr>
        <w:t xml:space="preserve">Esimerkki 1.4232</w:t>
      </w:r>
    </w:p>
    <w:p>
      <w:r>
        <w:t xml:space="preserve">Keskellä: Max oli jumissa töissä. Loppu: Lopulta Maxin piti jäädä pois elokuvasta.</w:t>
      </w:r>
    </w:p>
    <w:p>
      <w:r>
        <w:rPr>
          <w:b/>
        </w:rPr>
        <w:t xml:space="preserve">Tulos</w:t>
      </w:r>
    </w:p>
    <w:p>
      <w:r>
        <w:t xml:space="preserve">Max halusi todella nähdä suuren elokuvan ensi-illan.</w:t>
      </w:r>
    </w:p>
    <w:p>
      <w:r>
        <w:rPr>
          <w:b/>
        </w:rPr>
        <w:t xml:space="preserve">Esimerkki 1.4233</w:t>
      </w:r>
    </w:p>
    <w:p>
      <w:r>
        <w:t xml:space="preserve">Keskellä: Gina kävi työhaastattelussa, ja hänelle tarjottiin työtä. Loppu: April oli hyvin iloinen ystävänsä puolesta mutta surullinen työttömyydestä.</w:t>
      </w:r>
    </w:p>
    <w:p>
      <w:r>
        <w:rPr>
          <w:b/>
        </w:rPr>
        <w:t xml:space="preserve">Tulos</w:t>
      </w:r>
    </w:p>
    <w:p>
      <w:r>
        <w:t xml:space="preserve">Gina ja April halusivat molemmat töitä.</w:t>
      </w:r>
    </w:p>
    <w:p>
      <w:r>
        <w:rPr>
          <w:b/>
        </w:rPr>
        <w:t xml:space="preserve">Esimerkki 1.4234</w:t>
      </w:r>
    </w:p>
    <w:p>
      <w:r>
        <w:t xml:space="preserve">Keskellä: Pete puri suklaata, jossa oli ötökkä. Loppu: Nyt suklaa saa hänet voimaan pahoin jo pelkästä ajattelusta.</w:t>
      </w:r>
    </w:p>
    <w:p>
      <w:r>
        <w:rPr>
          <w:b/>
        </w:rPr>
        <w:t xml:space="preserve">Tulos</w:t>
      </w:r>
    </w:p>
    <w:p>
      <w:r>
        <w:t xml:space="preserve">Peterin lempiruoka oli suklaa.</w:t>
      </w:r>
    </w:p>
    <w:p>
      <w:r>
        <w:rPr>
          <w:b/>
        </w:rPr>
        <w:t xml:space="preserve">Esimerkki 1.4235</w:t>
      </w:r>
    </w:p>
    <w:p>
      <w:r>
        <w:t xml:space="preserve">Keskellä: Liv oli kauhuissaan siitä, miten pahalta vaatteet haisivat. Loppu: Hän vei ne ulos tuulettumaan.</w:t>
      </w:r>
    </w:p>
    <w:p>
      <w:r>
        <w:rPr>
          <w:b/>
        </w:rPr>
        <w:t xml:space="preserve">Tulos</w:t>
      </w:r>
    </w:p>
    <w:p>
      <w:r>
        <w:t xml:space="preserve">Liv käveli poikansa huoneeseen hakemaan tämän pyykkiä.</w:t>
      </w:r>
    </w:p>
    <w:p>
      <w:r>
        <w:rPr>
          <w:b/>
        </w:rPr>
        <w:t xml:space="preserve">Esimerkki 1.4236</w:t>
      </w:r>
    </w:p>
    <w:p>
      <w:r>
        <w:t xml:space="preserve">Keskellä: Anna pystyi hyppäämään pienen puron yli yhdellä hypyllä. Loppu: Anna oli innoissaan rohkeasta tempauksestaan!</w:t>
      </w:r>
    </w:p>
    <w:p>
      <w:r>
        <w:rPr>
          <w:b/>
        </w:rPr>
        <w:t xml:space="preserve">Tulos</w:t>
      </w:r>
    </w:p>
    <w:p>
      <w:r>
        <w:t xml:space="preserve">Anna oli eräänä päivänä patikoimassa.</w:t>
      </w:r>
    </w:p>
    <w:p>
      <w:r>
        <w:rPr>
          <w:b/>
        </w:rPr>
        <w:t xml:space="preserve">Esimerkki 1.4237</w:t>
      </w:r>
    </w:p>
    <w:p>
      <w:r>
        <w:t xml:space="preserve">Keskellä: Victor yrittää sen sijaan ryhtyä näyttelijäksi. Loppu: Toivon todella, että hän luovuttaa pian.</w:t>
      </w:r>
    </w:p>
    <w:p>
      <w:r>
        <w:rPr>
          <w:b/>
        </w:rPr>
        <w:t xml:space="preserve">Tulos</w:t>
      </w:r>
    </w:p>
    <w:p>
      <w:r>
        <w:t xml:space="preserve">Ystäväni Victor on aloitteleva räppäri.</w:t>
      </w:r>
    </w:p>
    <w:p>
      <w:r>
        <w:rPr>
          <w:b/>
        </w:rPr>
        <w:t xml:space="preserve">Esimerkki 1.4238</w:t>
      </w:r>
    </w:p>
    <w:p>
      <w:r>
        <w:t xml:space="preserve">Keskellä: Valitettavasti päällikkö Hawkilla ei ollut uskollisia ystäviä. Loppu: Uskottomat ystävät aiheuttivat Hawkin varhaisen ja lopullisen kuoleman.</w:t>
      </w:r>
    </w:p>
    <w:p>
      <w:r>
        <w:rPr>
          <w:b/>
        </w:rPr>
        <w:t xml:space="preserve">Tulos</w:t>
      </w:r>
    </w:p>
    <w:p>
      <w:r>
        <w:t xml:space="preserve">Päällikkö Hawk oli jalo johtaja.</w:t>
      </w:r>
    </w:p>
    <w:p>
      <w:r>
        <w:rPr>
          <w:b/>
        </w:rPr>
        <w:t xml:space="preserve">Esimerkki 1.4239</w:t>
      </w:r>
    </w:p>
    <w:p>
      <w:r>
        <w:t xml:space="preserve">Keskellä: Kämppikseni halusi minun lähtevän talosta. Loppu: Tajusin, kuinka paljon kaipaan raitista ilmaa.</w:t>
      </w:r>
    </w:p>
    <w:p>
      <w:r>
        <w:rPr>
          <w:b/>
        </w:rPr>
        <w:t xml:space="preserve">Tulos</w:t>
      </w:r>
    </w:p>
    <w:p>
      <w:r>
        <w:t xml:space="preserve">Hankin hiljattain Netflix-tilauksen.</w:t>
      </w:r>
    </w:p>
    <w:p>
      <w:r>
        <w:rPr>
          <w:b/>
        </w:rPr>
        <w:t xml:space="preserve">Esimerkki 1.4240</w:t>
      </w:r>
    </w:p>
    <w:p>
      <w:r>
        <w:t xml:space="preserve">Keskellä: Shay väänsi nilkkansa, ja toinen retkeilijä auttoi häntä. Loppu: Shay tunsi ylivoimaista helpotusta.</w:t>
      </w:r>
    </w:p>
    <w:p>
      <w:r>
        <w:rPr>
          <w:b/>
        </w:rPr>
        <w:t xml:space="preserve">Tulos</w:t>
      </w:r>
    </w:p>
    <w:p>
      <w:r>
        <w:t xml:space="preserve">Shay oli vaeltamassa metsässä.</w:t>
      </w:r>
    </w:p>
    <w:p>
      <w:r>
        <w:rPr>
          <w:b/>
        </w:rPr>
        <w:t xml:space="preserve">Esimerkki 1.4241</w:t>
      </w:r>
    </w:p>
    <w:p>
      <w:r>
        <w:t xml:space="preserve">Keskellä: Mies pyysi ilmaista apua rikkinäisen tietokoneensa kanssa. Loppu: Harry päätti olla auttamatta ja käveli pois.</w:t>
      </w:r>
    </w:p>
    <w:p>
      <w:r>
        <w:rPr>
          <w:b/>
        </w:rPr>
        <w:t xml:space="preserve">Tulos</w:t>
      </w:r>
    </w:p>
    <w:p>
      <w:r>
        <w:t xml:space="preserve">Harry oli erityisen lahjakas tietokoneiden korjaamisessa.</w:t>
      </w:r>
    </w:p>
    <w:p>
      <w:r>
        <w:rPr>
          <w:b/>
        </w:rPr>
        <w:t xml:space="preserve">Esimerkki 1.4242</w:t>
      </w:r>
    </w:p>
    <w:p>
      <w:r>
        <w:t xml:space="preserve">Keskellä: Max löysi kellon lattialta. Loppu: Kun Max nosti sen, hän huomasi, että se oli rikki.</w:t>
      </w:r>
    </w:p>
    <w:p>
      <w:r>
        <w:rPr>
          <w:b/>
        </w:rPr>
        <w:t xml:space="preserve">Tulos</w:t>
      </w:r>
    </w:p>
    <w:p>
      <w:r>
        <w:t xml:space="preserve">Max seisoi pankissa.</w:t>
      </w:r>
    </w:p>
    <w:p>
      <w:r>
        <w:rPr>
          <w:b/>
        </w:rPr>
        <w:t xml:space="preserve">Esimerkki 1.4243</w:t>
      </w:r>
    </w:p>
    <w:p>
      <w:r>
        <w:t xml:space="preserve">Keskellä: Isäni pakotti minut harjoittelemaan tietokoneella joka päivä. Loppu: Nyt olen tietokoneohjelmoija ja ansaitsen paljon rahaa.</w:t>
      </w:r>
    </w:p>
    <w:p>
      <w:r>
        <w:rPr>
          <w:b/>
        </w:rPr>
        <w:t xml:space="preserve">Tulos</w:t>
      </w:r>
    </w:p>
    <w:p>
      <w:r>
        <w:t xml:space="preserve">Isäni osti ensimmäisen tietokoneeni, kun olin 9-vuotias.</w:t>
      </w:r>
    </w:p>
    <w:p>
      <w:r>
        <w:rPr>
          <w:b/>
        </w:rPr>
        <w:t xml:space="preserve">Esimerkki 1.4244</w:t>
      </w:r>
    </w:p>
    <w:p>
      <w:r>
        <w:t xml:space="preserve">Keskellä: Phil päätti vaihtaa uraa. Loppu: Hänestä tuli taidemaalari ja hän liittyi taidestudioon.</w:t>
      </w:r>
    </w:p>
    <w:p>
      <w:r>
        <w:rPr>
          <w:b/>
        </w:rPr>
        <w:t xml:space="preserve">Tulos</w:t>
      </w:r>
    </w:p>
    <w:p>
      <w:r>
        <w:t xml:space="preserve">Phil oli menestyvä asianajaja.</w:t>
      </w:r>
    </w:p>
    <w:p>
      <w:r>
        <w:rPr>
          <w:b/>
        </w:rPr>
        <w:t xml:space="preserve">Esimerkki 1.4245</w:t>
      </w:r>
    </w:p>
    <w:p>
      <w:r>
        <w:t xml:space="preserve">Keskellä: Eva päätti aloittaa dieetin ja käydä kuntosalilla. Loppu: Kesän loppuun mennessä Eva oli laihtunut yksitoista kiloa!</w:t>
      </w:r>
    </w:p>
    <w:p>
      <w:r>
        <w:rPr>
          <w:b/>
        </w:rPr>
        <w:t xml:space="preserve">Tulos</w:t>
      </w:r>
    </w:p>
    <w:p>
      <w:r>
        <w:t xml:space="preserve">Evan piti laihduttaa muutama kilo kesän aikana.</w:t>
      </w:r>
    </w:p>
    <w:p>
      <w:r>
        <w:rPr>
          <w:b/>
        </w:rPr>
        <w:t xml:space="preserve">Esimerkki 1.4246</w:t>
      </w:r>
    </w:p>
    <w:p>
      <w:r>
        <w:t xml:space="preserve">Keskimmäinen: Kaaduin vahingossa, mutta nousin ylös ja jatkoin lenkkeilyä, vaikka nilkkaani sattui kovasti. Loppu: Myöhemmin sain selville, että olin vääntänyt nilkkani.</w:t>
      </w:r>
    </w:p>
    <w:p>
      <w:r>
        <w:rPr>
          <w:b/>
        </w:rPr>
        <w:t xml:space="preserve">Tulos</w:t>
      </w:r>
    </w:p>
    <w:p>
      <w:r>
        <w:t xml:space="preserve">Menin eräänä iltapäivänä ulos lenkille.</w:t>
      </w:r>
    </w:p>
    <w:p>
      <w:r>
        <w:rPr>
          <w:b/>
        </w:rPr>
        <w:t xml:space="preserve">Esimerkki 1.4247</w:t>
      </w:r>
    </w:p>
    <w:p>
      <w:r>
        <w:t xml:space="preserve">Keskellä: Hän meni Pandoraan kuuntelemaan sitä. Loppu: Muutaman country-kappaleen jälkeen hän unohti ensimmäisen kappaleen.</w:t>
      </w:r>
    </w:p>
    <w:p>
      <w:r>
        <w:rPr>
          <w:b/>
        </w:rPr>
        <w:t xml:space="preserve">Tulos</w:t>
      </w:r>
    </w:p>
    <w:p>
      <w:r>
        <w:t xml:space="preserve">Patin päässä oli koko päivän yksi laulu.</w:t>
      </w:r>
    </w:p>
    <w:p>
      <w:r>
        <w:rPr>
          <w:b/>
        </w:rPr>
        <w:t xml:space="preserve">Esimerkki 1.4248</w:t>
      </w:r>
    </w:p>
    <w:p>
      <w:r>
        <w:t xml:space="preserve">Keskellä: Stanley oli tappanut vangin ja vartijan. Loppu: Stanley viettää nyt loppuelämänsä vankilassa.</w:t>
      </w:r>
    </w:p>
    <w:p>
      <w:r>
        <w:rPr>
          <w:b/>
        </w:rPr>
        <w:t xml:space="preserve">Tulos</w:t>
      </w:r>
    </w:p>
    <w:p>
      <w:r>
        <w:t xml:space="preserve">Stanley mietti, pääsisikö hän koskaan vankilasta.</w:t>
      </w:r>
    </w:p>
    <w:p>
      <w:r>
        <w:rPr>
          <w:b/>
        </w:rPr>
        <w:t xml:space="preserve">Esimerkki 1.4249</w:t>
      </w:r>
    </w:p>
    <w:p>
      <w:r>
        <w:t xml:space="preserve">Keskellä: Vauva päätyi lopulta adoptioon. Loppu: Lapsi ei koskaan tuntenut äitiään.</w:t>
      </w:r>
    </w:p>
    <w:p>
      <w:r>
        <w:rPr>
          <w:b/>
        </w:rPr>
        <w:t xml:space="preserve">Tulos</w:t>
      </w:r>
    </w:p>
    <w:p>
      <w:r>
        <w:t xml:space="preserve">Äiti jätti vauvan.</w:t>
      </w:r>
    </w:p>
    <w:p>
      <w:r>
        <w:rPr>
          <w:b/>
        </w:rPr>
        <w:t xml:space="preserve">Esimerkki 1.4250</w:t>
      </w:r>
    </w:p>
    <w:p>
      <w:r>
        <w:t xml:space="preserve">Keskellä: Tom ja Mary päättivät heittää kolikkoa, kumpi saa pitää television. Loppu: Kolikko heitti klaavaa, joten Mary sai pitää sen.</w:t>
      </w:r>
    </w:p>
    <w:p>
      <w:r>
        <w:rPr>
          <w:b/>
        </w:rPr>
        <w:t xml:space="preserve">Tulos</w:t>
      </w:r>
    </w:p>
    <w:p>
      <w:r>
        <w:t xml:space="preserve">Tom ja Mary lopettivat suhteensa usean vuoden jälkeen.</w:t>
      </w:r>
    </w:p>
    <w:p>
      <w:r>
        <w:rPr>
          <w:b/>
        </w:rPr>
        <w:t xml:space="preserve">Esimerkki 1.4251</w:t>
      </w:r>
    </w:p>
    <w:p>
      <w:r>
        <w:t xml:space="preserve">Keskellä: Emma kyseli, kuka sen oli tehnyt. Loppu: Lopulta hänen ystävänsä soitti ja myönsi tehneensä sen.</w:t>
      </w:r>
    </w:p>
    <w:p>
      <w:r>
        <w:rPr>
          <w:b/>
        </w:rPr>
        <w:t xml:space="preserve">Tulos</w:t>
      </w:r>
    </w:p>
    <w:p>
      <w:r>
        <w:t xml:space="preserve">Emma heräsi ja huomasi jotain ikkunassaan.</w:t>
      </w:r>
    </w:p>
    <w:p>
      <w:r>
        <w:rPr>
          <w:b/>
        </w:rPr>
        <w:t xml:space="preserve">Esimerkki 1.4252</w:t>
      </w:r>
    </w:p>
    <w:p>
      <w:r>
        <w:t xml:space="preserve">Keskellä: Missä tapasimme hänen koulukaverinsa. Loppu: Näin me aloimme seurustella.</w:t>
      </w:r>
    </w:p>
    <w:p>
      <w:r>
        <w:rPr>
          <w:b/>
        </w:rPr>
        <w:t xml:space="preserve">Tulos</w:t>
      </w:r>
    </w:p>
    <w:p>
      <w:r>
        <w:t xml:space="preserve">Olimme serkkuni kanssa menossa tivoliin.</w:t>
      </w:r>
    </w:p>
    <w:p>
      <w:r>
        <w:rPr>
          <w:b/>
        </w:rPr>
        <w:t xml:space="preserve">Esimerkki 1.4253</w:t>
      </w:r>
    </w:p>
    <w:p>
      <w:r>
        <w:t xml:space="preserve">Keskellä: Sally heräsi aikaisin ja kalasti koko päivän. Loppu: Päivän lopussa Sally sai lopulta kalan.</w:t>
      </w:r>
    </w:p>
    <w:p>
      <w:r>
        <w:rPr>
          <w:b/>
        </w:rPr>
        <w:t xml:space="preserve">Tulos</w:t>
      </w:r>
    </w:p>
    <w:p>
      <w:r>
        <w:t xml:space="preserve">Sally asuu suuren kalaisan järven rannalla.</w:t>
      </w:r>
    </w:p>
    <w:p>
      <w:r>
        <w:rPr>
          <w:b/>
        </w:rPr>
        <w:t xml:space="preserve">Esimerkki 1.4254</w:t>
      </w:r>
    </w:p>
    <w:p>
      <w:r>
        <w:t xml:space="preserve">Keskellä: Hän istui työpöytänsä ääressä ja joi vahvaa kahvia koko aamun. Loppu: Hänen sydämensä tuntui paljon paremmalta, kun hän saapui paikalle.</w:t>
      </w:r>
    </w:p>
    <w:p>
      <w:r>
        <w:rPr>
          <w:b/>
        </w:rPr>
        <w:t xml:space="preserve">Tulos</w:t>
      </w:r>
    </w:p>
    <w:p>
      <w:r>
        <w:t xml:space="preserve">Amylla oli sydämentykytyksiä runsaan kofeiinin käytön jälkeen.</w:t>
      </w:r>
    </w:p>
    <w:p>
      <w:r>
        <w:rPr>
          <w:b/>
        </w:rPr>
        <w:t xml:space="preserve">Esimerkki 1.4255</w:t>
      </w:r>
    </w:p>
    <w:p>
      <w:r>
        <w:t xml:space="preserve">Keskellä: Hän osti sen, ja se poltti hänen hiuksensa. Loppu: Hannah joutui leikkauttamaan hiuksensa lyhyiksi tasoittaakseen vaurioituneita latvoja.</w:t>
      </w:r>
    </w:p>
    <w:p>
      <w:r>
        <w:rPr>
          <w:b/>
        </w:rPr>
        <w:t xml:space="preserve">Tulos</w:t>
      </w:r>
    </w:p>
    <w:p>
      <w:r>
        <w:t xml:space="preserve">Hannah innostui hiuskihartimen mainoksesta televisiossa...</w:t>
      </w:r>
    </w:p>
    <w:p>
      <w:r>
        <w:rPr>
          <w:b/>
        </w:rPr>
        <w:t xml:space="preserve">Esimerkki 1.4256</w:t>
      </w:r>
    </w:p>
    <w:p>
      <w:r>
        <w:t xml:space="preserve">Keskellä: Sara söi liikaa ja sairastui. Loppu: Sara palasi normaaliin ruokavalioonsa ja voi myöhemmin paremmin.</w:t>
      </w:r>
    </w:p>
    <w:p>
      <w:r>
        <w:rPr>
          <w:b/>
        </w:rPr>
        <w:t xml:space="preserve">Tulos</w:t>
      </w:r>
    </w:p>
    <w:p>
      <w:r>
        <w:t xml:space="preserve">Saraa painostettiin lihomaan.</w:t>
      </w:r>
    </w:p>
    <w:p>
      <w:r>
        <w:rPr>
          <w:b/>
        </w:rPr>
        <w:t xml:space="preserve">Esimerkki 1.4257</w:t>
      </w:r>
    </w:p>
    <w:p>
      <w:r>
        <w:t xml:space="preserve">Keskellä: Tyttäreni sai koiransa haukkumaan niin usein, että inhosin sen ääntä. Loppu: Loppu: Sanotaan vain, että koira ei päässyt takaisin siltä matkalta.</w:t>
      </w:r>
    </w:p>
    <w:p>
      <w:r>
        <w:rPr>
          <w:b/>
        </w:rPr>
        <w:t xml:space="preserve">Tulos</w:t>
      </w:r>
    </w:p>
    <w:p>
      <w:r>
        <w:t xml:space="preserve">Tyttäreni sai syntymäpäivälahjaksi tämän lelukoiran, joka haukkuu koko päivän.</w:t>
      </w:r>
    </w:p>
    <w:p>
      <w:r>
        <w:rPr>
          <w:b/>
        </w:rPr>
        <w:t xml:space="preserve">Esimerkki 1.4258</w:t>
      </w:r>
    </w:p>
    <w:p>
      <w:r>
        <w:t xml:space="preserve">Keskellä: Jimbo unohti lompakkonsa kirjastoon. Loppu: Hän oli hyvin helpottunut seuraavana aamuna saadessaan lompakkonsa takaisin.</w:t>
      </w:r>
    </w:p>
    <w:p>
      <w:r>
        <w:rPr>
          <w:b/>
        </w:rPr>
        <w:t xml:space="preserve">Tulos</w:t>
      </w:r>
    </w:p>
    <w:p>
      <w:r>
        <w:t xml:space="preserve">Jimbo meni kirjastoon tekemään läksyjä.</w:t>
      </w:r>
    </w:p>
    <w:p>
      <w:r>
        <w:rPr>
          <w:b/>
        </w:rPr>
        <w:t xml:space="preserve">Esimerkki 1.4259</w:t>
      </w:r>
    </w:p>
    <w:p>
      <w:r>
        <w:t xml:space="preserve">Keskellä: Jon kysyi vaimoltaan, mitä tapahtui. Loppu: Kävi ilmi, että hänen äitinsä oli juuri kuollut.</w:t>
      </w:r>
    </w:p>
    <w:p>
      <w:r>
        <w:rPr>
          <w:b/>
        </w:rPr>
        <w:t xml:space="preserve">Tulos</w:t>
      </w:r>
    </w:p>
    <w:p>
      <w:r>
        <w:t xml:space="preserve">Jon avasi makuuhuoneensa oven ja huomasi vaimonsa itkevän.</w:t>
      </w:r>
    </w:p>
    <w:p>
      <w:r>
        <w:rPr>
          <w:b/>
        </w:rPr>
        <w:t xml:space="preserve">Esimerkki 1.4260</w:t>
      </w:r>
    </w:p>
    <w:p>
      <w:r>
        <w:t xml:space="preserve">Keskellä: Kaikki alkoivat tanssia salissa. Loppu: Kaikki nauttivat juhlista ja erityisesti tanssimisesta.</w:t>
      </w:r>
    </w:p>
    <w:p>
      <w:r>
        <w:rPr>
          <w:b/>
        </w:rPr>
        <w:t xml:space="preserve">Tulos</w:t>
      </w:r>
    </w:p>
    <w:p>
      <w:r>
        <w:t xml:space="preserve">Ihmiset astuivat saliin, jossa juhlat olivat alkamassa.</w:t>
      </w:r>
    </w:p>
    <w:p>
      <w:r>
        <w:rPr>
          <w:b/>
        </w:rPr>
        <w:t xml:space="preserve">Esimerkki 1.4261</w:t>
      </w:r>
    </w:p>
    <w:p>
      <w:r>
        <w:t xml:space="preserve">Keskellä: Kay pelkäsi aluksi taloa. Loppu: Kayllä oli ollut pelottavan hauskaa!</w:t>
      </w:r>
    </w:p>
    <w:p>
      <w:r>
        <w:rPr>
          <w:b/>
        </w:rPr>
        <w:t xml:space="preserve">Tulos</w:t>
      </w:r>
    </w:p>
    <w:p>
      <w:r>
        <w:t xml:space="preserve">Kay oli menossa kummitustaloon.</w:t>
      </w:r>
    </w:p>
    <w:p>
      <w:r>
        <w:rPr>
          <w:b/>
        </w:rPr>
        <w:t xml:space="preserve">Esimerkki 1.4262</w:t>
      </w:r>
    </w:p>
    <w:p>
      <w:r>
        <w:t xml:space="preserve">Keskellä: Brian lähetettiin Afganistaniin. Loppu: Hän ei koskaan päässyt takaisin.</w:t>
      </w:r>
    </w:p>
    <w:p>
      <w:r>
        <w:rPr>
          <w:b/>
        </w:rPr>
        <w:t xml:space="preserve">Tulos</w:t>
      </w:r>
    </w:p>
    <w:p>
      <w:r>
        <w:t xml:space="preserve">Brian halusi aina palvella maataan.</w:t>
      </w:r>
    </w:p>
    <w:p>
      <w:r>
        <w:rPr>
          <w:b/>
        </w:rPr>
        <w:t xml:space="preserve">Esimerkki 1.4263</w:t>
      </w:r>
    </w:p>
    <w:p>
      <w:r>
        <w:t xml:space="preserve">Keskellä: George löysi haluamansa auton paikalliselta jälleenmyyjältä. Loppu: Tinkimisen jälkeen George osti ensimmäisen autonsa.</w:t>
      </w:r>
    </w:p>
    <w:p>
      <w:r>
        <w:rPr>
          <w:b/>
        </w:rPr>
        <w:t xml:space="preserve">Tulos</w:t>
      </w:r>
    </w:p>
    <w:p>
      <w:r>
        <w:t xml:space="preserve">George oli valmis ostamaan ensimmäisen autonsa.</w:t>
      </w:r>
    </w:p>
    <w:p>
      <w:r>
        <w:rPr>
          <w:b/>
        </w:rPr>
        <w:t xml:space="preserve">Esimerkki 1.4264</w:t>
      </w:r>
    </w:p>
    <w:p>
      <w:r>
        <w:t xml:space="preserve">Keskellä: Ilotulitteet aiheuttivat pienen tulipalon nurmikollamme. Loppu: Onneksi sammutimme sen letkulla.</w:t>
      </w:r>
    </w:p>
    <w:p>
      <w:r>
        <w:rPr>
          <w:b/>
        </w:rPr>
        <w:t xml:space="preserve">Tulos</w:t>
      </w:r>
    </w:p>
    <w:p>
      <w:r>
        <w:t xml:space="preserve">Oli heinäkuun neljäs päivä.</w:t>
      </w:r>
    </w:p>
    <w:p>
      <w:r>
        <w:rPr>
          <w:b/>
        </w:rPr>
        <w:t xml:space="preserve">Esimerkki 1.4265</w:t>
      </w:r>
    </w:p>
    <w:p>
      <w:r>
        <w:t xml:space="preserve">Keskellä: Alex yritti kolmen pisteen heittoa ja onnistui. Lopetus: Summeri soi ja hänen joukkueensa voitti pelin.</w:t>
      </w:r>
    </w:p>
    <w:p>
      <w:r>
        <w:rPr>
          <w:b/>
        </w:rPr>
        <w:t xml:space="preserve">Tulos</w:t>
      </w:r>
    </w:p>
    <w:p>
      <w:r>
        <w:t xml:space="preserve">Alex juoksenteli kenttää pitkin, ja hänen joukkueensa oli kaksi pistettä tappiolla.</w:t>
      </w:r>
    </w:p>
    <w:p>
      <w:r>
        <w:rPr>
          <w:b/>
        </w:rPr>
        <w:t xml:space="preserve">Esimerkki 1.4266</w:t>
      </w:r>
    </w:p>
    <w:p>
      <w:r>
        <w:t xml:space="preserve">Keskimmäinen: Hän sai töitä ja yritti säästää tarpeeksi rahaa. Loppu: Hän sai kuudennentoista syntymäpäivänään auton!</w:t>
      </w:r>
    </w:p>
    <w:p>
      <w:r>
        <w:rPr>
          <w:b/>
        </w:rPr>
        <w:t xml:space="preserve">Tulos</w:t>
      </w:r>
    </w:p>
    <w:p>
      <w:r>
        <w:t xml:space="preserve">Ky halusi auton kuudenneksitoista syntymäpäiväkseen, mutta hänen perheensä oli köyhä.</w:t>
      </w:r>
    </w:p>
    <w:p>
      <w:r>
        <w:rPr>
          <w:b/>
        </w:rPr>
        <w:t xml:space="preserve">Esimerkki 1.4267</w:t>
      </w:r>
    </w:p>
    <w:p>
      <w:r>
        <w:t xml:space="preserve">Keskellä: Jose menetti useita senttejä vyötäröltä ja lantiolta. Loppu: Jose joutui käymään ostoksilla ja ostamaan uuden vaatekaapin.</w:t>
      </w:r>
    </w:p>
    <w:p>
      <w:r>
        <w:rPr>
          <w:b/>
        </w:rPr>
        <w:t xml:space="preserve">Tulos</w:t>
      </w:r>
    </w:p>
    <w:p>
      <w:r>
        <w:t xml:space="preserve">Jose yritti kovasti laihduttaa.</w:t>
      </w:r>
    </w:p>
    <w:p>
      <w:r>
        <w:rPr>
          <w:b/>
        </w:rPr>
        <w:t xml:space="preserve">Esimerkki 1.4268</w:t>
      </w:r>
    </w:p>
    <w:p>
      <w:r>
        <w:t xml:space="preserve">Keskimmäinen: Luulin, että henkilö aikoi ryöstää minut. Loppu: Hämmentyneenä annoin hänelle ohjeita.</w:t>
      </w:r>
    </w:p>
    <w:p>
      <w:r>
        <w:rPr>
          <w:b/>
        </w:rPr>
        <w:t xml:space="preserve">Tulos</w:t>
      </w:r>
    </w:p>
    <w:p>
      <w:r>
        <w:t xml:space="preserve">Joku tuli ravintolaani yöaikaan.</w:t>
      </w:r>
    </w:p>
    <w:p>
      <w:r>
        <w:rPr>
          <w:b/>
        </w:rPr>
        <w:t xml:space="preserve">Esimerkki 1.4269</w:t>
      </w:r>
    </w:p>
    <w:p>
      <w:r>
        <w:t xml:space="preserve">Keskellä: Pentuni pääsi eräänä päivänä ulos ja talloi naapurin kukkien päälle. Loppu: Naapurini ei ollut iloinen, mutta hän antoi koiranpennulle anteeksi.</w:t>
      </w:r>
    </w:p>
    <w:p>
      <w:r>
        <w:rPr>
          <w:b/>
        </w:rPr>
        <w:t xml:space="preserve">Tulos</w:t>
      </w:r>
    </w:p>
    <w:p>
      <w:r>
        <w:t xml:space="preserve">Naapurini istuttaa kauniita kukkia takapihalleen.</w:t>
      </w:r>
    </w:p>
    <w:p>
      <w:r>
        <w:rPr>
          <w:b/>
        </w:rPr>
        <w:t xml:space="preserve">Esimerkki 1.4270</w:t>
      </w:r>
    </w:p>
    <w:p>
      <w:r>
        <w:t xml:space="preserve">Keskellä: Ben mainitsi pitävänsä donitseista. Loppu: Hän oli tuonut kotiin tusinan donitseja!</w:t>
      </w:r>
    </w:p>
    <w:p>
      <w:r>
        <w:rPr>
          <w:b/>
        </w:rPr>
        <w:t xml:space="preserve">Tulos</w:t>
      </w:r>
    </w:p>
    <w:p>
      <w:r>
        <w:t xml:space="preserve">Ben pyysi äitiään tuomaan välipalaa kotiin.</w:t>
      </w:r>
    </w:p>
    <w:p>
      <w:r>
        <w:rPr>
          <w:b/>
        </w:rPr>
        <w:t xml:space="preserve">Esimerkki 1.4271</w:t>
      </w:r>
    </w:p>
    <w:p>
      <w:r>
        <w:t xml:space="preserve">Keskimmäinen: Joe osti robotti-imurin tappaakseen aikaa. Loppu: Hän ohjelmoi Roombansa siivoamaan jokaisen paikan talossaan.</w:t>
      </w:r>
    </w:p>
    <w:p>
      <w:r>
        <w:rPr>
          <w:b/>
        </w:rPr>
        <w:t xml:space="preserve">Tulos</w:t>
      </w:r>
    </w:p>
    <w:p>
      <w:r>
        <w:t xml:space="preserve">Joe todella vihasi siivota kotiaan.</w:t>
      </w:r>
    </w:p>
    <w:p>
      <w:r>
        <w:rPr>
          <w:b/>
        </w:rPr>
        <w:t xml:space="preserve">Esimerkki 1.4272</w:t>
      </w:r>
    </w:p>
    <w:p>
      <w:r>
        <w:t xml:space="preserve">Keskellä: Hän yritti kerskua miehelle ajamalla kovaa tietä pitkin, mutta ajautui lopulta kolariin. Loppu: Tracya pidetään nyt murhaajana, koska hän tappoi Dougin.</w:t>
      </w:r>
    </w:p>
    <w:p>
      <w:r>
        <w:rPr>
          <w:b/>
        </w:rPr>
        <w:t xml:space="preserve">Tulos</w:t>
      </w:r>
    </w:p>
    <w:p>
      <w:r>
        <w:t xml:space="preserve">Tracy halusi Dougin huomion.</w:t>
      </w:r>
    </w:p>
    <w:p>
      <w:r>
        <w:rPr>
          <w:b/>
        </w:rPr>
        <w:t xml:space="preserve">Esimerkki 1.4273</w:t>
      </w:r>
    </w:p>
    <w:p>
      <w:r>
        <w:t xml:space="preserve">Keskellä: En saanut paperiani valmiiksi ajoissa. Loppu: Hän sääli minua ja antoi minun jättää työni myöhässä.</w:t>
      </w:r>
    </w:p>
    <w:p>
      <w:r>
        <w:rPr>
          <w:b/>
        </w:rPr>
        <w:t xml:space="preserve">Tulos</w:t>
      </w:r>
    </w:p>
    <w:p>
      <w:r>
        <w:t xml:space="preserve">Sain hiljattain tehtäväksi kirjoittaa esseen historian kurssilleni.</w:t>
      </w:r>
    </w:p>
    <w:p>
      <w:r>
        <w:rPr>
          <w:b/>
        </w:rPr>
        <w:t xml:space="preserve">Esimerkki 1.4274</w:t>
      </w:r>
    </w:p>
    <w:p>
      <w:r>
        <w:t xml:space="preserve">Keskellä: Tom tajusi, että oli työpäivä. Loppu: Tom ei voinut palata töihin, joten hän päätti pelata kuitenkin.</w:t>
      </w:r>
    </w:p>
    <w:p>
      <w:r>
        <w:rPr>
          <w:b/>
        </w:rPr>
        <w:t xml:space="preserve">Tulos</w:t>
      </w:r>
    </w:p>
    <w:p>
      <w:r>
        <w:t xml:space="preserve">Tomin mielestä oli täydellinen päivä golfille.</w:t>
      </w:r>
    </w:p>
    <w:p>
      <w:r>
        <w:rPr>
          <w:b/>
        </w:rPr>
        <w:t xml:space="preserve">Esimerkki 1.4275</w:t>
      </w:r>
    </w:p>
    <w:p>
      <w:r>
        <w:t xml:space="preserve">Keskellä: Jotkut roistot hyökkäsivät Joen kimppuun. Loppu: Joe oli 2 viikkoa sairaalassa toipuakseen.</w:t>
      </w:r>
    </w:p>
    <w:p>
      <w:r>
        <w:rPr>
          <w:b/>
        </w:rPr>
        <w:t xml:space="preserve">Tulos</w:t>
      </w:r>
    </w:p>
    <w:p>
      <w:r>
        <w:t xml:space="preserve">Joe käveli eräänä iltana kotiin.</w:t>
      </w:r>
    </w:p>
    <w:p>
      <w:r>
        <w:rPr>
          <w:b/>
        </w:rPr>
        <w:t xml:space="preserve">Esimerkki 1.4276</w:t>
      </w:r>
    </w:p>
    <w:p>
      <w:r>
        <w:t xml:space="preserve">Keskellä: Gina odotti ulkona toivoen, että äiti toisi avaimen. Loppu: Gina oli helpottunut, kun hän huomasi autonsa pysäytysvaloissa.</w:t>
      </w:r>
    </w:p>
    <w:p>
      <w:r>
        <w:rPr>
          <w:b/>
        </w:rPr>
        <w:t xml:space="preserve">Tulos</w:t>
      </w:r>
    </w:p>
    <w:p>
      <w:r>
        <w:t xml:space="preserve">Ginan äiti ei ollut iloinen vara-avaimen tuomisesta.</w:t>
      </w:r>
    </w:p>
    <w:p>
      <w:r>
        <w:rPr>
          <w:b/>
        </w:rPr>
        <w:t xml:space="preserve">Esimerkki 1.4277</w:t>
      </w:r>
    </w:p>
    <w:p>
      <w:r>
        <w:t xml:space="preserve">Keskellä: Amy maksoi huilutunneista. Loppu: Amy oli hyvin sitoutunut.</w:t>
      </w:r>
    </w:p>
    <w:p>
      <w:r>
        <w:rPr>
          <w:b/>
        </w:rPr>
        <w:t xml:space="preserve">Tulos</w:t>
      </w:r>
    </w:p>
    <w:p>
      <w:r>
        <w:t xml:space="preserve">Amy on aina halunnut soittaa huilua.</w:t>
      </w:r>
    </w:p>
    <w:p>
      <w:r>
        <w:rPr>
          <w:b/>
        </w:rPr>
        <w:t xml:space="preserve">Esimerkki 1.4278</w:t>
      </w:r>
    </w:p>
    <w:p>
      <w:r>
        <w:t xml:space="preserve">Keskellä: Samin umpilisäke oli puhjennut. Loppu: Sam heräsi heräämössä ja oli onnellinen, että kaikki oli ohi.</w:t>
      </w:r>
    </w:p>
    <w:p>
      <w:r>
        <w:rPr>
          <w:b/>
        </w:rPr>
        <w:t xml:space="preserve">Tulos</w:t>
      </w:r>
    </w:p>
    <w:p>
      <w:r>
        <w:t xml:space="preserve">Sam meni lääkäriin tarkastukseen.</w:t>
      </w:r>
    </w:p>
    <w:p>
      <w:r>
        <w:rPr>
          <w:b/>
        </w:rPr>
        <w:t xml:space="preserve">Esimerkki 1.4279</w:t>
      </w:r>
    </w:p>
    <w:p>
      <w:r>
        <w:t xml:space="preserve">Keskellä: Jordanin joukkue oli tasapisteissä toisen joukkueen kanssa. Loppu: Jordan heitti pelin voittoheiton, joka oli myös hänen viimeinen heittonsa.</w:t>
      </w:r>
    </w:p>
    <w:p>
      <w:r>
        <w:rPr>
          <w:b/>
        </w:rPr>
        <w:t xml:space="preserve">Tulos</w:t>
      </w:r>
    </w:p>
    <w:p>
      <w:r>
        <w:t xml:space="preserve">Jordan päätti lopettaa koripallon joulukuun pelin jälkeen.</w:t>
      </w:r>
    </w:p>
    <w:p>
      <w:r>
        <w:rPr>
          <w:b/>
        </w:rPr>
        <w:t xml:space="preserve">Esimerkki 1.4280</w:t>
      </w:r>
    </w:p>
    <w:p>
      <w:r>
        <w:t xml:space="preserve">Keskellä: Se leikki pallolla, kunnes siitä oli jäljellä vain pieniä palasia. Loppu: Tim osti koiralleen uuden pallon, jotta ne voisivat leikkiä uudelleen.</w:t>
      </w:r>
    </w:p>
    <w:p>
      <w:r>
        <w:rPr>
          <w:b/>
        </w:rPr>
        <w:t xml:space="preserve">Tulos</w:t>
      </w:r>
    </w:p>
    <w:p>
      <w:r>
        <w:t xml:space="preserve">Timillä oli koira, joka rakasti palloa.</w:t>
      </w:r>
    </w:p>
    <w:p>
      <w:r>
        <w:rPr>
          <w:b/>
        </w:rPr>
        <w:t xml:space="preserve">Esimerkki 1.4281</w:t>
      </w:r>
    </w:p>
    <w:p>
      <w:r>
        <w:t xml:space="preserve">Keskellä: Valmentajan mielestä hän oli kuitenkin liian pieni. Loppu: Valmentaja päätti kuitenkin antaa hänen olla joukkueen syöttäjä.</w:t>
      </w:r>
    </w:p>
    <w:p>
      <w:r>
        <w:rPr>
          <w:b/>
        </w:rPr>
        <w:t xml:space="preserve">Tulos</w:t>
      </w:r>
    </w:p>
    <w:p>
      <w:r>
        <w:t xml:space="preserve">Tim halusi jalkapallojoukkueeseen.</w:t>
      </w:r>
    </w:p>
    <w:p>
      <w:r>
        <w:rPr>
          <w:b/>
        </w:rPr>
        <w:t xml:space="preserve">Esimerkki 1.4282</w:t>
      </w:r>
    </w:p>
    <w:p>
      <w:r>
        <w:t xml:space="preserve">Keskellä: Jake pyysi tyttöystäväänsä olemaan polttamatta autossa. Loppu: Tyttö kuulosti järkyttyneeltä, mutta suostui tekemään niin.</w:t>
      </w:r>
    </w:p>
    <w:p>
      <w:r>
        <w:rPr>
          <w:b/>
        </w:rPr>
        <w:t xml:space="preserve">Tulos</w:t>
      </w:r>
    </w:p>
    <w:p>
      <w:r>
        <w:t xml:space="preserve">Jake ajoi tyttöystävänsä kanssa.</w:t>
      </w:r>
    </w:p>
    <w:p>
      <w:r>
        <w:rPr>
          <w:b/>
        </w:rPr>
        <w:t xml:space="preserve">Esimerkki 1.4283</w:t>
      </w:r>
    </w:p>
    <w:p>
      <w:r>
        <w:t xml:space="preserve">Keskimmäinen: talvet voivat joskus olla ankarat siellä, missä he asuvat. Loppu: Tytöt saivat kaksi koululumipäivää, kun lunta oli alle kaksi senttiä.</w:t>
      </w:r>
    </w:p>
    <w:p>
      <w:r>
        <w:rPr>
          <w:b/>
        </w:rPr>
        <w:t xml:space="preserve">Tulos</w:t>
      </w:r>
    </w:p>
    <w:p>
      <w:r>
        <w:t xml:space="preserve">Kaksi tyttöä asuu Pohjois-Carolinassa.</w:t>
      </w:r>
    </w:p>
    <w:p>
      <w:r>
        <w:rPr>
          <w:b/>
        </w:rPr>
        <w:t xml:space="preserve">Esimerkki 1.4284</w:t>
      </w:r>
    </w:p>
    <w:p>
      <w:r>
        <w:t xml:space="preserve">Keskellä: Tim osti nikotiinikorvauslaastareita savukkeiden sijaan. Loppu: Tim oli pian savuton!</w:t>
      </w:r>
    </w:p>
    <w:p>
      <w:r>
        <w:rPr>
          <w:b/>
        </w:rPr>
        <w:t xml:space="preserve">Tulos</w:t>
      </w:r>
    </w:p>
    <w:p>
      <w:r>
        <w:t xml:space="preserve">Tim halusi lopettaa tupakoinnin.</w:t>
      </w:r>
    </w:p>
    <w:p>
      <w:r>
        <w:rPr>
          <w:b/>
        </w:rPr>
        <w:t xml:space="preserve">Esimerkki 1.4285</w:t>
      </w:r>
    </w:p>
    <w:p>
      <w:r>
        <w:t xml:space="preserve">Keskellä: Jen kertoi kaikille töissä salaisuuteni. Loppu: Hän on ilkeä.</w:t>
      </w:r>
    </w:p>
    <w:p>
      <w:r>
        <w:rPr>
          <w:b/>
        </w:rPr>
        <w:t xml:space="preserve">Tulos</w:t>
      </w:r>
    </w:p>
    <w:p>
      <w:r>
        <w:t xml:space="preserve">Jen on aina vihainen jollekin.</w:t>
      </w:r>
    </w:p>
    <w:p>
      <w:r>
        <w:rPr>
          <w:b/>
        </w:rPr>
        <w:t xml:space="preserve">Esimerkki 1.4286</w:t>
      </w:r>
    </w:p>
    <w:p>
      <w:r>
        <w:t xml:space="preserve">Keskellä: Billin tytär soitti auto-ongelmista. Loppu: Bill korjasi tytön auton, mutta jäi paitsi rauhallisesta viikonlopusta.</w:t>
      </w:r>
    </w:p>
    <w:p>
      <w:r>
        <w:rPr>
          <w:b/>
        </w:rPr>
        <w:t xml:space="preserve">Tulos</w:t>
      </w:r>
    </w:p>
    <w:p>
      <w:r>
        <w:t xml:space="preserve">Bill odotti rauhallista viikonloppua kotona.</w:t>
      </w:r>
    </w:p>
    <w:p>
      <w:r>
        <w:rPr>
          <w:b/>
        </w:rPr>
        <w:t xml:space="preserve">Esimerkki 1.4287</w:t>
      </w:r>
    </w:p>
    <w:p>
      <w:r>
        <w:t xml:space="preserve">Keskellä: He molemmat juttelivat tuntikausia pikaviestimellä. Loppu: Se oli Charlesin hedelmällisen suhteen alku.</w:t>
      </w:r>
    </w:p>
    <w:p>
      <w:r>
        <w:rPr>
          <w:b/>
        </w:rPr>
        <w:t xml:space="preserve">Tulos</w:t>
      </w:r>
    </w:p>
    <w:p>
      <w:r>
        <w:t xml:space="preserve">Charles oli iloinen tavatessaan levy-yhtiön johtajan Facebookissa.</w:t>
      </w:r>
    </w:p>
    <w:p>
      <w:r>
        <w:rPr>
          <w:b/>
        </w:rPr>
        <w:t xml:space="preserve">Esimerkki 1.4288</w:t>
      </w:r>
    </w:p>
    <w:p>
      <w:r>
        <w:t xml:space="preserve">Keskellä: Se alkoi sataa. Ja Ella unohti sateenvarjon. Loppu: Ellan perhe oli hänelle vihainen koko loppupäivän.</w:t>
      </w:r>
    </w:p>
    <w:p>
      <w:r>
        <w:rPr>
          <w:b/>
        </w:rPr>
        <w:t xml:space="preserve">Tulos</w:t>
      </w:r>
    </w:p>
    <w:p>
      <w:r>
        <w:t xml:space="preserve">Ella oli pakannut perheelleen piknikin.</w:t>
      </w:r>
    </w:p>
    <w:p>
      <w:r>
        <w:rPr>
          <w:b/>
        </w:rPr>
        <w:t xml:space="preserve">Esimerkki 1.4289</w:t>
      </w:r>
    </w:p>
    <w:p>
      <w:r>
        <w:t xml:space="preserve">Keskellä: Tim yritti mennä aikaisin nukkumaan. Loppu: Tim nukahti kuitenkin vasta kuudelta aamulla.</w:t>
      </w:r>
    </w:p>
    <w:p>
      <w:r>
        <w:rPr>
          <w:b/>
        </w:rPr>
        <w:t xml:space="preserve">Tulos</w:t>
      </w:r>
    </w:p>
    <w:p>
      <w:r>
        <w:t xml:space="preserve">Tim oli eräänä iltana väsynyt.</w:t>
      </w:r>
    </w:p>
    <w:p>
      <w:r>
        <w:rPr>
          <w:b/>
        </w:rPr>
        <w:t xml:space="preserve">Esimerkki 1.4290</w:t>
      </w:r>
    </w:p>
    <w:p>
      <w:r>
        <w:t xml:space="preserve">Keskellä: Todd rakensi sovelluksen, jota ihmiset voivat käyttää puhelimissaan. Loppu: Siitä tuli suosittu, ja Toddilla on nyt passiivista tuloa.</w:t>
      </w:r>
    </w:p>
    <w:p>
      <w:r>
        <w:rPr>
          <w:b/>
        </w:rPr>
        <w:t xml:space="preserve">Tulos</w:t>
      </w:r>
    </w:p>
    <w:p>
      <w:r>
        <w:t xml:space="preserve">Todd halusi ohjelmoijaksi.</w:t>
      </w:r>
    </w:p>
    <w:p>
      <w:r>
        <w:rPr>
          <w:b/>
        </w:rPr>
        <w:t xml:space="preserve">Esimerkki 1.4291</w:t>
      </w:r>
    </w:p>
    <w:p>
      <w:r>
        <w:t xml:space="preserve">Keskellä: Mies alkoi kysellä tyhmiä kysymyksiä, joten löin häntä. Loppu: Hän juoksi pois, enkä nähnyt häntä enää koskaan.</w:t>
      </w:r>
    </w:p>
    <w:p>
      <w:r>
        <w:rPr>
          <w:b/>
        </w:rPr>
        <w:t xml:space="preserve">Tulos</w:t>
      </w:r>
    </w:p>
    <w:p>
      <w:r>
        <w:t xml:space="preserve">Kävelin New Yorkissa, kun eräs mies pyysi minua haastatteluun.</w:t>
      </w:r>
    </w:p>
    <w:p>
      <w:r>
        <w:rPr>
          <w:b/>
        </w:rPr>
        <w:t xml:space="preserve">Esimerkki 1.4292</w:t>
      </w:r>
    </w:p>
    <w:p>
      <w:r>
        <w:t xml:space="preserve">Keskimmäinen: Jed ajattelee liikaa negatiivisia ajatuksia. Loppu: Jed käveli takaisin kotiin ja meni nukkumaan.</w:t>
      </w:r>
    </w:p>
    <w:p>
      <w:r>
        <w:rPr>
          <w:b/>
        </w:rPr>
        <w:t xml:space="preserve">Tulos</w:t>
      </w:r>
    </w:p>
    <w:p>
      <w:r>
        <w:t xml:space="preserve">Eräänä päivänä jed-niminen mies tunsi itsensä yksinäiseksi.</w:t>
      </w:r>
    </w:p>
    <w:p>
      <w:r>
        <w:rPr>
          <w:b/>
        </w:rPr>
        <w:t xml:space="preserve">Esimerkki 1.4293</w:t>
      </w:r>
    </w:p>
    <w:p>
      <w:r>
        <w:t xml:space="preserve">Keskellä: Danin housut revittiin avaimella. Loppu: Dan päätti vähentää avaimia sormuksestaan vain 10 kappaletta.</w:t>
      </w:r>
    </w:p>
    <w:p>
      <w:r>
        <w:rPr>
          <w:b/>
        </w:rPr>
        <w:t xml:space="preserve">Tulos</w:t>
      </w:r>
    </w:p>
    <w:p>
      <w:r>
        <w:t xml:space="preserve">Dan piti 40 avainta avaimenperässään, koska se oli hänen mielestään siistiä.</w:t>
      </w:r>
    </w:p>
    <w:p>
      <w:r>
        <w:rPr>
          <w:b/>
        </w:rPr>
        <w:t xml:space="preserve">Esimerkki 1.4294</w:t>
      </w:r>
    </w:p>
    <w:p>
      <w:r>
        <w:t xml:space="preserve">Keskellä: Willard vihaa asuinpaikkaansa. Loppu: Hän päättää myydä talonsa ja muuttaa.</w:t>
      </w:r>
    </w:p>
    <w:p>
      <w:r>
        <w:rPr>
          <w:b/>
        </w:rPr>
        <w:t xml:space="preserve">Tulos</w:t>
      </w:r>
    </w:p>
    <w:p>
      <w:r>
        <w:t xml:space="preserve">Willard ei voi tehdä töitä.</w:t>
      </w:r>
    </w:p>
    <w:p>
      <w:r>
        <w:rPr>
          <w:b/>
        </w:rPr>
        <w:t xml:space="preserve">Esimerkki 1.4295</w:t>
      </w:r>
    </w:p>
    <w:p>
      <w:r>
        <w:t xml:space="preserve">Keskellä: Ikkunankäsittelyt olivat väärää tavaraa. Loppu: Valitettavasti en kiireessäni huomannut, etteivät ne sopineet yhteen.</w:t>
      </w:r>
    </w:p>
    <w:p>
      <w:r>
        <w:rPr>
          <w:b/>
        </w:rPr>
        <w:t xml:space="preserve">Tulos</w:t>
      </w:r>
    </w:p>
    <w:p>
      <w:r>
        <w:t xml:space="preserve">Kävin viime viikolla kaupassa ostamassa ikkunankäsittelyn.</w:t>
      </w:r>
    </w:p>
    <w:p>
      <w:r>
        <w:rPr>
          <w:b/>
        </w:rPr>
        <w:t xml:space="preserve">Esimerkki 1.4296</w:t>
      </w:r>
    </w:p>
    <w:p>
      <w:r>
        <w:t xml:space="preserve">Keskellä: Tia kypsensi porsaanlihapihvit vahingossa liian vähän. Loppu: Tia oli vahingossa sairastuttanut miehensä!</w:t>
      </w:r>
    </w:p>
    <w:p>
      <w:r>
        <w:rPr>
          <w:b/>
        </w:rPr>
        <w:t xml:space="preserve">Tulos</w:t>
      </w:r>
    </w:p>
    <w:p>
      <w:r>
        <w:t xml:space="preserve">Tia teki päivälliseksi possupihvejä.</w:t>
      </w:r>
    </w:p>
    <w:p>
      <w:r>
        <w:rPr>
          <w:b/>
        </w:rPr>
        <w:t xml:space="preserve">Esimerkki 1.4297</w:t>
      </w:r>
    </w:p>
    <w:p>
      <w:r>
        <w:t xml:space="preserve">Keskimmäinen: Gina ei kuitenkaan löytänyt keittiöstä mitään sopivaa. Loppu: Gina meni keittiön sijasta kellariin.</w:t>
      </w:r>
    </w:p>
    <w:p>
      <w:r>
        <w:rPr>
          <w:b/>
        </w:rPr>
        <w:t xml:space="preserve">Tulos</w:t>
      </w:r>
    </w:p>
    <w:p>
      <w:r>
        <w:t xml:space="preserve">Ginan oli löydettävä jotain, jolla hän saisi avattua jäätyneen autonsa oven.</w:t>
      </w:r>
    </w:p>
    <w:p>
      <w:r>
        <w:rPr>
          <w:b/>
        </w:rPr>
        <w:t xml:space="preserve">Esimerkki 1.4298</w:t>
      </w:r>
    </w:p>
    <w:p>
      <w:r>
        <w:t xml:space="preserve">Keskellä: Jackson kävi englannin tunneilla ja teki ahkerasti töitä. Loppu: Jackson puhuu nyt täydellisesti englantia.</w:t>
      </w:r>
    </w:p>
    <w:p>
      <w:r>
        <w:rPr>
          <w:b/>
        </w:rPr>
        <w:t xml:space="preserve">Tulos</w:t>
      </w:r>
    </w:p>
    <w:p>
      <w:r>
        <w:t xml:space="preserve">Jackson tiesi, että englannin kielen oppiminen oli avain hyvän työpaikan saamiseen.</w:t>
      </w:r>
    </w:p>
    <w:p>
      <w:r>
        <w:rPr>
          <w:b/>
        </w:rPr>
        <w:t xml:space="preserve">Esimerkki 1.4299</w:t>
      </w:r>
    </w:p>
    <w:p>
      <w:r>
        <w:t xml:space="preserve">Keskellä: Ed lähetti tarinansa kahdellekymmenelle kustantajalle. Loppu: Viimeisellä yrityksellä kustantaja lopulta hyväksyi hänen teoksensa!</w:t>
      </w:r>
    </w:p>
    <w:p>
      <w:r>
        <w:rPr>
          <w:b/>
        </w:rPr>
        <w:t xml:space="preserve">Tulos</w:t>
      </w:r>
    </w:p>
    <w:p>
      <w:r>
        <w:t xml:space="preserve">Edin unelma oli tulla julkaistuksi kirjailijaksi.</w:t>
      </w:r>
    </w:p>
    <w:p>
      <w:r>
        <w:rPr>
          <w:b/>
        </w:rPr>
        <w:t xml:space="preserve">Esimerkki 1.4300</w:t>
      </w:r>
    </w:p>
    <w:p>
      <w:r>
        <w:t xml:space="preserve">Keskellä: Noutopöydässä oli ruoan sijasta kirjoja. Loppu: Meillä kaikilla oli lopulta paljon kirjoja, se oli paras päivä ikinä.</w:t>
      </w:r>
    </w:p>
    <w:p>
      <w:r>
        <w:rPr>
          <w:b/>
        </w:rPr>
        <w:t xml:space="preserve">Tulos</w:t>
      </w:r>
    </w:p>
    <w:p>
      <w:r>
        <w:t xml:space="preserve">Kävimme eräänä päivänä kaikki kiinalaisessa buffetissa.</w:t>
      </w:r>
    </w:p>
    <w:p>
      <w:r>
        <w:rPr>
          <w:b/>
        </w:rPr>
        <w:t xml:space="preserve">Esimerkki 1.4301</w:t>
      </w:r>
    </w:p>
    <w:p>
      <w:r>
        <w:t xml:space="preserve">Keskellä: Vaikka hän kielsi sen, hänen äitinsä sai hänet kiinni. Loppu: Äiti vaiensi miehen vastalauseet osoittamalla hänen suklaista peukalonjälkeään.</w:t>
      </w:r>
    </w:p>
    <w:p>
      <w:r>
        <w:rPr>
          <w:b/>
        </w:rPr>
        <w:t xml:space="preserve">Tulos</w:t>
      </w:r>
    </w:p>
    <w:p>
      <w:r>
        <w:t xml:space="preserve">Timmy tiesi, ettei hänen pitänyt syödä karkkia ennen aamiaista.</w:t>
      </w:r>
    </w:p>
    <w:p>
      <w:r>
        <w:rPr>
          <w:b/>
        </w:rPr>
        <w:t xml:space="preserve">Esimerkki 1.4302</w:t>
      </w:r>
    </w:p>
    <w:p>
      <w:r>
        <w:t xml:space="preserve">Keskellä: Susie heittelehti ja kääntyi. Loppu: Susie sai lopulta nukahtaa, kun hän tunsi olonsa rentoutuneeksi.</w:t>
      </w:r>
    </w:p>
    <w:p>
      <w:r>
        <w:rPr>
          <w:b/>
        </w:rPr>
        <w:t xml:space="preserve">Tulos</w:t>
      </w:r>
    </w:p>
    <w:p>
      <w:r>
        <w:t xml:space="preserve">Susien oli vaikea nukkua öisin.</w:t>
      </w:r>
    </w:p>
    <w:p>
      <w:r>
        <w:rPr>
          <w:b/>
        </w:rPr>
        <w:t xml:space="preserve">Esimerkki 1.4303</w:t>
      </w:r>
    </w:p>
    <w:p>
      <w:r>
        <w:t xml:space="preserve">Keskellä: Siellä oli niin paljon ihmisiä, että meidän oli pakko pysäköidä viiden korttelin päähän. Loppu: Kesti pari tuntia ennen kuin löysimme automme ja pääsimme kotiin.</w:t>
      </w:r>
    </w:p>
    <w:p>
      <w:r>
        <w:rPr>
          <w:b/>
        </w:rPr>
        <w:t xml:space="preserve">Tulos</w:t>
      </w:r>
    </w:p>
    <w:p>
      <w:r>
        <w:t xml:space="preserve">Viime vuonna päätimme mennä pääsiäiskulkueeseen Monument Avenuella.</w:t>
      </w:r>
    </w:p>
    <w:p>
      <w:r>
        <w:rPr>
          <w:b/>
        </w:rPr>
        <w:t xml:space="preserve">Esimerkki 1.4304</w:t>
      </w:r>
    </w:p>
    <w:p>
      <w:r>
        <w:t xml:space="preserve">Keskellä: Fred säästi kuusi kuukautta ja osti kaksi peliä. Loppu: Fred meni kotiin ja pelasi kahta peliä koko illan.</w:t>
      </w:r>
    </w:p>
    <w:p>
      <w:r>
        <w:rPr>
          <w:b/>
        </w:rPr>
        <w:t xml:space="preserve">Tulos</w:t>
      </w:r>
    </w:p>
    <w:p>
      <w:r>
        <w:t xml:space="preserve">Fred sai vanhemmiltaan aina runsaan viikkorahan.</w:t>
      </w:r>
    </w:p>
    <w:p>
      <w:r>
        <w:rPr>
          <w:b/>
        </w:rPr>
        <w:t xml:space="preserve">Esimerkki 1.4305</w:t>
      </w:r>
    </w:p>
    <w:p>
      <w:r>
        <w:t xml:space="preserve">Keskellä: Etta otti uimatunteja. Loppu: Pian hän sukelsi ja ui kuin asiantuntija!</w:t>
      </w:r>
    </w:p>
    <w:p>
      <w:r>
        <w:rPr>
          <w:b/>
        </w:rPr>
        <w:t xml:space="preserve">Tulos</w:t>
      </w:r>
    </w:p>
    <w:p>
      <w:r>
        <w:t xml:space="preserve">Etta halusi oppia uimaan.</w:t>
      </w:r>
    </w:p>
    <w:p>
      <w:r>
        <w:rPr>
          <w:b/>
        </w:rPr>
        <w:t xml:space="preserve">Esimerkki 1.4306</w:t>
      </w:r>
    </w:p>
    <w:p>
      <w:r>
        <w:t xml:space="preserve">Keskellä: Fred sai veljensä opettamaan hänet ajamaan. Loppu: Fredin veli lopetti oppitunnit sinä päivänä.</w:t>
      </w:r>
    </w:p>
    <w:p>
      <w:r>
        <w:rPr>
          <w:b/>
        </w:rPr>
        <w:t xml:space="preserve">Tulos</w:t>
      </w:r>
    </w:p>
    <w:p>
      <w:r>
        <w:t xml:space="preserve">Fred täytti 16 vuotta ja halusi ajokortin.</w:t>
      </w:r>
    </w:p>
    <w:p>
      <w:r>
        <w:rPr>
          <w:b/>
        </w:rPr>
        <w:t xml:space="preserve">Esimerkki 1.4307</w:t>
      </w:r>
    </w:p>
    <w:p>
      <w:r>
        <w:t xml:space="preserve">Keskimmäinen: Horatio tapasi toisen naisen, josta hän todella piti. Loppu: Hän oli silti onnellinen, että oli antanut rakkaudelle toisen mahdollisuuden.</w:t>
      </w:r>
    </w:p>
    <w:p>
      <w:r>
        <w:rPr>
          <w:b/>
        </w:rPr>
        <w:t xml:space="preserve">Tulos</w:t>
      </w:r>
    </w:p>
    <w:p>
      <w:r>
        <w:t xml:space="preserve">Horatio ei ollut kokenut mitään romantiikkaa sen jälkeen, kun hänen vaimonsa oli kuollut.</w:t>
      </w:r>
    </w:p>
    <w:p>
      <w:r>
        <w:rPr>
          <w:b/>
        </w:rPr>
        <w:t xml:space="preserve">Esimerkki 1.4308</w:t>
      </w:r>
    </w:p>
    <w:p>
      <w:r>
        <w:t xml:space="preserve">Keskellä: Kim ei päässyt sisään oikeaan aikaan. Loppu: Hän alkoi sen sijaan käydä koko päivän kuntosalilla.</w:t>
      </w:r>
    </w:p>
    <w:p>
      <w:r>
        <w:rPr>
          <w:b/>
        </w:rPr>
        <w:t xml:space="preserve">Tulos</w:t>
      </w:r>
    </w:p>
    <w:p>
      <w:r>
        <w:t xml:space="preserve">Kim halusi treenata.</w:t>
      </w:r>
    </w:p>
    <w:p>
      <w:r>
        <w:rPr>
          <w:b/>
        </w:rPr>
        <w:t xml:space="preserve">Esimerkki 1.4309</w:t>
      </w:r>
    </w:p>
    <w:p>
      <w:r>
        <w:t xml:space="preserve">Keskellä: Rakennus oli syttynyt tuleen. Loppu: Onneksi kukaan ei loukkaantunut.</w:t>
      </w:r>
    </w:p>
    <w:p>
      <w:r>
        <w:rPr>
          <w:b/>
        </w:rPr>
        <w:t xml:space="preserve">Tulos</w:t>
      </w:r>
    </w:p>
    <w:p>
      <w:r>
        <w:t xml:space="preserve">Sireenit alkoivat soida.</w:t>
      </w:r>
    </w:p>
    <w:p>
      <w:r>
        <w:rPr>
          <w:b/>
        </w:rPr>
        <w:t xml:space="preserve">Esimerkki 1.4310</w:t>
      </w:r>
    </w:p>
    <w:p>
      <w:r>
        <w:t xml:space="preserve">Keskellä: Kaikki toimistossani joutuvat osallistumaan pakollisiin tiiminrakennusharjoituksiin. Loppu: Se on aina ajanhukkaa.</w:t>
      </w:r>
    </w:p>
    <w:p>
      <w:r>
        <w:rPr>
          <w:b/>
        </w:rPr>
        <w:t xml:space="preserve">Tulos</w:t>
      </w:r>
    </w:p>
    <w:p>
      <w:r>
        <w:t xml:space="preserve">Työskentelen paikassa, joka uskoo tiimityöhön.</w:t>
      </w:r>
    </w:p>
    <w:p>
      <w:r>
        <w:rPr>
          <w:b/>
        </w:rPr>
        <w:t xml:space="preserve">Esimerkki 1.4311</w:t>
      </w:r>
    </w:p>
    <w:p>
      <w:r>
        <w:t xml:space="preserve">Keskimmäinen: Hän halusi nimetä akateemisen joukkueen. Loppu: Swarthanger tajusi, että hän oli kauhea valitsemaan nimiä.</w:t>
      </w:r>
    </w:p>
    <w:p>
      <w:r>
        <w:rPr>
          <w:b/>
        </w:rPr>
        <w:t xml:space="preserve">Tulos</w:t>
      </w:r>
    </w:p>
    <w:p>
      <w:r>
        <w:t xml:space="preserve">Swarthanger oli luokkansa fiksuin poika.</w:t>
      </w:r>
    </w:p>
    <w:p>
      <w:r>
        <w:rPr>
          <w:b/>
        </w:rPr>
        <w:t xml:space="preserve">Esimerkki 1.4312</w:t>
      </w:r>
    </w:p>
    <w:p>
      <w:r>
        <w:t xml:space="preserve">Keskellä: William tarvitsi jonkun, joka huolehtisi hänestä. Loppu: Hän palkkasi ystävänsä, ja sekä William että hänen koiransa olivat onnellisia.</w:t>
      </w:r>
    </w:p>
    <w:p>
      <w:r>
        <w:rPr>
          <w:b/>
        </w:rPr>
        <w:t xml:space="preserve">Tulos</w:t>
      </w:r>
    </w:p>
    <w:p>
      <w:r>
        <w:t xml:space="preserve">Williamin oli vaikea kävellä sängyssä olevan polvensa vuoksi.</w:t>
      </w:r>
    </w:p>
    <w:p>
      <w:r>
        <w:rPr>
          <w:b/>
        </w:rPr>
        <w:t xml:space="preserve">Esimerkki 1.4313</w:t>
      </w:r>
    </w:p>
    <w:p>
      <w:r>
        <w:t xml:space="preserve">Keskellä: Carlin luokkatoveri jakoi kirjansa Carlin kanssa. Loppu: He juttelivat tunnin jälkeen keskenään ja ystävystyivät.</w:t>
      </w:r>
    </w:p>
    <w:p>
      <w:r>
        <w:rPr>
          <w:b/>
        </w:rPr>
        <w:t xml:space="preserve">Tulos</w:t>
      </w:r>
    </w:p>
    <w:p>
      <w:r>
        <w:t xml:space="preserve">Carl unohti englannin kirjansa.</w:t>
      </w:r>
    </w:p>
    <w:p>
      <w:r>
        <w:rPr>
          <w:b/>
        </w:rPr>
        <w:t xml:space="preserve">Esimerkki 1.4314</w:t>
      </w:r>
    </w:p>
    <w:p>
      <w:r>
        <w:t xml:space="preserve">Keskellä: Jill kertoi, että hän halusi vain lähteä ystäviensä kanssa. Loppu: Jillillä ja hänen ystävillään oli hauska tyttöjen ilta.</w:t>
      </w:r>
    </w:p>
    <w:p>
      <w:r>
        <w:rPr>
          <w:b/>
        </w:rPr>
        <w:t xml:space="preserve">Tulos</w:t>
      </w:r>
    </w:p>
    <w:p>
      <w:r>
        <w:t xml:space="preserve">Jill yllättyi, kun komea poika pyysi häntä collegetansseihin.</w:t>
      </w:r>
    </w:p>
    <w:p>
      <w:r>
        <w:rPr>
          <w:b/>
        </w:rPr>
        <w:t xml:space="preserve">Esimerkki 1.4315</w:t>
      </w:r>
    </w:p>
    <w:p>
      <w:r>
        <w:t xml:space="preserve">Keskellä: Tyler otti valokuvat esiin ja skannasi ne tietokoneelleen. Loppu: Tyler skannasi kaikki vanhat valokuvat.</w:t>
      </w:r>
    </w:p>
    <w:p>
      <w:r>
        <w:rPr>
          <w:b/>
        </w:rPr>
        <w:t xml:space="preserve">Tulos</w:t>
      </w:r>
    </w:p>
    <w:p>
      <w:r>
        <w:t xml:space="preserve">Tylerilla oli satoja vanhoja perhevalokuvia.</w:t>
      </w:r>
    </w:p>
    <w:p>
      <w:r>
        <w:rPr>
          <w:b/>
        </w:rPr>
        <w:t xml:space="preserve">Esimerkki 1.4316</w:t>
      </w:r>
    </w:p>
    <w:p>
      <w:r>
        <w:t xml:space="preserve">Keskellä: Drew tietää, että rakastan paistettua kanaa. Loppu: Hän unohti tarkistaa kanan, ja se paloi.</w:t>
      </w:r>
    </w:p>
    <w:p>
      <w:r>
        <w:rPr>
          <w:b/>
        </w:rPr>
        <w:t xml:space="preserve">Tulos</w:t>
      </w:r>
    </w:p>
    <w:p>
      <w:r>
        <w:t xml:space="preserve">Drew tarjoutui laittamaan minulle tänään ruokaa.</w:t>
      </w:r>
    </w:p>
    <w:p>
      <w:r>
        <w:rPr>
          <w:b/>
        </w:rPr>
        <w:t xml:space="preserve">Esimerkki 1.4317</w:t>
      </w:r>
    </w:p>
    <w:p>
      <w:r>
        <w:t xml:space="preserve">Keskellä: Sää oli kaunis. Loppu: He päättivät jäädä rannalle päivän loppuun asti.</w:t>
      </w:r>
    </w:p>
    <w:p>
      <w:r>
        <w:rPr>
          <w:b/>
        </w:rPr>
        <w:t xml:space="preserve">Tulos</w:t>
      </w:r>
    </w:p>
    <w:p>
      <w:r>
        <w:t xml:space="preserve">Ryhmä saapui rannalle.</w:t>
      </w:r>
    </w:p>
    <w:p>
      <w:r>
        <w:rPr>
          <w:b/>
        </w:rPr>
        <w:t xml:space="preserve">Esimerkki 1.4318</w:t>
      </w:r>
    </w:p>
    <w:p>
      <w:r>
        <w:t xml:space="preserve">Keskellä: Mary jatkoi pennien säästämistä, kunnes kannu oli täynnä. Loppu: Kun hän aikoi nostaa kannua, hän huomasi, että se oli aivan liian painava.</w:t>
      </w:r>
    </w:p>
    <w:p>
      <w:r>
        <w:rPr>
          <w:b/>
        </w:rPr>
        <w:t xml:space="preserve">Tulos</w:t>
      </w:r>
    </w:p>
    <w:p>
      <w:r>
        <w:t xml:space="preserve">Maria säilytti penninsä isoon lasikannuun.</w:t>
      </w:r>
    </w:p>
    <w:p>
      <w:r>
        <w:rPr>
          <w:b/>
        </w:rPr>
        <w:t xml:space="preserve">Esimerkki 1.4319</w:t>
      </w:r>
    </w:p>
    <w:p>
      <w:r>
        <w:t xml:space="preserve">Keskimmäinen: Hän pelästytti ihmiset, kun hän avasi oven, jotta he pääsivät kyytiin. Loppu: Hän näytti heille ilkeää naamaa, jolloin ihmiset menivät seuraavaan bussiin.</w:t>
      </w:r>
    </w:p>
    <w:p>
      <w:r>
        <w:rPr>
          <w:b/>
        </w:rPr>
        <w:t xml:space="preserve">Tulos</w:t>
      </w:r>
    </w:p>
    <w:p>
      <w:r>
        <w:t xml:space="preserve">Bussia ajoi ilkeä vanha mies.</w:t>
      </w:r>
    </w:p>
    <w:p>
      <w:r>
        <w:rPr>
          <w:b/>
        </w:rPr>
        <w:t xml:space="preserve">Esimerkki 1.4320</w:t>
      </w:r>
    </w:p>
    <w:p>
      <w:r>
        <w:t xml:space="preserve">Keskellä: Ava kävi kuntosalilla joka päivä 3 kuukauden ajan. Loppu: Pian hän laihtui ja muotoutui!</w:t>
      </w:r>
    </w:p>
    <w:p>
      <w:r>
        <w:rPr>
          <w:b/>
        </w:rPr>
        <w:t xml:space="preserve">Tulos</w:t>
      </w:r>
    </w:p>
    <w:p>
      <w:r>
        <w:t xml:space="preserve">Ava päätti käydä kuntosalilla joka päivä laihduttaakseen.</w:t>
      </w:r>
    </w:p>
    <w:p>
      <w:r>
        <w:rPr>
          <w:b/>
        </w:rPr>
        <w:t xml:space="preserve">Esimerkki 1.4321</w:t>
      </w:r>
    </w:p>
    <w:p>
      <w:r>
        <w:t xml:space="preserve">Keskellä: Olin hetken aikaa työttömänä. Loppu: Pian sain töitä front-end-verkkokehittäjänä.</w:t>
      </w:r>
    </w:p>
    <w:p>
      <w:r>
        <w:rPr>
          <w:b/>
        </w:rPr>
        <w:t xml:space="preserve">Tulos</w:t>
      </w:r>
    </w:p>
    <w:p>
      <w:r>
        <w:t xml:space="preserve">Päätin lopettaa työni ja ryhtyä ohjelmoijaksi.</w:t>
      </w:r>
    </w:p>
    <w:p>
      <w:r>
        <w:rPr>
          <w:b/>
        </w:rPr>
        <w:t xml:space="preserve">Esimerkki 1.4322</w:t>
      </w:r>
    </w:p>
    <w:p>
      <w:r>
        <w:t xml:space="preserve">Keskellä: Amar kiipesi ylös, putosi ja loukkasi itsensä. Loppu: Hän päätti katuen olla varovaisempi tulevaisuudessa!</w:t>
      </w:r>
    </w:p>
    <w:p>
      <w:r>
        <w:rPr>
          <w:b/>
        </w:rPr>
        <w:t xml:space="preserve">Tulos</w:t>
      </w:r>
    </w:p>
    <w:p>
      <w:r>
        <w:t xml:space="preserve">Amar näki kypsän omenan korkealla oksalla.</w:t>
      </w:r>
    </w:p>
    <w:p>
      <w:r>
        <w:rPr>
          <w:b/>
        </w:rPr>
        <w:t xml:space="preserve">Esimerkki 1.4323</w:t>
      </w:r>
    </w:p>
    <w:p>
      <w:r>
        <w:t xml:space="preserve">Keskellä: Amy hävisi haasteen. Loppu: Amy joutui tekemään siskonsa kotitöitä koko kuukauden!</w:t>
      </w:r>
    </w:p>
    <w:p>
      <w:r>
        <w:rPr>
          <w:b/>
        </w:rPr>
        <w:t xml:space="preserve">Tulos</w:t>
      </w:r>
    </w:p>
    <w:p>
      <w:r>
        <w:t xml:space="preserve">Amy haastoi siskonsa kilpailuun.</w:t>
      </w:r>
    </w:p>
    <w:p>
      <w:r>
        <w:rPr>
          <w:b/>
        </w:rPr>
        <w:t xml:space="preserve">Esimerkki 1.4324</w:t>
      </w:r>
    </w:p>
    <w:p>
      <w:r>
        <w:t xml:space="preserve">Keskellä: Peyton sai aivotärähdyksen. Loppu: Hän joutui lopettamaan pelaamisen.</w:t>
      </w:r>
    </w:p>
    <w:p>
      <w:r>
        <w:rPr>
          <w:b/>
        </w:rPr>
        <w:t xml:space="preserve">Tulos</w:t>
      </w:r>
    </w:p>
    <w:p>
      <w:r>
        <w:t xml:space="preserve">Peyton pelasi jalkapalloa ammattilaisena.</w:t>
      </w:r>
    </w:p>
    <w:p>
      <w:r>
        <w:rPr>
          <w:b/>
        </w:rPr>
        <w:t xml:space="preserve">Esimerkki 1.4325</w:t>
      </w:r>
    </w:p>
    <w:p>
      <w:r>
        <w:t xml:space="preserve">Keskimmäinen: Mary voitti Johnin shakissa. Loppu: Lopulta Mary voitti, Mark oli oikeassa, ja John oli järkyttynyt.</w:t>
      </w:r>
    </w:p>
    <w:p>
      <w:r>
        <w:rPr>
          <w:b/>
        </w:rPr>
        <w:t xml:space="preserve">Tulos</w:t>
      </w:r>
    </w:p>
    <w:p>
      <w:r>
        <w:t xml:space="preserve">John on todella hyvä shakinpelaaja.</w:t>
      </w:r>
    </w:p>
    <w:p>
      <w:r>
        <w:rPr>
          <w:b/>
        </w:rPr>
        <w:t xml:space="preserve">Esimerkki 1.4326</w:t>
      </w:r>
    </w:p>
    <w:p>
      <w:r>
        <w:t xml:space="preserve">Keskellä: Pikkulapset käyttäytyivät huonosti koko ajan. Loppu: Carsonit käänsivät auton ja lähtivät kotiin.</w:t>
      </w:r>
    </w:p>
    <w:p>
      <w:r>
        <w:rPr>
          <w:b/>
        </w:rPr>
        <w:t xml:space="preserve">Tulos</w:t>
      </w:r>
    </w:p>
    <w:p>
      <w:r>
        <w:t xml:space="preserve">Carsonit veivät kolme pientä lastaan automatkalle.</w:t>
      </w:r>
    </w:p>
    <w:p>
      <w:r>
        <w:rPr>
          <w:b/>
        </w:rPr>
        <w:t xml:space="preserve">Esimerkki 1.4327</w:t>
      </w:r>
    </w:p>
    <w:p>
      <w:r>
        <w:t xml:space="preserve">Keskellä: Marta harrasti liikuntaa ja alkoi syödä oikein. Loppu: Nyt hän tuntee jälleen iloa ja täyttymystä jokapäiväisessä elämässään.</w:t>
      </w:r>
    </w:p>
    <w:p>
      <w:r>
        <w:rPr>
          <w:b/>
        </w:rPr>
        <w:t xml:space="preserve">Tulos</w:t>
      </w:r>
    </w:p>
    <w:p>
      <w:r>
        <w:t xml:space="preserve">Marta oli ollut alakuloinen jo monta viikkoa.</w:t>
      </w:r>
    </w:p>
    <w:p>
      <w:r>
        <w:rPr>
          <w:b/>
        </w:rPr>
        <w:t xml:space="preserve">Esimerkki 1.4328</w:t>
      </w:r>
    </w:p>
    <w:p>
      <w:r>
        <w:t xml:space="preserve">Middle: Tim ei ollut hyvä urheilussa. Loppu: Hän muisti, että tärkeintä on yrittää kovasti.</w:t>
      </w:r>
    </w:p>
    <w:p>
      <w:r>
        <w:rPr>
          <w:b/>
        </w:rPr>
        <w:t xml:space="preserve">Tulos</w:t>
      </w:r>
    </w:p>
    <w:p>
      <w:r>
        <w:t xml:space="preserve">Tim urheili.</w:t>
      </w:r>
    </w:p>
    <w:p>
      <w:r>
        <w:rPr>
          <w:b/>
        </w:rPr>
        <w:t xml:space="preserve">Esimerkki 1.4329</w:t>
      </w:r>
    </w:p>
    <w:p>
      <w:r>
        <w:t xml:space="preserve">Keskellä: Lucy paloi hieman auringossa. Loppu: Lucyn isoäiti naurahti ja vei hänet vessaan.</w:t>
      </w:r>
    </w:p>
    <w:p>
      <w:r>
        <w:rPr>
          <w:b/>
        </w:rPr>
        <w:t xml:space="preserve">Tulos</w:t>
      </w:r>
    </w:p>
    <w:p>
      <w:r>
        <w:t xml:space="preserve">Lucy oli nukahtanut aurinkoon.</w:t>
      </w:r>
    </w:p>
    <w:p>
      <w:r>
        <w:rPr>
          <w:b/>
        </w:rPr>
        <w:t xml:space="preserve">Esimerkki 1.4330</w:t>
      </w:r>
    </w:p>
    <w:p>
      <w:r>
        <w:t xml:space="preserve">Keskellä: Kun uros ja narttu pääsivät yhteen, saimme paljon enemmän koiria. Loppu: Siitä lähtien meidän oli pidettävä nämä kaksi koiraa erillään.</w:t>
      </w:r>
    </w:p>
    <w:p>
      <w:r>
        <w:rPr>
          <w:b/>
        </w:rPr>
        <w:t xml:space="preserve">Tulos</w:t>
      </w:r>
    </w:p>
    <w:p>
      <w:r>
        <w:t xml:space="preserve">Perheessäni on ollut monia koiria.</w:t>
      </w:r>
    </w:p>
    <w:p>
      <w:r>
        <w:rPr>
          <w:b/>
        </w:rPr>
        <w:t xml:space="preserve">Esimerkki 1.4331</w:t>
      </w:r>
    </w:p>
    <w:p>
      <w:r>
        <w:t xml:space="preserve">Keskellä: Päätin käyttää kirkkaita värejä. Loppu: Olen aina hämmentynyt silmiinpistävästä ulkonäöstäni.</w:t>
      </w:r>
    </w:p>
    <w:p>
      <w:r>
        <w:rPr>
          <w:b/>
        </w:rPr>
        <w:t xml:space="preserve">Tulos</w:t>
      </w:r>
    </w:p>
    <w:p>
      <w:r>
        <w:t xml:space="preserve">Yläasteella halusin näyttää erilaiselta ja erottua muista.</w:t>
      </w:r>
    </w:p>
    <w:p>
      <w:r>
        <w:rPr>
          <w:b/>
        </w:rPr>
        <w:t xml:space="preserve">Esimerkki 1.4332</w:t>
      </w:r>
    </w:p>
    <w:p>
      <w:r>
        <w:t xml:space="preserve">Keskimmäinen: Harryn ystävä voitti lippuja radio-ohjelmassa ja tarjosi yhden lipuista Harrylle. Loppu: Harry oli niin yllättynyt ja kiitollinen ja osallistui konserttiin hänen kanssaan.</w:t>
      </w:r>
    </w:p>
    <w:p>
      <w:r>
        <w:rPr>
          <w:b/>
        </w:rPr>
        <w:t xml:space="preserve">Tulos</w:t>
      </w:r>
    </w:p>
    <w:p>
      <w:r>
        <w:t xml:space="preserve">Harry rakasti käydä konserteissa, mutta hänellä oli harvoin rahaa lippuihin.</w:t>
      </w:r>
    </w:p>
    <w:p>
      <w:r>
        <w:rPr>
          <w:b/>
        </w:rPr>
        <w:t xml:space="preserve">Esimerkki 1.4333</w:t>
      </w:r>
    </w:p>
    <w:p>
      <w:r>
        <w:t xml:space="preserve">Keskellä: Sara otti leijansa ulos. Loppu: Sara joutui laittamaan leijansa pois.</w:t>
      </w:r>
    </w:p>
    <w:p>
      <w:r>
        <w:rPr>
          <w:b/>
        </w:rPr>
        <w:t xml:space="preserve">Tulos</w:t>
      </w:r>
    </w:p>
    <w:p>
      <w:r>
        <w:t xml:space="preserve">Ulkona oli hyvin tuulista.</w:t>
      </w:r>
    </w:p>
    <w:p>
      <w:r>
        <w:rPr>
          <w:b/>
        </w:rPr>
        <w:t xml:space="preserve">Esimerkki 1.4334</w:t>
      </w:r>
    </w:p>
    <w:p>
      <w:r>
        <w:t xml:space="preserve">Keskellä: Jackson tutki keittiönsä hyllyjä. Loppu: Hän on hyvin iloinen, että löysi jotain kokattavaa heille.</w:t>
      </w:r>
    </w:p>
    <w:p>
      <w:r>
        <w:rPr>
          <w:b/>
        </w:rPr>
        <w:t xml:space="preserve">Tulos</w:t>
      </w:r>
    </w:p>
    <w:p>
      <w:r>
        <w:t xml:space="preserve">Jacksonin on keksittävä jotain kokattavaa tänään saapuvia vieraita varten.</w:t>
      </w:r>
    </w:p>
    <w:p>
      <w:r>
        <w:rPr>
          <w:b/>
        </w:rPr>
        <w:t xml:space="preserve">Esimerkki 1.4335</w:t>
      </w:r>
    </w:p>
    <w:p>
      <w:r>
        <w:t xml:space="preserve">Keskellä: Charles sai juuri tietää, että hänellä on tytär. Loppu: Hän tapasi tyttären asunnossa kolme kuukautta vanhan pojanpoikansa.</w:t>
      </w:r>
    </w:p>
    <w:p>
      <w:r>
        <w:rPr>
          <w:b/>
        </w:rPr>
        <w:t xml:space="preserve">Tulos</w:t>
      </w:r>
    </w:p>
    <w:p>
      <w:r>
        <w:t xml:space="preserve">Charles oli neljäkymmentäyksi vuotta</w:t>
      </w:r>
    </w:p>
    <w:p>
      <w:r>
        <w:rPr>
          <w:b/>
        </w:rPr>
        <w:t xml:space="preserve">Esimerkki 1.4336</w:t>
      </w:r>
    </w:p>
    <w:p>
      <w:r>
        <w:t xml:space="preserve">Keskellä: Kelsea opiskeli kielioppia kuukausia. Loppu: Nyt Kelsea käyttää kielioppia vahvana pukuna.</w:t>
      </w:r>
    </w:p>
    <w:p>
      <w:r>
        <w:rPr>
          <w:b/>
        </w:rPr>
        <w:t xml:space="preserve">Tulos</w:t>
      </w:r>
    </w:p>
    <w:p>
      <w:r>
        <w:t xml:space="preserve">Kelsea päätti, että hänen oli opeteltava parempaa kielioppia.</w:t>
      </w:r>
    </w:p>
    <w:p>
      <w:r>
        <w:rPr>
          <w:b/>
        </w:rPr>
        <w:t xml:space="preserve">Esimerkki 1.4337</w:t>
      </w:r>
    </w:p>
    <w:p>
      <w:r>
        <w:t xml:space="preserve">Keskellä: Jen mursi nilkkansa eikä pystynyt pelaamaan seuraavassa pelissä. Loppu: Hän oli kuitenkin iloinen siitä, että pystyi vielä kannustamaan ystäviään.</w:t>
      </w:r>
    </w:p>
    <w:p>
      <w:r>
        <w:rPr>
          <w:b/>
        </w:rPr>
        <w:t xml:space="preserve">Tulos</w:t>
      </w:r>
    </w:p>
    <w:p>
      <w:r>
        <w:t xml:space="preserve">Jen on lentopallojoukkueen johtaja.</w:t>
      </w:r>
    </w:p>
    <w:p>
      <w:r>
        <w:rPr>
          <w:b/>
        </w:rPr>
        <w:t xml:space="preserve">Esimerkki 1.4338</w:t>
      </w:r>
    </w:p>
    <w:p>
      <w:r>
        <w:t xml:space="preserve">Keskellä: Tajusin, ettei minulla ollut rahaa. Loppu: Minun piti kävellä pankkiin hakemaan käteistä ennen kuin ostin lipun.</w:t>
      </w:r>
    </w:p>
    <w:p>
      <w:r>
        <w:rPr>
          <w:b/>
        </w:rPr>
        <w:t xml:space="preserve">Tulos</w:t>
      </w:r>
    </w:p>
    <w:p>
      <w:r>
        <w:t xml:space="preserve">Kävin kaupungin messuilla viime heinäkuussa.</w:t>
      </w:r>
    </w:p>
    <w:p>
      <w:r>
        <w:rPr>
          <w:b/>
        </w:rPr>
        <w:t xml:space="preserve">Esimerkki 1.4339</w:t>
      </w:r>
    </w:p>
    <w:p>
      <w:r>
        <w:t xml:space="preserve">Keskellä: Marc ei koskaan halunnut lopettaa. Loppu: Hänen äitinsä antaa hänen nukkua olohuoneessa kuukauden ajan.</w:t>
      </w:r>
    </w:p>
    <w:p>
      <w:r>
        <w:rPr>
          <w:b/>
        </w:rPr>
        <w:t xml:space="preserve">Tulos</w:t>
      </w:r>
    </w:p>
    <w:p>
      <w:r>
        <w:t xml:space="preserve">Marc leikki portailla.</w:t>
      </w:r>
    </w:p>
    <w:p>
      <w:r>
        <w:rPr>
          <w:b/>
        </w:rPr>
        <w:t xml:space="preserve">Esimerkki 1.4340</w:t>
      </w:r>
    </w:p>
    <w:p>
      <w:r>
        <w:t xml:space="preserve">Keskellä: Näin kierrätyskeskuksen kyltin. Loppu: Kierrätin tölkit ja sain siitä rahaa.</w:t>
      </w:r>
    </w:p>
    <w:p>
      <w:r>
        <w:rPr>
          <w:b/>
        </w:rPr>
        <w:t xml:space="preserve">Tulos</w:t>
      </w:r>
    </w:p>
    <w:p>
      <w:r>
        <w:t xml:space="preserve">Menin viemään roskani ulos.</w:t>
      </w:r>
    </w:p>
    <w:p>
      <w:r>
        <w:rPr>
          <w:b/>
        </w:rPr>
        <w:t xml:space="preserve">Esimerkki 1.4341</w:t>
      </w:r>
    </w:p>
    <w:p>
      <w:r>
        <w:t xml:space="preserve">Keskellä: Sarah meni ravintolaan, mutta se oli varattu. Loppu: Sarah joutui odottamaan 10 minuuttia ennen kuin hän sai oikean tilauksen.</w:t>
      </w:r>
    </w:p>
    <w:p>
      <w:r>
        <w:rPr>
          <w:b/>
        </w:rPr>
        <w:t xml:space="preserve">Tulos</w:t>
      </w:r>
    </w:p>
    <w:p>
      <w:r>
        <w:t xml:space="preserve">Sarahilla oli nälkä.</w:t>
      </w:r>
    </w:p>
    <w:p>
      <w:r>
        <w:rPr>
          <w:b/>
        </w:rPr>
        <w:t xml:space="preserve">Esimerkki 1.4342</w:t>
      </w:r>
    </w:p>
    <w:p>
      <w:r>
        <w:t xml:space="preserve">Keskellä: Amyllä oli monia terveysongelmia, ja hän syntyi terveysongelmien kanssa. Loppu: Amyn pieni vauva syntyi täysin terveenä!</w:t>
      </w:r>
    </w:p>
    <w:p>
      <w:r>
        <w:rPr>
          <w:b/>
        </w:rPr>
        <w:t xml:space="preserve">Tulos</w:t>
      </w:r>
    </w:p>
    <w:p>
      <w:r>
        <w:t xml:space="preserve">Amy synnytti.</w:t>
      </w:r>
    </w:p>
    <w:p>
      <w:r>
        <w:rPr>
          <w:b/>
        </w:rPr>
        <w:t xml:space="preserve">Esimerkki 1.4343</w:t>
      </w:r>
    </w:p>
    <w:p>
      <w:r>
        <w:t xml:space="preserve">Keskellä: Hän etsi parasta Yhdysvalloissa valmistettua ruostumatonta terästä. Loppu: Hän käveli ulos hienoimpien keittoastioiden kanssa.</w:t>
      </w:r>
    </w:p>
    <w:p>
      <w:r>
        <w:rPr>
          <w:b/>
        </w:rPr>
        <w:t xml:space="preserve">Tulos</w:t>
      </w:r>
    </w:p>
    <w:p>
      <w:r>
        <w:t xml:space="preserve">Hän tiesi, ettei kaikki ruostumaton teräs ollut samanlaista.</w:t>
      </w:r>
    </w:p>
    <w:p>
      <w:r>
        <w:rPr>
          <w:b/>
        </w:rPr>
        <w:t xml:space="preserve">Esimerkki 1.4344</w:t>
      </w:r>
    </w:p>
    <w:p>
      <w:r>
        <w:t xml:space="preserve">Keskellä: Roger halusi päästä isoksi. Loppu: Roger löysi menestyksen, kun hänen elokuvasaagansa kaupungistaan toi hänelle miljoonia.</w:t>
      </w:r>
    </w:p>
    <w:p>
      <w:r>
        <w:rPr>
          <w:b/>
        </w:rPr>
        <w:t xml:space="preserve">Tulos</w:t>
      </w:r>
    </w:p>
    <w:p>
      <w:r>
        <w:t xml:space="preserve">Roger kasvoi tehdaskaupungissa.</w:t>
      </w:r>
    </w:p>
    <w:p>
      <w:r>
        <w:rPr>
          <w:b/>
        </w:rPr>
        <w:t xml:space="preserve">Esimerkki 1.4345</w:t>
      </w:r>
    </w:p>
    <w:p>
      <w:r>
        <w:t xml:space="preserve">Keskellä: Sarah söi kaikkia jogurttimakuja. Loppu: Hän maistoi niin monta makua, että oli nyt täynnä ilmaista jogurttia.</w:t>
      </w:r>
    </w:p>
    <w:p>
      <w:r>
        <w:rPr>
          <w:b/>
        </w:rPr>
        <w:t xml:space="preserve">Tulos</w:t>
      </w:r>
    </w:p>
    <w:p>
      <w:r>
        <w:t xml:space="preserve">Sarah ja hänen ystävänsä menivät hakemaan Frozen Yogurttia.</w:t>
      </w:r>
    </w:p>
    <w:p>
      <w:r>
        <w:rPr>
          <w:b/>
        </w:rPr>
        <w:t xml:space="preserve">Esimerkki 1.4346</w:t>
      </w:r>
    </w:p>
    <w:p>
      <w:r>
        <w:t xml:space="preserve">Keskellä: Dan, pelasi lentopalloa koko kesän. Loppu: Yhdessä kesässä Ja laihtui kaksikymmentä kiloa.</w:t>
      </w:r>
    </w:p>
    <w:p>
      <w:r>
        <w:rPr>
          <w:b/>
        </w:rPr>
        <w:t xml:space="preserve">Tulos</w:t>
      </w:r>
    </w:p>
    <w:p>
      <w:r>
        <w:t xml:space="preserve">Dan alkoi pelata lentopalloa kesällä.</w:t>
      </w:r>
    </w:p>
    <w:p>
      <w:r>
        <w:rPr>
          <w:b/>
        </w:rPr>
        <w:t xml:space="preserve">Esimerkki 1.4347</w:t>
      </w:r>
    </w:p>
    <w:p>
      <w:r>
        <w:t xml:space="preserve">Keskellä: Kim piti lihasta. Loppu: Hän meni takaisin ja söi toisen ison annoksen hirvenlihaa.</w:t>
      </w:r>
    </w:p>
    <w:p>
      <w:r>
        <w:rPr>
          <w:b/>
        </w:rPr>
        <w:t xml:space="preserve">Tulos</w:t>
      </w:r>
    </w:p>
    <w:p>
      <w:r>
        <w:t xml:space="preserve">Kim oli syönyt hirvenlihaa tietämättä, millaista lihaa se oli.</w:t>
      </w:r>
    </w:p>
    <w:p>
      <w:r>
        <w:rPr>
          <w:b/>
        </w:rPr>
        <w:t xml:space="preserve">Esimerkki 1.4348</w:t>
      </w:r>
    </w:p>
    <w:p>
      <w:r>
        <w:t xml:space="preserve">Keskellä: Jim ei osunut palloon ja kaatui. Loppu: Jim häpeili itseään eikä enää pitänyt itseään hyvänä.</w:t>
      </w:r>
    </w:p>
    <w:p>
      <w:r>
        <w:rPr>
          <w:b/>
        </w:rPr>
        <w:t xml:space="preserve">Tulos</w:t>
      </w:r>
    </w:p>
    <w:p>
      <w:r>
        <w:t xml:space="preserve">Jim piti häntä loistavana jalkapalloilijana.</w:t>
      </w:r>
    </w:p>
    <w:p>
      <w:r>
        <w:rPr>
          <w:b/>
        </w:rPr>
        <w:t xml:space="preserve">Esimerkki 1.4349</w:t>
      </w:r>
    </w:p>
    <w:p>
      <w:r>
        <w:t xml:space="preserve">Middle: ja hyväksyin hänen tarjouksensa liittyä hänen yritykseensä. Loppu: Se oli hieno liike.</w:t>
      </w:r>
    </w:p>
    <w:p>
      <w:r>
        <w:rPr>
          <w:b/>
        </w:rPr>
        <w:t xml:space="preserve">Tulos</w:t>
      </w:r>
    </w:p>
    <w:p>
      <w:r>
        <w:t xml:space="preserve">Poikaystäväni kosi eilen.</w:t>
      </w:r>
    </w:p>
    <w:p>
      <w:r>
        <w:rPr>
          <w:b/>
        </w:rPr>
        <w:t xml:space="preserve">Esimerkki 1.4350</w:t>
      </w:r>
    </w:p>
    <w:p>
      <w:r>
        <w:t xml:space="preserve">Keskimmäinen: Hän nousi autoonsa ja lähti ulos. Loppu: Sitten hän meni syömään herkullisen ravintola-aamiaisen.</w:t>
      </w:r>
    </w:p>
    <w:p>
      <w:r>
        <w:rPr>
          <w:b/>
        </w:rPr>
        <w:t xml:space="preserve">Tulos</w:t>
      </w:r>
    </w:p>
    <w:p>
      <w:r>
        <w:t xml:space="preserve">Ricky halusi todella aamiaista.</w:t>
      </w:r>
    </w:p>
    <w:p>
      <w:r>
        <w:rPr>
          <w:b/>
        </w:rPr>
        <w:t xml:space="preserve">Esimerkki 1.4351</w:t>
      </w:r>
    </w:p>
    <w:p>
      <w:r>
        <w:t xml:space="preserve">Keskellä: Amy sai lisää kultakaloja. Loppu: Amyn kalat olivat onnellisia ja elivät pitkään!</w:t>
      </w:r>
    </w:p>
    <w:p>
      <w:r>
        <w:rPr>
          <w:b/>
        </w:rPr>
        <w:t xml:space="preserve">Tulos</w:t>
      </w:r>
    </w:p>
    <w:p>
      <w:r>
        <w:t xml:space="preserve">Amyllä oli pieni kultakala.</w:t>
      </w:r>
    </w:p>
    <w:p>
      <w:r>
        <w:rPr>
          <w:b/>
        </w:rPr>
        <w:t xml:space="preserve">Esimerkki 1.4352</w:t>
      </w:r>
    </w:p>
    <w:p>
      <w:r>
        <w:t xml:space="preserve">Keskellä: Sandra tunsi huonoa omaatuntoa päätöksistään. Loppu: Ne, jotka eivät valittaneet, eivät valittaneet.</w:t>
      </w:r>
    </w:p>
    <w:p>
      <w:r>
        <w:rPr>
          <w:b/>
        </w:rPr>
        <w:t xml:space="preserve">Tulos</w:t>
      </w:r>
    </w:p>
    <w:p>
      <w:r>
        <w:t xml:space="preserve">Sandra huomasi, että hänen myymillään lääkkeillä ei ollut väliä.</w:t>
      </w:r>
    </w:p>
    <w:p>
      <w:r>
        <w:rPr>
          <w:b/>
        </w:rPr>
        <w:t xml:space="preserve">Esimerkki 1.4353</w:t>
      </w:r>
    </w:p>
    <w:p>
      <w:r>
        <w:t xml:space="preserve">Keskellä: Topit, jotka sopivat hänelle hyvin, olivat kalliita. Loppu: Hän päätti tuhlailla ja osti yläosat.</w:t>
      </w:r>
    </w:p>
    <w:p>
      <w:r>
        <w:rPr>
          <w:b/>
        </w:rPr>
        <w:t xml:space="preserve">Tulos</w:t>
      </w:r>
    </w:p>
    <w:p>
      <w:r>
        <w:t xml:space="preserve">Laura oli povekas tyttö.</w:t>
      </w:r>
    </w:p>
    <w:p>
      <w:r>
        <w:rPr>
          <w:b/>
        </w:rPr>
        <w:t xml:space="preserve">Esimerkki 1.4354</w:t>
      </w:r>
    </w:p>
    <w:p>
      <w:r>
        <w:t xml:space="preserve">Keskellä: Linda lähetti ystävilleen kotitekoisia keksejä, ja pian kaikki kutsuivat hänet juhliinsa. Loppu: Linda vietti lomansa hyvin kiireisenä ja loppujen lopuksi hyvin onnellisena!</w:t>
      </w:r>
    </w:p>
    <w:p>
      <w:r>
        <w:rPr>
          <w:b/>
        </w:rPr>
        <w:t xml:space="preserve">Tulos</w:t>
      </w:r>
    </w:p>
    <w:p>
      <w:r>
        <w:t xml:space="preserve">Linda pelkäsi, ettei kukaan kutsuisi häntä juhliin.</w:t>
      </w:r>
    </w:p>
    <w:p>
      <w:r>
        <w:rPr>
          <w:b/>
        </w:rPr>
        <w:t xml:space="preserve">Esimerkki 1.4355</w:t>
      </w:r>
    </w:p>
    <w:p>
      <w:r>
        <w:t xml:space="preserve">Keskellä: Ray harjoitteli loputtomasti parantaakseen. Loppu: Raysta tuli kevyen sarjan Yhdysvaltain mestari.</w:t>
      </w:r>
    </w:p>
    <w:p>
      <w:r>
        <w:rPr>
          <w:b/>
        </w:rPr>
        <w:t xml:space="preserve">Tulos</w:t>
      </w:r>
    </w:p>
    <w:p>
      <w:r>
        <w:t xml:space="preserve">Ray oli teini-ikäinen ja liittyi nyrkkeilysalille.</w:t>
      </w:r>
    </w:p>
    <w:p>
      <w:r>
        <w:rPr>
          <w:b/>
        </w:rPr>
        <w:t xml:space="preserve">Esimerkki 1.4356</w:t>
      </w:r>
    </w:p>
    <w:p>
      <w:r>
        <w:t xml:space="preserve">Keskellä: Piirustukseni sai hylätyn arvosanan. Loppu: Olin hyvin surullinen, ja hänen taideteoksensa oli asunnossani.</w:t>
      </w:r>
    </w:p>
    <w:p>
      <w:r>
        <w:rPr>
          <w:b/>
        </w:rPr>
        <w:t xml:space="preserve">Tulos</w:t>
      </w:r>
    </w:p>
    <w:p>
      <w:r>
        <w:t xml:space="preserve">Kävin figuuripiirustuksen kurssin yliopistossa.</w:t>
      </w:r>
    </w:p>
    <w:p>
      <w:r>
        <w:rPr>
          <w:b/>
        </w:rPr>
        <w:t xml:space="preserve">Esimerkki 1.4357</w:t>
      </w:r>
    </w:p>
    <w:p>
      <w:r>
        <w:t xml:space="preserve">Keskellä: Roger juoksi koko päivän ja väsyi. Loppu: Roger menee nukkumaan, jotta hän voi olla valmis uuteen päivään.</w:t>
      </w:r>
    </w:p>
    <w:p>
      <w:r>
        <w:rPr>
          <w:b/>
        </w:rPr>
        <w:t xml:space="preserve">Tulos</w:t>
      </w:r>
    </w:p>
    <w:p>
      <w:r>
        <w:t xml:space="preserve">Olipa kerran koira nimeltä Roger.</w:t>
      </w:r>
    </w:p>
    <w:p>
      <w:r>
        <w:rPr>
          <w:b/>
        </w:rPr>
        <w:t xml:space="preserve">Esimerkki 1.4358</w:t>
      </w:r>
    </w:p>
    <w:p>
      <w:r>
        <w:t xml:space="preserve">Keskellä: Fenway Parkissa pelissä. Loppu: Muistan tämän matkan loppuelämäni ajan.</w:t>
      </w:r>
    </w:p>
    <w:p>
      <w:r>
        <w:rPr>
          <w:b/>
        </w:rPr>
        <w:t xml:space="preserve">Tulos</w:t>
      </w:r>
    </w:p>
    <w:p>
      <w:r>
        <w:t xml:space="preserve">Minun oli mentävä Bostoniin työmatkalle.</w:t>
      </w:r>
    </w:p>
    <w:p>
      <w:r>
        <w:rPr>
          <w:b/>
        </w:rPr>
        <w:t xml:space="preserve">Esimerkki 1.4359</w:t>
      </w:r>
    </w:p>
    <w:p>
      <w:r>
        <w:t xml:space="preserve">Keskellä: Gina ei halunnut äitinsä tietävän. Loppu: Hän laittoi avaimen takaisin ketjuun ja juoksi alakertaan huoneeseensa.</w:t>
      </w:r>
    </w:p>
    <w:p>
      <w:r>
        <w:rPr>
          <w:b/>
        </w:rPr>
        <w:t xml:space="preserve">Tulos</w:t>
      </w:r>
    </w:p>
    <w:p>
      <w:r>
        <w:t xml:space="preserve">Ginan oli laitettava äitinsä kotiavain salaa takaisin laukkuunsa.</w:t>
      </w:r>
    </w:p>
    <w:p>
      <w:r>
        <w:rPr>
          <w:b/>
        </w:rPr>
        <w:t xml:space="preserve">Esimerkki 1.4360</w:t>
      </w:r>
    </w:p>
    <w:p>
      <w:r>
        <w:t xml:space="preserve">Keskellä: Se oli peura, mutta hän ei kertonut miehelle. Loppu: Jan juoksi kylpyhuoneeseen ja oksensi.</w:t>
      </w:r>
    </w:p>
    <w:p>
      <w:r>
        <w:rPr>
          <w:b/>
        </w:rPr>
        <w:t xml:space="preserve">Tulos</w:t>
      </w:r>
    </w:p>
    <w:p>
      <w:r>
        <w:t xml:space="preserve">Janin äiti tarjoili päivälliseksi uudenlaista lihaa.</w:t>
      </w:r>
    </w:p>
    <w:p>
      <w:r>
        <w:rPr>
          <w:b/>
        </w:rPr>
        <w:t xml:space="preserve">Esimerkki 1.4361</w:t>
      </w:r>
    </w:p>
    <w:p>
      <w:r>
        <w:t xml:space="preserve">Keskellä: Carol vakuuttui kokeilemaan neulomista. Loppu: Carol päättää aloittaa neulomisen harrastuksena.</w:t>
      </w:r>
    </w:p>
    <w:p>
      <w:r>
        <w:rPr>
          <w:b/>
        </w:rPr>
        <w:t xml:space="preserve">Tulos</w:t>
      </w:r>
    </w:p>
    <w:p>
      <w:r>
        <w:t xml:space="preserve">Carol ei pidä käsitöistä.</w:t>
      </w:r>
    </w:p>
    <w:p>
      <w:r>
        <w:rPr>
          <w:b/>
        </w:rPr>
        <w:t xml:space="preserve">Esimerkki 1.4362</w:t>
      </w:r>
    </w:p>
    <w:p>
      <w:r>
        <w:t xml:space="preserve">Keskellä: Robert aikoi viedä sen jonkun luo, mutta lopulta hän pystyi ratkaisemaan ongelman itse. Loppu: Robert oli iloinen siitä, ettei ollut käyttänyt rahojaan turhaan.</w:t>
      </w:r>
    </w:p>
    <w:p>
      <w:r>
        <w:rPr>
          <w:b/>
        </w:rPr>
        <w:t xml:space="preserve">Tulos</w:t>
      </w:r>
    </w:p>
    <w:p>
      <w:r>
        <w:t xml:space="preserve">Robertin tietokone käyttäytyi oudosti, mikä huolestutti häntä.</w:t>
      </w:r>
    </w:p>
    <w:p>
      <w:r>
        <w:rPr>
          <w:b/>
        </w:rPr>
        <w:t xml:space="preserve">Esimerkki 1.4363</w:t>
      </w:r>
    </w:p>
    <w:p>
      <w:r>
        <w:t xml:space="preserve">Keskellä: Sally tapasi mukavan ystävän. Loppu: Hän oli hyvin kiitollinen.</w:t>
      </w:r>
    </w:p>
    <w:p>
      <w:r>
        <w:rPr>
          <w:b/>
        </w:rPr>
        <w:t xml:space="preserve">Tulos</w:t>
      </w:r>
    </w:p>
    <w:p>
      <w:r>
        <w:t xml:space="preserve">Sally käy koulua, jossa on paljon muita lapsia.</w:t>
      </w:r>
    </w:p>
    <w:p>
      <w:r>
        <w:rPr>
          <w:b/>
        </w:rPr>
        <w:t xml:space="preserve">Esimerkki 1.4364</w:t>
      </w:r>
    </w:p>
    <w:p>
      <w:r>
        <w:t xml:space="preserve">Keskellä: Tyttäreni oli matkan aikana poissa tavanomaisesta unirytmistään. Loppu: Kun pääsimme lopulta kotiin, hän palasi takaisin aikatauluun.</w:t>
      </w:r>
    </w:p>
    <w:p>
      <w:r>
        <w:rPr>
          <w:b/>
        </w:rPr>
        <w:t xml:space="preserve">Tulos</w:t>
      </w:r>
    </w:p>
    <w:p>
      <w:r>
        <w:t xml:space="preserve">Olin lomalla koko perheeni kanssa.</w:t>
      </w:r>
    </w:p>
    <w:p>
      <w:r>
        <w:rPr>
          <w:b/>
        </w:rPr>
        <w:t xml:space="preserve">Esimerkki 1.4365</w:t>
      </w:r>
    </w:p>
    <w:p>
      <w:r>
        <w:t xml:space="preserve">Keskellä: Nukahdin, kun ruoka oli vielä liedellä. Loppu: Nukuttuani heräsin siihen, että taloni oli täynnä palavan ruoan aiheuttamaa savua.</w:t>
      </w:r>
    </w:p>
    <w:p>
      <w:r>
        <w:rPr>
          <w:b/>
        </w:rPr>
        <w:t xml:space="preserve">Tulos</w:t>
      </w:r>
    </w:p>
    <w:p>
      <w:r>
        <w:t xml:space="preserve">Eräänä päivänä minulla oli nälkä ja päätin tehdä ruokaa.</w:t>
      </w:r>
    </w:p>
    <w:p>
      <w:r>
        <w:rPr>
          <w:b/>
        </w:rPr>
        <w:t xml:space="preserve">Esimerkki 1.4366</w:t>
      </w:r>
    </w:p>
    <w:p>
      <w:r>
        <w:t xml:space="preserve">Keskellä: Hukkasin taskukirjani. Loppu: Ei se minua niinkään haitannut, koska pidän aina käteistä taskussa.</w:t>
      </w:r>
    </w:p>
    <w:p>
      <w:r>
        <w:rPr>
          <w:b/>
        </w:rPr>
        <w:t xml:space="preserve">Tulos</w:t>
      </w:r>
    </w:p>
    <w:p>
      <w:r>
        <w:t xml:space="preserve">Eilen illalla kävelin kotiin juhlista.</w:t>
      </w:r>
    </w:p>
    <w:p>
      <w:r>
        <w:rPr>
          <w:b/>
        </w:rPr>
        <w:t xml:space="preserve">Esimerkki 1.4367</w:t>
      </w:r>
    </w:p>
    <w:p>
      <w:r>
        <w:t xml:space="preserve">Keskellä: Äiti sanoi, että minun on tiskattava. Loppu: Kun hän kertoi minulle, olin ärtynyt.</w:t>
      </w:r>
    </w:p>
    <w:p>
      <w:r>
        <w:rPr>
          <w:b/>
        </w:rPr>
        <w:t xml:space="preserve">Tulos</w:t>
      </w:r>
    </w:p>
    <w:p>
      <w:r>
        <w:t xml:space="preserve">Äitini oli siivoamassa pöytää.</w:t>
      </w:r>
    </w:p>
    <w:p>
      <w:r>
        <w:rPr>
          <w:b/>
        </w:rPr>
        <w:t xml:space="preserve">Esimerkki 1.4368</w:t>
      </w:r>
    </w:p>
    <w:p>
      <w:r>
        <w:t xml:space="preserve">Keskellä: Hän pudotti paahtoleivän liian syvälle leivänpaahtimen aukkoon. Loppu: Hän sai paahtoleivän pois ongelmitta käyttämällä pieniä puisia pihdejä.</w:t>
      </w:r>
    </w:p>
    <w:p>
      <w:r>
        <w:rPr>
          <w:b/>
        </w:rPr>
        <w:t xml:space="preserve">Tulos</w:t>
      </w:r>
    </w:p>
    <w:p>
      <w:r>
        <w:t xml:space="preserve">Gilly luuli olevansa tarpeeksi vanha tekemään itse aamiaisensa.</w:t>
      </w:r>
    </w:p>
    <w:p>
      <w:r>
        <w:rPr>
          <w:b/>
        </w:rPr>
        <w:t xml:space="preserve">Esimerkki 1.4369</w:t>
      </w:r>
    </w:p>
    <w:p>
      <w:r>
        <w:t xml:space="preserve">Keskellä: Bob huijasi pelissä. Loppu: Bob sai viikon pelikiellon.</w:t>
      </w:r>
    </w:p>
    <w:p>
      <w:r>
        <w:rPr>
          <w:b/>
        </w:rPr>
        <w:t xml:space="preserve">Tulos</w:t>
      </w:r>
    </w:p>
    <w:p>
      <w:r>
        <w:t xml:space="preserve">Bob pelasi uutta räiskintäpeliä ystäviensä kanssa verkossa.</w:t>
      </w:r>
    </w:p>
    <w:p>
      <w:r>
        <w:rPr>
          <w:b/>
        </w:rPr>
        <w:t xml:space="preserve">Esimerkki 1.4370</w:t>
      </w:r>
    </w:p>
    <w:p>
      <w:r>
        <w:t xml:space="preserve">Keskellä: Taylor teki kovasti töitä ollakseen koomikko. Loppu: Hän oli hyvin innoissaan siitä, että hänet huomattiin.</w:t>
      </w:r>
    </w:p>
    <w:p>
      <w:r>
        <w:rPr>
          <w:b/>
        </w:rPr>
        <w:t xml:space="preserve">Tulos</w:t>
      </w:r>
    </w:p>
    <w:p>
      <w:r>
        <w:t xml:space="preserve">Taylor on stand up -koomikko.</w:t>
      </w:r>
    </w:p>
    <w:p>
      <w:r>
        <w:rPr>
          <w:b/>
        </w:rPr>
        <w:t xml:space="preserve">Esimerkki 1.4371</w:t>
      </w:r>
    </w:p>
    <w:p>
      <w:r>
        <w:t xml:space="preserve">Keskellä: Jody ei koskaan tehnyt virhettä. Loppu: Jodysta tuli johtaja ja hän menestyi.</w:t>
      </w:r>
    </w:p>
    <w:p>
      <w:r>
        <w:rPr>
          <w:b/>
        </w:rPr>
        <w:t xml:space="preserve">Tulos</w:t>
      </w:r>
    </w:p>
    <w:p>
      <w:r>
        <w:t xml:space="preserve">Jody oli erittäin ahkera työntekijä.</w:t>
      </w:r>
    </w:p>
    <w:p>
      <w:r>
        <w:rPr>
          <w:b/>
        </w:rPr>
        <w:t xml:space="preserve">Esimerkki 1.4372</w:t>
      </w:r>
    </w:p>
    <w:p>
      <w:r>
        <w:t xml:space="preserve">Keskellä: Cory teki kaksois voltin ja laskeutui naamalleen. Loppu: Onneksi ambulanssi tuli nopeasti ja vei hänet sairaalaan.</w:t>
      </w:r>
    </w:p>
    <w:p>
      <w:r>
        <w:rPr>
          <w:b/>
        </w:rPr>
        <w:t xml:space="preserve">Tulos</w:t>
      </w:r>
    </w:p>
    <w:p>
      <w:r>
        <w:t xml:space="preserve">Cory ja hänen veljensä lähtivät päiväksi maastopyöräilemään.</w:t>
      </w:r>
    </w:p>
    <w:p>
      <w:r>
        <w:rPr>
          <w:b/>
        </w:rPr>
        <w:t xml:space="preserve">Esimerkki 1.4373</w:t>
      </w:r>
    </w:p>
    <w:p>
      <w:r>
        <w:t xml:space="preserve">Keskellä: Jack löysi levyjä, jotka auttavat häntä musiikin kanssa. Loppu: Jack toi uudet levyt kotiin ja musisoi niillä koko yön.</w:t>
      </w:r>
    </w:p>
    <w:p>
      <w:r>
        <w:rPr>
          <w:b/>
        </w:rPr>
        <w:t xml:space="preserve">Tulos</w:t>
      </w:r>
    </w:p>
    <w:p>
      <w:r>
        <w:t xml:space="preserve">Jack osti samplerin tuottaakseen hip hop -biittejä.</w:t>
      </w:r>
    </w:p>
    <w:p>
      <w:r>
        <w:rPr>
          <w:b/>
        </w:rPr>
        <w:t xml:space="preserve">Esimerkki 1.4374</w:t>
      </w:r>
    </w:p>
    <w:p>
      <w:r>
        <w:t xml:space="preserve">Keskellä: Theo oli huolissaan siitä, että hänen puheensa oli huono. Loppu: He kertoivat hänelle jälkeenpäin, kuinka paljon he olivat nauttineet siitä!</w:t>
      </w:r>
    </w:p>
    <w:p>
      <w:r>
        <w:rPr>
          <w:b/>
        </w:rPr>
        <w:t xml:space="preserve">Tulos</w:t>
      </w:r>
    </w:p>
    <w:p>
      <w:r>
        <w:t xml:space="preserve">Theo piti puheen rotaryklubilla.</w:t>
      </w:r>
    </w:p>
    <w:p>
      <w:r>
        <w:rPr>
          <w:b/>
        </w:rPr>
        <w:t xml:space="preserve">Esimerkki 1.4375</w:t>
      </w:r>
    </w:p>
    <w:p>
      <w:r>
        <w:t xml:space="preserve">Keskellä: Ala meni ystävänsä hautajaisiin. Loppu: Ala oli myöhemmin iloinen, että oli mennyt.</w:t>
      </w:r>
    </w:p>
    <w:p>
      <w:r>
        <w:rPr>
          <w:b/>
        </w:rPr>
        <w:t xml:space="preserve">Tulos</w:t>
      </w:r>
    </w:p>
    <w:p>
      <w:r>
        <w:t xml:space="preserve">Alan ystävä oli kuollut.</w:t>
      </w:r>
    </w:p>
    <w:p>
      <w:r>
        <w:rPr>
          <w:b/>
        </w:rPr>
        <w:t xml:space="preserve">Esimerkki 1.4376</w:t>
      </w:r>
    </w:p>
    <w:p>
      <w:r>
        <w:t xml:space="preserve">Keskellä: Uimme viikonloppuisin. Loppu: Meistä tuntui paljon paremmalta sen jälkeen.</w:t>
      </w:r>
    </w:p>
    <w:p>
      <w:r>
        <w:rPr>
          <w:b/>
        </w:rPr>
        <w:t xml:space="preserve">Tulos</w:t>
      </w:r>
    </w:p>
    <w:p>
      <w:r>
        <w:t xml:space="preserve">Kävin yliopistoa rannan tuntumassa.</w:t>
      </w:r>
    </w:p>
    <w:p>
      <w:r>
        <w:rPr>
          <w:b/>
        </w:rPr>
        <w:t xml:space="preserve">Esimerkki 1.4377</w:t>
      </w:r>
    </w:p>
    <w:p>
      <w:r>
        <w:t xml:space="preserve">Keskellä: Ensimmäinen päivä, jolloin sairastuin raakojen vihannesten syömisestä. Loppu: Tajusin, että Sri Lankassa minun pitäisi syödä vain kypsennettyä ruokaa.</w:t>
      </w:r>
    </w:p>
    <w:p>
      <w:r>
        <w:rPr>
          <w:b/>
        </w:rPr>
        <w:t xml:space="preserve">Tulos</w:t>
      </w:r>
    </w:p>
    <w:p>
      <w:r>
        <w:t xml:space="preserve">Päätin matkustaa Sri Lankaan.</w:t>
      </w:r>
    </w:p>
    <w:p>
      <w:r>
        <w:rPr>
          <w:b/>
        </w:rPr>
        <w:t xml:space="preserve">Esimerkki 1.4378</w:t>
      </w:r>
    </w:p>
    <w:p>
      <w:r>
        <w:t xml:space="preserve">Keskellä: hän yrittää saada kalaa ... Loppu: Tia oli unohtanut syöttää koukun!</w:t>
      </w:r>
    </w:p>
    <w:p>
      <w:r>
        <w:rPr>
          <w:b/>
        </w:rPr>
        <w:t xml:space="preserve">Tulos</w:t>
      </w:r>
    </w:p>
    <w:p>
      <w:r>
        <w:t xml:space="preserve">Tia lähti eräänä aamuna kalastamaan.</w:t>
      </w:r>
    </w:p>
    <w:p>
      <w:r>
        <w:rPr>
          <w:b/>
        </w:rPr>
        <w:t xml:space="preserve">Esimerkki 1.4379</w:t>
      </w:r>
    </w:p>
    <w:p>
      <w:r>
        <w:t xml:space="preserve">Keskellä: Kissaa etsin kaikkialta. Loppu: Se oli hiipinyt kaappiin ja nukahtanut, eikä ollutkaan eksynyt!</w:t>
      </w:r>
    </w:p>
    <w:p>
      <w:r>
        <w:rPr>
          <w:b/>
        </w:rPr>
        <w:t xml:space="preserve">Tulos</w:t>
      </w:r>
    </w:p>
    <w:p>
      <w:r>
        <w:t xml:space="preserve">Eräänä kiitospäivänä autoni katosi.</w:t>
      </w:r>
    </w:p>
    <w:p>
      <w:r>
        <w:rPr>
          <w:b/>
        </w:rPr>
        <w:t xml:space="preserve">Esimerkki 1.4380</w:t>
      </w:r>
    </w:p>
    <w:p>
      <w:r>
        <w:t xml:space="preserve">Keskellä: Tajusin, että olin ollut masentunut, koska olin sairastumassa. Loppu: Voitin flunssan viikossa.</w:t>
      </w:r>
    </w:p>
    <w:p>
      <w:r>
        <w:rPr>
          <w:b/>
        </w:rPr>
        <w:t xml:space="preserve">Tulos</w:t>
      </w:r>
    </w:p>
    <w:p>
      <w:r>
        <w:t xml:space="preserve">Olin masentunut.</w:t>
      </w:r>
    </w:p>
    <w:p>
      <w:r>
        <w:rPr>
          <w:b/>
        </w:rPr>
        <w:t xml:space="preserve">Esimerkki 1.4381</w:t>
      </w:r>
    </w:p>
    <w:p>
      <w:r>
        <w:t xml:space="preserve">Keskimmäinen: Jessica alkoi esiintyä kadunkulmilla rahaa vastaan. Loppu: Hän onnistui keräämään tarpeeksi rahaa ostaakseen parhaan viulun.</w:t>
      </w:r>
    </w:p>
    <w:p>
      <w:r>
        <w:rPr>
          <w:b/>
        </w:rPr>
        <w:t xml:space="preserve">Tulos</w:t>
      </w:r>
    </w:p>
    <w:p>
      <w:r>
        <w:t xml:space="preserve">Jessica soitti klassista viulua.</w:t>
      </w:r>
    </w:p>
    <w:p>
      <w:r>
        <w:rPr>
          <w:b/>
        </w:rPr>
        <w:t xml:space="preserve">Esimerkki 1.4382</w:t>
      </w:r>
    </w:p>
    <w:p>
      <w:r>
        <w:t xml:space="preserve">Keskellä: Louisille luvattiin jälkiruoka, jos hän söisi ne. Loppu: Louis antoi lopulta periksi.</w:t>
      </w:r>
    </w:p>
    <w:p>
      <w:r>
        <w:rPr>
          <w:b/>
        </w:rPr>
        <w:t xml:space="preserve">Tulos</w:t>
      </w:r>
    </w:p>
    <w:p>
      <w:r>
        <w:t xml:space="preserve">Louis ei halunnut syödä vihanneksiaan.</w:t>
      </w:r>
    </w:p>
    <w:p>
      <w:r>
        <w:rPr>
          <w:b/>
        </w:rPr>
        <w:t xml:space="preserve">Esimerkki 1.4383</w:t>
      </w:r>
    </w:p>
    <w:p>
      <w:r>
        <w:t xml:space="preserve">Keskellä: Tim näki kulkukoiran kuljeskelevan naapurustossa. Loppu: Tim adoptoi koiran ja vei sen kotiin.</w:t>
      </w:r>
    </w:p>
    <w:p>
      <w:r>
        <w:rPr>
          <w:b/>
        </w:rPr>
        <w:t xml:space="preserve">Tulos</w:t>
      </w:r>
    </w:p>
    <w:p>
      <w:r>
        <w:t xml:space="preserve">Naapurustossa oli vanha talo, joka oli hylätty.</w:t>
      </w:r>
    </w:p>
    <w:p>
      <w:r>
        <w:rPr>
          <w:b/>
        </w:rPr>
        <w:t xml:space="preserve">Esimerkki 1.4384</w:t>
      </w:r>
    </w:p>
    <w:p>
      <w:r>
        <w:t xml:space="preserve">Keskellä: Rakastan tähteeksi jäänyttä ruokaa. Loppu: Olin iloinen syödessäni kaiken tähteeksi jääneen ruoan.</w:t>
      </w:r>
    </w:p>
    <w:p>
      <w:r>
        <w:rPr>
          <w:b/>
        </w:rPr>
        <w:t xml:space="preserve">Tulos</w:t>
      </w:r>
    </w:p>
    <w:p>
      <w:r>
        <w:t xml:space="preserve">Minulla oli jääkaappi täynnä ruokajäämiä.</w:t>
      </w:r>
    </w:p>
    <w:p>
      <w:r>
        <w:rPr>
          <w:b/>
        </w:rPr>
        <w:t xml:space="preserve">Esimerkki 1.4385</w:t>
      </w:r>
    </w:p>
    <w:p>
      <w:r>
        <w:t xml:space="preserve">Keskellä: Rebecca sai tietää isänsä olevan sairas. Loppu: Hän jäi hoitamaan isäänsä kaksi vuotta ennen tämän kuolemaa.</w:t>
      </w:r>
    </w:p>
    <w:p>
      <w:r>
        <w:rPr>
          <w:b/>
        </w:rPr>
        <w:t xml:space="preserve">Tulos</w:t>
      </w:r>
    </w:p>
    <w:p>
      <w:r>
        <w:t xml:space="preserve">Rebecca sai perheeltään puhelun, jossa hän pyysi häntä palaamaan kotiin isänsä luokse.</w:t>
      </w:r>
    </w:p>
    <w:p>
      <w:r>
        <w:rPr>
          <w:b/>
        </w:rPr>
        <w:t xml:space="preserve">Esimerkki 1.4386</w:t>
      </w:r>
    </w:p>
    <w:p>
      <w:r>
        <w:t xml:space="preserve">Keskellä: Yritin mennä ilman karttaa ja eksyin. Loppu: Otin kartan esiin ja pääsin takaisin kurssille.</w:t>
      </w:r>
    </w:p>
    <w:p>
      <w:r>
        <w:rPr>
          <w:b/>
        </w:rPr>
        <w:t xml:space="preserve">Tulos</w:t>
      </w:r>
    </w:p>
    <w:p>
      <w:r>
        <w:t xml:space="preserve">Minulla on kartta reitistä, jonka haluan patikoida.</w:t>
      </w:r>
    </w:p>
    <w:p>
      <w:r>
        <w:rPr>
          <w:b/>
        </w:rPr>
        <w:t xml:space="preserve">Esimerkki 1.4387</w:t>
      </w:r>
    </w:p>
    <w:p>
      <w:r>
        <w:t xml:space="preserve">Keskellä: Jose ei ladannut puhelintaan aiemmin. Loppu: Jose latasi puhelimensa ja nautti esityksestä.</w:t>
      </w:r>
    </w:p>
    <w:p>
      <w:r>
        <w:rPr>
          <w:b/>
        </w:rPr>
        <w:t xml:space="preserve">Tulos</w:t>
      </w:r>
    </w:p>
    <w:p>
      <w:r>
        <w:t xml:space="preserve">Jose katseli puhelimestaan televisio-ohjelmaa.</w:t>
      </w:r>
    </w:p>
    <w:p>
      <w:r>
        <w:rPr>
          <w:b/>
        </w:rPr>
        <w:t xml:space="preserve">Esimerkki 1.4388</w:t>
      </w:r>
    </w:p>
    <w:p>
      <w:r>
        <w:t xml:space="preserve">Keskellä: Hän piti hieman suolatuista sipseistä ja niiden mausta. Loppu: Hän päätti aloittaa juoksemisen sen sijaan, että lopettaisi sipsit.</w:t>
      </w:r>
    </w:p>
    <w:p>
      <w:r>
        <w:rPr>
          <w:b/>
        </w:rPr>
        <w:t xml:space="preserve">Tulos</w:t>
      </w:r>
    </w:p>
    <w:p>
      <w:r>
        <w:t xml:space="preserve">Margaret rakasti perunalastuja.</w:t>
      </w:r>
    </w:p>
    <w:p>
      <w:r>
        <w:rPr>
          <w:b/>
        </w:rPr>
        <w:t xml:space="preserve">Esimerkki 1.4389</w:t>
      </w:r>
    </w:p>
    <w:p>
      <w:r>
        <w:t xml:space="preserve">Keskimmäinen: Hän katsoi koko pelin ja piti hauskaa. Loppu: Markin joukkue voitti pelin.</w:t>
      </w:r>
    </w:p>
    <w:p>
      <w:r>
        <w:rPr>
          <w:b/>
        </w:rPr>
        <w:t xml:space="preserve">Tulos</w:t>
      </w:r>
    </w:p>
    <w:p>
      <w:r>
        <w:t xml:space="preserve">Markin suosikkijoukkue pelasi jalkapalloa televisiossa.</w:t>
      </w:r>
    </w:p>
    <w:p>
      <w:r>
        <w:rPr>
          <w:b/>
        </w:rPr>
        <w:t xml:space="preserve">Esimerkki 1.4390</w:t>
      </w:r>
    </w:p>
    <w:p>
      <w:r>
        <w:t xml:space="preserve">Keskellä: Mutta Sally oli tuhmien listalla. Loppu: Sally saa tänä vuonna hiiltä.</w:t>
      </w:r>
    </w:p>
    <w:p>
      <w:r>
        <w:rPr>
          <w:b/>
        </w:rPr>
        <w:t xml:space="preserve">Tulos</w:t>
      </w:r>
    </w:p>
    <w:p>
      <w:r>
        <w:t xml:space="preserve">Sally teki listansa viime kesänä.</w:t>
      </w:r>
    </w:p>
    <w:p>
      <w:r>
        <w:rPr>
          <w:b/>
        </w:rPr>
        <w:t xml:space="preserve">Esimerkki 1.4391</w:t>
      </w:r>
    </w:p>
    <w:p>
      <w:r>
        <w:t xml:space="preserve">Keskellä: Hän rakasti sitä sitten itse. Loppu: Hän opetti tyttärensä hyppäämään köyttä.</w:t>
      </w:r>
    </w:p>
    <w:p>
      <w:r>
        <w:rPr>
          <w:b/>
        </w:rPr>
        <w:t xml:space="preserve">Tulos</w:t>
      </w:r>
    </w:p>
    <w:p>
      <w:r>
        <w:t xml:space="preserve">Becky istui portailla ja katseli, kun tytöt hyppivät köyttä.</w:t>
      </w:r>
    </w:p>
    <w:p>
      <w:r>
        <w:rPr>
          <w:b/>
        </w:rPr>
        <w:t xml:space="preserve">Esimerkki 1.4392</w:t>
      </w:r>
    </w:p>
    <w:p>
      <w:r>
        <w:t xml:space="preserve">Keskellä: Poimimme kaikki kypsät appelsiinit. Loppu: Me kokoonnuimme yhteen ja nautimme kaikki appelsiinit.</w:t>
      </w:r>
    </w:p>
    <w:p>
      <w:r>
        <w:rPr>
          <w:b/>
        </w:rPr>
        <w:t xml:space="preserve">Tulos</w:t>
      </w:r>
    </w:p>
    <w:p>
      <w:r>
        <w:t xml:space="preserve">Olin odottanut koko vuoden, että puuni veriappelsiinit kypsyisivät.</w:t>
      </w:r>
    </w:p>
    <w:p>
      <w:r>
        <w:rPr>
          <w:b/>
        </w:rPr>
        <w:t xml:space="preserve">Esimerkki 1.4393</w:t>
      </w:r>
    </w:p>
    <w:p>
      <w:r>
        <w:t xml:space="preserve">Keskellä: Tina myöhästyi Laran juhlista. Loppu: Tina oli järkyttynyt myöhästymisestään.</w:t>
      </w:r>
    </w:p>
    <w:p>
      <w:r>
        <w:rPr>
          <w:b/>
        </w:rPr>
        <w:t xml:space="preserve">Tulos</w:t>
      </w:r>
    </w:p>
    <w:p>
      <w:r>
        <w:t xml:space="preserve">Laralla oli syntymäpäiväjuhlat.</w:t>
      </w:r>
    </w:p>
    <w:p>
      <w:r>
        <w:rPr>
          <w:b/>
        </w:rPr>
        <w:t xml:space="preserve">Esimerkki 1.4394</w:t>
      </w:r>
    </w:p>
    <w:p>
      <w:r>
        <w:t xml:space="preserve">Keskellä: Willin sisko heitti mutakakun hänen kasvoilleen. Loppu: Willin sisko ei voinut lopettaa nauramista.</w:t>
      </w:r>
    </w:p>
    <w:p>
      <w:r>
        <w:rPr>
          <w:b/>
        </w:rPr>
        <w:t xml:space="preserve">Tulos</w:t>
      </w:r>
    </w:p>
    <w:p>
      <w:r>
        <w:t xml:space="preserve">Will ja hänen siskonsa rakastivat tehdä mutakakkuja kesäisin.</w:t>
      </w:r>
    </w:p>
    <w:p>
      <w:r>
        <w:rPr>
          <w:b/>
        </w:rPr>
        <w:t xml:space="preserve">Esimerkki 1.4395</w:t>
      </w:r>
    </w:p>
    <w:p>
      <w:r>
        <w:t xml:space="preserve">Keskellä: Lopulta hän teki tytölle jotain. Loppu: Äiti oli riemuissaan ja halasi häntä riemuissaan.</w:t>
      </w:r>
    </w:p>
    <w:p>
      <w:r>
        <w:rPr>
          <w:b/>
        </w:rPr>
        <w:t xml:space="preserve">Tulos</w:t>
      </w:r>
    </w:p>
    <w:p>
      <w:r>
        <w:t xml:space="preserve">Eliot ei koskaan tiennyt, mitä antaa äidilleen syntymäpäivälahjaksi.</w:t>
      </w:r>
    </w:p>
    <w:p>
      <w:r>
        <w:rPr>
          <w:b/>
        </w:rPr>
        <w:t xml:space="preserve">Esimerkki 1.4396</w:t>
      </w:r>
    </w:p>
    <w:p>
      <w:r>
        <w:t xml:space="preserve">Keskellä: Kävimme ystävieni kanssa kokeilemassa uutta baaria. Loppu: Juomani oli hyvää, mutta niin vahvaa, että join vain puolet.</w:t>
      </w:r>
    </w:p>
    <w:p>
      <w:r>
        <w:rPr>
          <w:b/>
        </w:rPr>
        <w:t xml:space="preserve">Tulos</w:t>
      </w:r>
    </w:p>
    <w:p>
      <w:r>
        <w:t xml:space="preserve">Pidän käsityöläisoluiden juomisesta.</w:t>
      </w:r>
    </w:p>
    <w:p>
      <w:r>
        <w:rPr>
          <w:b/>
        </w:rPr>
        <w:t xml:space="preserve">Esimerkki 1.4397</w:t>
      </w:r>
    </w:p>
    <w:p>
      <w:r>
        <w:t xml:space="preserve">Keskellä: Brad seurasi isänsä jalanjälkiä. Loppu: Brad värväytyi - laivaston tutkijaksi!</w:t>
      </w:r>
    </w:p>
    <w:p>
      <w:r>
        <w:rPr>
          <w:b/>
        </w:rPr>
        <w:t xml:space="preserve">Tulos</w:t>
      </w:r>
    </w:p>
    <w:p>
      <w:r>
        <w:t xml:space="preserve">Bradin isä oli laivaston upseeri, ja hän halusi Bradin värväytyvän myös.</w:t>
      </w:r>
    </w:p>
    <w:p>
      <w:r>
        <w:rPr>
          <w:b/>
        </w:rPr>
        <w:t xml:space="preserve">Esimerkki 1.4398</w:t>
      </w:r>
    </w:p>
    <w:p>
      <w:r>
        <w:t xml:space="preserve">Keskellä: Halusin säästää rahaa. Loppu: Ja ostaa sellaisen itse.</w:t>
      </w:r>
    </w:p>
    <w:p>
      <w:r>
        <w:rPr>
          <w:b/>
        </w:rPr>
        <w:t xml:space="preserve">Tulos</w:t>
      </w:r>
    </w:p>
    <w:p>
      <w:r>
        <w:t xml:space="preserve">Halusin uuden puhelimen.</w:t>
      </w:r>
    </w:p>
    <w:p>
      <w:r>
        <w:rPr>
          <w:b/>
        </w:rPr>
        <w:t xml:space="preserve">Esimerkki 1.4399</w:t>
      </w:r>
    </w:p>
    <w:p>
      <w:r>
        <w:t xml:space="preserve">Keskellä: Alex halusi saada ystävänsä pitämään itsestään. Loppu: Alex vihaa videopelien pelaamista.</w:t>
      </w:r>
    </w:p>
    <w:p>
      <w:r>
        <w:rPr>
          <w:b/>
        </w:rPr>
        <w:t xml:space="preserve">Tulos</w:t>
      </w:r>
    </w:p>
    <w:p>
      <w:r>
        <w:t xml:space="preserve">Koulun jälkeen Alex meni ystävänsä luokse pelaamaan videopelejä.</w:t>
      </w:r>
    </w:p>
    <w:p>
      <w:r>
        <w:rPr>
          <w:b/>
        </w:rPr>
        <w:t xml:space="preserve">Esimerkki 1.4400</w:t>
      </w:r>
    </w:p>
    <w:p>
      <w:r>
        <w:t xml:space="preserve">Keskellä: Sarah joi liikaa ja läikytti juomansa mekolleen. Loppu: Sarahin mekko oli pilalla ja hänen oli vaihdettava vaatteita.</w:t>
      </w:r>
    </w:p>
    <w:p>
      <w:r>
        <w:rPr>
          <w:b/>
        </w:rPr>
        <w:t xml:space="preserve">Tulos</w:t>
      </w:r>
    </w:p>
    <w:p>
      <w:r>
        <w:t xml:space="preserve">Sarah odotti pääsevänsä ulos ystäviensä kanssa.</w:t>
      </w:r>
    </w:p>
    <w:p>
      <w:r>
        <w:rPr>
          <w:b/>
        </w:rPr>
        <w:t xml:space="preserve">Esimerkki 1.4401</w:t>
      </w:r>
    </w:p>
    <w:p>
      <w:r>
        <w:t xml:space="preserve">Keskellä: Lynn tuli kotiin ja löysi tytöt olohuoneesta. Loppu: Lynn seisoi silmät harmaina, selvästi peloissaan ja hämmentyneenä.</w:t>
      </w:r>
    </w:p>
    <w:p>
      <w:r>
        <w:rPr>
          <w:b/>
        </w:rPr>
        <w:t xml:space="preserve">Tulos</w:t>
      </w:r>
    </w:p>
    <w:p>
      <w:r>
        <w:t xml:space="preserve">Amy ja hänen ystävänsä yrittivät hiipiä takaisin Lynnin taloon.</w:t>
      </w:r>
    </w:p>
    <w:p>
      <w:r>
        <w:rPr>
          <w:b/>
        </w:rPr>
        <w:t xml:space="preserve">Esimerkki 1.4402</w:t>
      </w:r>
    </w:p>
    <w:p>
      <w:r>
        <w:t xml:space="preserve">Keskellä: Näin hänen pehmolelunsa sängyllä. Loppu: Hän sanoi, että pehmolelu oli hänen pitkäaikainen tyttöystävänsä!</w:t>
      </w:r>
    </w:p>
    <w:p>
      <w:r>
        <w:rPr>
          <w:b/>
        </w:rPr>
        <w:t xml:space="preserve">Tulos</w:t>
      </w:r>
    </w:p>
    <w:p>
      <w:r>
        <w:t xml:space="preserve">Menin ystäväni luokse hengailemaan.</w:t>
      </w:r>
    </w:p>
    <w:p>
      <w:r>
        <w:rPr>
          <w:b/>
        </w:rPr>
        <w:t xml:space="preserve">Esimerkki 1.4403</w:t>
      </w:r>
    </w:p>
    <w:p>
      <w:r>
        <w:t xml:space="preserve">Keskellä: Jimillä oli miellyttävä kohtaaminen Timin kanssa. Loppu: Jimistä ja Timistä tulee hyviä ystäviä.</w:t>
      </w:r>
    </w:p>
    <w:p>
      <w:r>
        <w:rPr>
          <w:b/>
        </w:rPr>
        <w:t xml:space="preserve">Tulos</w:t>
      </w:r>
    </w:p>
    <w:p>
      <w:r>
        <w:t xml:space="preserve">Tänään on Jimin ensimmäinen päivä poliisina.</w:t>
      </w:r>
    </w:p>
    <w:p>
      <w:r>
        <w:rPr>
          <w:b/>
        </w:rPr>
        <w:t xml:space="preserve">Esimerkki 1.4404</w:t>
      </w:r>
    </w:p>
    <w:p>
      <w:r>
        <w:t xml:space="preserve">Keskellä: Yhtäkkiä pommi räjähti. Loppu: Kun pommi osui, hän kuoli välittömästi.</w:t>
      </w:r>
    </w:p>
    <w:p>
      <w:r>
        <w:rPr>
          <w:b/>
        </w:rPr>
        <w:t xml:space="preserve">Tulos</w:t>
      </w:r>
    </w:p>
    <w:p>
      <w:r>
        <w:t xml:space="preserve">Mies katseli taivasta etsien harvinaisia lintuja.</w:t>
      </w:r>
    </w:p>
    <w:p>
      <w:r>
        <w:rPr>
          <w:b/>
        </w:rPr>
        <w:t xml:space="preserve">Esimerkki 1.4405</w:t>
      </w:r>
    </w:p>
    <w:p>
      <w:r>
        <w:t xml:space="preserve">Keskimmäinen: Hän puhui nopeasti ja esoteerisesti vieraillessaan appivanhempiensa luona. Loppu: Jeff inhoaa viettää aikaa appivanhempiensa kanssa.</w:t>
      </w:r>
    </w:p>
    <w:p>
      <w:r>
        <w:rPr>
          <w:b/>
        </w:rPr>
        <w:t xml:space="preserve">Tulos</w:t>
      </w:r>
    </w:p>
    <w:p>
      <w:r>
        <w:t xml:space="preserve">Jeff on erittäin nopea ajattelija.</w:t>
      </w:r>
    </w:p>
    <w:p>
      <w:r>
        <w:rPr>
          <w:b/>
        </w:rPr>
        <w:t xml:space="preserve">Esimerkki 1.4406</w:t>
      </w:r>
    </w:p>
    <w:p>
      <w:r>
        <w:t xml:space="preserve">Keskellä: Se on uudempaa ja parempaa tekniikkaa. Loppu: dvr on paljon parempi kuin videonauhuri.</w:t>
      </w:r>
    </w:p>
    <w:p>
      <w:r>
        <w:rPr>
          <w:b/>
        </w:rPr>
        <w:t xml:space="preserve">Tulos</w:t>
      </w:r>
    </w:p>
    <w:p>
      <w:r>
        <w:t xml:space="preserve">Ostimme videonauhurin vuonna 2014.</w:t>
      </w:r>
    </w:p>
    <w:p>
      <w:r>
        <w:rPr>
          <w:b/>
        </w:rPr>
        <w:t xml:space="preserve">Esimerkki 1.4407</w:t>
      </w:r>
    </w:p>
    <w:p>
      <w:r>
        <w:t xml:space="preserve">Keskellä: Fred laihtui useita kiloja. Loppu: Fred voitti vedon ja 100 dollaria.</w:t>
      </w:r>
    </w:p>
    <w:p>
      <w:r>
        <w:rPr>
          <w:b/>
        </w:rPr>
        <w:t xml:space="preserve">Tulos</w:t>
      </w:r>
    </w:p>
    <w:p>
      <w:r>
        <w:t xml:space="preserve">Fred löi Samin kanssa vetoa siitä, kumpi laihtuu enemmän kuukaudessa.</w:t>
      </w:r>
    </w:p>
    <w:p>
      <w:r>
        <w:rPr>
          <w:b/>
        </w:rPr>
        <w:t xml:space="preserve">Esimerkki 1.4408</w:t>
      </w:r>
    </w:p>
    <w:p>
      <w:r>
        <w:t xml:space="preserve">Keskellä: He leikkivät tuntikausia, kunnes uupuivat. Loppu: Molemmat päättivät mennä takaisin sisälle nukkumaan päiväunille.</w:t>
      </w:r>
    </w:p>
    <w:p>
      <w:r>
        <w:rPr>
          <w:b/>
        </w:rPr>
        <w:t xml:space="preserve">Tulos</w:t>
      </w:r>
    </w:p>
    <w:p>
      <w:r>
        <w:t xml:space="preserve">Rowan meni takapihalleen leikkimään koiransa Harperin kanssa.</w:t>
      </w:r>
    </w:p>
    <w:p>
      <w:r>
        <w:rPr>
          <w:b/>
        </w:rPr>
        <w:t xml:space="preserve">Esimerkki 1.4409</w:t>
      </w:r>
    </w:p>
    <w:p>
      <w:r>
        <w:t xml:space="preserve">Keskellä: Eddie teki toisen rikoksen. Loppu: Eddie ei saanut palata kotiinsa vankilaan jouduttuaan.</w:t>
      </w:r>
    </w:p>
    <w:p>
      <w:r>
        <w:rPr>
          <w:b/>
        </w:rPr>
        <w:t xml:space="preserve">Tulos</w:t>
      </w:r>
    </w:p>
    <w:p>
      <w:r>
        <w:t xml:space="preserve">Eddie tunnettiin väkivaltaisena miehenä.</w:t>
      </w:r>
    </w:p>
    <w:p>
      <w:r>
        <w:rPr>
          <w:b/>
        </w:rPr>
        <w:t xml:space="preserve">Esimerkki 1.4410</w:t>
      </w:r>
    </w:p>
    <w:p>
      <w:r>
        <w:t xml:space="preserve">Keskellä: Dan tarvitsi jonkun jakamaan vuokran. Loppu: Danin tyttöystävä muutti hänen luokseen.</w:t>
      </w:r>
    </w:p>
    <w:p>
      <w:r>
        <w:rPr>
          <w:b/>
        </w:rPr>
        <w:t xml:space="preserve">Tulos</w:t>
      </w:r>
    </w:p>
    <w:p>
      <w:r>
        <w:t xml:space="preserve">Dan menetti työnsä yllättäen.</w:t>
      </w:r>
    </w:p>
    <w:p>
      <w:r>
        <w:rPr>
          <w:b/>
        </w:rPr>
        <w:t xml:space="preserve">Esimerkki 1.4411</w:t>
      </w:r>
    </w:p>
    <w:p>
      <w:r>
        <w:t xml:space="preserve">Keskellä: Hän yritti saada poikaystävänsä vihaamaan heitä myrkyttämällä tämän parsakaalin. Loppu: Dave menetti kaiken vetovoimansa Cherryyn ja päätti olla soittamatta hänelle enää koskaan.</w:t>
      </w:r>
    </w:p>
    <w:p>
      <w:r>
        <w:rPr>
          <w:b/>
        </w:rPr>
        <w:t xml:space="preserve">Tulos</w:t>
      </w:r>
    </w:p>
    <w:p>
      <w:r>
        <w:t xml:space="preserve">Kirsikka vihasi parsakaalia.</w:t>
      </w:r>
    </w:p>
    <w:p>
      <w:r>
        <w:rPr>
          <w:b/>
        </w:rPr>
        <w:t xml:space="preserve">Esimerkki 1.4412</w:t>
      </w:r>
    </w:p>
    <w:p>
      <w:r>
        <w:t xml:space="preserve">Keskellä: Hiukseni muuttuivat oudon värisiksi. Loppu: Tiesin, etten tee sitä enää.</w:t>
      </w:r>
    </w:p>
    <w:p>
      <w:r>
        <w:rPr>
          <w:b/>
        </w:rPr>
        <w:t xml:space="preserve">Tulos</w:t>
      </w:r>
    </w:p>
    <w:p>
      <w:r>
        <w:t xml:space="preserve">Eilen päätin värjätä omat hiukseni.</w:t>
      </w:r>
    </w:p>
    <w:p>
      <w:r>
        <w:rPr>
          <w:b/>
        </w:rPr>
        <w:t xml:space="preserve">Esimerkki 1.4413</w:t>
      </w:r>
    </w:p>
    <w:p>
      <w:r>
        <w:t xml:space="preserve">Keskimmäinen: Hän teki kovasti töitä voidakseen ostaa asioita, joita hän oli aina halunnut. Loppu: Jake ryhtyi taksinkuljettajaksi uudella autollaan.</w:t>
      </w:r>
    </w:p>
    <w:p>
      <w:r>
        <w:rPr>
          <w:b/>
        </w:rPr>
        <w:t xml:space="preserve">Tulos</w:t>
      </w:r>
    </w:p>
    <w:p>
      <w:r>
        <w:t xml:space="preserve">Jake teki koulun jälkeen osa-aikatyötä.</w:t>
      </w:r>
    </w:p>
    <w:p>
      <w:r>
        <w:rPr>
          <w:b/>
        </w:rPr>
        <w:t xml:space="preserve">Esimerkki 1.4414</w:t>
      </w:r>
    </w:p>
    <w:p>
      <w:r>
        <w:t xml:space="preserve">Keskellä: Fred ajoi epäsäännöllisesti. Loppu: Fredin veli lopetti oppitunnit sinä päivänä.</w:t>
      </w:r>
    </w:p>
    <w:p>
      <w:r>
        <w:rPr>
          <w:b/>
        </w:rPr>
        <w:t xml:space="preserve">Tulos</w:t>
      </w:r>
    </w:p>
    <w:p>
      <w:r>
        <w:t xml:space="preserve">Fred täytti 16 vuotta ja halusi ajokortin.</w:t>
      </w:r>
    </w:p>
    <w:p>
      <w:r>
        <w:rPr>
          <w:b/>
        </w:rPr>
        <w:t xml:space="preserve">Esimerkki 1.4415</w:t>
      </w:r>
    </w:p>
    <w:p>
      <w:r>
        <w:t xml:space="preserve">Keskellä: Äitini laittoi kaloja, jotka eivät kuulu yhteen. Loppu: Kaikki hait kuolivat ja makeat kalat söivät ne.</w:t>
      </w:r>
    </w:p>
    <w:p>
      <w:r>
        <w:rPr>
          <w:b/>
        </w:rPr>
        <w:t xml:space="preserve">Tulos</w:t>
      </w:r>
    </w:p>
    <w:p>
      <w:r>
        <w:t xml:space="preserve">Äidilläni oli 75 gallonan akvaario.</w:t>
      </w:r>
    </w:p>
    <w:p>
      <w:r>
        <w:rPr>
          <w:b/>
        </w:rPr>
        <w:t xml:space="preserve">Esimerkki 1.4416</w:t>
      </w:r>
    </w:p>
    <w:p>
      <w:r>
        <w:t xml:space="preserve">Keskellä: Jill päätti kokeilla onneaan omenanpyörityskilpailussa. Loppu: Kunnes hän kokeili sitä ja tajusi, miten liukkaita märät omenat olivat!</w:t>
      </w:r>
    </w:p>
    <w:p>
      <w:r>
        <w:rPr>
          <w:b/>
        </w:rPr>
        <w:t xml:space="preserve">Tulos</w:t>
      </w:r>
    </w:p>
    <w:p>
      <w:r>
        <w:t xml:space="preserve">Syysfestivaaleilla oli iso leveä ämpäri.</w:t>
      </w:r>
    </w:p>
    <w:p>
      <w:r>
        <w:rPr>
          <w:b/>
        </w:rPr>
        <w:t xml:space="preserve">Esimerkki 1.4417</w:t>
      </w:r>
    </w:p>
    <w:p>
      <w:r>
        <w:t xml:space="preserve">Keskellä: Hän lannistui, kun hän melkein mokasi vaikean leikkauksen. Loppu: Nyt hän pitäytyy tutuissa leikkauksissa.</w:t>
      </w:r>
    </w:p>
    <w:p>
      <w:r>
        <w:rPr>
          <w:b/>
        </w:rPr>
        <w:t xml:space="preserve">Tulos</w:t>
      </w:r>
    </w:p>
    <w:p>
      <w:r>
        <w:t xml:space="preserve">Christina pitää työstään kirurgina.</w:t>
      </w:r>
    </w:p>
    <w:p>
      <w:r>
        <w:rPr>
          <w:b/>
        </w:rPr>
        <w:t xml:space="preserve">Esimerkki 1.4418</w:t>
      </w:r>
    </w:p>
    <w:p>
      <w:r>
        <w:t xml:space="preserve">Keskellä: Lucy oli hermostunut siitä, ettei hän pitäisi kyydistä. Loppu: Lucylla oli lopulta hauskaa, kun hän voitti korkeanpaikankammonsa.</w:t>
      </w:r>
    </w:p>
    <w:p>
      <w:r>
        <w:rPr>
          <w:b/>
        </w:rPr>
        <w:t xml:space="preserve">Tulos</w:t>
      </w:r>
    </w:p>
    <w:p>
      <w:r>
        <w:t xml:space="preserve">Lucy meni messuille.</w:t>
      </w:r>
    </w:p>
    <w:p>
      <w:r>
        <w:rPr>
          <w:b/>
        </w:rPr>
        <w:t xml:space="preserve">Esimerkki 1.4419</w:t>
      </w:r>
    </w:p>
    <w:p>
      <w:r>
        <w:t xml:space="preserve">Keskimmäinen: hän päätti tehdä suklaata. Loppu: Suzie ja hänen miehensä söivät kakun sen jälkeen, kun se oli paistettu.</w:t>
      </w:r>
    </w:p>
    <w:p>
      <w:r>
        <w:rPr>
          <w:b/>
        </w:rPr>
        <w:t xml:space="preserve">Tulos</w:t>
      </w:r>
    </w:p>
    <w:p>
      <w:r>
        <w:t xml:space="preserve">Suzie leipoo joka vuosi miehelleen kakun tämän syntymäpäiväksi.</w:t>
      </w:r>
    </w:p>
    <w:p>
      <w:r>
        <w:rPr>
          <w:b/>
        </w:rPr>
        <w:t xml:space="preserve">Esimerkki 1.4420</w:t>
      </w:r>
    </w:p>
    <w:p>
      <w:r>
        <w:t xml:space="preserve">Keskellä: Carlos oli osallisena riidassa muiden pidätettyjen kanssa. Loppu: Carlos kuolee.</w:t>
      </w:r>
    </w:p>
    <w:p>
      <w:r>
        <w:rPr>
          <w:b/>
        </w:rPr>
        <w:t xml:space="preserve">Tulos</w:t>
      </w:r>
    </w:p>
    <w:p>
      <w:r>
        <w:t xml:space="preserve">Carlos on vanki Guantanamossa -</w:t>
      </w:r>
    </w:p>
    <w:p>
      <w:r>
        <w:rPr>
          <w:b/>
        </w:rPr>
        <w:t xml:space="preserve">Esimerkki 1.4421</w:t>
      </w:r>
    </w:p>
    <w:p>
      <w:r>
        <w:t xml:space="preserve">Keskellä: Rob pilasi kotitekoisen salsansa. Loppu: Rob oli pettynyt.</w:t>
      </w:r>
    </w:p>
    <w:p>
      <w:r>
        <w:rPr>
          <w:b/>
        </w:rPr>
        <w:t xml:space="preserve">Tulos</w:t>
      </w:r>
    </w:p>
    <w:p>
      <w:r>
        <w:t xml:space="preserve">Rob pitää salsasta.</w:t>
      </w:r>
    </w:p>
    <w:p>
      <w:r>
        <w:rPr>
          <w:b/>
        </w:rPr>
        <w:t xml:space="preserve">Esimerkki 1.4422</w:t>
      </w:r>
    </w:p>
    <w:p>
      <w:r>
        <w:t xml:space="preserve">Keskellä: Hän putosi keinusta, mutta käyttäytyi kuin olisi tehnyt punnerruksia. Loppu: Hän halusi välttää näyttämästä säälittävältä.</w:t>
      </w:r>
    </w:p>
    <w:p>
      <w:r>
        <w:rPr>
          <w:b/>
        </w:rPr>
        <w:t xml:space="preserve">Tulos</w:t>
      </w:r>
    </w:p>
    <w:p>
      <w:r>
        <w:t xml:space="preserve">Gina oli leikkikentällä yksin.</w:t>
      </w:r>
    </w:p>
    <w:p>
      <w:r>
        <w:rPr>
          <w:b/>
        </w:rPr>
        <w:t xml:space="preserve">Esimerkki 1.4423</w:t>
      </w:r>
    </w:p>
    <w:p>
      <w:r>
        <w:t xml:space="preserve">Keskellä: Intia noudatti reseptiä tarkasti. Loppu: Intia oli hyvin ylpeä siitä, miltä jäätelö maistui.</w:t>
      </w:r>
    </w:p>
    <w:p>
      <w:r>
        <w:rPr>
          <w:b/>
        </w:rPr>
        <w:t xml:space="preserve">Tulos</w:t>
      </w:r>
    </w:p>
    <w:p>
      <w:r>
        <w:t xml:space="preserve">Intia halusi tehdä jäätelöä.</w:t>
      </w:r>
    </w:p>
    <w:p>
      <w:r>
        <w:rPr>
          <w:b/>
        </w:rPr>
        <w:t xml:space="preserve">Esimerkki 1.4424</w:t>
      </w:r>
    </w:p>
    <w:p>
      <w:r>
        <w:t xml:space="preserve">Keskellä: Lemmikkirotta ei pidä kuistillani vierailevista kolibreista. Loppu: Se söi reviirikolibrin helposti.</w:t>
      </w:r>
    </w:p>
    <w:p>
      <w:r>
        <w:rPr>
          <w:b/>
        </w:rPr>
        <w:t xml:space="preserve">Tulos</w:t>
      </w:r>
    </w:p>
    <w:p>
      <w:r>
        <w:t xml:space="preserve">Kolibrit vierailevat kuistillani joka aamu aikaisin.</w:t>
      </w:r>
    </w:p>
    <w:p>
      <w:r>
        <w:rPr>
          <w:b/>
        </w:rPr>
        <w:t xml:space="preserve">Esimerkki 1.4425</w:t>
      </w:r>
    </w:p>
    <w:p>
      <w:r>
        <w:t xml:space="preserve">Keskellä: Carla ei ollut varma, olisiko heidän elokuvansa loppuunmyyty. Loppu: Carla oli hyvin helpottunut.</w:t>
      </w:r>
    </w:p>
    <w:p>
      <w:r>
        <w:rPr>
          <w:b/>
        </w:rPr>
        <w:t xml:space="preserve">Tulos</w:t>
      </w:r>
    </w:p>
    <w:p>
      <w:r>
        <w:t xml:space="preserve">Carla meni elokuviin poikaystävänsä kanssa.</w:t>
      </w:r>
    </w:p>
    <w:p>
      <w:r>
        <w:rPr>
          <w:b/>
        </w:rPr>
        <w:t xml:space="preserve">Esimerkki 1.4426</w:t>
      </w:r>
    </w:p>
    <w:p>
      <w:r>
        <w:t xml:space="preserve">Keskellä: Tim oli aamuihminen ja tuli joka päivä aikaisin luokkaan. Loppu: Timin opettaja kehui hänen tarkkaavaisuuttaan.</w:t>
      </w:r>
    </w:p>
    <w:p>
      <w:r>
        <w:rPr>
          <w:b/>
        </w:rPr>
        <w:t xml:space="preserve">Tulos</w:t>
      </w:r>
    </w:p>
    <w:p>
      <w:r>
        <w:t xml:space="preserve">Timin historian tunti oli aamulla ensimmäisenä.</w:t>
      </w:r>
    </w:p>
    <w:p>
      <w:r>
        <w:rPr>
          <w:b/>
        </w:rPr>
        <w:t xml:space="preserve">Esimerkki 1.4427</w:t>
      </w:r>
    </w:p>
    <w:p>
      <w:r>
        <w:t xml:space="preserve">Keskellä: Jane ei löytänyt kauppaa, joka olisi ollut auki. Loppu: Jane meni Boston Marketiin ja osti sen sijaan karpalokastiketta.</w:t>
      </w:r>
    </w:p>
    <w:p>
      <w:r>
        <w:rPr>
          <w:b/>
        </w:rPr>
        <w:t xml:space="preserve">Tulos</w:t>
      </w:r>
    </w:p>
    <w:p>
      <w:r>
        <w:t xml:space="preserve">Jane halusi kiitospäiväksi oikeaa karpalokastiketta.</w:t>
      </w:r>
    </w:p>
    <w:p>
      <w:r>
        <w:rPr>
          <w:b/>
        </w:rPr>
        <w:t xml:space="preserve">Esimerkki 1.4428</w:t>
      </w:r>
    </w:p>
    <w:p>
      <w:r>
        <w:t xml:space="preserve">Keskellä: Susie ja Billy kieltäytyivät, kun Jim pyysi heitä leikkimään. Loppu: Susie ja Billy antoivat Jimin sittenkin leikkiä heidän kanssaan.</w:t>
      </w:r>
    </w:p>
    <w:p>
      <w:r>
        <w:rPr>
          <w:b/>
        </w:rPr>
        <w:t xml:space="preserve">Tulos</w:t>
      </w:r>
    </w:p>
    <w:p>
      <w:r>
        <w:t xml:space="preserve">Susie ja Billy leikkivät hyppynarua yhdessä.</w:t>
      </w:r>
    </w:p>
    <w:p>
      <w:r>
        <w:rPr>
          <w:b/>
        </w:rPr>
        <w:t xml:space="preserve">Esimerkki 1.4429</w:t>
      </w:r>
    </w:p>
    <w:p>
      <w:r>
        <w:t xml:space="preserve">Keskellä: Craig päätti leikkiä baarissa olevan henkilön kanssa. Loppu: Mutta pelin jälkeen häneltä huijattiin rahaa.</w:t>
      </w:r>
    </w:p>
    <w:p>
      <w:r>
        <w:rPr>
          <w:b/>
        </w:rPr>
        <w:t xml:space="preserve">Tulos</w:t>
      </w:r>
    </w:p>
    <w:p>
      <w:r>
        <w:t xml:space="preserve">Craig kävi joka viikko baarissa pelaamassa tikkaa.</w:t>
      </w:r>
    </w:p>
    <w:p>
      <w:r>
        <w:rPr>
          <w:b/>
        </w:rPr>
        <w:t xml:space="preserve">Esimerkki 1.4430</w:t>
      </w:r>
    </w:p>
    <w:p>
      <w:r>
        <w:t xml:space="preserve">Keskellä: Keksi oli kamala. Loppu: Daphne, joka tukehtui keksiin, teeskenteli kuitenkin pitävänsä siitä.</w:t>
      </w:r>
    </w:p>
    <w:p>
      <w:r>
        <w:rPr>
          <w:b/>
        </w:rPr>
        <w:t xml:space="preserve">Tulos</w:t>
      </w:r>
    </w:p>
    <w:p>
      <w:r>
        <w:t xml:space="preserve">Daphnelle tarjottiin keksiä parhaan ystävänsä luona.</w:t>
      </w:r>
    </w:p>
    <w:p>
      <w:r>
        <w:rPr>
          <w:b/>
        </w:rPr>
        <w:t xml:space="preserve">Esimerkki 1.4431</w:t>
      </w:r>
    </w:p>
    <w:p>
      <w:r>
        <w:t xml:space="preserve">Keskellä: Ellen päästi vahingossa ilmapallon irti. Loppu: Ellen päätti olla itkemättä ja nautti ilmapallon katselusta, kunnes se katosi.</w:t>
      </w:r>
    </w:p>
    <w:p>
      <w:r>
        <w:rPr>
          <w:b/>
        </w:rPr>
        <w:t xml:space="preserve">Tulos</w:t>
      </w:r>
    </w:p>
    <w:p>
      <w:r>
        <w:t xml:space="preserve">Ellen sai syntymäpäivänään kauniin, heliumilla täytetyn ilmapallon.</w:t>
      </w:r>
    </w:p>
    <w:p>
      <w:r>
        <w:rPr>
          <w:b/>
        </w:rPr>
        <w:t xml:space="preserve">Esimerkki 1.4432</w:t>
      </w:r>
    </w:p>
    <w:p>
      <w:r>
        <w:t xml:space="preserve">Keskimmäinen: Hänellä oli rahaa pankissa ja hän päätti, että tänään oli aika ostaa moottoripyörä. Loppu: Hän käveli ulos paikallisesta jälleenmyyjäliikkeestä upouusi pyörä mukanaan pian sen jälkeen.</w:t>
      </w:r>
    </w:p>
    <w:p>
      <w:r>
        <w:rPr>
          <w:b/>
        </w:rPr>
        <w:t xml:space="preserve">Tulos</w:t>
      </w:r>
    </w:p>
    <w:p>
      <w:r>
        <w:t xml:space="preserve">Roger halusi moottoripyörän.</w:t>
      </w:r>
    </w:p>
    <w:p>
      <w:r>
        <w:rPr>
          <w:b/>
        </w:rPr>
        <w:t xml:space="preserve">Esimerkki 1.4433</w:t>
      </w:r>
    </w:p>
    <w:p>
      <w:r>
        <w:t xml:space="preserve">Keskellä: Joe ajatteli, että hän voisi ansaita elantonsa sillä. Loppu: Joe joutui palaamaan Amerikkaan.</w:t>
      </w:r>
    </w:p>
    <w:p>
      <w:r>
        <w:rPr>
          <w:b/>
        </w:rPr>
        <w:t xml:space="preserve">Tulos</w:t>
      </w:r>
    </w:p>
    <w:p>
      <w:r>
        <w:t xml:space="preserve">Joe oli lopettanut työnsä matkustaakseen ympäri maailmaa.</w:t>
      </w:r>
    </w:p>
    <w:p>
      <w:r>
        <w:rPr>
          <w:b/>
        </w:rPr>
        <w:t xml:space="preserve">Esimerkki 1.4434</w:t>
      </w:r>
    </w:p>
    <w:p>
      <w:r>
        <w:t xml:space="preserve">Keskellä: Julie ei pitänyt ajatuksesta vanhenemisesta. Loppu: Julie pystyi hädin tuskin teeskentelemään hymyä, kun hänen ystävänsä lauloivat ja leikkasivat kakkua.</w:t>
      </w:r>
    </w:p>
    <w:p>
      <w:r>
        <w:rPr>
          <w:b/>
        </w:rPr>
        <w:t xml:space="preserve">Tulos</w:t>
      </w:r>
    </w:p>
    <w:p>
      <w:r>
        <w:t xml:space="preserve">Oli Julien kolmekymmenes syntymäpäivä.</w:t>
      </w:r>
    </w:p>
    <w:p>
      <w:r>
        <w:rPr>
          <w:b/>
        </w:rPr>
        <w:t xml:space="preserve">Esimerkki 1.4435</w:t>
      </w:r>
    </w:p>
    <w:p>
      <w:r>
        <w:t xml:space="preserve">Keskellä: Jack kertoi pomolleen olevansa liian sairas jäädäkseen töihin. Loppu: Hän oli salaa iloinen siitä, että oli sairas.</w:t>
      </w:r>
    </w:p>
    <w:p>
      <w:r>
        <w:rPr>
          <w:b/>
        </w:rPr>
        <w:t xml:space="preserve">Tulos</w:t>
      </w:r>
    </w:p>
    <w:p>
      <w:r>
        <w:t xml:space="preserve">Jack oli huonovointinen töissä.</w:t>
      </w:r>
    </w:p>
    <w:p>
      <w:r>
        <w:rPr>
          <w:b/>
        </w:rPr>
        <w:t xml:space="preserve">Esimerkki 1.4436</w:t>
      </w:r>
    </w:p>
    <w:p>
      <w:r>
        <w:t xml:space="preserve">Keskellä: Laura meni huoneeseensa etsimään kissaansa. Loppu: Hän sytytti valon ja näki, että hänen kissansa oli pudonnut säiliöön!</w:t>
      </w:r>
    </w:p>
    <w:p>
      <w:r>
        <w:rPr>
          <w:b/>
        </w:rPr>
        <w:t xml:space="preserve">Tulos</w:t>
      </w:r>
    </w:p>
    <w:p>
      <w:r>
        <w:t xml:space="preserve">Laura pystytti vihdoin uuden akvaarionsa.</w:t>
      </w:r>
    </w:p>
    <w:p>
      <w:r>
        <w:rPr>
          <w:b/>
        </w:rPr>
        <w:t xml:space="preserve">Esimerkki 1.4437</w:t>
      </w:r>
    </w:p>
    <w:p>
      <w:r>
        <w:t xml:space="preserve">Keskellä: Huonoja asioita alkoi tapahtua koko päivän ajan. Loppu: Tämä ei vain ollut minun päiväni.</w:t>
      </w:r>
    </w:p>
    <w:p>
      <w:r>
        <w:rPr>
          <w:b/>
        </w:rPr>
        <w:t xml:space="preserve">Tulos</w:t>
      </w:r>
    </w:p>
    <w:p>
      <w:r>
        <w:t xml:space="preserve">Tämä näytti tavalliselta maanantailta.</w:t>
      </w:r>
    </w:p>
    <w:p>
      <w:r>
        <w:rPr>
          <w:b/>
        </w:rPr>
        <w:t xml:space="preserve">Esimerkki 1.4438</w:t>
      </w:r>
    </w:p>
    <w:p>
      <w:r>
        <w:t xml:space="preserve">Keskellä: Mike pudotti kalansa eräänä päivänä lattialle. Loppu: Miken äiti kertoi hänelle, ettei se ollut hänen vikansa.</w:t>
      </w:r>
    </w:p>
    <w:p>
      <w:r>
        <w:rPr>
          <w:b/>
        </w:rPr>
        <w:t xml:space="preserve">Tulos</w:t>
      </w:r>
    </w:p>
    <w:p>
      <w:r>
        <w:t xml:space="preserve">Miken äiti antoi hänelle luvan hankkia kalan.</w:t>
      </w:r>
    </w:p>
    <w:p>
      <w:r>
        <w:rPr>
          <w:b/>
        </w:rPr>
        <w:t xml:space="preserve">Esimerkki 1.4439</w:t>
      </w:r>
    </w:p>
    <w:p>
      <w:r>
        <w:t xml:space="preserve">Keskellä: Hissi pysähtyi kerrosten väliin. Loppu: Chad ei voinut uskoa, että hän oli jumissa hississä.</w:t>
      </w:r>
    </w:p>
    <w:p>
      <w:r>
        <w:rPr>
          <w:b/>
        </w:rPr>
        <w:t xml:space="preserve">Tulos</w:t>
      </w:r>
    </w:p>
    <w:p>
      <w:r>
        <w:t xml:space="preserve">Chad ja hänen työkaverinsa olivat hississä matkalla töihin.</w:t>
      </w:r>
    </w:p>
    <w:p>
      <w:r>
        <w:rPr>
          <w:b/>
        </w:rPr>
        <w:t xml:space="preserve">Esimerkki 1.4440</w:t>
      </w:r>
    </w:p>
    <w:p>
      <w:r>
        <w:t xml:space="preserve">Keskellä: Mia joutui mehiläisen piston kohteeksi. Loppu: Mia toivoi voivansa olla sisätiloissa.</w:t>
      </w:r>
    </w:p>
    <w:p>
      <w:r>
        <w:rPr>
          <w:b/>
        </w:rPr>
        <w:t xml:space="preserve">Tulos</w:t>
      </w:r>
    </w:p>
    <w:p>
      <w:r>
        <w:t xml:space="preserve">Mia rakasti ulkoilua.</w:t>
      </w:r>
    </w:p>
    <w:p>
      <w:r>
        <w:rPr>
          <w:b/>
        </w:rPr>
        <w:t xml:space="preserve">Esimerkki 1.4441</w:t>
      </w:r>
    </w:p>
    <w:p>
      <w:r>
        <w:t xml:space="preserve">Keskellä: Hän pudotti kotitehtävänsä lätäkköön juostessaan. Loppu: Valitettavasti hänen kotitehtävänsä kastuivat.</w:t>
      </w:r>
    </w:p>
    <w:p>
      <w:r>
        <w:rPr>
          <w:b/>
        </w:rPr>
        <w:t xml:space="preserve">Tulos</w:t>
      </w:r>
    </w:p>
    <w:p>
      <w:r>
        <w:t xml:space="preserve">Jeff yritti ylittää kadun päästäkseen luokalleen.</w:t>
      </w:r>
    </w:p>
    <w:p>
      <w:r>
        <w:rPr>
          <w:b/>
        </w:rPr>
        <w:t xml:space="preserve">Esimerkki 1.4442</w:t>
      </w:r>
    </w:p>
    <w:p>
      <w:r>
        <w:t xml:space="preserve">Keskellä: Etsin netistä tietoa siitä, miten se tehdään. Loppu: Regressio toimi täydellisesti aineistolle!</w:t>
      </w:r>
    </w:p>
    <w:p>
      <w:r>
        <w:rPr>
          <w:b/>
        </w:rPr>
        <w:t xml:space="preserve">Tulos</w:t>
      </w:r>
    </w:p>
    <w:p>
      <w:r>
        <w:t xml:space="preserve">Minun piti sovittaa regressio tietosarjaan.</w:t>
      </w:r>
    </w:p>
    <w:p>
      <w:r>
        <w:rPr>
          <w:b/>
        </w:rPr>
        <w:t xml:space="preserve">Esimerkki 1.4443</w:t>
      </w:r>
    </w:p>
    <w:p>
      <w:r>
        <w:t xml:space="preserve">Keskellä: Olivialla oli lapsena lemmikkivasikka nimeltä Kim. Loppu: Aina kun Olivia syö vihanneksia naudanlihan sijaan, hän muistaa Kimin.</w:t>
      </w:r>
    </w:p>
    <w:p>
      <w:r>
        <w:rPr>
          <w:b/>
        </w:rPr>
        <w:t xml:space="preserve">Tulos</w:t>
      </w:r>
    </w:p>
    <w:p>
      <w:r>
        <w:t xml:space="preserve">Olivia on kasvissyöjä.</w:t>
      </w:r>
    </w:p>
    <w:p>
      <w:r>
        <w:rPr>
          <w:b/>
        </w:rPr>
        <w:t xml:space="preserve">Esimerkki 1.4444</w:t>
      </w:r>
    </w:p>
    <w:p>
      <w:r>
        <w:t xml:space="preserve">Keskimmäinen: Hän haki nopeasti töitä vankeinhoitolaitoksen virkamiehenä. Loppu: Vankila palkkasi Justinin.</w:t>
      </w:r>
    </w:p>
    <w:p>
      <w:r>
        <w:rPr>
          <w:b/>
        </w:rPr>
        <w:t xml:space="preserve">Tulos</w:t>
      </w:r>
    </w:p>
    <w:p>
      <w:r>
        <w:t xml:space="preserve">Justin sai potkut töistä.</w:t>
      </w:r>
    </w:p>
    <w:p>
      <w:r>
        <w:rPr>
          <w:b/>
        </w:rPr>
        <w:t xml:space="preserve">Esimerkki 1.4445</w:t>
      </w:r>
    </w:p>
    <w:p>
      <w:r>
        <w:t xml:space="preserve">Keskellä: Melissan vessa vuoti. Loppu: Hän soitti vuokranantajalle, jotta tämä voisi hoitaa asian.</w:t>
      </w:r>
    </w:p>
    <w:p>
      <w:r>
        <w:rPr>
          <w:b/>
        </w:rPr>
        <w:t xml:space="preserve">Tulos</w:t>
      </w:r>
    </w:p>
    <w:p>
      <w:r>
        <w:t xml:space="preserve">Melissa asui todella huonossa kerrostalossa.</w:t>
      </w:r>
    </w:p>
    <w:p>
      <w:r>
        <w:rPr>
          <w:b/>
        </w:rPr>
        <w:t xml:space="preserve">Esimerkki 1.4446</w:t>
      </w:r>
    </w:p>
    <w:p>
      <w:r>
        <w:t xml:space="preserve">Keskimmäinen: Hän ei tiennyt, mistä aloittaa. Loppu: Mutta hänellä ei ollut motivaatiota toteuttaa unelmiaan.</w:t>
      </w:r>
    </w:p>
    <w:p>
      <w:r>
        <w:rPr>
          <w:b/>
        </w:rPr>
        <w:t xml:space="preserve">Tulos</w:t>
      </w:r>
    </w:p>
    <w:p>
      <w:r>
        <w:t xml:space="preserve">Hank haaveili menestyksestä.</w:t>
      </w:r>
    </w:p>
    <w:p>
      <w:r>
        <w:rPr>
          <w:b/>
        </w:rPr>
        <w:t xml:space="preserve">Esimerkki 1.4447</w:t>
      </w:r>
    </w:p>
    <w:p>
      <w:r>
        <w:t xml:space="preserve">Keskellä: Ystäväni taklasi veljeäni todella kovaa. Loppu: Hänen kätensä murtui.</w:t>
      </w:r>
    </w:p>
    <w:p>
      <w:r>
        <w:rPr>
          <w:b/>
        </w:rPr>
        <w:t xml:space="preserve">Tulos</w:t>
      </w:r>
    </w:p>
    <w:p>
      <w:r>
        <w:t xml:space="preserve">Veljeni haastoi minut jalkapallo-otteluun ystävämme kanssa.</w:t>
      </w:r>
    </w:p>
    <w:p>
      <w:r>
        <w:rPr>
          <w:b/>
        </w:rPr>
        <w:t xml:space="preserve">Esimerkki 1.4448</w:t>
      </w:r>
    </w:p>
    <w:p>
      <w:r>
        <w:t xml:space="preserve">Keskellä: Yksi antoi erittäin hyvän koe-esiintymisen. Loppu: Ainoa ongelma on, että hän mursi jalkansa laskeutuessaan.</w:t>
      </w:r>
    </w:p>
    <w:p>
      <w:r>
        <w:rPr>
          <w:b/>
        </w:rPr>
        <w:t xml:space="preserve">Tulos</w:t>
      </w:r>
    </w:p>
    <w:p>
      <w:r>
        <w:t xml:space="preserve">Lavalla oli tanssijoita.</w:t>
      </w:r>
    </w:p>
    <w:p>
      <w:r>
        <w:rPr>
          <w:b/>
        </w:rPr>
        <w:t xml:space="preserve">Esimerkki 1.4449</w:t>
      </w:r>
    </w:p>
    <w:p>
      <w:r>
        <w:t xml:space="preserve">Keskellä: Rumpalit joutuivat juoksemaan kierroksia. Loppu: Lisäksi hän pakotti puhaltajat opettelemaan uuden laulun.</w:t>
      </w:r>
    </w:p>
    <w:p>
      <w:r>
        <w:rPr>
          <w:b/>
        </w:rPr>
        <w:t xml:space="preserve">Tulos</w:t>
      </w:r>
    </w:p>
    <w:p>
      <w:r>
        <w:t xml:space="preserve">Bändiopettajani oli tänään erittäin raivoissaan.</w:t>
      </w:r>
    </w:p>
    <w:p>
      <w:r>
        <w:rPr>
          <w:b/>
        </w:rPr>
        <w:t xml:space="preserve">Esimerkki 1.4450</w:t>
      </w:r>
    </w:p>
    <w:p>
      <w:r>
        <w:t xml:space="preserve">Keskellä: En saanut tutkintotodistustani postissa. Loppu: He olivat unohtaneet postittaa sen!</w:t>
      </w:r>
    </w:p>
    <w:p>
      <w:r>
        <w:rPr>
          <w:b/>
        </w:rPr>
        <w:t xml:space="preserve">Tulos</w:t>
      </w:r>
    </w:p>
    <w:p>
      <w:r>
        <w:t xml:space="preserve">Valmistuin juuri lukiosta.</w:t>
      </w:r>
    </w:p>
    <w:p>
      <w:r>
        <w:rPr>
          <w:b/>
        </w:rPr>
        <w:t xml:space="preserve">Esimerkki 1.4451</w:t>
      </w:r>
    </w:p>
    <w:p>
      <w:r>
        <w:t xml:space="preserve">Keskellä: Dean hylättiin vanhempiensa toimesta. Loppu: Dean on vihdoin löytynyt.</w:t>
      </w:r>
    </w:p>
    <w:p>
      <w:r>
        <w:rPr>
          <w:b/>
        </w:rPr>
        <w:t xml:space="preserve">Tulos</w:t>
      </w:r>
    </w:p>
    <w:p>
      <w:r>
        <w:t xml:space="preserve">Dean oli vieraantunut perheestään.</w:t>
      </w:r>
    </w:p>
    <w:p>
      <w:r>
        <w:rPr>
          <w:b/>
        </w:rPr>
        <w:t xml:space="preserve">Esimerkki 1.4452</w:t>
      </w:r>
    </w:p>
    <w:p>
      <w:r>
        <w:t xml:space="preserve">Keskellä: Anthony näki vartijan tulevan katsomaan hänen autoaan. Loppu: Mies käveli ohi ja rukoili, että joku auttaisi Anthonya.</w:t>
      </w:r>
    </w:p>
    <w:p>
      <w:r>
        <w:rPr>
          <w:b/>
        </w:rPr>
        <w:t xml:space="preserve">Tulos</w:t>
      </w:r>
    </w:p>
    <w:p>
      <w:r>
        <w:t xml:space="preserve">Anthonylla ei ollut lupaa pysäköidä opiskelijoiden parkkipaikalle.</w:t>
      </w:r>
    </w:p>
    <w:p>
      <w:r>
        <w:rPr>
          <w:b/>
        </w:rPr>
        <w:t xml:space="preserve">Esimerkki 1.4453</w:t>
      </w:r>
    </w:p>
    <w:p>
      <w:r>
        <w:t xml:space="preserve">Keskellä: Laura kutsui monia kissoja. Loppu: Kissat leikkivät humalassa kissanminttua, ja Laura otti monta kuvaa.</w:t>
      </w:r>
    </w:p>
    <w:p>
      <w:r>
        <w:rPr>
          <w:b/>
        </w:rPr>
        <w:t xml:space="preserve">Tulos</w:t>
      </w:r>
    </w:p>
    <w:p>
      <w:r>
        <w:t xml:space="preserve">Lauralla oli tylsää, ja hän päätti pitää kissanminttujuhlat.</w:t>
      </w:r>
    </w:p>
    <w:p>
      <w:r>
        <w:rPr>
          <w:b/>
        </w:rPr>
        <w:t xml:space="preserve">Esimerkki 1.4454</w:t>
      </w:r>
    </w:p>
    <w:p>
      <w:r>
        <w:t xml:space="preserve">Keskellä: Jill oli lainannut pikkulasten kenkiä ystävälleen. Loppu: Vuotta myöhemmin ystävä muistutti häntä, ja Jill etsi kengät takaisin.</w:t>
      </w:r>
    </w:p>
    <w:p>
      <w:r>
        <w:rPr>
          <w:b/>
        </w:rPr>
        <w:t xml:space="preserve">Tulos</w:t>
      </w:r>
    </w:p>
    <w:p>
      <w:r>
        <w:t xml:space="preserve">Jill oli nuori äiti vauvan kanssa.</w:t>
      </w:r>
    </w:p>
    <w:p>
      <w:r>
        <w:rPr>
          <w:b/>
        </w:rPr>
        <w:t xml:space="preserve">Esimerkki 1.4455</w:t>
      </w:r>
    </w:p>
    <w:p>
      <w:r>
        <w:t xml:space="preserve">Keskellä: Pannukakkujani oli parannettava. Loppu: Nyt käytän siskoni menetelmiä, ja pannukakut ovat täydellisiä!</w:t>
      </w:r>
    </w:p>
    <w:p>
      <w:r>
        <w:rPr>
          <w:b/>
        </w:rPr>
        <w:t xml:space="preserve">Tulos</w:t>
      </w:r>
    </w:p>
    <w:p>
      <w:r>
        <w:t xml:space="preserve">Olen jo vuosia rakastanut pannukakkujen syömistä.</w:t>
      </w:r>
    </w:p>
    <w:p>
      <w:r>
        <w:rPr>
          <w:b/>
        </w:rPr>
        <w:t xml:space="preserve">Esimerkki 1.4456</w:t>
      </w:r>
    </w:p>
    <w:p>
      <w:r>
        <w:t xml:space="preserve">Keskellä: Tim työskenteli kummitustalossa ja oppi kaikki temput. Loppu: Sen jälkeen mikään ei enää pelottanut häntä.</w:t>
      </w:r>
    </w:p>
    <w:p>
      <w:r>
        <w:rPr>
          <w:b/>
        </w:rPr>
        <w:t xml:space="preserve">Tulos</w:t>
      </w:r>
    </w:p>
    <w:p>
      <w:r>
        <w:t xml:space="preserve">Tim pelästyi aina helposti.</w:t>
      </w:r>
    </w:p>
    <w:p>
      <w:r>
        <w:rPr>
          <w:b/>
        </w:rPr>
        <w:t xml:space="preserve">Esimerkki 1.4457</w:t>
      </w:r>
    </w:p>
    <w:p>
      <w:r>
        <w:t xml:space="preserve">Keskellä: Cindy ei luota ajotaitoihinsa. Loppu: Cindy pyysi äitiään ajamaan häntä.</w:t>
      </w:r>
    </w:p>
    <w:p>
      <w:r>
        <w:rPr>
          <w:b/>
        </w:rPr>
        <w:t xml:space="preserve">Tulos</w:t>
      </w:r>
    </w:p>
    <w:p>
      <w:r>
        <w:t xml:space="preserve">Cindy on ajanut autoa muutaman kuukauden ajan.</w:t>
      </w:r>
    </w:p>
    <w:p>
      <w:r>
        <w:rPr>
          <w:b/>
        </w:rPr>
        <w:t xml:space="preserve">Esimerkki 1.4458</w:t>
      </w:r>
    </w:p>
    <w:p>
      <w:r>
        <w:t xml:space="preserve">Keskellä: Gloria yritti auttaa minua työnhaussa. Loppu: Hän oli kuitenkin auttanut minua riittävästi, jotta olin löytämässä työpaikkaa.</w:t>
      </w:r>
    </w:p>
    <w:p>
      <w:r>
        <w:rPr>
          <w:b/>
        </w:rPr>
        <w:t xml:space="preserve">Tulos</w:t>
      </w:r>
    </w:p>
    <w:p>
      <w:r>
        <w:t xml:space="preserve">Gloria on henkilö, jonka puoleen käännyn, kun minulla on ongelmia.</w:t>
      </w:r>
    </w:p>
    <w:p>
      <w:r>
        <w:rPr>
          <w:b/>
        </w:rPr>
        <w:t xml:space="preserve">Esimerkki 1.4459</w:t>
      </w:r>
    </w:p>
    <w:p>
      <w:r>
        <w:t xml:space="preserve">Keskellä: Aya sytytti metsäpalon. Loppu: Aya päätti olla leikkimättä tulella enää.</w:t>
      </w:r>
    </w:p>
    <w:p>
      <w:r>
        <w:rPr>
          <w:b/>
        </w:rPr>
        <w:t xml:space="preserve">Tulos</w:t>
      </w:r>
    </w:p>
    <w:p>
      <w:r>
        <w:t xml:space="preserve">Aya ja hänen ystävänsä leikkivät tulitikuilla.</w:t>
      </w:r>
    </w:p>
    <w:p>
      <w:r>
        <w:rPr>
          <w:b/>
        </w:rPr>
        <w:t xml:space="preserve">Esimerkki 1.4460</w:t>
      </w:r>
    </w:p>
    <w:p>
      <w:r>
        <w:t xml:space="preserve">Keskellä: Fredin tyttöystävä osti hänelle uuden hatun. Loppu: Fred on kiitollinen, mutta tietää, ettei se koskaan korvaa hänen vanhaa hattuaan.</w:t>
      </w:r>
    </w:p>
    <w:p>
      <w:r>
        <w:rPr>
          <w:b/>
        </w:rPr>
        <w:t xml:space="preserve">Tulos</w:t>
      </w:r>
    </w:p>
    <w:p>
      <w:r>
        <w:t xml:space="preserve">Fredillä on ollut sama talvihattu jo monta vuotta.</w:t>
      </w:r>
    </w:p>
    <w:p>
      <w:r>
        <w:rPr>
          <w:b/>
        </w:rPr>
        <w:t xml:space="preserve">Esimerkki 1.4461</w:t>
      </w:r>
    </w:p>
    <w:p>
      <w:r>
        <w:t xml:space="preserve">Keskellä: Lily karkasi kotoa. Loppu: Lopulta löysin hänet naapurin pihalta.</w:t>
      </w:r>
    </w:p>
    <w:p>
      <w:r>
        <w:rPr>
          <w:b/>
        </w:rPr>
        <w:t xml:space="preserve">Tulos</w:t>
      </w:r>
    </w:p>
    <w:p>
      <w:r>
        <w:t xml:space="preserve">Sain viime viikolla uuden koiranpennun nimeltä Lily.</w:t>
      </w:r>
    </w:p>
    <w:p>
      <w:r>
        <w:rPr>
          <w:b/>
        </w:rPr>
        <w:t xml:space="preserve">Esimerkki 1.4462</w:t>
      </w:r>
    </w:p>
    <w:p>
      <w:r>
        <w:t xml:space="preserve">Keskellä: Päätimme syödä ulkona vain, jos todella halusimme mennä jonnekin. Loppu: Emme enää heitä kolikoita ravintoloissa.</w:t>
      </w:r>
    </w:p>
    <w:p>
      <w:r>
        <w:rPr>
          <w:b/>
        </w:rPr>
        <w:t xml:space="preserve">Tulos</w:t>
      </w:r>
    </w:p>
    <w:p>
      <w:r>
        <w:t xml:space="preserve">Vaimoni ja minä emme koskaan osaa päättää, missä syödä illallista.</w:t>
      </w:r>
    </w:p>
    <w:p>
      <w:r>
        <w:rPr>
          <w:b/>
        </w:rPr>
        <w:t xml:space="preserve">Esimerkki 1.4463</w:t>
      </w:r>
    </w:p>
    <w:p>
      <w:r>
        <w:t xml:space="preserve">Keskellä: Riley sai selville, että hänen ystävänsä keksivät valheita hänestä. Loppu: Riley lakkasi olemasta ystävä.</w:t>
      </w:r>
    </w:p>
    <w:p>
      <w:r>
        <w:rPr>
          <w:b/>
        </w:rPr>
        <w:t xml:space="preserve">Tulos</w:t>
      </w:r>
    </w:p>
    <w:p>
      <w:r>
        <w:t xml:space="preserve">Riley ei ollut kovin suosittu koulussa.</w:t>
      </w:r>
    </w:p>
    <w:p>
      <w:r>
        <w:rPr>
          <w:b/>
        </w:rPr>
        <w:t xml:space="preserve">Esimerkki 1.4464</w:t>
      </w:r>
    </w:p>
    <w:p>
      <w:r>
        <w:t xml:space="preserve">Keskellä: Paul muutti Kaliforniaan. Loppu: Paul käy nykyään päivittäin rannalla.</w:t>
      </w:r>
    </w:p>
    <w:p>
      <w:r>
        <w:rPr>
          <w:b/>
        </w:rPr>
        <w:t xml:space="preserve">Tulos</w:t>
      </w:r>
    </w:p>
    <w:p>
      <w:r>
        <w:t xml:space="preserve">Paul haaveili näkevänsä meren.</w:t>
      </w:r>
    </w:p>
    <w:p>
      <w:r>
        <w:rPr>
          <w:b/>
        </w:rPr>
        <w:t xml:space="preserve">Esimerkki 1.4465</w:t>
      </w:r>
    </w:p>
    <w:p>
      <w:r>
        <w:t xml:space="preserve">Keskellä: Jimmy mursi jonkun käden näyttämällä karateliikkeen. Lopetus: Hänen karateopettajansa nuhteli häntä seuraavana päivänä.</w:t>
      </w:r>
    </w:p>
    <w:p>
      <w:r>
        <w:rPr>
          <w:b/>
        </w:rPr>
        <w:t xml:space="preserve">Tulos</w:t>
      </w:r>
    </w:p>
    <w:p>
      <w:r>
        <w:t xml:space="preserve">Jimmy halusi oppia karatea.</w:t>
      </w:r>
    </w:p>
    <w:p>
      <w:r>
        <w:rPr>
          <w:b/>
        </w:rPr>
        <w:t xml:space="preserve">Esimerkki 1.4466</w:t>
      </w:r>
    </w:p>
    <w:p>
      <w:r>
        <w:t xml:space="preserve">Keskellä: Se oli pitkä ajomatka, joten pysähdyin hakemaan bensiiniä. Loppu: Palasin autolleni ja jatkoin ajamista.</w:t>
      </w:r>
    </w:p>
    <w:p>
      <w:r>
        <w:rPr>
          <w:b/>
        </w:rPr>
        <w:t xml:space="preserve">Tulos</w:t>
      </w:r>
    </w:p>
    <w:p>
      <w:r>
        <w:t xml:space="preserve">Olin matkalla rannalle.</w:t>
      </w:r>
    </w:p>
    <w:p>
      <w:r>
        <w:rPr>
          <w:b/>
        </w:rPr>
        <w:t xml:space="preserve">Esimerkki 1.4467</w:t>
      </w:r>
    </w:p>
    <w:p>
      <w:r>
        <w:t xml:space="preserve">Keskellä: Ellie löysi vanhoja huonekaluja ja kunnosti ne. Loppu: He ovat hyvin tyytyväisiä uuteen huonekaluunsa.</w:t>
      </w:r>
    </w:p>
    <w:p>
      <w:r>
        <w:rPr>
          <w:b/>
        </w:rPr>
        <w:t xml:space="preserve">Tulos</w:t>
      </w:r>
    </w:p>
    <w:p>
      <w:r>
        <w:t xml:space="preserve">Ellie rakastaa vanhojen huonekalujen entisöintiä.</w:t>
      </w:r>
    </w:p>
    <w:p>
      <w:r>
        <w:rPr>
          <w:b/>
        </w:rPr>
        <w:t xml:space="preserve">Esimerkki 1.4468</w:t>
      </w:r>
    </w:p>
    <w:p>
      <w:r>
        <w:t xml:space="preserve">Keskellä: Mary sai e.colibakteerin hampurilaisesta. Loppu: Mary ei enää syö hampurilaisia.</w:t>
      </w:r>
    </w:p>
    <w:p>
      <w:r>
        <w:rPr>
          <w:b/>
        </w:rPr>
        <w:t xml:space="preserve">Tulos</w:t>
      </w:r>
    </w:p>
    <w:p>
      <w:r>
        <w:t xml:space="preserve">Mary rakasti hampurilaisia.</w:t>
      </w:r>
    </w:p>
    <w:p>
      <w:r>
        <w:rPr>
          <w:b/>
        </w:rPr>
        <w:t xml:space="preserve">Esimerkki 1.4469</w:t>
      </w:r>
    </w:p>
    <w:p>
      <w:r>
        <w:t xml:space="preserve">Keskellä: KAil kertoi heille olevansa homo. Loppu: Perhe ymmärsi ja kunnioitti hänen seksuaalista suuntautumistaan.</w:t>
      </w:r>
    </w:p>
    <w:p>
      <w:r>
        <w:rPr>
          <w:b/>
        </w:rPr>
        <w:t xml:space="preserve">Tulos</w:t>
      </w:r>
    </w:p>
    <w:p>
      <w:r>
        <w:t xml:space="preserve">Kail kysyi perheeltä, voivatko he tulla käymään.</w:t>
      </w:r>
    </w:p>
    <w:p>
      <w:r>
        <w:rPr>
          <w:b/>
        </w:rPr>
        <w:t xml:space="preserve">Esimerkki 1.4470</w:t>
      </w:r>
    </w:p>
    <w:p>
      <w:r>
        <w:t xml:space="preserve">Keskimmäinen: Hänen isänsä vei hänet uimaan mereen. Loppu: Hän huomasi, ettei ollut mitään pelättävää.</w:t>
      </w:r>
    </w:p>
    <w:p>
      <w:r>
        <w:rPr>
          <w:b/>
        </w:rPr>
        <w:t xml:space="preserve">Tulos</w:t>
      </w:r>
    </w:p>
    <w:p>
      <w:r>
        <w:t xml:space="preserve">Ken oli aina pelännyt merta.</w:t>
      </w:r>
    </w:p>
    <w:p>
      <w:r>
        <w:rPr>
          <w:b/>
        </w:rPr>
        <w:t xml:space="preserve">Esimerkki 1.4471</w:t>
      </w:r>
    </w:p>
    <w:p>
      <w:r>
        <w:t xml:space="preserve">Keskellä: Chuck oli niin kiireinen projektinsa kanssa, että hän unohti syödä lounaan. Loppu: Hän oli juuri työskennellyt myös päivällisen jälkeen.</w:t>
      </w:r>
    </w:p>
    <w:p>
      <w:r>
        <w:rPr>
          <w:b/>
        </w:rPr>
        <w:t xml:space="preserve">Tulos</w:t>
      </w:r>
    </w:p>
    <w:p>
      <w:r>
        <w:t xml:space="preserve">Chuck säikähti, kun hän tunsi vatsansa kolisevan.</w:t>
      </w:r>
    </w:p>
    <w:p>
      <w:r>
        <w:rPr>
          <w:b/>
        </w:rPr>
        <w:t xml:space="preserve">Esimerkki 1.4472</w:t>
      </w:r>
    </w:p>
    <w:p>
      <w:r>
        <w:t xml:space="preserve">Keskellä: Sam tapasi tytön, jonka hänen ystävänsä järjestivät hänelle. Loppu: Sam aikoo tavata tytön pian uudelleen.</w:t>
      </w:r>
    </w:p>
    <w:p>
      <w:r>
        <w:rPr>
          <w:b/>
        </w:rPr>
        <w:t xml:space="preserve">Tulos</w:t>
      </w:r>
    </w:p>
    <w:p>
      <w:r>
        <w:t xml:space="preserve">Ystävät suostuttelivat Samin lähtemään sokkotreffeille.</w:t>
      </w:r>
    </w:p>
    <w:p>
      <w:r>
        <w:rPr>
          <w:b/>
        </w:rPr>
        <w:t xml:space="preserve">Esimerkki 1.4473</w:t>
      </w:r>
    </w:p>
    <w:p>
      <w:r>
        <w:t xml:space="preserve">Keskellä: Kelly juoksi ostamaan sen. Loppu: Kelly oli innoissaan.</w:t>
      </w:r>
    </w:p>
    <w:p>
      <w:r>
        <w:rPr>
          <w:b/>
        </w:rPr>
        <w:t xml:space="preserve">Tulos</w:t>
      </w:r>
    </w:p>
    <w:p>
      <w:r>
        <w:t xml:space="preserve">Kelly ei malttanut odottaa suosikkilaulajansa albumin ilmestymistä.</w:t>
      </w:r>
    </w:p>
    <w:p>
      <w:r>
        <w:rPr>
          <w:b/>
        </w:rPr>
        <w:t xml:space="preserve">Esimerkki 1.4474</w:t>
      </w:r>
    </w:p>
    <w:p>
      <w:r>
        <w:t xml:space="preserve">Keskellä: Kun Greg tuli kotiin, hänellä oli kauhea päänsärky. Loppu: Lääkäri kertoi hänelle, että bot-kärpänen oli muninut häneen munia.</w:t>
      </w:r>
    </w:p>
    <w:p>
      <w:r>
        <w:rPr>
          <w:b/>
        </w:rPr>
        <w:t xml:space="preserve">Tulos</w:t>
      </w:r>
    </w:p>
    <w:p>
      <w:r>
        <w:t xml:space="preserve">Greg halusi lähteä jännittävälle lomalle.</w:t>
      </w:r>
    </w:p>
    <w:p>
      <w:r>
        <w:rPr>
          <w:b/>
        </w:rPr>
        <w:t xml:space="preserve">Esimerkki 1.4475</w:t>
      </w:r>
    </w:p>
    <w:p>
      <w:r>
        <w:t xml:space="preserve">Keskellä: Kone alkoi syöksyä. Loppu: Jared kiitti Jumalaa.</w:t>
      </w:r>
    </w:p>
    <w:p>
      <w:r>
        <w:rPr>
          <w:b/>
        </w:rPr>
        <w:t xml:space="preserve">Tulos</w:t>
      </w:r>
    </w:p>
    <w:p>
      <w:r>
        <w:t xml:space="preserve">Jared oli eräänä päivänä politisoimassa suurta jumbojettiä.</w:t>
      </w:r>
    </w:p>
    <w:p>
      <w:r>
        <w:rPr>
          <w:b/>
        </w:rPr>
        <w:t xml:space="preserve">Esimerkki 1.4476</w:t>
      </w:r>
    </w:p>
    <w:p>
      <w:r>
        <w:t xml:space="preserve">Keskimmäinen: Hän oli taitava taiteilija ja muusikko, mutta hän oli kirjoittanut vain pari novellia. Loppu: Chris siirsi suuren lahjakkuutensa kirjan luomiseen.</w:t>
      </w:r>
    </w:p>
    <w:p>
      <w:r>
        <w:rPr>
          <w:b/>
        </w:rPr>
        <w:t xml:space="preserve">Tulos</w:t>
      </w:r>
    </w:p>
    <w:p>
      <w:r>
        <w:t xml:space="preserve">Chris oli erittäin lahjakas mies.</w:t>
      </w:r>
    </w:p>
    <w:p>
      <w:r>
        <w:rPr>
          <w:b/>
        </w:rPr>
        <w:t xml:space="preserve">Esimerkki 1.4477</w:t>
      </w:r>
    </w:p>
    <w:p>
      <w:r>
        <w:t xml:space="preserve">Keskellä: Johnin piano ei kuulostanut oikealta. Loppu: Paperi oli pudonnut pianoon ja oli jousien päällä.</w:t>
      </w:r>
    </w:p>
    <w:p>
      <w:r>
        <w:rPr>
          <w:b/>
        </w:rPr>
        <w:t xml:space="preserve">Tulos</w:t>
      </w:r>
    </w:p>
    <w:p>
      <w:r>
        <w:t xml:space="preserve">John soitti pianoa.</w:t>
      </w:r>
    </w:p>
    <w:p>
      <w:r>
        <w:rPr>
          <w:b/>
        </w:rPr>
        <w:t xml:space="preserve">Esimerkki 1.4478</w:t>
      </w:r>
    </w:p>
    <w:p>
      <w:r>
        <w:t xml:space="preserve">Keskellä: Pizzamies palkkasi taiteilijan koristelemaan laatikot. Loppu: Pizzamiehen asiakkaat olivat innoissaan lopputuloksesta.</w:t>
      </w:r>
    </w:p>
    <w:p>
      <w:r>
        <w:rPr>
          <w:b/>
        </w:rPr>
        <w:t xml:space="preserve">Tulos</w:t>
      </w:r>
    </w:p>
    <w:p>
      <w:r>
        <w:t xml:space="preserve">Paikallinen pizzamies halusi lisätä pizzalaatikoihinsa taidetta.</w:t>
      </w:r>
    </w:p>
    <w:p>
      <w:r>
        <w:rPr>
          <w:b/>
        </w:rPr>
        <w:t xml:space="preserve">Esimerkki 1.4479</w:t>
      </w:r>
    </w:p>
    <w:p>
      <w:r>
        <w:t xml:space="preserve">Keskellä: Soitin hätänumeroon saadakseni apua. Loppu: Poliisi on tulossa!</w:t>
      </w:r>
    </w:p>
    <w:p>
      <w:r>
        <w:rPr>
          <w:b/>
        </w:rPr>
        <w:t xml:space="preserve">Tulos</w:t>
      </w:r>
    </w:p>
    <w:p>
      <w:r>
        <w:t xml:space="preserve">Kuulin laukauksen, kun yritin nukahtaa.</w:t>
      </w:r>
    </w:p>
    <w:p>
      <w:r>
        <w:rPr>
          <w:b/>
        </w:rPr>
        <w:t xml:space="preserve">Esimerkki 1.4480</w:t>
      </w:r>
    </w:p>
    <w:p>
      <w:r>
        <w:t xml:space="preserve">Keskellä: Abby vahvisti talonsa suojautuakseen maanjäristyksiltä. Loppu: Abby tunsi vähemmän ahdistusta valmistelujensa ansiosta.</w:t>
      </w:r>
    </w:p>
    <w:p>
      <w:r>
        <w:rPr>
          <w:b/>
        </w:rPr>
        <w:t xml:space="preserve">Tulos</w:t>
      </w:r>
    </w:p>
    <w:p>
      <w:r>
        <w:t xml:space="preserve">Abby oli huolissaan tulevasta maanjäristyksestä.</w:t>
      </w:r>
    </w:p>
    <w:p>
      <w:r>
        <w:rPr>
          <w:b/>
        </w:rPr>
        <w:t xml:space="preserve">Esimerkki 1.4481</w:t>
      </w:r>
    </w:p>
    <w:p>
      <w:r>
        <w:t xml:space="preserve">Keskellä: Kevin otti vapaata töistä nähdäkseen tyttärensä. Loppu: Sen jälkeen Kevinillä ja hänen tyttärellään oli hyvin läheinen suhde.</w:t>
      </w:r>
    </w:p>
    <w:p>
      <w:r>
        <w:rPr>
          <w:b/>
        </w:rPr>
        <w:t xml:space="preserve">Tulos</w:t>
      </w:r>
    </w:p>
    <w:p>
      <w:r>
        <w:t xml:space="preserve">Kevin oli isä, jolla ei ollut mahdollisuutta nähdä tytärtään usein.</w:t>
      </w:r>
    </w:p>
    <w:p>
      <w:r>
        <w:rPr>
          <w:b/>
        </w:rPr>
        <w:t xml:space="preserve">Esimerkki 1.4482</w:t>
      </w:r>
    </w:p>
    <w:p>
      <w:r>
        <w:t xml:space="preserve">Keskellä: Eva yritti houkutella oravaa pähkinöillä. Loppu: Eva sai silittää yhtä oravaa.</w:t>
      </w:r>
    </w:p>
    <w:p>
      <w:r>
        <w:rPr>
          <w:b/>
        </w:rPr>
        <w:t xml:space="preserve">Tulos</w:t>
      </w:r>
    </w:p>
    <w:p>
      <w:r>
        <w:t xml:space="preserve">Eva rakasti pihansa oravia.</w:t>
      </w:r>
    </w:p>
    <w:p>
      <w:r>
        <w:rPr>
          <w:b/>
        </w:rPr>
        <w:t xml:space="preserve">Esimerkki 1.4483</w:t>
      </w:r>
    </w:p>
    <w:p>
      <w:r>
        <w:t xml:space="preserve">Keskellä: John osti Sarahin lounaan. Loppu: Sarah kiitti häntä vuolaasti ja he nauttivat lounaansa yhdessä!</w:t>
      </w:r>
    </w:p>
    <w:p>
      <w:r>
        <w:rPr>
          <w:b/>
        </w:rPr>
        <w:t xml:space="preserve">Tulos</w:t>
      </w:r>
    </w:p>
    <w:p>
      <w:r>
        <w:t xml:space="preserve">Sarah ja John menivät yhdessä lounaalle.</w:t>
      </w:r>
    </w:p>
    <w:p>
      <w:r>
        <w:rPr>
          <w:b/>
        </w:rPr>
        <w:t xml:space="preserve">Esimerkki 1.4484</w:t>
      </w:r>
    </w:p>
    <w:p>
      <w:r>
        <w:t xml:space="preserve">Keskellä: Opettaja teki kokeen. Loppu: Heiltä kesti 20 minuuttia, mutta he saivat sen valmiiksi.</w:t>
      </w:r>
    </w:p>
    <w:p>
      <w:r>
        <w:rPr>
          <w:b/>
        </w:rPr>
        <w:t xml:space="preserve">Tulos</w:t>
      </w:r>
    </w:p>
    <w:p>
      <w:r>
        <w:t xml:space="preserve">Opettaja jakoi kaikille paperiarkin.</w:t>
      </w:r>
    </w:p>
    <w:p>
      <w:r>
        <w:rPr>
          <w:b/>
        </w:rPr>
        <w:t xml:space="preserve">Esimerkki 1.4485</w:t>
      </w:r>
    </w:p>
    <w:p>
      <w:r>
        <w:t xml:space="preserve">Keskellä: Hain yliopistoon, josta pidin. Loppu: Olin saamassa stipendin Yaleen.</w:t>
      </w:r>
    </w:p>
    <w:p>
      <w:r>
        <w:rPr>
          <w:b/>
        </w:rPr>
        <w:t xml:space="preserve">Tulos</w:t>
      </w:r>
    </w:p>
    <w:p>
      <w:r>
        <w:t xml:space="preserve">Kello soi tasan kello 8.01.</w:t>
      </w:r>
    </w:p>
    <w:p>
      <w:r>
        <w:rPr>
          <w:b/>
        </w:rPr>
        <w:t xml:space="preserve">Esimerkki 1.4486</w:t>
      </w:r>
    </w:p>
    <w:p>
      <w:r>
        <w:t xml:space="preserve">Keskellä: Abby teki kovasti töitä oppiakseen uusia asioita. Loppu: Hän sai lopulta hyvät pisteet ja stipendin yliopistoon!</w:t>
      </w:r>
    </w:p>
    <w:p>
      <w:r>
        <w:rPr>
          <w:b/>
        </w:rPr>
        <w:t xml:space="preserve">Tulos</w:t>
      </w:r>
    </w:p>
    <w:p>
      <w:r>
        <w:t xml:space="preserve">Abby todella pitää koulusta.</w:t>
      </w:r>
    </w:p>
    <w:p>
      <w:r>
        <w:rPr>
          <w:b/>
        </w:rPr>
        <w:t xml:space="preserve">Esimerkki 1.4487</w:t>
      </w:r>
    </w:p>
    <w:p>
      <w:r>
        <w:t xml:space="preserve">Keskellä: Vaimoni huusi takaisin. Loppu: Mutta en suostu pyytämään anteeksi sitä, että siinä on liikaa suolaa.</w:t>
      </w:r>
    </w:p>
    <w:p>
      <w:r>
        <w:rPr>
          <w:b/>
        </w:rPr>
        <w:t xml:space="preserve">Tulos</w:t>
      </w:r>
    </w:p>
    <w:p>
      <w:r>
        <w:t xml:space="preserve">Vaimoni ja minä riitelimme illallisella.</w:t>
      </w:r>
    </w:p>
    <w:p>
      <w:r>
        <w:rPr>
          <w:b/>
        </w:rPr>
        <w:t xml:space="preserve">Esimerkki 1.4488</w:t>
      </w:r>
    </w:p>
    <w:p>
      <w:r>
        <w:t xml:space="preserve">Keskellä: Kaksi vanhusta tanssi jitterbugia kellukkeella. Loppu: Kuulin jonkun sanovan, että he olivat molemmat seitsemänkymppisiä!</w:t>
      </w:r>
    </w:p>
    <w:p>
      <w:r>
        <w:rPr>
          <w:b/>
        </w:rPr>
        <w:t xml:space="preserve">Tulos</w:t>
      </w:r>
    </w:p>
    <w:p>
      <w:r>
        <w:t xml:space="preserve">Jouluparaatin paras osallistuja oli nimeltään Run Run Rudolph.</w:t>
      </w:r>
    </w:p>
    <w:p>
      <w:r>
        <w:rPr>
          <w:b/>
        </w:rPr>
        <w:t xml:space="preserve">Esimerkki 1.4489</w:t>
      </w:r>
    </w:p>
    <w:p>
      <w:r>
        <w:t xml:space="preserve">Keskimmäinen: Hän kävi salaa tanssikurssilla yllättääkseen vaimonsa. Loppu: Kun vaimo sai tietää, hän oli todella liikuttunut miehen vaivannäöstä.</w:t>
      </w:r>
    </w:p>
    <w:p>
      <w:r>
        <w:rPr>
          <w:b/>
        </w:rPr>
        <w:t xml:space="preserve">Tulos</w:t>
      </w:r>
    </w:p>
    <w:p>
      <w:r>
        <w:t xml:space="preserve">Al ei koskaan ollut kovin hyvä tanssija.</w:t>
      </w:r>
    </w:p>
    <w:p>
      <w:r>
        <w:rPr>
          <w:b/>
        </w:rPr>
        <w:t xml:space="preserve">Esimerkki 1.4490</w:t>
      </w:r>
    </w:p>
    <w:p>
      <w:r>
        <w:t xml:space="preserve">Keskellä: Ginan serkkuja oli myös jätetty hänen isoäitinsä luokse. Loppu: Gina vihasi viettää aikaa omahyväisten serkkujensa kanssa.</w:t>
      </w:r>
    </w:p>
    <w:p>
      <w:r>
        <w:rPr>
          <w:b/>
        </w:rPr>
        <w:t xml:space="preserve">Tulos</w:t>
      </w:r>
    </w:p>
    <w:p>
      <w:r>
        <w:t xml:space="preserve">Gina oli jätetty isoäitinsä luo.</w:t>
      </w:r>
    </w:p>
    <w:p>
      <w:r>
        <w:rPr>
          <w:b/>
        </w:rPr>
        <w:t xml:space="preserve">Esimerkki 1.4491</w:t>
      </w:r>
    </w:p>
    <w:p>
      <w:r>
        <w:t xml:space="preserve">Keskellä: Asetin ansan ja odotin. Loppu: Seuraavana aamuna haltijaa ei vieläkään näkynyt, ja luovutin.</w:t>
      </w:r>
    </w:p>
    <w:p>
      <w:r>
        <w:rPr>
          <w:b/>
        </w:rPr>
        <w:t xml:space="preserve">Tulos</w:t>
      </w:r>
    </w:p>
    <w:p>
      <w:r>
        <w:t xml:space="preserve">Tein kerran lapsena menninkäisloukun.</w:t>
      </w:r>
    </w:p>
    <w:p>
      <w:r>
        <w:rPr>
          <w:b/>
        </w:rPr>
        <w:t xml:space="preserve">Esimerkki 1.4492</w:t>
      </w:r>
    </w:p>
    <w:p>
      <w:r>
        <w:t xml:space="preserve">Keskellä: Steven ja Susanna olivat asuneet eri kaupungeissa jo jonkin aikaa. Loppu: He olivat hyvin iloisia nähdessään toisensa.</w:t>
      </w:r>
    </w:p>
    <w:p>
      <w:r>
        <w:rPr>
          <w:b/>
        </w:rPr>
        <w:t xml:space="preserve">Tulos</w:t>
      </w:r>
    </w:p>
    <w:p>
      <w:r>
        <w:t xml:space="preserve">Steven oli rakastunut Susanna-nimiseen tyttöön.</w:t>
      </w:r>
    </w:p>
    <w:p>
      <w:r>
        <w:rPr>
          <w:b/>
        </w:rPr>
        <w:t xml:space="preserve">Esimerkki 1.4493</w:t>
      </w:r>
    </w:p>
    <w:p>
      <w:r>
        <w:t xml:space="preserve">Keskellä: He luulivat, että se olisi poika. Loppu: Heidän yllätyksekseen se oli itse asiassa tyttö.</w:t>
      </w:r>
    </w:p>
    <w:p>
      <w:r>
        <w:rPr>
          <w:b/>
        </w:rPr>
        <w:t xml:space="preserve">Tulos</w:t>
      </w:r>
    </w:p>
    <w:p>
      <w:r>
        <w:t xml:space="preserve">Sylvia oli raskaana.</w:t>
      </w:r>
    </w:p>
    <w:p>
      <w:r>
        <w:rPr>
          <w:b/>
        </w:rPr>
        <w:t xml:space="preserve">Esimerkki 1.4494</w:t>
      </w:r>
    </w:p>
    <w:p>
      <w:r>
        <w:t xml:space="preserve">Keskellä: Bobbyn isä tutki rannan hiekkaa taskulampulla. Loppu: Kolme valosta säikähtänyttä hiekkarapua katsoi heitä suoraan päin.</w:t>
      </w:r>
    </w:p>
    <w:p>
      <w:r>
        <w:rPr>
          <w:b/>
        </w:rPr>
        <w:t xml:space="preserve">Tulos</w:t>
      </w:r>
    </w:p>
    <w:p>
      <w:r>
        <w:t xml:space="preserve">Bobbyn isä tarttui taskulamppuun.</w:t>
      </w:r>
    </w:p>
    <w:p>
      <w:r>
        <w:rPr>
          <w:b/>
        </w:rPr>
        <w:t xml:space="preserve">Esimerkki 1.4495</w:t>
      </w:r>
    </w:p>
    <w:p>
      <w:r>
        <w:t xml:space="preserve">Keskimmäinen: Hän kutsui putkimiehen korjaamaan lavuaarin. Hän pystyy pesemään astiat. Loppu: Hän voi nyt tiskata ne keittiönsä lavuaarissa.</w:t>
      </w:r>
    </w:p>
    <w:p>
      <w:r>
        <w:rPr>
          <w:b/>
        </w:rPr>
        <w:t xml:space="preserve">Tulos</w:t>
      </w:r>
    </w:p>
    <w:p>
      <w:r>
        <w:t xml:space="preserve">Ronnien keittiön tiskiallas oli rikki.</w:t>
      </w:r>
    </w:p>
    <w:p>
      <w:r>
        <w:rPr>
          <w:b/>
        </w:rPr>
        <w:t xml:space="preserve">Esimerkki 1.4496</w:t>
      </w:r>
    </w:p>
    <w:p>
      <w:r>
        <w:t xml:space="preserve">Keskellä: Nick pyysi pomoaan käyttämään sitä juhlissa. Loppu: Johtaja antoi luvan, ja Nick lähti juhliin uudessa villapaidassa.</w:t>
      </w:r>
    </w:p>
    <w:p>
      <w:r>
        <w:rPr>
          <w:b/>
        </w:rPr>
        <w:t xml:space="preserve">Tulos</w:t>
      </w:r>
    </w:p>
    <w:p>
      <w:r>
        <w:t xml:space="preserve">Nick osti eilen villapaidan ostoskeskuksesta.</w:t>
      </w:r>
    </w:p>
    <w:p>
      <w:r>
        <w:rPr>
          <w:b/>
        </w:rPr>
        <w:t xml:space="preserve">Esimerkki 1.4497</w:t>
      </w:r>
    </w:p>
    <w:p>
      <w:r>
        <w:t xml:space="preserve">Keskellä: Tim alkoi asentaa televisiota. Loppu: Hän kytki väärän kaapelin.</w:t>
      </w:r>
    </w:p>
    <w:p>
      <w:r>
        <w:rPr>
          <w:b/>
        </w:rPr>
        <w:t xml:space="preserve">Tulos</w:t>
      </w:r>
    </w:p>
    <w:p>
      <w:r>
        <w:t xml:space="preserve">Tim osti uuden television.</w:t>
      </w:r>
    </w:p>
    <w:p>
      <w:r>
        <w:rPr>
          <w:b/>
        </w:rPr>
        <w:t xml:space="preserve">Esimerkki 1.4498</w:t>
      </w:r>
    </w:p>
    <w:p>
      <w:r>
        <w:t xml:space="preserve">Keskellä: Amy antoi astman puhkeamisen pelon estää häntä pelaamasta. Loppu: Amy tunsi olonsa kamalaksi.</w:t>
      </w:r>
    </w:p>
    <w:p>
      <w:r>
        <w:rPr>
          <w:b/>
        </w:rPr>
        <w:t xml:space="preserve">Tulos</w:t>
      </w:r>
    </w:p>
    <w:p>
      <w:r>
        <w:t xml:space="preserve">Amy katseli muiden lasten leikkiä ja tuijotti inhalaattoriaan.</w:t>
      </w:r>
    </w:p>
    <w:p>
      <w:r>
        <w:rPr>
          <w:b/>
        </w:rPr>
        <w:t xml:space="preserve">Esimerkki 1.4499</w:t>
      </w:r>
    </w:p>
    <w:p>
      <w:r>
        <w:t xml:space="preserve">Keskellä: Carlin myi asiakkaalle auton edullisesti. Loppu: Asiakas on tyytyväinen Carliniin autokauppiaana.</w:t>
      </w:r>
    </w:p>
    <w:p>
      <w:r>
        <w:rPr>
          <w:b/>
        </w:rPr>
        <w:t xml:space="preserve">Tulos</w:t>
      </w:r>
    </w:p>
    <w:p>
      <w:r>
        <w:t xml:space="preserve">Carlin on autokauppias.</w:t>
      </w:r>
    </w:p>
    <w:p>
      <w:r>
        <w:rPr>
          <w:b/>
        </w:rPr>
        <w:t xml:space="preserve">Esimerkki 1.4500</w:t>
      </w:r>
    </w:p>
    <w:p>
      <w:r>
        <w:t xml:space="preserve">Keskellä: Arnold näki kerran apinan syövän toisen apinan ulostetta. Loppu: Hän melkein oksensi.</w:t>
      </w:r>
    </w:p>
    <w:p>
      <w:r>
        <w:rPr>
          <w:b/>
        </w:rPr>
        <w:t xml:space="preserve">Tulos</w:t>
      </w:r>
    </w:p>
    <w:p>
      <w:r>
        <w:t xml:space="preserve">Arnold pelkäsi apinoita.</w:t>
      </w:r>
    </w:p>
    <w:p>
      <w:r>
        <w:rPr>
          <w:b/>
        </w:rPr>
        <w:t xml:space="preserve">Esimerkki 1.4501</w:t>
      </w:r>
    </w:p>
    <w:p>
      <w:r>
        <w:t xml:space="preserve">Keskellä: Brian ilmoittautui vapaaehtoiseksi sotaan. Loppu: Hän ei koskaan päässyt takaisin.</w:t>
      </w:r>
    </w:p>
    <w:p>
      <w:r>
        <w:rPr>
          <w:b/>
        </w:rPr>
        <w:t xml:space="preserve">Tulos</w:t>
      </w:r>
    </w:p>
    <w:p>
      <w:r>
        <w:t xml:space="preserve">Brian halusi aina palvella maataan.</w:t>
      </w:r>
    </w:p>
    <w:p>
      <w:r>
        <w:rPr>
          <w:b/>
        </w:rPr>
        <w:t xml:space="preserve">Esimerkki 1.4502</w:t>
      </w:r>
    </w:p>
    <w:p>
      <w:r>
        <w:t xml:space="preserve">Keskellä: Nurmikolla oli sammakoita. En halunnut niiden kuolevan. Siirsin sammakot pois nurmikolta. Loppu: Nurmikko saatiin valmiiksi ilman sammakkotappioita.</w:t>
      </w:r>
    </w:p>
    <w:p>
      <w:r>
        <w:rPr>
          <w:b/>
        </w:rPr>
        <w:t xml:space="preserve">Tulos</w:t>
      </w:r>
    </w:p>
    <w:p>
      <w:r>
        <w:t xml:space="preserve">Nurmikko piti leikata, joten menin töihin.</w:t>
      </w:r>
    </w:p>
    <w:p>
      <w:r>
        <w:rPr>
          <w:b/>
        </w:rPr>
        <w:t xml:space="preserve">Esimerkki 1.4503</w:t>
      </w:r>
    </w:p>
    <w:p>
      <w:r>
        <w:t xml:space="preserve">Keskellä: Wilma päätti ryhtyä sairaanhoitajaksi auttaakseen muita. Loppu: Wilma oli innoissaan voidessaan elää unelmiaan sairaanhoitajana.</w:t>
      </w:r>
    </w:p>
    <w:p>
      <w:r>
        <w:rPr>
          <w:b/>
        </w:rPr>
        <w:t xml:space="preserve">Tulos</w:t>
      </w:r>
    </w:p>
    <w:p>
      <w:r>
        <w:t xml:space="preserve">Wilma rakasti auttaa ihmisiä.</w:t>
      </w:r>
    </w:p>
    <w:p>
      <w:r>
        <w:rPr>
          <w:b/>
        </w:rPr>
        <w:t xml:space="preserve">Esimerkki 1.4504</w:t>
      </w:r>
    </w:p>
    <w:p>
      <w:r>
        <w:t xml:space="preserve">Keskellä: Seanilla oli ötökkäinvaasio keittiössään. Loppu: Seuraavana päivänä mies tuli paikalle ja hankkiutui eroon ötököistä.</w:t>
      </w:r>
    </w:p>
    <w:p>
      <w:r>
        <w:rPr>
          <w:b/>
        </w:rPr>
        <w:t xml:space="preserve">Tulos</w:t>
      </w:r>
    </w:p>
    <w:p>
      <w:r>
        <w:t xml:space="preserve">Sean oli keittiössään.</w:t>
      </w:r>
    </w:p>
    <w:p>
      <w:r>
        <w:rPr>
          <w:b/>
        </w:rPr>
        <w:t xml:space="preserve">Esimerkki 1.4505</w:t>
      </w:r>
    </w:p>
    <w:p>
      <w:r>
        <w:t xml:space="preserve">Keskellä: Pizza saapui ajoissa. Loppu: Pizzan toimittaja oli joku, jonka hän tunsi ennen!</w:t>
      </w:r>
    </w:p>
    <w:p>
      <w:r>
        <w:rPr>
          <w:b/>
        </w:rPr>
        <w:t xml:space="preserve">Tulos</w:t>
      </w:r>
    </w:p>
    <w:p>
      <w:r>
        <w:t xml:space="preserve">Dan oli jäämässä tänään kotiin, joten hän päätti tilata pizzan.</w:t>
      </w:r>
    </w:p>
    <w:p>
      <w:r>
        <w:rPr>
          <w:b/>
        </w:rPr>
        <w:t xml:space="preserve">Esimerkki 1.4506</w:t>
      </w:r>
    </w:p>
    <w:p>
      <w:r>
        <w:t xml:space="preserve">Keskellä: Amy palasi kotiin kevätloman aikana. Loppu: Amyn huone oli taas sekaisin neljä päivää myöhemmin.</w:t>
      </w:r>
    </w:p>
    <w:p>
      <w:r>
        <w:rPr>
          <w:b/>
        </w:rPr>
        <w:t xml:space="preserve">Tulos</w:t>
      </w:r>
    </w:p>
    <w:p>
      <w:r>
        <w:t xml:space="preserve">Amyn uusi kämppis ei ollut kovin siisti.</w:t>
      </w:r>
    </w:p>
    <w:p>
      <w:r>
        <w:rPr>
          <w:b/>
        </w:rPr>
        <w:t xml:space="preserve">Esimerkki 1.4507</w:t>
      </w:r>
    </w:p>
    <w:p>
      <w:r>
        <w:t xml:space="preserve">Keskellä: Bob sai kynsilakkaa tyttöystävänsä sormiin ja varpaisiin. Loppu: Bob tajusi, että hän oli sittenkin aika huono kynsien maalaamisessa.</w:t>
      </w:r>
    </w:p>
    <w:p>
      <w:r>
        <w:rPr>
          <w:b/>
        </w:rPr>
        <w:t xml:space="preserve">Tulos</w:t>
      </w:r>
    </w:p>
    <w:p>
      <w:r>
        <w:t xml:space="preserve">Bob auttoi tyttöystäväänsä kynsien maalaamisessa.</w:t>
      </w:r>
    </w:p>
    <w:p>
      <w:r>
        <w:rPr>
          <w:b/>
        </w:rPr>
        <w:t xml:space="preserve">Esimerkki 1.4508</w:t>
      </w:r>
    </w:p>
    <w:p>
      <w:r>
        <w:t xml:space="preserve">Keskellä: Jimmy söi hampurilaisia Mcdonaldissa. Loppu: Jimmy tunsi olonsa pahoinvoivaksi.</w:t>
      </w:r>
    </w:p>
    <w:p>
      <w:r>
        <w:rPr>
          <w:b/>
        </w:rPr>
        <w:t xml:space="preserve">Tulos</w:t>
      </w:r>
    </w:p>
    <w:p>
      <w:r>
        <w:t xml:space="preserve">Jimmylle kävi ikävin asia.</w:t>
      </w:r>
    </w:p>
    <w:p>
      <w:r>
        <w:rPr>
          <w:b/>
        </w:rPr>
        <w:t xml:space="preserve">Esimerkki 1.4509</w:t>
      </w:r>
    </w:p>
    <w:p>
      <w:r>
        <w:t xml:space="preserve">Keskellä: Polly meni katsomaan suosikkiyhtyettään, joka esitti Pollyn rakastamaa musiikkia. Loppu: Pollyllä oli konserttipäivänä hauskaa rokata.</w:t>
      </w:r>
    </w:p>
    <w:p>
      <w:r>
        <w:rPr>
          <w:b/>
        </w:rPr>
        <w:t xml:space="preserve">Tulos</w:t>
      </w:r>
    </w:p>
    <w:p>
      <w:r>
        <w:t xml:space="preserve">Polly rakastaa musiikkia.</w:t>
      </w:r>
    </w:p>
    <w:p>
      <w:r>
        <w:rPr>
          <w:b/>
        </w:rPr>
        <w:t xml:space="preserve">Esimerkki 1.4510</w:t>
      </w:r>
    </w:p>
    <w:p>
      <w:r>
        <w:t xml:space="preserve">Keskimmäinen: Amy katsoi Rayta, ja tämä iski hänelle silmää. Loppu: Hän päätti, että mies soittaisi hänelle varmasti tänä iltana.</w:t>
      </w:r>
    </w:p>
    <w:p>
      <w:r>
        <w:rPr>
          <w:b/>
        </w:rPr>
        <w:t xml:space="preserve">Tulos</w:t>
      </w:r>
    </w:p>
    <w:p>
      <w:r>
        <w:t xml:space="preserve">Amy oli tunnilla ihastuksensa Rayn kanssa.</w:t>
      </w:r>
    </w:p>
    <w:p>
      <w:r>
        <w:rPr>
          <w:b/>
        </w:rPr>
        <w:t xml:space="preserve">Esimerkki 1.4511</w:t>
      </w:r>
    </w:p>
    <w:p>
      <w:r>
        <w:t xml:space="preserve">Keskellä: Joan oli myöhässä ja nappasi jääkaapista maitoa poistuessaan talosta. Loppu: Maito oli kuitenkin hapanta!</w:t>
      </w:r>
    </w:p>
    <w:p>
      <w:r>
        <w:rPr>
          <w:b/>
        </w:rPr>
        <w:t xml:space="preserve">Tulos</w:t>
      </w:r>
    </w:p>
    <w:p>
      <w:r>
        <w:t xml:space="preserve">Joan valmistautui kouluun.</w:t>
      </w:r>
    </w:p>
    <w:p>
      <w:r>
        <w:rPr>
          <w:b/>
        </w:rPr>
        <w:t xml:space="preserve">Esimerkki 1.4512</w:t>
      </w:r>
    </w:p>
    <w:p>
      <w:r>
        <w:t xml:space="preserve">Keskellä: George harjoitteli joka päivä tulevaa otteluaan varten. Loppu: George voitti ensimmäisen titteliottelunsa tyrmäyksellä ja oli hyvin onnellinen.</w:t>
      </w:r>
    </w:p>
    <w:p>
      <w:r>
        <w:rPr>
          <w:b/>
        </w:rPr>
        <w:t xml:space="preserve">Tulos</w:t>
      </w:r>
    </w:p>
    <w:p>
      <w:r>
        <w:t xml:space="preserve">George oli nyrkkeilijä, joka rakasti urheilua.</w:t>
      </w:r>
    </w:p>
    <w:p>
      <w:r>
        <w:rPr>
          <w:b/>
        </w:rPr>
        <w:t xml:space="preserve">Esimerkki 1.4513</w:t>
      </w:r>
    </w:p>
    <w:p>
      <w:r>
        <w:t xml:space="preserve">Keskellä: Hän pelkäsi kertoa Jakelle. Loppu: Beth oli helpottunut, kun Jake oli iloinen raskaudesta.</w:t>
      </w:r>
    </w:p>
    <w:p>
      <w:r>
        <w:rPr>
          <w:b/>
        </w:rPr>
        <w:t xml:space="preserve">Tulos</w:t>
      </w:r>
    </w:p>
    <w:p>
      <w:r>
        <w:t xml:space="preserve">Beth seurusteli Jaken kanssa, kun hän sai tietää olevansa raskaana.</w:t>
      </w:r>
    </w:p>
    <w:p>
      <w:r>
        <w:rPr>
          <w:b/>
        </w:rPr>
        <w:t xml:space="preserve">Esimerkki 1.4514</w:t>
      </w:r>
    </w:p>
    <w:p>
      <w:r>
        <w:t xml:space="preserve">Keskellä: Kate liittyi rauhanturvajoukkoihin auttaakseen muita. Loppu: Kate pääsi näkemään vieraita paikkoja - ja tekemään ihmeellisiä asioita ihmiskunnan hyväksi!</w:t>
      </w:r>
    </w:p>
    <w:p>
      <w:r>
        <w:rPr>
          <w:b/>
        </w:rPr>
        <w:t xml:space="preserve">Tulos</w:t>
      </w:r>
    </w:p>
    <w:p>
      <w:r>
        <w:t xml:space="preserve">Kate rakasti auttaa ihmisiä ja halusi matkustaa.</w:t>
      </w:r>
    </w:p>
    <w:p>
      <w:r>
        <w:rPr>
          <w:b/>
        </w:rPr>
        <w:t xml:space="preserve">Esimerkki 1.4515</w:t>
      </w:r>
    </w:p>
    <w:p>
      <w:r>
        <w:t xml:space="preserve">Keskellä: Greg tutki muistiinpanojaan ja oppikirjojaan. Loppu: Greg läpäisi historian kokeensa yhdeksänkymmentäkahdeksan prosentin tuloksella.</w:t>
      </w:r>
    </w:p>
    <w:p>
      <w:r>
        <w:rPr>
          <w:b/>
        </w:rPr>
        <w:t xml:space="preserve">Tulos</w:t>
      </w:r>
    </w:p>
    <w:p>
      <w:r>
        <w:t xml:space="preserve">Gregin oli saatava yhdeksänkymmentä prosenttia tai enemmän pisteitä historian loppukokeesta.</w:t>
      </w:r>
    </w:p>
    <w:p>
      <w:r>
        <w:rPr>
          <w:b/>
        </w:rPr>
        <w:t xml:space="preserve">Esimerkki 1.4516</w:t>
      </w:r>
    </w:p>
    <w:p>
      <w:r>
        <w:t xml:space="preserve">Keskellä: Bob työskenteli tuntikausia emolevyn parissa. Loppu: Bobin emolevy oli asennettu hienosti.</w:t>
      </w:r>
    </w:p>
    <w:p>
      <w:r>
        <w:rPr>
          <w:b/>
        </w:rPr>
        <w:t xml:space="preserve">Tulos</w:t>
      </w:r>
    </w:p>
    <w:p>
      <w:r>
        <w:t xml:space="preserve">Prosessorin asentamisen jälkeen Bobin piti työskennellä emolevyn parissa.</w:t>
      </w:r>
    </w:p>
    <w:p>
      <w:r>
        <w:rPr>
          <w:b/>
        </w:rPr>
        <w:t xml:space="preserve">Esimerkki 1.4517</w:t>
      </w:r>
    </w:p>
    <w:p>
      <w:r>
        <w:t xml:space="preserve">Keskellä: Samsonin pentu oli söpö ja ystävällinen. Loppu: Samson Samsonin koiranpentu: Taidan haluta koiranpennun.</w:t>
      </w:r>
    </w:p>
    <w:p>
      <w:r>
        <w:rPr>
          <w:b/>
        </w:rPr>
        <w:t xml:space="preserve">Tulos</w:t>
      </w:r>
    </w:p>
    <w:p>
      <w:r>
        <w:t xml:space="preserve">Samsonit adoptoivat koiranpennun.</w:t>
      </w:r>
    </w:p>
    <w:p>
      <w:r>
        <w:rPr>
          <w:b/>
        </w:rPr>
        <w:t xml:space="preserve">Esimerkki 1.4518</w:t>
      </w:r>
    </w:p>
    <w:p>
      <w:r>
        <w:t xml:space="preserve">Keskellä: Harjoittelin pallon upottamista, kunnes sain sen. Loppu: Nyt osaan donkata koripallon helposti joka kerta!</w:t>
      </w:r>
    </w:p>
    <w:p>
      <w:r>
        <w:rPr>
          <w:b/>
        </w:rPr>
        <w:t xml:space="preserve">Tulos</w:t>
      </w:r>
    </w:p>
    <w:p>
      <w:r>
        <w:t xml:space="preserve">Olen aina halunnut pystyä donkkaamaan koripalloa.</w:t>
      </w:r>
    </w:p>
    <w:p>
      <w:r>
        <w:rPr>
          <w:b/>
        </w:rPr>
        <w:t xml:space="preserve">Esimerkki 1.4519</w:t>
      </w:r>
    </w:p>
    <w:p>
      <w:r>
        <w:t xml:space="preserve">Keskellä: Jane eksyi pimeässä. Loppu: Jane astui lopulta tunnelista valoon helpottuneena.</w:t>
      </w:r>
    </w:p>
    <w:p>
      <w:r>
        <w:rPr>
          <w:b/>
        </w:rPr>
        <w:t xml:space="preserve">Tulos</w:t>
      </w:r>
    </w:p>
    <w:p>
      <w:r>
        <w:t xml:space="preserve">Jane meni tunneliin.</w:t>
      </w:r>
    </w:p>
    <w:p>
      <w:r>
        <w:rPr>
          <w:b/>
        </w:rPr>
        <w:t xml:space="preserve">Esimerkki 1.4520</w:t>
      </w:r>
    </w:p>
    <w:p>
      <w:r>
        <w:t xml:space="preserve">Keskellä: Gus rakastaa Halloweenia ja odottaa sitä joka vuosi. Loppu: Tämä vuosi ei ole poikkeus.</w:t>
      </w:r>
    </w:p>
    <w:p>
      <w:r>
        <w:rPr>
          <w:b/>
        </w:rPr>
        <w:t xml:space="preserve">Tulos</w:t>
      </w:r>
    </w:p>
    <w:p>
      <w:r>
        <w:t xml:space="preserve">Joka halloween Gus työskentelee kummitustalossa.</w:t>
      </w:r>
    </w:p>
    <w:p>
      <w:r>
        <w:rPr>
          <w:b/>
        </w:rPr>
        <w:t xml:space="preserve">Esimerkki 1.4521</w:t>
      </w:r>
    </w:p>
    <w:p>
      <w:r>
        <w:t xml:space="preserve">Keskellä: Keskimmäinen: Tein kovasti ja pitkiä työpäiviä. Loppu: Tunnen ansaitsevani sen.</w:t>
      </w:r>
    </w:p>
    <w:p>
      <w:r>
        <w:rPr>
          <w:b/>
        </w:rPr>
        <w:t xml:space="preserve">Tulos</w:t>
      </w:r>
    </w:p>
    <w:p>
      <w:r>
        <w:t xml:space="preserve">Sain hiljattain ylennyksen töissä.</w:t>
      </w:r>
    </w:p>
    <w:p>
      <w:r>
        <w:rPr>
          <w:b/>
        </w:rPr>
        <w:t xml:space="preserve">Esimerkki 1.4522</w:t>
      </w:r>
    </w:p>
    <w:p>
      <w:r>
        <w:t xml:space="preserve">Keskellä: Sam matkusti vapaaehtoistyöhön kolmannen maailman maahan. Loppu: Hän katosi kuukausia sitten, eikä kukaan tiedä, missä hän on.</w:t>
      </w:r>
    </w:p>
    <w:p>
      <w:r>
        <w:rPr>
          <w:b/>
        </w:rPr>
        <w:t xml:space="preserve">Tulos</w:t>
      </w:r>
    </w:p>
    <w:p>
      <w:r>
        <w:t xml:space="preserve">Sam on aina halunnut auttaa maailmaa.</w:t>
      </w:r>
    </w:p>
    <w:p>
      <w:r>
        <w:rPr>
          <w:b/>
        </w:rPr>
        <w:t xml:space="preserve">Esimerkki 1.4523</w:t>
      </w:r>
    </w:p>
    <w:p>
      <w:r>
        <w:t xml:space="preserve">Keskellä: Kenny puuttui asiaan estääkseen heitä satuttamasta eläimiä. Loppu: Lapset jatkoivat matkaansa ja oppivat, ettei eläimiä saa satuttaa.</w:t>
      </w:r>
    </w:p>
    <w:p>
      <w:r>
        <w:rPr>
          <w:b/>
        </w:rPr>
        <w:t xml:space="preserve">Tulos</w:t>
      </w:r>
    </w:p>
    <w:p>
      <w:r>
        <w:t xml:space="preserve">Kenny käveli kadulla ja näki kaksi lasta leikkimässä.</w:t>
      </w:r>
    </w:p>
    <w:p>
      <w:r>
        <w:rPr>
          <w:b/>
        </w:rPr>
        <w:t xml:space="preserve">Esimerkki 1.4524</w:t>
      </w:r>
    </w:p>
    <w:p>
      <w:r>
        <w:t xml:space="preserve">Keskellä: Jordy törmäsi vahingossa vanhaan naiseen. Loppu: Jordy häpesi itseään.</w:t>
      </w:r>
    </w:p>
    <w:p>
      <w:r>
        <w:rPr>
          <w:b/>
        </w:rPr>
        <w:t xml:space="preserve">Tulos</w:t>
      </w:r>
    </w:p>
    <w:p>
      <w:r>
        <w:t xml:space="preserve">Jordy juoksi ulos iloisena.</w:t>
      </w:r>
    </w:p>
    <w:p>
      <w:r>
        <w:rPr>
          <w:b/>
        </w:rPr>
        <w:t xml:space="preserve">Esimerkki 1.4525</w:t>
      </w:r>
    </w:p>
    <w:p>
      <w:r>
        <w:t xml:space="preserve">Keskellä: Pysähdyin auttaakseni pulaan jäänyttä autoilijaa. Loppu: Kun vihdoin pääsin kotiin, vaimoni oli vihainen minulle myöhästymisestä.</w:t>
      </w:r>
    </w:p>
    <w:p>
      <w:r>
        <w:rPr>
          <w:b/>
        </w:rPr>
        <w:t xml:space="preserve">Tulos</w:t>
      </w:r>
    </w:p>
    <w:p>
      <w:r>
        <w:t xml:space="preserve">Eräänä päivänä ajoin töistä kotiin.</w:t>
      </w:r>
    </w:p>
    <w:p>
      <w:r>
        <w:rPr>
          <w:b/>
        </w:rPr>
        <w:t xml:space="preserve">Esimerkki 1.4526</w:t>
      </w:r>
    </w:p>
    <w:p>
      <w:r>
        <w:t xml:space="preserve">Keskellä: Lillyn perheellä oli hienot näkymät näyttelyyn. Loppu: Ilotulitusnäytös oli vielä parempi kuin edellisenä vuonna.</w:t>
      </w:r>
    </w:p>
    <w:p>
      <w:r>
        <w:rPr>
          <w:b/>
        </w:rPr>
        <w:t xml:space="preserve">Tulos</w:t>
      </w:r>
    </w:p>
    <w:p>
      <w:r>
        <w:t xml:space="preserve">Lillyn perhe levitti viltin aikaisin ilotulitusta varten.</w:t>
      </w:r>
    </w:p>
    <w:p>
      <w:r>
        <w:rPr>
          <w:b/>
        </w:rPr>
        <w:t xml:space="preserve">Esimerkki 1.4527</w:t>
      </w:r>
    </w:p>
    <w:p>
      <w:r>
        <w:t xml:space="preserve">Keskellä: Ostimme ruokaa kalliista ravintolasta. Loppu: Se oli hyvin kallis illallinen.</w:t>
      </w:r>
    </w:p>
    <w:p>
      <w:r>
        <w:rPr>
          <w:b/>
        </w:rPr>
        <w:t xml:space="preserve">Tulos</w:t>
      </w:r>
    </w:p>
    <w:p>
      <w:r>
        <w:t xml:space="preserve">Eräänä päivänä serkkuni ja minä ostimme perheillemme noutoruokaa.</w:t>
      </w:r>
    </w:p>
    <w:p>
      <w:r>
        <w:rPr>
          <w:b/>
        </w:rPr>
        <w:t xml:space="preserve">Esimerkki 1.4528</w:t>
      </w:r>
    </w:p>
    <w:p>
      <w:r>
        <w:t xml:space="preserve">Keskimmäinen: Hänen ystävänsä halusi pelata videopelejä. Loppu: Fernando kertoi ystävälleen, että hän tykkää pelata vain lautapelejä.</w:t>
      </w:r>
    </w:p>
    <w:p>
      <w:r>
        <w:rPr>
          <w:b/>
        </w:rPr>
        <w:t xml:space="preserve">Tulos</w:t>
      </w:r>
    </w:p>
    <w:p>
      <w:r>
        <w:t xml:space="preserve">Fernando pelasi mielellään monopolia ja erilaisia lautapelejä.</w:t>
      </w:r>
    </w:p>
    <w:p>
      <w:r>
        <w:rPr>
          <w:b/>
        </w:rPr>
        <w:t xml:space="preserve">Esimerkki 1.4529</w:t>
      </w:r>
    </w:p>
    <w:p>
      <w:r>
        <w:t xml:space="preserve">Keskellä: Anna kaatui ja loukkasi kätensä pahasti. Loppu: Anna joutui palaamaan kotiin hoitoon.</w:t>
      </w:r>
    </w:p>
    <w:p>
      <w:r>
        <w:rPr>
          <w:b/>
        </w:rPr>
        <w:t xml:space="preserve">Tulos</w:t>
      </w:r>
    </w:p>
    <w:p>
      <w:r>
        <w:t xml:space="preserve">Anna oli patikoimassa kotinsa takana olevilla kukkuloilla.</w:t>
      </w:r>
    </w:p>
    <w:p>
      <w:r>
        <w:rPr>
          <w:b/>
        </w:rPr>
        <w:t xml:space="preserve">Esimerkki 1.4530</w:t>
      </w:r>
    </w:p>
    <w:p>
      <w:r>
        <w:t xml:space="preserve">Keskellä: Kittyn naapurit näkivät, mitä tapahtui. Loppu: Kukaan ei soittanut poliisille.</w:t>
      </w:r>
    </w:p>
    <w:p>
      <w:r>
        <w:rPr>
          <w:b/>
        </w:rPr>
        <w:t xml:space="preserve">Tulos</w:t>
      </w:r>
    </w:p>
    <w:p>
      <w:r>
        <w:t xml:space="preserve">Kitty oli aivan oman talonsa vieressä, kun hänen kimppuunsa hyökättiin.</w:t>
      </w:r>
    </w:p>
    <w:p>
      <w:r>
        <w:rPr>
          <w:b/>
        </w:rPr>
        <w:t xml:space="preserve">Esimerkki 1.4531</w:t>
      </w:r>
    </w:p>
    <w:p>
      <w:r>
        <w:t xml:space="preserve">Keskellä: Hän odotti ikuisuudelta tuntuvan ajan. Loppu: Risteyksessä oli viisi kertaa enemmän autoja.</w:t>
      </w:r>
    </w:p>
    <w:p>
      <w:r>
        <w:rPr>
          <w:b/>
        </w:rPr>
        <w:t xml:space="preserve">Tulos</w:t>
      </w:r>
    </w:p>
    <w:p>
      <w:r>
        <w:t xml:space="preserve">Gina oli stop-merkin kohdalla pienessä risteyksessä lähellä kotiaan.</w:t>
      </w:r>
    </w:p>
    <w:p>
      <w:r>
        <w:rPr>
          <w:b/>
        </w:rPr>
        <w:t xml:space="preserve">Esimerkki 1.4532</w:t>
      </w:r>
    </w:p>
    <w:p>
      <w:r>
        <w:t xml:space="preserve">Keskellä: Jason sai ison kalan. Loppu: Jason putosi laidan yli.</w:t>
      </w:r>
    </w:p>
    <w:p>
      <w:r>
        <w:rPr>
          <w:b/>
        </w:rPr>
        <w:t xml:space="preserve">Tulos</w:t>
      </w:r>
    </w:p>
    <w:p>
      <w:r>
        <w:t xml:space="preserve">Jason ja kolme ystävää lähtivät Coloradoon kalastamaan.</w:t>
      </w:r>
    </w:p>
    <w:p>
      <w:r>
        <w:rPr>
          <w:b/>
        </w:rPr>
        <w:t xml:space="preserve">Esimerkki 1.4533</w:t>
      </w:r>
    </w:p>
    <w:p>
      <w:r>
        <w:t xml:space="preserve">Keskellä: Sam huomasi, että protesti ei ollut tehokas. Loppu: Se raivostutti häntä ja sai hänet protestoimaan lisää.</w:t>
      </w:r>
    </w:p>
    <w:p>
      <w:r>
        <w:rPr>
          <w:b/>
        </w:rPr>
        <w:t xml:space="preserve">Tulos</w:t>
      </w:r>
    </w:p>
    <w:p>
      <w:r>
        <w:t xml:space="preserve">Sam halusi protestoida.</w:t>
      </w:r>
    </w:p>
    <w:p>
      <w:r>
        <w:rPr>
          <w:b/>
        </w:rPr>
        <w:t xml:space="preserve">Esimerkki 1.4534</w:t>
      </w:r>
    </w:p>
    <w:p>
      <w:r>
        <w:t xml:space="preserve">Keskellä: Stan päätti muuttaa huoneensa mielenkiintoiseksi. Loppu: Stan teki huoneestaan ihmemaan, eikä hänellä ollut enää koskaan tylsää.</w:t>
      </w:r>
    </w:p>
    <w:p>
      <w:r>
        <w:rPr>
          <w:b/>
        </w:rPr>
        <w:t xml:space="preserve">Tulos</w:t>
      </w:r>
    </w:p>
    <w:p>
      <w:r>
        <w:t xml:space="preserve">Stan istui taas yksin huoneessaan.</w:t>
      </w:r>
    </w:p>
    <w:p>
      <w:r>
        <w:rPr>
          <w:b/>
        </w:rPr>
        <w:t xml:space="preserve">Esimerkki 1.4535</w:t>
      </w:r>
    </w:p>
    <w:p>
      <w:r>
        <w:t xml:space="preserve">Keskimmäinen: Hänen ystävänsä antoi hänelle vettä, kun se oli loppunut. Loppu: Kim oli onnellinen siitä, että hänellä oli ystävä, johon hän saattoi luottaa.</w:t>
      </w:r>
    </w:p>
    <w:p>
      <w:r>
        <w:rPr>
          <w:b/>
        </w:rPr>
        <w:t xml:space="preserve">Tulos</w:t>
      </w:r>
    </w:p>
    <w:p>
      <w:r>
        <w:t xml:space="preserve">Se oli Kimin ensimmäinen hurrikaani sen jälkeen, kun hän muutti Floridaan.</w:t>
      </w:r>
    </w:p>
    <w:p>
      <w:r>
        <w:rPr>
          <w:b/>
        </w:rPr>
        <w:t xml:space="preserve">Esimerkki 1.4536</w:t>
      </w:r>
    </w:p>
    <w:p>
      <w:r>
        <w:t xml:space="preserve">Keskellä: Sandyn poikaystävä inhoaa komedioiden katsomista. Loppu: He riitelivät ja menivät nukkumaan vihaisina.</w:t>
      </w:r>
    </w:p>
    <w:p>
      <w:r>
        <w:rPr>
          <w:b/>
        </w:rPr>
        <w:t xml:space="preserve">Tulos</w:t>
      </w:r>
    </w:p>
    <w:p>
      <w:r>
        <w:t xml:space="preserve">Sandy rakastaa komedioiden katsomista.</w:t>
      </w:r>
    </w:p>
    <w:p>
      <w:r>
        <w:rPr>
          <w:b/>
        </w:rPr>
        <w:t xml:space="preserve">Esimerkki 1.4537</w:t>
      </w:r>
    </w:p>
    <w:p>
      <w:r>
        <w:t xml:space="preserve">Keskellä: Hän pärjäsi kokeessa hienosti. Loppu: Ann oli onnellinen ja helpottunut nähdessään, että hän oli saanut täydet pisteet.</w:t>
      </w:r>
    </w:p>
    <w:p>
      <w:r>
        <w:rPr>
          <w:b/>
        </w:rPr>
        <w:t xml:space="preserve">Tulos</w:t>
      </w:r>
    </w:p>
    <w:p>
      <w:r>
        <w:t xml:space="preserve">Ann oli opiskellut koko viikonlopun matematiikan koetta varten.</w:t>
      </w:r>
    </w:p>
    <w:p>
      <w:r>
        <w:rPr>
          <w:b/>
        </w:rPr>
        <w:t xml:space="preserve">Esimerkki 1.4538</w:t>
      </w:r>
    </w:p>
    <w:p>
      <w:r>
        <w:t xml:space="preserve">Keskellä: Autoni hajosi. Loppu: Minun piti soittaa hinausauto hakemaan autoni.</w:t>
      </w:r>
    </w:p>
    <w:p>
      <w:r>
        <w:rPr>
          <w:b/>
        </w:rPr>
        <w:t xml:space="preserve">Tulos</w:t>
      </w:r>
    </w:p>
    <w:p>
      <w:r>
        <w:t xml:space="preserve">Olin matkalla töihin, kun autoni alkoi käyttäytyä oudosti.</w:t>
      </w:r>
    </w:p>
    <w:p>
      <w:r>
        <w:rPr>
          <w:b/>
        </w:rPr>
        <w:t xml:space="preserve">Esimerkki 1.4539</w:t>
      </w:r>
    </w:p>
    <w:p>
      <w:r>
        <w:t xml:space="preserve">Keskellä: Timin tyttöystävä rakasti hänen ostamaansa lahjaa ja kiitti häntä. Loppu: Tim oli tyytyväinen tyttöystävän reaktioon lahjaan.</w:t>
      </w:r>
    </w:p>
    <w:p>
      <w:r>
        <w:rPr>
          <w:b/>
        </w:rPr>
        <w:t xml:space="preserve">Tulos</w:t>
      </w:r>
    </w:p>
    <w:p>
      <w:r>
        <w:t xml:space="preserve">Tim halusi tehdä jotain tyttöystävälleen tämän syntymäpäivänä.</w:t>
      </w:r>
    </w:p>
    <w:p>
      <w:r>
        <w:rPr>
          <w:b/>
        </w:rPr>
        <w:t xml:space="preserve">Esimerkki 1.4540</w:t>
      </w:r>
    </w:p>
    <w:p>
      <w:r>
        <w:t xml:space="preserve">Keskellä: Anna ei nähnyt polulle pudonnutta oksaa. Loppu: Anna nyrjäytti nilkkansa pahasti!</w:t>
      </w:r>
    </w:p>
    <w:p>
      <w:r>
        <w:rPr>
          <w:b/>
        </w:rPr>
        <w:t xml:space="preserve">Tulos</w:t>
      </w:r>
    </w:p>
    <w:p>
      <w:r>
        <w:t xml:space="preserve">Anna juoksi eräänä päivänä puiston läpi.</w:t>
      </w:r>
    </w:p>
    <w:p>
      <w:r>
        <w:rPr>
          <w:b/>
        </w:rPr>
        <w:t xml:space="preserve">Esimerkki 1.4541</w:t>
      </w:r>
    </w:p>
    <w:p>
      <w:r>
        <w:t xml:space="preserve">Keskellä: Hän vietti paljon aikaa töissä lääkärin kanssa. Loppu: Siskoni salasi meiltä jotain.</w:t>
      </w:r>
    </w:p>
    <w:p>
      <w:r>
        <w:rPr>
          <w:b/>
        </w:rPr>
        <w:t xml:space="preserve">Tulos</w:t>
      </w:r>
    </w:p>
    <w:p>
      <w:r>
        <w:t xml:space="preserve">Kälyni työskentelee vanhainkodissa.</w:t>
      </w:r>
    </w:p>
    <w:p>
      <w:r>
        <w:rPr>
          <w:b/>
        </w:rPr>
        <w:t xml:space="preserve">Esimerkki 1.4542</w:t>
      </w:r>
    </w:p>
    <w:p>
      <w:r>
        <w:t xml:space="preserve">Keskellä: He haluavat säästää uuden talon ostamista varten. Loppu: Miranda päättää ottaa toisen työn.</w:t>
      </w:r>
    </w:p>
    <w:p>
      <w:r>
        <w:rPr>
          <w:b/>
        </w:rPr>
        <w:t xml:space="preserve">Tulos</w:t>
      </w:r>
    </w:p>
    <w:p>
      <w:r>
        <w:t xml:space="preserve">Miranda on naimisissa Bobin kanssa.</w:t>
      </w:r>
    </w:p>
    <w:p>
      <w:r>
        <w:rPr>
          <w:b/>
        </w:rPr>
        <w:t xml:space="preserve">Esimerkki 1.4543</w:t>
      </w:r>
    </w:p>
    <w:p>
      <w:r>
        <w:t xml:space="preserve">Keskellä: Bill kuvaa tämän videolle ja lähettää materiaalin sähköpostitse postinjohtajalle. Loppu: Billillä ei ole mitään ongelmia tämän jälkeen.</w:t>
      </w:r>
    </w:p>
    <w:p>
      <w:r>
        <w:rPr>
          <w:b/>
        </w:rPr>
        <w:t xml:space="preserve">Tulos</w:t>
      </w:r>
    </w:p>
    <w:p>
      <w:r>
        <w:t xml:space="preserve">Billin postinkantaja haluaa heittää pakettejaan ympäriinsä.</w:t>
      </w:r>
    </w:p>
    <w:p>
      <w:r>
        <w:rPr>
          <w:b/>
        </w:rPr>
        <w:t xml:space="preserve">Esimerkki 1.4544</w:t>
      </w:r>
    </w:p>
    <w:p>
      <w:r>
        <w:t xml:space="preserve">Keskellä: Ian jätti lätäkön lattialle. Loppu: Ian käveli nopeasti pois nolona.</w:t>
      </w:r>
    </w:p>
    <w:p>
      <w:r>
        <w:rPr>
          <w:b/>
        </w:rPr>
        <w:t xml:space="preserve">Tulos</w:t>
      </w:r>
    </w:p>
    <w:p>
      <w:r>
        <w:t xml:space="preserve">Ianin oli pakko päästä vessaan.</w:t>
      </w:r>
    </w:p>
    <w:p>
      <w:r>
        <w:rPr>
          <w:b/>
        </w:rPr>
        <w:t xml:space="preserve">Esimerkki 1.4545</w:t>
      </w:r>
    </w:p>
    <w:p>
      <w:r>
        <w:t xml:space="preserve">Keskellä: Martha ei tuntenut oloaan turvalliseksi, joten hän muutti takaisin vanhempiensa luo. Loppu: Martha tunsi olonsa paremmaksi äitinsä seurassa.</w:t>
      </w:r>
    </w:p>
    <w:p>
      <w:r>
        <w:rPr>
          <w:b/>
        </w:rPr>
        <w:t xml:space="preserve">Tulos</w:t>
      </w:r>
    </w:p>
    <w:p>
      <w:r>
        <w:t xml:space="preserve">Martha asui yksin.</w:t>
      </w:r>
    </w:p>
    <w:p>
      <w:r>
        <w:rPr>
          <w:b/>
        </w:rPr>
        <w:t xml:space="preserve">Esimerkki 1.4546</w:t>
      </w:r>
    </w:p>
    <w:p>
      <w:r>
        <w:t xml:space="preserve">Keskellä: Vietin kaiken vapaa-aikani tietokoneohjelmien opiskeluun. Loppu: Nyt olen tietokoneohjelmoija ja ansaitsen paljon rahaa.</w:t>
      </w:r>
    </w:p>
    <w:p>
      <w:r>
        <w:rPr>
          <w:b/>
        </w:rPr>
        <w:t xml:space="preserve">Tulos</w:t>
      </w:r>
    </w:p>
    <w:p>
      <w:r>
        <w:t xml:space="preserve">Isäni osti ensimmäisen tietokoneeni, kun olin 9-vuotias.</w:t>
      </w:r>
    </w:p>
    <w:p>
      <w:r>
        <w:rPr>
          <w:b/>
        </w:rPr>
        <w:t xml:space="preserve">Esimerkki 1.4547</w:t>
      </w:r>
    </w:p>
    <w:p>
      <w:r>
        <w:t xml:space="preserve">Keskellä: Jay näki kaiken olevan valkoisen peitossa. Loppu: Jay luuli sen olevan lunta, koska hän ei haistanut tulta.</w:t>
      </w:r>
    </w:p>
    <w:p>
      <w:r>
        <w:rPr>
          <w:b/>
        </w:rPr>
        <w:t xml:space="preserve">Tulos</w:t>
      </w:r>
    </w:p>
    <w:p>
      <w:r>
        <w:t xml:space="preserve">Jay katsoi ikkunasta ulos marraskuussa.</w:t>
      </w:r>
    </w:p>
    <w:p>
      <w:r>
        <w:rPr>
          <w:b/>
        </w:rPr>
        <w:t xml:space="preserve">Esimerkki 1.4548</w:t>
      </w:r>
    </w:p>
    <w:p>
      <w:r>
        <w:t xml:space="preserve">Keskellä: Tina ei valinnut minua. Loppu: Koska molemmissa joukkueissa oli tarpeeksi ihmisiä, minun oli lähdettävä.</w:t>
      </w:r>
    </w:p>
    <w:p>
      <w:r>
        <w:rPr>
          <w:b/>
        </w:rPr>
        <w:t xml:space="preserve">Tulos</w:t>
      </w:r>
    </w:p>
    <w:p>
      <w:r>
        <w:t xml:space="preserve">Tina valitsi useita ihmisiä koripallojoukkueeseensa.</w:t>
      </w:r>
    </w:p>
    <w:p>
      <w:r>
        <w:rPr>
          <w:b/>
        </w:rPr>
        <w:t xml:space="preserve">Esimerkki 1.4549</w:t>
      </w:r>
    </w:p>
    <w:p>
      <w:r>
        <w:t xml:space="preserve">Keskellä: Opettaja kysyi häneltä, mikä on Yhdysvaltojen pääkaupunki. Loppu: Hänen vastauksensa oli Sacramento, ja hän joutui uusimaan maantiedon kaksi kertaa.</w:t>
      </w:r>
    </w:p>
    <w:p>
      <w:r>
        <w:rPr>
          <w:b/>
        </w:rPr>
        <w:t xml:space="preserve">Tulos</w:t>
      </w:r>
    </w:p>
    <w:p>
      <w:r>
        <w:t xml:space="preserve">Maddie oli kymmenennellä luokalla.</w:t>
      </w:r>
    </w:p>
    <w:p>
      <w:r>
        <w:rPr>
          <w:b/>
        </w:rPr>
        <w:t xml:space="preserve">Esimerkki 1.4550</w:t>
      </w:r>
    </w:p>
    <w:p>
      <w:r>
        <w:t xml:space="preserve">Keskellä: Koira jahtasi Freniä etupihalla. Loppu: Tuntia myöhemmin omistajat tulivat kotiin ja koira tuli ulos.</w:t>
      </w:r>
    </w:p>
    <w:p>
      <w:r>
        <w:rPr>
          <w:b/>
        </w:rPr>
        <w:t xml:space="preserve">Tulos</w:t>
      </w:r>
    </w:p>
    <w:p>
      <w:r>
        <w:t xml:space="preserve">Fred on Fedexin jakeluauton kuljettaja.</w:t>
      </w:r>
    </w:p>
    <w:p>
      <w:r>
        <w:rPr>
          <w:b/>
        </w:rPr>
        <w:t xml:space="preserve">Esimerkki 1.4551</w:t>
      </w:r>
    </w:p>
    <w:p>
      <w:r>
        <w:t xml:space="preserve">Keskellä: hän sai kalan. Loppu: Sitten hän päästi sen irti.</w:t>
      </w:r>
    </w:p>
    <w:p>
      <w:r>
        <w:rPr>
          <w:b/>
        </w:rPr>
        <w:t xml:space="preserve">Tulos</w:t>
      </w:r>
    </w:p>
    <w:p>
      <w:r>
        <w:t xml:space="preserve">Ed lähti kalastamaan isänsä kanssa.</w:t>
      </w:r>
    </w:p>
    <w:p>
      <w:r>
        <w:rPr>
          <w:b/>
        </w:rPr>
        <w:t xml:space="preserve">Esimerkki 1.4552</w:t>
      </w:r>
    </w:p>
    <w:p>
      <w:r>
        <w:t xml:space="preserve">Keskellä: Kissa laskeutui selälleen, mutta pystyi kääntymään ympäri. Loppu: Kissa pystyi kävelemään.</w:t>
      </w:r>
    </w:p>
    <w:p>
      <w:r>
        <w:rPr>
          <w:b/>
        </w:rPr>
        <w:t xml:space="preserve">Tulos</w:t>
      </w:r>
    </w:p>
    <w:p>
      <w:r>
        <w:t xml:space="preserve">Kissa hyppäsi sohvalta.</w:t>
      </w:r>
    </w:p>
    <w:p>
      <w:r>
        <w:rPr>
          <w:b/>
        </w:rPr>
        <w:t xml:space="preserve">Esimerkki 1.4553</w:t>
      </w:r>
    </w:p>
    <w:p>
      <w:r>
        <w:t xml:space="preserve">Keskellä: Hän vaati lisää taidetoimintaa koulussa. Loppu: He perustivat koulun jälkeisen taidekerhon ja nimittivät Livin puheenjohtajaksi!</w:t>
      </w:r>
    </w:p>
    <w:p>
      <w:r>
        <w:rPr>
          <w:b/>
        </w:rPr>
        <w:t xml:space="preserve">Tulos</w:t>
      </w:r>
    </w:p>
    <w:p>
      <w:r>
        <w:t xml:space="preserve">Liv oli aloitteleva taiteilija, ja hän rakasti maalaamista.</w:t>
      </w:r>
    </w:p>
    <w:p>
      <w:r>
        <w:rPr>
          <w:b/>
        </w:rPr>
        <w:t xml:space="preserve">Esimerkki 1.4554</w:t>
      </w:r>
    </w:p>
    <w:p>
      <w:r>
        <w:t xml:space="preserve">Keskellä: Kaikki ruokasalin tuolit täyttyivät vieraista. Loppu: Siirryin sohvalle.</w:t>
      </w:r>
    </w:p>
    <w:p>
      <w:r>
        <w:rPr>
          <w:b/>
        </w:rPr>
        <w:t xml:space="preserve">Tulos</w:t>
      </w:r>
    </w:p>
    <w:p>
      <w:r>
        <w:t xml:space="preserve">Minun luonani on paljon istumapaikkoja.</w:t>
      </w:r>
    </w:p>
    <w:p>
      <w:r>
        <w:rPr>
          <w:b/>
        </w:rPr>
        <w:t xml:space="preserve">Esimerkki 1.4555</w:t>
      </w:r>
    </w:p>
    <w:p>
      <w:r>
        <w:t xml:space="preserve">Keskellä: Hän osti valtavan pizzan. Loppu: Hän pystyi tuskin syömään sen loppuun.</w:t>
      </w:r>
    </w:p>
    <w:p>
      <w:r>
        <w:rPr>
          <w:b/>
        </w:rPr>
        <w:t xml:space="preserve">Tulos</w:t>
      </w:r>
    </w:p>
    <w:p>
      <w:r>
        <w:t xml:space="preserve">Lisa halusi ostaa pizzan.</w:t>
      </w:r>
    </w:p>
    <w:p>
      <w:r>
        <w:rPr>
          <w:b/>
        </w:rPr>
        <w:t xml:space="preserve">Esimerkki 1.4556</w:t>
      </w:r>
    </w:p>
    <w:p>
      <w:r>
        <w:t xml:space="preserve">Keskellä: Smithin perhe ajoi Teksasiin. Loppu: Onneksi he pääsivät rannalle seuraavalla viikolla ja pitivät hauskaa.</w:t>
      </w:r>
    </w:p>
    <w:p>
      <w:r>
        <w:rPr>
          <w:b/>
        </w:rPr>
        <w:t xml:space="preserve">Tulos</w:t>
      </w:r>
    </w:p>
    <w:p>
      <w:r>
        <w:t xml:space="preserve">Smithin perhe päätti lomailla Teksasin rannikolla.</w:t>
      </w:r>
    </w:p>
    <w:p>
      <w:r>
        <w:rPr>
          <w:b/>
        </w:rPr>
        <w:t xml:space="preserve">Esimerkki 1.4557</w:t>
      </w:r>
    </w:p>
    <w:p>
      <w:r>
        <w:t xml:space="preserve">Keskellä: Lucyn isoäiti jätti jäätelön työtasolle. Loppu: Kun Lucy palasi, hänen jäätelönsä oli keittoa.</w:t>
      </w:r>
    </w:p>
    <w:p>
      <w:r>
        <w:rPr>
          <w:b/>
        </w:rPr>
        <w:t xml:space="preserve">Tulos</w:t>
      </w:r>
    </w:p>
    <w:p>
      <w:r>
        <w:t xml:space="preserve">Lucyn isoäiti oli hakenut hänen lempijäätelöään.</w:t>
      </w:r>
    </w:p>
    <w:p>
      <w:r>
        <w:rPr>
          <w:b/>
        </w:rPr>
        <w:t xml:space="preserve">Esimerkki 1.4558</w:t>
      </w:r>
    </w:p>
    <w:p>
      <w:r>
        <w:t xml:space="preserve">Keskellä: Gina oli innoissaan juhlista. Loppu: Mutta Gina ei voinut tehdä muuta kuin pysyä rauhallisena ja olla kärsivällinen.</w:t>
      </w:r>
    </w:p>
    <w:p>
      <w:r>
        <w:rPr>
          <w:b/>
        </w:rPr>
        <w:t xml:space="preserve">Tulos</w:t>
      </w:r>
    </w:p>
    <w:p>
      <w:r>
        <w:t xml:space="preserve">Gina ja hänen vanhat ystävänsä olivat olleet hiljaa viimeisen osan päivää.</w:t>
      </w:r>
    </w:p>
    <w:p>
      <w:r>
        <w:rPr>
          <w:b/>
        </w:rPr>
        <w:t xml:space="preserve">Esimerkki 1.4559</w:t>
      </w:r>
    </w:p>
    <w:p>
      <w:r>
        <w:t xml:space="preserve">Keskimmäinen: Hän julkaisi sen ja lähetti vanhemmilleen kappaleen. Loppu: He tiesivät, että hänen kova työnsä oli tuottanut tulosta.</w:t>
      </w:r>
    </w:p>
    <w:p>
      <w:r>
        <w:rPr>
          <w:b/>
        </w:rPr>
        <w:t xml:space="preserve">Tulos</w:t>
      </w:r>
    </w:p>
    <w:p>
      <w:r>
        <w:t xml:space="preserve">George yritti kirjoittaa romaania.</w:t>
      </w:r>
    </w:p>
    <w:p>
      <w:r>
        <w:rPr>
          <w:b/>
        </w:rPr>
        <w:t xml:space="preserve">Esimerkki 1.4560</w:t>
      </w:r>
    </w:p>
    <w:p>
      <w:r>
        <w:t xml:space="preserve">Keskellä: Minä pelasin hyvin, mutta joukkuetoverini ei. Loppu: Häviän pelin.</w:t>
      </w:r>
    </w:p>
    <w:p>
      <w:r>
        <w:rPr>
          <w:b/>
        </w:rPr>
        <w:t xml:space="preserve">Tulos</w:t>
      </w:r>
    </w:p>
    <w:p>
      <w:r>
        <w:t xml:space="preserve">Pystyn pelaamaan kaistaa täydellisesti.</w:t>
      </w:r>
    </w:p>
    <w:p>
      <w:r>
        <w:rPr>
          <w:b/>
        </w:rPr>
        <w:t xml:space="preserve">Esimerkki 1.4561</w:t>
      </w:r>
    </w:p>
    <w:p>
      <w:r>
        <w:t xml:space="preserve">Keskellä: Mutta hän pani itsensä likoon, opiskeli ja sai kaiken valmiiksi. Loppu: Frank sai kokonaan uuden pelin.</w:t>
      </w:r>
    </w:p>
    <w:p>
      <w:r>
        <w:rPr>
          <w:b/>
        </w:rPr>
        <w:t xml:space="preserve">Tulos</w:t>
      </w:r>
    </w:p>
    <w:p>
      <w:r>
        <w:t xml:space="preserve">Frank ei halunnut tehdä läksyjään.</w:t>
      </w:r>
    </w:p>
    <w:p>
      <w:r>
        <w:rPr>
          <w:b/>
        </w:rPr>
        <w:t xml:space="preserve">Esimerkki 1.4562</w:t>
      </w:r>
    </w:p>
    <w:p>
      <w:r>
        <w:t xml:space="preserve">Keskellä: Liityin crossfitiin, koska kuulin, että se auttaisi minua rakentamaan lihaksia. Loppu: Crossfit oli hauskaa ja se teki minusta lihaksikkaan!</w:t>
      </w:r>
    </w:p>
    <w:p>
      <w:r>
        <w:rPr>
          <w:b/>
        </w:rPr>
        <w:t xml:space="preserve">Tulos</w:t>
      </w:r>
    </w:p>
    <w:p>
      <w:r>
        <w:t xml:space="preserve">Halusin tulla lihaksikkaaksi.</w:t>
      </w:r>
    </w:p>
    <w:p>
      <w:r>
        <w:rPr>
          <w:b/>
        </w:rPr>
        <w:t xml:space="preserve">Esimerkki 1.4563</w:t>
      </w:r>
    </w:p>
    <w:p>
      <w:r>
        <w:t xml:space="preserve">Keskimmäinen: Halliella oli kotona paljon karkkia Halloweenista. Loppu: Hallie on niin onnellinen, että hän vie kaikki karkit luokkatovereilleen.</w:t>
      </w:r>
    </w:p>
    <w:p>
      <w:r>
        <w:rPr>
          <w:b/>
        </w:rPr>
        <w:t xml:space="preserve">Tulos</w:t>
      </w:r>
    </w:p>
    <w:p>
      <w:r>
        <w:t xml:space="preserve">Halliella on koulussa luokkabileet.</w:t>
      </w:r>
    </w:p>
    <w:p>
      <w:r>
        <w:rPr>
          <w:b/>
        </w:rPr>
        <w:t xml:space="preserve">Esimerkki 1.4564</w:t>
      </w:r>
    </w:p>
    <w:p>
      <w:r>
        <w:t xml:space="preserve">Keskimmäinen: hän aivasteli ja sulki silmänsä. Loppu: Hän törmäsi seinään.</w:t>
      </w:r>
    </w:p>
    <w:p>
      <w:r>
        <w:rPr>
          <w:b/>
        </w:rPr>
        <w:t xml:space="preserve">Tulos</w:t>
      </w:r>
    </w:p>
    <w:p>
      <w:r>
        <w:t xml:space="preserve">Frankin oli pakko aivastella.</w:t>
      </w:r>
    </w:p>
    <w:p>
      <w:r>
        <w:rPr>
          <w:b/>
        </w:rPr>
        <w:t xml:space="preserve">Esimerkki 1.4565</w:t>
      </w:r>
    </w:p>
    <w:p>
      <w:r>
        <w:t xml:space="preserve">Keskellä: Tomin maksa alkoi pettää. Loppu: Nyt humalainen Tom ei ole enää elossa.</w:t>
      </w:r>
    </w:p>
    <w:p>
      <w:r>
        <w:rPr>
          <w:b/>
        </w:rPr>
        <w:t xml:space="preserve">Tulos</w:t>
      </w:r>
    </w:p>
    <w:p>
      <w:r>
        <w:t xml:space="preserve">Tom rakasti juoda alkoholia.</w:t>
      </w:r>
    </w:p>
    <w:p>
      <w:r>
        <w:rPr>
          <w:b/>
        </w:rPr>
        <w:t xml:space="preserve">Esimerkki 1.4566</w:t>
      </w:r>
    </w:p>
    <w:p>
      <w:r>
        <w:t xml:space="preserve">Keskellä: Hän ei tiennyt, mistä se tuli. Loppu: Mutta hän halusi vain anteeksipyynnön.</w:t>
      </w:r>
    </w:p>
    <w:p>
      <w:r>
        <w:rPr>
          <w:b/>
        </w:rPr>
        <w:t xml:space="preserve">Tulos</w:t>
      </w:r>
    </w:p>
    <w:p>
      <w:r>
        <w:t xml:space="preserve">Jill löytää kynnen tonnikalapurkistaan.</w:t>
      </w:r>
    </w:p>
    <w:p>
      <w:r>
        <w:rPr>
          <w:b/>
        </w:rPr>
        <w:t xml:space="preserve">Esimerkki 1.4567</w:t>
      </w:r>
    </w:p>
    <w:p>
      <w:r>
        <w:t xml:space="preserve">Keskellä: Jake leikkasi hiuksensa ammattimaisen näköiseksi. Loppu: Jake sai työpaikan.</w:t>
      </w:r>
    </w:p>
    <w:p>
      <w:r>
        <w:rPr>
          <w:b/>
        </w:rPr>
        <w:t xml:space="preserve">Tulos</w:t>
      </w:r>
    </w:p>
    <w:p>
      <w:r>
        <w:t xml:space="preserve">Jaken hiukset alkoivat olla liian pitkät.</w:t>
      </w:r>
    </w:p>
    <w:p>
      <w:r>
        <w:rPr>
          <w:b/>
        </w:rPr>
        <w:t xml:space="preserve">Esimerkki 1.4568</w:t>
      </w:r>
    </w:p>
    <w:p>
      <w:r>
        <w:t xml:space="preserve">Keskellä: Kylvetin hänet kylpyammeessa. Loppu: Kun se oli valmis, se hyppäsi ulos ja ravisteli märkää turkkiaan kaikkialle!</w:t>
      </w:r>
    </w:p>
    <w:p>
      <w:r>
        <w:rPr>
          <w:b/>
        </w:rPr>
        <w:t xml:space="preserve">Tulos</w:t>
      </w:r>
    </w:p>
    <w:p>
      <w:r>
        <w:t xml:space="preserve">Minun piti kylvettää koira.</w:t>
      </w:r>
    </w:p>
    <w:p>
      <w:r>
        <w:rPr>
          <w:b/>
        </w:rPr>
        <w:t xml:space="preserve">Esimerkki 1.4569</w:t>
      </w:r>
    </w:p>
    <w:p>
      <w:r>
        <w:t xml:space="preserve">Keskellä: Sam lähti kotoa rakentamaan taloja kolmannen maailman maahan. Loppu: Hän katosi kuukausia sitten, eikä kukaan tiedä, missä hän on.</w:t>
      </w:r>
    </w:p>
    <w:p>
      <w:r>
        <w:rPr>
          <w:b/>
        </w:rPr>
        <w:t xml:space="preserve">Tulos</w:t>
      </w:r>
    </w:p>
    <w:p>
      <w:r>
        <w:t xml:space="preserve">Sam on aina halunnut auttaa maailmaa.</w:t>
      </w:r>
    </w:p>
    <w:p>
      <w:r>
        <w:rPr>
          <w:b/>
        </w:rPr>
        <w:t xml:space="preserve">Esimerkki 1.4570</w:t>
      </w:r>
    </w:p>
    <w:p>
      <w:r>
        <w:t xml:space="preserve">Keskellä: Sarah otti lääkettä auttaakseen häntä. Loppu: Sarah tunsi olonsa paljon paremmaksi seuraavana aamuna.</w:t>
      </w:r>
    </w:p>
    <w:p>
      <w:r>
        <w:rPr>
          <w:b/>
        </w:rPr>
        <w:t xml:space="preserve">Tulos</w:t>
      </w:r>
    </w:p>
    <w:p>
      <w:r>
        <w:t xml:space="preserve">Sarah heräsi huonovointisena.</w:t>
      </w:r>
    </w:p>
    <w:p>
      <w:r>
        <w:rPr>
          <w:b/>
        </w:rPr>
        <w:t xml:space="preserve">Esimerkki 1.4571</w:t>
      </w:r>
    </w:p>
    <w:p>
      <w:r>
        <w:t xml:space="preserve">Keskellä: Poikaystäväni piti kanaillallisestani kovasti. Loppu: Hän päätti jäädä ikuisesti.</w:t>
      </w:r>
    </w:p>
    <w:p>
      <w:r>
        <w:rPr>
          <w:b/>
        </w:rPr>
        <w:t xml:space="preserve">Tulos</w:t>
      </w:r>
    </w:p>
    <w:p>
      <w:r>
        <w:t xml:space="preserve">Eräänä kesäiltana olin laittamassa kanaa.</w:t>
      </w:r>
    </w:p>
    <w:p>
      <w:r>
        <w:rPr>
          <w:b/>
        </w:rPr>
        <w:t xml:space="preserve">Esimerkki 1.4572</w:t>
      </w:r>
    </w:p>
    <w:p>
      <w:r>
        <w:t xml:space="preserve">Keskimmäinen: Ivy oli vaikuttunut siitä, miten puhtailta hänen kyntensä näyttivät. Loppu: Ivy päätyi odottamaan innolla seuraavaa pedikyyriään!</w:t>
      </w:r>
    </w:p>
    <w:p>
      <w:r>
        <w:rPr>
          <w:b/>
        </w:rPr>
        <w:t xml:space="preserve">Tulos</w:t>
      </w:r>
    </w:p>
    <w:p>
      <w:r>
        <w:t xml:space="preserve">Ivyn äiti vei hänet pedikyyriin.</w:t>
      </w:r>
    </w:p>
    <w:p>
      <w:r>
        <w:rPr>
          <w:b/>
        </w:rPr>
        <w:t xml:space="preserve">Esimerkki 1.4573</w:t>
      </w:r>
    </w:p>
    <w:p>
      <w:r>
        <w:t xml:space="preserve">Keskimmäinen: Hän halusi saada elämänsä järjestykseen. Loppu: Hän sanoi itselleen, että jokin muuttuisi pian.</w:t>
      </w:r>
    </w:p>
    <w:p>
      <w:r>
        <w:rPr>
          <w:b/>
        </w:rPr>
        <w:t xml:space="preserve">Tulos</w:t>
      </w:r>
    </w:p>
    <w:p>
      <w:r>
        <w:t xml:space="preserve">Hänellä ei ollut juuri lainkaan rahaa jäljellä.</w:t>
      </w:r>
    </w:p>
    <w:p>
      <w:r>
        <w:rPr>
          <w:b/>
        </w:rPr>
        <w:t xml:space="preserve">Esimerkki 1.4574</w:t>
      </w:r>
    </w:p>
    <w:p>
      <w:r>
        <w:t xml:space="preserve">Keskellä: Alvin huomasi, ettei internet toimi. Loppu: Alvin pääsi vihdoin takaisin verkkoon, ja hän pystyi aloittamaan työnsä.</w:t>
      </w:r>
    </w:p>
    <w:p>
      <w:r>
        <w:rPr>
          <w:b/>
        </w:rPr>
        <w:t xml:space="preserve">Tulos</w:t>
      </w:r>
    </w:p>
    <w:p>
      <w:r>
        <w:t xml:space="preserve">Alvin heräsi ja käynnisti tietokoneensa aloittaakseen turkkilaisuuden.</w:t>
      </w:r>
    </w:p>
    <w:p>
      <w:r>
        <w:rPr>
          <w:b/>
        </w:rPr>
        <w:t xml:space="preserve">Esimerkki 1.4575</w:t>
      </w:r>
    </w:p>
    <w:p>
      <w:r>
        <w:t xml:space="preserve">Keskellä: Jim näki tulipalon makuuhuoneensa ikkunasta. Loppu: Hänestä se näytti hyvältä paikalta tanssia.</w:t>
      </w:r>
    </w:p>
    <w:p>
      <w:r>
        <w:rPr>
          <w:b/>
        </w:rPr>
        <w:t xml:space="preserve">Tulos</w:t>
      </w:r>
    </w:p>
    <w:p>
      <w:r>
        <w:t xml:space="preserve">Tulipalo riehui puistossa koko yön.</w:t>
      </w:r>
    </w:p>
    <w:p>
      <w:r>
        <w:rPr>
          <w:b/>
        </w:rPr>
        <w:t xml:space="preserve">Esimerkki 1.4576</w:t>
      </w:r>
    </w:p>
    <w:p>
      <w:r>
        <w:t xml:space="preserve">Keskellä: Joku yritti murtautua autoon. Loppu: Kun palasimme autolle, emme saaneet hälytintä pois päältä.</w:t>
      </w:r>
    </w:p>
    <w:p>
      <w:r>
        <w:rPr>
          <w:b/>
        </w:rPr>
        <w:t xml:space="preserve">Tulos</w:t>
      </w:r>
    </w:p>
    <w:p>
      <w:r>
        <w:t xml:space="preserve">Kävelimme poikaystäväni kanssa rannalla.</w:t>
      </w:r>
    </w:p>
    <w:p>
      <w:r>
        <w:rPr>
          <w:b/>
        </w:rPr>
        <w:t xml:space="preserve">Esimerkki 1.4577</w:t>
      </w:r>
    </w:p>
    <w:p>
      <w:r>
        <w:t xml:space="preserve">Keskellä: Tim esitti huijaria. Loppu: Tim menetti paljon rahaa sinä päivänä.</w:t>
      </w:r>
    </w:p>
    <w:p>
      <w:r>
        <w:rPr>
          <w:b/>
        </w:rPr>
        <w:t xml:space="preserve">Tulos</w:t>
      </w:r>
    </w:p>
    <w:p>
      <w:r>
        <w:t xml:space="preserve">Tim oli aina ollut hyvä golfaaja.</w:t>
      </w:r>
    </w:p>
    <w:p>
      <w:r>
        <w:rPr>
          <w:b/>
        </w:rPr>
        <w:t xml:space="preserve">Esimerkki 1.4578</w:t>
      </w:r>
    </w:p>
    <w:p>
      <w:r>
        <w:t xml:space="preserve">Keskellä: Quentin päätti haastaa tuon pelon. Loppu: Kun aamu koitti, hän tiesi voittaneensa pelkonsa.</w:t>
      </w:r>
    </w:p>
    <w:p>
      <w:r>
        <w:rPr>
          <w:b/>
        </w:rPr>
        <w:t xml:space="preserve">Tulos</w:t>
      </w:r>
    </w:p>
    <w:p>
      <w:r>
        <w:t xml:space="preserve">Quentin pelkäsi nukkua täysin pimeässä.</w:t>
      </w:r>
    </w:p>
    <w:p>
      <w:r>
        <w:rPr>
          <w:b/>
        </w:rPr>
        <w:t xml:space="preserve">Esimerkki 1.4579</w:t>
      </w:r>
    </w:p>
    <w:p>
      <w:r>
        <w:t xml:space="preserve">Keskellä: Monicasta tuli erittäin hyvä neulomaan. Loppu: Monica neuloi huivin lahjoittaakseen sen orpokotiin.</w:t>
      </w:r>
    </w:p>
    <w:p>
      <w:r>
        <w:rPr>
          <w:b/>
        </w:rPr>
        <w:t xml:space="preserve">Tulos</w:t>
      </w:r>
    </w:p>
    <w:p>
      <w:r>
        <w:t xml:space="preserve">Monica oli kahdeksanvuotias tyttö, joka rakasti neuloa huiveja.</w:t>
      </w:r>
    </w:p>
    <w:p>
      <w:r>
        <w:rPr>
          <w:b/>
        </w:rPr>
        <w:t xml:space="preserve">Esimerkki 1.4580</w:t>
      </w:r>
    </w:p>
    <w:p>
      <w:r>
        <w:t xml:space="preserve">Keskellä: Lea tajusi, että se oli tyttökoira. Loppu: Hänen poikakoiransa oli ollut koko ajan tyttökoira!</w:t>
      </w:r>
    </w:p>
    <w:p>
      <w:r>
        <w:rPr>
          <w:b/>
        </w:rPr>
        <w:t xml:space="preserve">Tulos</w:t>
      </w:r>
    </w:p>
    <w:p>
      <w:r>
        <w:t xml:space="preserve">Lea oli huolissaan koirastaan.</w:t>
      </w:r>
    </w:p>
    <w:p>
      <w:r>
        <w:rPr>
          <w:b/>
        </w:rPr>
        <w:t xml:space="preserve">Esimerkki 1.4581</w:t>
      </w:r>
    </w:p>
    <w:p>
      <w:r>
        <w:t xml:space="preserve">Keskellä: Adamilla on kausiluonteisia allergioita keväisin. Loppu: Adam ei enää juokse keväällä.</w:t>
      </w:r>
    </w:p>
    <w:p>
      <w:r>
        <w:rPr>
          <w:b/>
        </w:rPr>
        <w:t xml:space="preserve">Tulos</w:t>
      </w:r>
    </w:p>
    <w:p>
      <w:r>
        <w:t xml:space="preserve">Adam lähti juoksemaan, kun hän koki voimakasta aivastelua.</w:t>
      </w:r>
    </w:p>
    <w:p>
      <w:r>
        <w:rPr>
          <w:b/>
        </w:rPr>
        <w:t xml:space="preserve">Esimerkki 1.4582</w:t>
      </w:r>
    </w:p>
    <w:p>
      <w:r>
        <w:t xml:space="preserve">Keskimmäinen: Hän unohti lapsensa kouluun. Loppu: Mike joutui tuskallisesti myöntämään, että hänen olisi pitänyt kuunnella vaimoaan.</w:t>
      </w:r>
    </w:p>
    <w:p>
      <w:r>
        <w:rPr>
          <w:b/>
        </w:rPr>
        <w:t xml:space="preserve">Tulos</w:t>
      </w:r>
    </w:p>
    <w:p>
      <w:r>
        <w:t xml:space="preserve">Mike oli viivyttelijä.</w:t>
      </w:r>
    </w:p>
    <w:p>
      <w:r>
        <w:rPr>
          <w:b/>
        </w:rPr>
        <w:t xml:space="preserve">Esimerkki 1.4583</w:t>
      </w:r>
    </w:p>
    <w:p>
      <w:r>
        <w:t xml:space="preserve">Keskellä: Jim tajusi, että hän oli melun aiheuttaja. Loppu: Hänen turhautumisensa sai hänen jalkansa liikkumaan, mikä aiheutti melun.</w:t>
      </w:r>
    </w:p>
    <w:p>
      <w:r>
        <w:rPr>
          <w:b/>
        </w:rPr>
        <w:t xml:space="preserve">Tulos</w:t>
      </w:r>
    </w:p>
    <w:p>
      <w:r>
        <w:t xml:space="preserve">Joka yö Jim kuuli koputusta.</w:t>
      </w:r>
    </w:p>
    <w:p>
      <w:r>
        <w:rPr>
          <w:b/>
        </w:rPr>
        <w:t xml:space="preserve">Esimerkki 1.4584</w:t>
      </w:r>
    </w:p>
    <w:p>
      <w:r>
        <w:t xml:space="preserve">Keskellä: Tara raapaisi sen auki ja se alkoi vuotaa verta. Loppu: Nyt hän laittaa välittömästi voidetta, jotta se ei toistuisi.</w:t>
      </w:r>
    </w:p>
    <w:p>
      <w:r>
        <w:rPr>
          <w:b/>
        </w:rPr>
        <w:t xml:space="preserve">Tulos</w:t>
      </w:r>
    </w:p>
    <w:p>
      <w:r>
        <w:t xml:space="preserve">Taralla oli erittäin kutiava hyttysenpurema jalassaan.</w:t>
      </w:r>
    </w:p>
    <w:p>
      <w:r>
        <w:rPr>
          <w:b/>
        </w:rPr>
        <w:t xml:space="preserve">Esimerkki 1.4585</w:t>
      </w:r>
    </w:p>
    <w:p>
      <w:r>
        <w:t xml:space="preserve">Keskellä: Heillä oli yksi lempikirjoistani. Loppu: Olin hyvin innoissani.</w:t>
      </w:r>
    </w:p>
    <w:p>
      <w:r>
        <w:rPr>
          <w:b/>
        </w:rPr>
        <w:t xml:space="preserve">Tulos</w:t>
      </w:r>
    </w:p>
    <w:p>
      <w:r>
        <w:t xml:space="preserve">Rakennuksessamme on kirjavaihto.</w:t>
      </w:r>
    </w:p>
    <w:p>
      <w:r>
        <w:rPr>
          <w:b/>
        </w:rPr>
        <w:t xml:space="preserve">Esimerkki 1.4586</w:t>
      </w:r>
    </w:p>
    <w:p>
      <w:r>
        <w:t xml:space="preserve">Keskellä: Terry flirttaili naimisissa olevan naisen kanssa. Loppu: Terry käveli pois, kun naisen aviomies alkoi mulkoilla häntä.</w:t>
      </w:r>
    </w:p>
    <w:p>
      <w:r>
        <w:rPr>
          <w:b/>
        </w:rPr>
        <w:t xml:space="preserve">Tulos</w:t>
      </w:r>
    </w:p>
    <w:p>
      <w:r>
        <w:t xml:space="preserve">Terry ihmiset katselivat huoneen nurkasta juhlissa.</w:t>
      </w:r>
    </w:p>
    <w:p>
      <w:r>
        <w:rPr>
          <w:b/>
        </w:rPr>
        <w:t xml:space="preserve">Esimerkki 1.4587</w:t>
      </w:r>
    </w:p>
    <w:p>
      <w:r>
        <w:t xml:space="preserve">Keskellä: Joanin äiti lähti talosta ja katosi. Loppu: Joan näki juuri silloin äitinsä näköisen naisen nyyhkyttävän yksin.</w:t>
      </w:r>
    </w:p>
    <w:p>
      <w:r>
        <w:rPr>
          <w:b/>
        </w:rPr>
        <w:t xml:space="preserve">Tulos</w:t>
      </w:r>
    </w:p>
    <w:p>
      <w:r>
        <w:t xml:space="preserve">Kun Joanin äidin lonkka murtui, hän muutti tyttärensä luo.</w:t>
      </w:r>
    </w:p>
    <w:p>
      <w:r>
        <w:rPr>
          <w:b/>
        </w:rPr>
        <w:t xml:space="preserve">Esimerkki 1.4588</w:t>
      </w:r>
    </w:p>
    <w:p>
      <w:r>
        <w:t xml:space="preserve">Keskellä: Hän päätti käydä Japanissa. Loppu: Aya oppi siellä paljon ja paljon lisää japania!</w:t>
      </w:r>
    </w:p>
    <w:p>
      <w:r>
        <w:rPr>
          <w:b/>
        </w:rPr>
        <w:t xml:space="preserve">Tulos</w:t>
      </w:r>
    </w:p>
    <w:p>
      <w:r>
        <w:t xml:space="preserve">Aya opiskeli japania.</w:t>
      </w:r>
    </w:p>
    <w:p>
      <w:r>
        <w:rPr>
          <w:b/>
        </w:rPr>
        <w:t xml:space="preserve">Esimerkki 1.4589</w:t>
      </w:r>
    </w:p>
    <w:p>
      <w:r>
        <w:t xml:space="preserve">Keskellä: Hän mainitsi tästä sulhaselleen, joka kävi paikallisessa korukaupassa. Loppu: Jade oli niin innoissaan saadessaan ainutlaatuisen vihkisormuksensa!</w:t>
      </w:r>
    </w:p>
    <w:p>
      <w:r>
        <w:rPr>
          <w:b/>
        </w:rPr>
        <w:t xml:space="preserve">Tulos</w:t>
      </w:r>
    </w:p>
    <w:p>
      <w:r>
        <w:t xml:space="preserve">Jade halusi räätälöidyn vihkisormuksen.</w:t>
      </w:r>
    </w:p>
    <w:p>
      <w:r>
        <w:rPr>
          <w:b/>
        </w:rPr>
        <w:t xml:space="preserve">Esimerkki 1.4590</w:t>
      </w:r>
    </w:p>
    <w:p>
      <w:r>
        <w:t xml:space="preserve">Keskellä: Bob harjoitteli sitä tuntikausia. Loppu: Bob oli ylpeä itsestään, kun hän viimein sai sen ratkaistua.</w:t>
      </w:r>
    </w:p>
    <w:p>
      <w:r>
        <w:rPr>
          <w:b/>
        </w:rPr>
        <w:t xml:space="preserve">Tulos</w:t>
      </w:r>
    </w:p>
    <w:p>
      <w:r>
        <w:t xml:space="preserve">Bob sai joululahjaksi Rubikin kuution.</w:t>
      </w:r>
    </w:p>
    <w:p>
      <w:r>
        <w:rPr>
          <w:b/>
        </w:rPr>
        <w:t xml:space="preserve">Esimerkki 1.4591</w:t>
      </w:r>
    </w:p>
    <w:p>
      <w:r>
        <w:t xml:space="preserve">Keskellä: Bobin pomo soitti tarjotakseen hänelle työtä. Loppu: Bob ei saanut työtä, koska hän ei pystynyt vastaamaan puheluun.</w:t>
      </w:r>
    </w:p>
    <w:p>
      <w:r>
        <w:rPr>
          <w:b/>
        </w:rPr>
        <w:t xml:space="preserve">Tulos</w:t>
      </w:r>
    </w:p>
    <w:p>
      <w:r>
        <w:t xml:space="preserve">Bob oli suihkussa.</w:t>
      </w:r>
    </w:p>
    <w:p>
      <w:r>
        <w:rPr>
          <w:b/>
        </w:rPr>
        <w:t xml:space="preserve">Esimerkki 1.4592</w:t>
      </w:r>
    </w:p>
    <w:p>
      <w:r>
        <w:t xml:space="preserve">Keskellä: Gary katosi panttivankitilanteesta. Loppu: Poliisi alkoi tutkia paikkaa.</w:t>
      </w:r>
    </w:p>
    <w:p>
      <w:r>
        <w:rPr>
          <w:b/>
        </w:rPr>
        <w:t xml:space="preserve">Tulos</w:t>
      </w:r>
    </w:p>
    <w:p>
      <w:r>
        <w:t xml:space="preserve">Gary kommunikoi kaiutinpuhelimella.</w:t>
      </w:r>
    </w:p>
    <w:p>
      <w:r>
        <w:rPr>
          <w:b/>
        </w:rPr>
        <w:t xml:space="preserve">Esimerkki 1.4593</w:t>
      </w:r>
    </w:p>
    <w:p>
      <w:r>
        <w:t xml:space="preserve">Keskellä: Gil törmäsi autoon ja mursi oman jalkansa. Loppu: Gil puhuu nyt julkisesti tekstiviestien kirjoittamisen ja ajamisen vaaroista.</w:t>
      </w:r>
    </w:p>
    <w:p>
      <w:r>
        <w:rPr>
          <w:b/>
        </w:rPr>
        <w:t xml:space="preserve">Tulos</w:t>
      </w:r>
    </w:p>
    <w:p>
      <w:r>
        <w:t xml:space="preserve">Gil oli tarkkaamaton kuljettaja.</w:t>
      </w:r>
    </w:p>
    <w:p>
      <w:r>
        <w:rPr>
          <w:b/>
        </w:rPr>
        <w:t xml:space="preserve">Esimerkki 1.4594</w:t>
      </w:r>
    </w:p>
    <w:p>
      <w:r>
        <w:t xml:space="preserve">Keskellä: Peg sai upouuden maastopyörän. Loppu: Peg päätti, että hän piti vanhasta pyörästään enemmän.</w:t>
      </w:r>
    </w:p>
    <w:p>
      <w:r>
        <w:rPr>
          <w:b/>
        </w:rPr>
        <w:t xml:space="preserve">Tulos</w:t>
      </w:r>
    </w:p>
    <w:p>
      <w:r>
        <w:t xml:space="preserve">Peg rakasti maastopyöräilyä.</w:t>
      </w:r>
    </w:p>
    <w:p>
      <w:r>
        <w:rPr>
          <w:b/>
        </w:rPr>
        <w:t xml:space="preserve">Esimerkki 1.4595</w:t>
      </w:r>
    </w:p>
    <w:p>
      <w:r>
        <w:t xml:space="preserve">Keskellä: Gina oli hyvällä tuulella. Loppu: Gina käveli kirjastoon hymy kasvoillaan.</w:t>
      </w:r>
    </w:p>
    <w:p>
      <w:r>
        <w:rPr>
          <w:b/>
        </w:rPr>
        <w:t xml:space="preserve">Tulos</w:t>
      </w:r>
    </w:p>
    <w:p>
      <w:r>
        <w:t xml:space="preserve">Ginan kirjat olivat saapuneet hänen kotinsa lähellä sijaitsevaan kirjastoon.</w:t>
      </w:r>
    </w:p>
    <w:p>
      <w:r>
        <w:rPr>
          <w:b/>
        </w:rPr>
        <w:t xml:space="preserve">Esimerkki 1.4596</w:t>
      </w:r>
    </w:p>
    <w:p>
      <w:r>
        <w:t xml:space="preserve">Keskellä: Työn jälkeen Larry oli hyvin väsynyt. Loppu: Hän joi vain oluen ja sammui.</w:t>
      </w:r>
    </w:p>
    <w:p>
      <w:r>
        <w:rPr>
          <w:b/>
        </w:rPr>
        <w:t xml:space="preserve">Tulos</w:t>
      </w:r>
    </w:p>
    <w:p>
      <w:r>
        <w:t xml:space="preserve">Larry joutui taas olemaan myöhään töissä.</w:t>
      </w:r>
    </w:p>
    <w:p>
      <w:r>
        <w:rPr>
          <w:b/>
        </w:rPr>
        <w:t xml:space="preserve">Esimerkki 1.4597</w:t>
      </w:r>
    </w:p>
    <w:p>
      <w:r>
        <w:t xml:space="preserve">Keskellä: Nuori kuningas auttoi kansaansa. Loppu: Ennen kaikkea hänen uskollinen sitoutumisensa kansaansa voitti sen suosion.</w:t>
      </w:r>
    </w:p>
    <w:p>
      <w:r>
        <w:rPr>
          <w:b/>
        </w:rPr>
        <w:t xml:space="preserve">Tulos</w:t>
      </w:r>
    </w:p>
    <w:p>
      <w:r>
        <w:t xml:space="preserve">Nuori kuningas halusi osoittaa kansalleen, ettei hän ollut naiivi.</w:t>
      </w:r>
    </w:p>
    <w:p>
      <w:r>
        <w:rPr>
          <w:b/>
        </w:rPr>
        <w:t xml:space="preserve">Esimerkki 1.4598</w:t>
      </w:r>
    </w:p>
    <w:p>
      <w:r>
        <w:t xml:space="preserve">Keskellä: Janet huomasi, että se oli haisunäätä. Loppu: Se suihkutteli tuoksuaan hänen päälleen.</w:t>
      </w:r>
    </w:p>
    <w:p>
      <w:r>
        <w:rPr>
          <w:b/>
        </w:rPr>
        <w:t xml:space="preserve">Tulos</w:t>
      </w:r>
    </w:p>
    <w:p>
      <w:r>
        <w:t xml:space="preserve">Janet huomasi pensaassa oudon hahmon.</w:t>
      </w:r>
    </w:p>
    <w:p>
      <w:r>
        <w:rPr>
          <w:b/>
        </w:rPr>
        <w:t xml:space="preserve">Esimerkki 1.4599</w:t>
      </w:r>
    </w:p>
    <w:p>
      <w:r>
        <w:t xml:space="preserve">Keskellä: Albertilla oli haastattelu NASA:n johtotehtäviin. Loppu: Albert sai haastattelun päätökseen ja palasi NASAan tiedemieheksi.</w:t>
      </w:r>
    </w:p>
    <w:p>
      <w:r>
        <w:rPr>
          <w:b/>
        </w:rPr>
        <w:t xml:space="preserve">Tulos</w:t>
      </w:r>
    </w:p>
    <w:p>
      <w:r>
        <w:t xml:space="preserve">Albert oli hyvin innoissaan.</w:t>
      </w:r>
    </w:p>
    <w:p>
      <w:r>
        <w:rPr>
          <w:b/>
        </w:rPr>
        <w:t xml:space="preserve">Esimerkki 1.4600</w:t>
      </w:r>
    </w:p>
    <w:p>
      <w:r>
        <w:t xml:space="preserve">Keskellä: Mike halusi istua vain tietyssä tuolissa. Loppu: Ja hänet tunnettiin tuolin kantajana.</w:t>
      </w:r>
    </w:p>
    <w:p>
      <w:r>
        <w:rPr>
          <w:b/>
        </w:rPr>
        <w:t xml:space="preserve">Tulos</w:t>
      </w:r>
    </w:p>
    <w:p>
      <w:r>
        <w:t xml:space="preserve">Mike oli hyvin nirso kaikessa.</w:t>
      </w:r>
    </w:p>
    <w:p>
      <w:r>
        <w:rPr>
          <w:b/>
        </w:rPr>
        <w:t xml:space="preserve">Esimerkki 1.4601</w:t>
      </w:r>
    </w:p>
    <w:p>
      <w:r>
        <w:t xml:space="preserve">Keskellä: Monica unohti riisin ja se paloi. Loppu: Monica sai onneksi puhdistettua palaneen kohdan.</w:t>
      </w:r>
    </w:p>
    <w:p>
      <w:r>
        <w:rPr>
          <w:b/>
        </w:rPr>
        <w:t xml:space="preserve">Tulos</w:t>
      </w:r>
    </w:p>
    <w:p>
      <w:r>
        <w:t xml:space="preserve">Monica oli juuri keittänyt riisipadan.</w:t>
      </w:r>
    </w:p>
    <w:p>
      <w:r>
        <w:rPr>
          <w:b/>
        </w:rPr>
        <w:t xml:space="preserve">Esimerkki 1.4602</w:t>
      </w:r>
    </w:p>
    <w:p>
      <w:r>
        <w:t xml:space="preserve">Keskellä: Dave julkaisi kirjan. Loppu: Ne myivät todella hyvin, ja nyt Davella on paljon rahaa ja mainetta.</w:t>
      </w:r>
    </w:p>
    <w:p>
      <w:r>
        <w:rPr>
          <w:b/>
        </w:rPr>
        <w:t xml:space="preserve">Tulos</w:t>
      </w:r>
    </w:p>
    <w:p>
      <w:r>
        <w:t xml:space="preserve">Dave rakasti kirjoittamista.</w:t>
      </w:r>
    </w:p>
    <w:p>
      <w:r>
        <w:rPr>
          <w:b/>
        </w:rPr>
        <w:t xml:space="preserve">Esimerkki 1.4603</w:t>
      </w:r>
    </w:p>
    <w:p>
      <w:r>
        <w:t xml:space="preserve">Keskellä: He tapailivat ennen, mutta erosivat sitten. Loppu: Hänen on yritettävä päästä siitä yli.</w:t>
      </w:r>
    </w:p>
    <w:p>
      <w:r>
        <w:rPr>
          <w:b/>
        </w:rPr>
        <w:t xml:space="preserve">Tulos</w:t>
      </w:r>
    </w:p>
    <w:p>
      <w:r>
        <w:t xml:space="preserve">Shannon oli ennen kiinnostunut Jaysta</w:t>
      </w:r>
    </w:p>
    <w:p>
      <w:r>
        <w:rPr>
          <w:b/>
        </w:rPr>
        <w:t xml:space="preserve">Esimerkki 1.4604</w:t>
      </w:r>
    </w:p>
    <w:p>
      <w:r>
        <w:t xml:space="preserve">Keskellä: Rakennuksessa on huono internet-palvelu. Loppu: Vaimoni ja minä olimme hyvin tyytymättömiä, kun menetimme internetyhteytemme.</w:t>
      </w:r>
    </w:p>
    <w:p>
      <w:r>
        <w:rPr>
          <w:b/>
        </w:rPr>
        <w:t xml:space="preserve">Tulos</w:t>
      </w:r>
    </w:p>
    <w:p>
      <w:r>
        <w:t xml:space="preserve">Asumme korkeassa rakennuksessa.</w:t>
      </w:r>
    </w:p>
    <w:p>
      <w:r>
        <w:rPr>
          <w:b/>
        </w:rPr>
        <w:t xml:space="preserve">Esimerkki 1.4605</w:t>
      </w:r>
    </w:p>
    <w:p>
      <w:r>
        <w:t xml:space="preserve">Keskellä: Lou raapaisi veneen kiviin ja vaurioitti sitä. Loppu: Lou ei saanut enää koskaan viedä venettä ulos.</w:t>
      </w:r>
    </w:p>
    <w:p>
      <w:r>
        <w:rPr>
          <w:b/>
        </w:rPr>
        <w:t xml:space="preserve">Tulos</w:t>
      </w:r>
    </w:p>
    <w:p>
      <w:r>
        <w:t xml:space="preserve">Lou ja hänen kaverinsa lainasivat eräänä päivänä isänsä venettä.</w:t>
      </w:r>
    </w:p>
    <w:p>
      <w:r>
        <w:rPr>
          <w:b/>
        </w:rPr>
        <w:t xml:space="preserve">Esimerkki 1.4606</w:t>
      </w:r>
    </w:p>
    <w:p>
      <w:r>
        <w:t xml:space="preserve">Keskellä: Erica halusi pääroolin. Loppu: Erica oli Tuhkimo!</w:t>
      </w:r>
    </w:p>
    <w:p>
      <w:r>
        <w:rPr>
          <w:b/>
        </w:rPr>
        <w:t xml:space="preserve">Tulos</w:t>
      </w:r>
    </w:p>
    <w:p>
      <w:r>
        <w:t xml:space="preserve">Erica halusi olla mukana koulun näytelmässä.</w:t>
      </w:r>
    </w:p>
    <w:p>
      <w:r>
        <w:rPr>
          <w:b/>
        </w:rPr>
        <w:t xml:space="preserve">Esimerkki 1.4607</w:t>
      </w:r>
    </w:p>
    <w:p>
      <w:r>
        <w:t xml:space="preserve">Keskellä: Susie esitteli yhden maalauksensa galleriassa. Loppu: Taidegalleria hyväksyi hänen maalauksensa, ja Susie oli hyvin onnellinen.</w:t>
      </w:r>
    </w:p>
    <w:p>
      <w:r>
        <w:rPr>
          <w:b/>
        </w:rPr>
        <w:t xml:space="preserve">Tulos</w:t>
      </w:r>
    </w:p>
    <w:p>
      <w:r>
        <w:t xml:space="preserve">Susie oli aloitteleva taiteilija.</w:t>
      </w:r>
    </w:p>
    <w:p>
      <w:r>
        <w:rPr>
          <w:b/>
        </w:rPr>
        <w:t xml:space="preserve">Esimerkki 1.4608</w:t>
      </w:r>
    </w:p>
    <w:p>
      <w:r>
        <w:t xml:space="preserve">Keskellä: Mary ei käyttänyt merkkiä kääntyessään. Loppu: Poliisi antoi Marylle varoituksen kuultuaan hänen vetoomuksensa.</w:t>
      </w:r>
    </w:p>
    <w:p>
      <w:r>
        <w:rPr>
          <w:b/>
        </w:rPr>
        <w:t xml:space="preserve">Tulos</w:t>
      </w:r>
    </w:p>
    <w:p>
      <w:r>
        <w:t xml:space="preserve">Mary kääntyi kulman taakse uudessa risteyksessä.</w:t>
      </w:r>
    </w:p>
    <w:p>
      <w:r>
        <w:rPr>
          <w:b/>
        </w:rPr>
        <w:t xml:space="preserve">Esimerkki 1.4609</w:t>
      </w:r>
    </w:p>
    <w:p>
      <w:r>
        <w:t xml:space="preserve">Keskellä: Menin aikaisin nukkumaan viime yönä. Loppu: Yhtäkkiä kello 3:00 heräsin yksinkertaisesti heti enkä saanut enää unta.</w:t>
      </w:r>
    </w:p>
    <w:p>
      <w:r>
        <w:rPr>
          <w:b/>
        </w:rPr>
        <w:t xml:space="preserve">Tulos</w:t>
      </w:r>
    </w:p>
    <w:p>
      <w:r>
        <w:t xml:space="preserve">Eilinen päivä oli hyvin pitkä ja väsyttävä.</w:t>
      </w:r>
    </w:p>
    <w:p>
      <w:r>
        <w:rPr>
          <w:b/>
        </w:rPr>
        <w:t xml:space="preserve">Esimerkki 1.4610</w:t>
      </w:r>
    </w:p>
    <w:p>
      <w:r>
        <w:t xml:space="preserve">Keskellä: Mike halusi nähdä koralliriuttoja. Loppu: Koralliriutta oli kauneinta, mitä hän oli koskaan nähnyt!</w:t>
      </w:r>
    </w:p>
    <w:p>
      <w:r>
        <w:rPr>
          <w:b/>
        </w:rPr>
        <w:t xml:space="preserve">Tulos</w:t>
      </w:r>
    </w:p>
    <w:p>
      <w:r>
        <w:t xml:space="preserve">Neil pyöräili Perthin kaupunkiin, Australiaan.</w:t>
      </w:r>
    </w:p>
    <w:p>
      <w:r>
        <w:rPr>
          <w:b/>
        </w:rPr>
        <w:t xml:space="preserve">Esimerkki 1.4611</w:t>
      </w:r>
    </w:p>
    <w:p>
      <w:r>
        <w:t xml:space="preserve">Keskellä: Bobin tytär pyysi jotain syötävää. Loppu: Bobin tytär kiitti isoäitiä herkullisesta ateriasta.</w:t>
      </w:r>
    </w:p>
    <w:p>
      <w:r>
        <w:rPr>
          <w:b/>
        </w:rPr>
        <w:t xml:space="preserve">Tulos</w:t>
      </w:r>
    </w:p>
    <w:p>
      <w:r>
        <w:t xml:space="preserve">Bob aikoi viedä tyttärensä tapaamaan isoäitiä.</w:t>
      </w:r>
    </w:p>
    <w:p>
      <w:r>
        <w:rPr>
          <w:b/>
        </w:rPr>
        <w:t xml:space="preserve">Esimerkki 1.4612</w:t>
      </w:r>
    </w:p>
    <w:p>
      <w:r>
        <w:t xml:space="preserve">Keskimmäinen: Rannalla ollessamme sattui hurrikaani. Loppu: Pääsimme turvallisesti kotiin.</w:t>
      </w:r>
    </w:p>
    <w:p>
      <w:r>
        <w:rPr>
          <w:b/>
        </w:rPr>
        <w:t xml:space="preserve">Tulos</w:t>
      </w:r>
    </w:p>
    <w:p>
      <w:r>
        <w:t xml:space="preserve">Kävimme Nantasket Beachilla vuonna 2005.</w:t>
      </w:r>
    </w:p>
    <w:p>
      <w:r>
        <w:rPr>
          <w:b/>
        </w:rPr>
        <w:t xml:space="preserve">Esimerkki 1.4613</w:t>
      </w:r>
    </w:p>
    <w:p>
      <w:r>
        <w:t xml:space="preserve">Keskellä: Tora alkoi käyttää ystävänsä suosittelemaa ikääntymistä ehkäisevää kasvovoidetta. Loppu: Tora huomasi ilokseen, että hänen juonteensa olivat vähentyneet!</w:t>
      </w:r>
    </w:p>
    <w:p>
      <w:r>
        <w:rPr>
          <w:b/>
        </w:rPr>
        <w:t xml:space="preserve">Tulos</w:t>
      </w:r>
    </w:p>
    <w:p>
      <w:r>
        <w:t xml:space="preserve">Tora alkoi ikääntyessään olla itsetietoinen kasvoistaan.</w:t>
      </w:r>
    </w:p>
    <w:p>
      <w:r>
        <w:rPr>
          <w:b/>
        </w:rPr>
        <w:t xml:space="preserve">Esimerkki 1.4614</w:t>
      </w:r>
    </w:p>
    <w:p>
      <w:r>
        <w:t xml:space="preserve">Keskellä: Brenda söi liikaa. Loppu: Kun he pääsivät sisälle, he soittivat taksin ja lähtivät kotiin.</w:t>
      </w:r>
    </w:p>
    <w:p>
      <w:r>
        <w:rPr>
          <w:b/>
        </w:rPr>
        <w:t xml:space="preserve">Tulos</w:t>
      </w:r>
    </w:p>
    <w:p>
      <w:r>
        <w:t xml:space="preserve">Brenda lähti eräänä iltana kaupungille ystäviensä kanssa.</w:t>
      </w:r>
    </w:p>
    <w:p>
      <w:r>
        <w:rPr>
          <w:b/>
        </w:rPr>
        <w:t xml:space="preserve">Esimerkki 1.4615</w:t>
      </w:r>
    </w:p>
    <w:p>
      <w:r>
        <w:t xml:space="preserve">Keskellä: Hän vei vähätkin rahansa pelatakseen kasinolla. Loppu: Nyt hän on vielä köyhempi.</w:t>
      </w:r>
    </w:p>
    <w:p>
      <w:r>
        <w:rPr>
          <w:b/>
        </w:rPr>
        <w:t xml:space="preserve">Tulos</w:t>
      </w:r>
    </w:p>
    <w:p>
      <w:r>
        <w:t xml:space="preserve">Hannah on todella epätoivoisesti rahan tarpeessa.</w:t>
      </w:r>
    </w:p>
    <w:p>
      <w:r>
        <w:rPr>
          <w:b/>
        </w:rPr>
        <w:t xml:space="preserve">Esimerkki 1.4616</w:t>
      </w:r>
    </w:p>
    <w:p>
      <w:r>
        <w:t xml:space="preserve">Keskellä: Perjantai-iltana hän oli yksinäinen. Loppu: Amanda tajusi olevansa taas aivan yksin.</w:t>
      </w:r>
    </w:p>
    <w:p>
      <w:r>
        <w:rPr>
          <w:b/>
        </w:rPr>
        <w:t xml:space="preserve">Tulos</w:t>
      </w:r>
    </w:p>
    <w:p>
      <w:r>
        <w:t xml:space="preserve">Amanda erosi hiljattain poikaystävästään.</w:t>
      </w:r>
    </w:p>
    <w:p>
      <w:r>
        <w:rPr>
          <w:b/>
        </w:rPr>
        <w:t xml:space="preserve">Esimerkki 1.4617</w:t>
      </w:r>
    </w:p>
    <w:p>
      <w:r>
        <w:t xml:space="preserve">Keskellä: Tim teki kompromissin itsensä kanssa ja pukeutui johonkin muuhun. Loppu: Tim käytti farkkushortseja puistossa.</w:t>
      </w:r>
    </w:p>
    <w:p>
      <w:r>
        <w:rPr>
          <w:b/>
        </w:rPr>
        <w:t xml:space="preserve">Tulos</w:t>
      </w:r>
    </w:p>
    <w:p>
      <w:r>
        <w:t xml:space="preserve">Tim oli liian pitkä kaikkiin housuihinsa.</w:t>
      </w:r>
    </w:p>
    <w:p>
      <w:r>
        <w:rPr>
          <w:b/>
        </w:rPr>
        <w:t xml:space="preserve">Esimerkki 1.4618</w:t>
      </w:r>
    </w:p>
    <w:p>
      <w:r>
        <w:t xml:space="preserve">Keskellä: Tia leipoi suklaabrownieita. Loppu: Tia teki sitten kauniita tarroja, jotka laitettiin jokaiseen patukkaan.</w:t>
      </w:r>
    </w:p>
    <w:p>
      <w:r>
        <w:rPr>
          <w:b/>
        </w:rPr>
        <w:t xml:space="preserve">Tulos</w:t>
      </w:r>
    </w:p>
    <w:p>
      <w:r>
        <w:t xml:space="preserve">Tia halusi tehdä jotain myytävää käsityömessuille.</w:t>
      </w:r>
    </w:p>
    <w:p>
      <w:r>
        <w:rPr>
          <w:b/>
        </w:rPr>
        <w:t xml:space="preserve">Esimerkki 1.4619</w:t>
      </w:r>
    </w:p>
    <w:p>
      <w:r>
        <w:t xml:space="preserve">Keskellä: Hän oli maaginen, mystinen ja monien rakastama. Loppu: Nimi oli Ariel, merenneiton mukaan.</w:t>
      </w:r>
    </w:p>
    <w:p>
      <w:r>
        <w:rPr>
          <w:b/>
        </w:rPr>
        <w:t xml:space="preserve">Tulos</w:t>
      </w:r>
    </w:p>
    <w:p>
      <w:r>
        <w:t xml:space="preserve">Siellä oli hyvin vaikutusvaltainen nainen.</w:t>
      </w:r>
    </w:p>
    <w:p>
      <w:r>
        <w:rPr>
          <w:b/>
        </w:rPr>
        <w:t xml:space="preserve">Esimerkki 1.4620</w:t>
      </w:r>
    </w:p>
    <w:p>
      <w:r>
        <w:t xml:space="preserve">Keskellä: Nina löysi kaksikymmentä dollaria maasta penkin vierestä, jolla joku istui. Hän ajatteli antaa ne takaisin. Loppu: Sen sijaan hän päätti pitää rahat itsellään.</w:t>
      </w:r>
    </w:p>
    <w:p>
      <w:r>
        <w:rPr>
          <w:b/>
        </w:rPr>
        <w:t xml:space="preserve">Tulos</w:t>
      </w:r>
    </w:p>
    <w:p>
      <w:r>
        <w:t xml:space="preserve">Nina käveli puiston läpi.</w:t>
      </w:r>
    </w:p>
    <w:p>
      <w:r>
        <w:rPr>
          <w:b/>
        </w:rPr>
        <w:t xml:space="preserve">Esimerkki 1.4621</w:t>
      </w:r>
    </w:p>
    <w:p>
      <w:r>
        <w:t xml:space="preserve">Keskellä: Danny harjoitteli paistetun riisin tekemistä paljon. Loppu: Danny teki hyvää työtä.</w:t>
      </w:r>
    </w:p>
    <w:p>
      <w:r>
        <w:rPr>
          <w:b/>
        </w:rPr>
        <w:t xml:space="preserve">Tulos</w:t>
      </w:r>
    </w:p>
    <w:p>
      <w:r>
        <w:t xml:space="preserve">Danny halusi oppia tekemään paistettua riisiä.</w:t>
      </w:r>
    </w:p>
    <w:p>
      <w:r>
        <w:rPr>
          <w:b/>
        </w:rPr>
        <w:t xml:space="preserve">Esimerkki 1.4622</w:t>
      </w:r>
    </w:p>
    <w:p>
      <w:r>
        <w:t xml:space="preserve">Keskellä: Lou ei malttanut odottaa kotiin pääsyä rankan työpäivän jälkeen. Loppu: Lou rentoutui oluttölkin kanssa.</w:t>
      </w:r>
    </w:p>
    <w:p>
      <w:r>
        <w:rPr>
          <w:b/>
        </w:rPr>
        <w:t xml:space="preserve">Tulos</w:t>
      </w:r>
    </w:p>
    <w:p>
      <w:r>
        <w:t xml:space="preserve">Lou oli menossa kotiin.</w:t>
      </w:r>
    </w:p>
    <w:p>
      <w:r>
        <w:rPr>
          <w:b/>
        </w:rPr>
        <w:t xml:space="preserve">Esimerkki 1.4623</w:t>
      </w:r>
    </w:p>
    <w:p>
      <w:r>
        <w:t xml:space="preserve">Keskellä: Anne meni kukkatilalle. Loppu: Anne oli tehnyt ihanan luonnonkukkakimpun!</w:t>
      </w:r>
    </w:p>
    <w:p>
      <w:r>
        <w:rPr>
          <w:b/>
        </w:rPr>
        <w:t xml:space="preserve">Tulos</w:t>
      </w:r>
    </w:p>
    <w:p>
      <w:r>
        <w:t xml:space="preserve">Anne tarvitsi kukkakimpun häihinsä.</w:t>
      </w:r>
    </w:p>
    <w:p>
      <w:r>
        <w:rPr>
          <w:b/>
        </w:rPr>
        <w:t xml:space="preserve">Esimerkki 1.4624</w:t>
      </w:r>
    </w:p>
    <w:p>
      <w:r>
        <w:t xml:space="preserve">Keskellä: Kävimme deliravintolassa syömässä aitoja newyorkilaisia bageleita. Loppu: Olimme onnellisia, koska kotona ei ole tällaisia bageleita.</w:t>
      </w:r>
    </w:p>
    <w:p>
      <w:r>
        <w:rPr>
          <w:b/>
        </w:rPr>
        <w:t xml:space="preserve">Tulos</w:t>
      </w:r>
    </w:p>
    <w:p>
      <w:r>
        <w:t xml:space="preserve">Tämän päivän aamiainen oli erityinen.</w:t>
      </w:r>
    </w:p>
    <w:p>
      <w:r>
        <w:rPr>
          <w:b/>
        </w:rPr>
        <w:t xml:space="preserve">Esimerkki 1.4625</w:t>
      </w:r>
    </w:p>
    <w:p>
      <w:r>
        <w:t xml:space="preserve">Keskimmäinen: Ensimmäisenä päivänä tapasin uuden ystävän ja tulimme toimeen. Loppu: Meistä tuli parhaita ystäviä, ja hän teki collegesta niin paljon helpompaa!</w:t>
      </w:r>
    </w:p>
    <w:p>
      <w:r>
        <w:rPr>
          <w:b/>
        </w:rPr>
        <w:t xml:space="preserve">Tulos</w:t>
      </w:r>
    </w:p>
    <w:p>
      <w:r>
        <w:t xml:space="preserve">Olin niin hermostunut ensimmäisenä koulupäivänäni.</w:t>
      </w:r>
    </w:p>
    <w:p>
      <w:r>
        <w:rPr>
          <w:b/>
        </w:rPr>
        <w:t xml:space="preserve">Esimerkki 1.4626</w:t>
      </w:r>
    </w:p>
    <w:p>
      <w:r>
        <w:t xml:space="preserve">Keskellä: Peilissä oli paljon tahroja. Loppu: Hän puhdisti sen ja näytti upealta.</w:t>
      </w:r>
    </w:p>
    <w:p>
      <w:r>
        <w:rPr>
          <w:b/>
        </w:rPr>
        <w:t xml:space="preserve">Tulos</w:t>
      </w:r>
    </w:p>
    <w:p>
      <w:r>
        <w:t xml:space="preserve">Sam katsoi peiliin.</w:t>
      </w:r>
    </w:p>
    <w:p>
      <w:r>
        <w:rPr>
          <w:b/>
        </w:rPr>
        <w:t xml:space="preserve">Esimerkki 1.4627</w:t>
      </w:r>
    </w:p>
    <w:p>
      <w:r>
        <w:t xml:space="preserve">Keskellä: Matthew joi maitoa ennen nukkumaanmenoa. Loppu: Matthew nukkui sikeästi koko loppuyön.</w:t>
      </w:r>
    </w:p>
    <w:p>
      <w:r>
        <w:rPr>
          <w:b/>
        </w:rPr>
        <w:t xml:space="preserve">Tulos</w:t>
      </w:r>
    </w:p>
    <w:p>
      <w:r>
        <w:t xml:space="preserve">Matthew näki usein painajaisia.</w:t>
      </w:r>
    </w:p>
    <w:p>
      <w:r>
        <w:rPr>
          <w:b/>
        </w:rPr>
        <w:t xml:space="preserve">Esimerkki 1.4628</w:t>
      </w:r>
    </w:p>
    <w:p>
      <w:r>
        <w:t xml:space="preserve">Keskellä: Se oli vain kulkukissa, ja Misty rakasti sitä. Loppu: Misty oli onnellinen siitä, että oli adoptoinut kissan.</w:t>
      </w:r>
    </w:p>
    <w:p>
      <w:r>
        <w:rPr>
          <w:b/>
        </w:rPr>
        <w:t xml:space="preserve">Tulos</w:t>
      </w:r>
    </w:p>
    <w:p>
      <w:r>
        <w:t xml:space="preserve">Eräänä päivänä Misty näki kirkossa jotain outoa.</w:t>
      </w:r>
    </w:p>
    <w:p>
      <w:r>
        <w:rPr>
          <w:b/>
        </w:rPr>
        <w:t xml:space="preserve">Esimerkki 1.4629</w:t>
      </w:r>
    </w:p>
    <w:p>
      <w:r>
        <w:t xml:space="preserve">Keskellä: Se oli poliisiauto, ja poliisi antoi hänelle sakot ylinopeudesta. Loppu: Roger oppi läksynsä eikä ajanut enää koskaan kilpaa.</w:t>
      </w:r>
    </w:p>
    <w:p>
      <w:r>
        <w:rPr>
          <w:b/>
        </w:rPr>
        <w:t xml:space="preserve">Tulos</w:t>
      </w:r>
    </w:p>
    <w:p>
      <w:r>
        <w:t xml:space="preserve">Roger oli punaisissa valoissa, kun toinen auto pysähtyi hänen viereensä.</w:t>
      </w:r>
    </w:p>
    <w:p>
      <w:r>
        <w:rPr>
          <w:b/>
        </w:rPr>
        <w:t xml:space="preserve">Esimerkki 1.4630</w:t>
      </w:r>
    </w:p>
    <w:p>
      <w:r>
        <w:t xml:space="preserve">Keskellä: Joshuan ystävä sotki hänen kylpyhuoneensa. Loppu: Joshua oli niin raivoissaan, että hän heitti saippuapalalla ystäväänsä.</w:t>
      </w:r>
    </w:p>
    <w:p>
      <w:r>
        <w:rPr>
          <w:b/>
        </w:rPr>
        <w:t xml:space="preserve">Tulos</w:t>
      </w:r>
    </w:p>
    <w:p>
      <w:r>
        <w:t xml:space="preserve">Joshua oli ehdoton siisteyshullu.</w:t>
      </w:r>
    </w:p>
    <w:p>
      <w:r>
        <w:rPr>
          <w:b/>
        </w:rPr>
        <w:t xml:space="preserve">Esimerkki 1.4631</w:t>
      </w:r>
    </w:p>
    <w:p>
      <w:r>
        <w:t xml:space="preserve">Keskellä: Naapurimme olivat juuri hankkineet uuden koiranpennun. Loppu: Heillä oli uusi siperianhusky sidottuna pihalla.</w:t>
      </w:r>
    </w:p>
    <w:p>
      <w:r>
        <w:rPr>
          <w:b/>
        </w:rPr>
        <w:t xml:space="preserve">Tulos</w:t>
      </w:r>
    </w:p>
    <w:p>
      <w:r>
        <w:t xml:space="preserve">Poikani tuli sisälle ja huusi nähneensä suden.</w:t>
      </w:r>
    </w:p>
    <w:p>
      <w:r>
        <w:rPr>
          <w:b/>
        </w:rPr>
        <w:t xml:space="preserve">Esimerkki 1.4632</w:t>
      </w:r>
    </w:p>
    <w:p>
      <w:r>
        <w:t xml:space="preserve">Keskellä: Comedy Central tarjosi hänelle keikkaa. Loppu: Hän oli hyvin innoissaan siitä, että hänet huomattiin.</w:t>
      </w:r>
    </w:p>
    <w:p>
      <w:r>
        <w:rPr>
          <w:b/>
        </w:rPr>
        <w:t xml:space="preserve">Tulos</w:t>
      </w:r>
    </w:p>
    <w:p>
      <w:r>
        <w:t xml:space="preserve">Taylor on stand up -koomikko.</w:t>
      </w:r>
    </w:p>
    <w:p>
      <w:r>
        <w:rPr>
          <w:b/>
        </w:rPr>
        <w:t xml:space="preserve">Esimerkki 1.4633</w:t>
      </w:r>
    </w:p>
    <w:p>
      <w:r>
        <w:t xml:space="preserve">Keskimmäinen: Hänen autonsa tukki ainoan liikennekaistan. Loppu: Kun hän poistui alueelta, hän laski 274 autoa.</w:t>
      </w:r>
    </w:p>
    <w:p>
      <w:r>
        <w:rPr>
          <w:b/>
        </w:rPr>
        <w:t xml:space="preserve">Tulos</w:t>
      </w:r>
    </w:p>
    <w:p>
      <w:r>
        <w:t xml:space="preserve">Ellien auto hajosi lähellä tunnelia.</w:t>
      </w:r>
    </w:p>
    <w:p>
      <w:r>
        <w:rPr>
          <w:b/>
        </w:rPr>
        <w:t xml:space="preserve">Esimerkki 1.4634</w:t>
      </w:r>
    </w:p>
    <w:p>
      <w:r>
        <w:t xml:space="preserve">Keskellä: Sally on ollut huono koulussa eikä kuuntele. Loppu: Sally saa tänä vuonna hiiltä.</w:t>
      </w:r>
    </w:p>
    <w:p>
      <w:r>
        <w:rPr>
          <w:b/>
        </w:rPr>
        <w:t xml:space="preserve">Tulos</w:t>
      </w:r>
    </w:p>
    <w:p>
      <w:r>
        <w:t xml:space="preserve">Sally teki listansa viime kesänä.</w:t>
      </w:r>
    </w:p>
    <w:p>
      <w:r>
        <w:rPr>
          <w:b/>
        </w:rPr>
        <w:t xml:space="preserve">Esimerkki 1.4635</w:t>
      </w:r>
    </w:p>
    <w:p>
      <w:r>
        <w:t xml:space="preserve">Keskellä: Amy oppi nopeasti, että elämä on epäreilua. Loppu: Amy oli kuitenkin tyytyväinen elämäänsä.</w:t>
      </w:r>
    </w:p>
    <w:p>
      <w:r>
        <w:rPr>
          <w:b/>
        </w:rPr>
        <w:t xml:space="preserve">Tulos</w:t>
      </w:r>
    </w:p>
    <w:p>
      <w:r>
        <w:t xml:space="preserve">Amy oppi nopeasti, jo vauvana.</w:t>
      </w:r>
    </w:p>
    <w:p>
      <w:r>
        <w:rPr>
          <w:b/>
        </w:rPr>
        <w:t xml:space="preserve">Esimerkki 1.4636</w:t>
      </w:r>
    </w:p>
    <w:p>
      <w:r>
        <w:t xml:space="preserve">Keskellä: Tyttäreni kaatui tänään ikävästi tuolista. Loppu: Nyt meidän ei tarvitse muistuttaa häntä istumaan tuolille.</w:t>
      </w:r>
    </w:p>
    <w:p>
      <w:r>
        <w:rPr>
          <w:b/>
        </w:rPr>
        <w:t xml:space="preserve">Tulos</w:t>
      </w:r>
    </w:p>
    <w:p>
      <w:r>
        <w:t xml:space="preserve">Olemme aina käskeneet tytärtäni istumaan tuolissaan.</w:t>
      </w:r>
    </w:p>
    <w:p>
      <w:r>
        <w:rPr>
          <w:b/>
        </w:rPr>
        <w:t xml:space="preserve">Esimerkki 1.4637</w:t>
      </w:r>
    </w:p>
    <w:p>
      <w:r>
        <w:t xml:space="preserve">Keskellä: Poliisin mukaan useimmat ihmiset olisivat kuolleet onnettomuudessa. Loppu: Hän on nyt myös äärimmäisen uskonnollinen mies.</w:t>
      </w:r>
    </w:p>
    <w:p>
      <w:r>
        <w:rPr>
          <w:b/>
        </w:rPr>
        <w:t xml:space="preserve">Tulos</w:t>
      </w:r>
    </w:p>
    <w:p>
      <w:r>
        <w:t xml:space="preserve">Terry joutui pahaan auto-onnettomuuteen.</w:t>
      </w:r>
    </w:p>
    <w:p>
      <w:r>
        <w:rPr>
          <w:b/>
        </w:rPr>
        <w:t xml:space="preserve">Esimerkki 1.4638</w:t>
      </w:r>
    </w:p>
    <w:p>
      <w:r>
        <w:t xml:space="preserve">Keskimmäinen: Hän tapasi luokassa uusia ystäviä ja opiskeli yhdessä. Loppu: He pitivät yhteyttä vuosia valmistumisen jälkeen.</w:t>
      </w:r>
    </w:p>
    <w:p>
      <w:r>
        <w:rPr>
          <w:b/>
        </w:rPr>
        <w:t xml:space="preserve">Tulos</w:t>
      </w:r>
    </w:p>
    <w:p>
      <w:r>
        <w:t xml:space="preserve">Hänet jätettiin yliopistoon seuraavana päivänä sen jälkeen, kun hän täytti 18 vuotta.</w:t>
      </w:r>
    </w:p>
    <w:p>
      <w:r>
        <w:rPr>
          <w:b/>
        </w:rPr>
        <w:t xml:space="preserve">Esimerkki 1.4639</w:t>
      </w:r>
    </w:p>
    <w:p>
      <w:r>
        <w:t xml:space="preserve">Keskellä: Tracy ei ollut varma, miten kalkkuna paistetaan. Loppu: Hän löysi reseptin, joka näytti hyvältä, ja kaikki pitivät kalkkunasta.</w:t>
      </w:r>
    </w:p>
    <w:p>
      <w:r>
        <w:rPr>
          <w:b/>
        </w:rPr>
        <w:t xml:space="preserve">Tulos</w:t>
      </w:r>
    </w:p>
    <w:p>
      <w:r>
        <w:t xml:space="preserve">Tracy isännöi kiitospäivän illallista ensimmäistä kertaa.</w:t>
      </w:r>
    </w:p>
    <w:p>
      <w:r>
        <w:rPr>
          <w:b/>
        </w:rPr>
        <w:t xml:space="preserve">Esimerkki 1.4640</w:t>
      </w:r>
    </w:p>
    <w:p>
      <w:r>
        <w:t xml:space="preserve">Keskellä: Cara unohti ottaa aurinkovoidetta ja jäi silti ulos. Loppu: Cara oppi läksynsä eikä enää koskaan ruskettuisi.</w:t>
      </w:r>
    </w:p>
    <w:p>
      <w:r>
        <w:rPr>
          <w:b/>
        </w:rPr>
        <w:t xml:space="preserve">Tulos</w:t>
      </w:r>
    </w:p>
    <w:p>
      <w:r>
        <w:t xml:space="preserve">Viime viikolla Cara ja hänen paras ystävänsä Jill menivät merelle.</w:t>
      </w:r>
    </w:p>
    <w:p>
      <w:r>
        <w:rPr>
          <w:b/>
        </w:rPr>
        <w:t xml:space="preserve">Esimerkki 1.4641</w:t>
      </w:r>
    </w:p>
    <w:p>
      <w:r>
        <w:t xml:space="preserve">Keskellä: Randy päätti maistaa sitä kuitenkin. Loppu: Randy katui heti maapähkinävoin syömistä.</w:t>
      </w:r>
    </w:p>
    <w:p>
      <w:r>
        <w:rPr>
          <w:b/>
        </w:rPr>
        <w:t xml:space="preserve">Tulos</w:t>
      </w:r>
    </w:p>
    <w:p>
      <w:r>
        <w:t xml:space="preserve">Randy oli allerginen maapähkinävoille.</w:t>
      </w:r>
    </w:p>
    <w:p>
      <w:r>
        <w:rPr>
          <w:b/>
        </w:rPr>
        <w:t xml:space="preserve">Esimerkki 1.4642</w:t>
      </w:r>
    </w:p>
    <w:p>
      <w:r>
        <w:t xml:space="preserve">Keskellä: Kim asui yhden ystävänsä luona. Loppu: Kim oli onnellinen siitä, että hänellä oli ystävä, johon hän saattoi luottaa.</w:t>
      </w:r>
    </w:p>
    <w:p>
      <w:r>
        <w:rPr>
          <w:b/>
        </w:rPr>
        <w:t xml:space="preserve">Tulos</w:t>
      </w:r>
    </w:p>
    <w:p>
      <w:r>
        <w:t xml:space="preserve">Se oli Kimin ensimmäinen hurrikaani sen jälkeen, kun hän muutti Floridaan.</w:t>
      </w:r>
    </w:p>
    <w:p>
      <w:r>
        <w:rPr>
          <w:b/>
        </w:rPr>
        <w:t xml:space="preserve">Esimerkki 1.4643</w:t>
      </w:r>
    </w:p>
    <w:p>
      <w:r>
        <w:t xml:space="preserve">Keskellä: Shad ei välittänyt ihmisten ilkeistä huomautuksista. Loppu: Hän hyppäsi pikkuautoonsa ja lähti pelleksi.</w:t>
      </w:r>
    </w:p>
    <w:p>
      <w:r>
        <w:rPr>
          <w:b/>
        </w:rPr>
        <w:t xml:space="preserve">Tulos</w:t>
      </w:r>
    </w:p>
    <w:p>
      <w:r>
        <w:t xml:space="preserve">Shad halusi mennä pellekouluun.</w:t>
      </w:r>
    </w:p>
    <w:p>
      <w:r>
        <w:rPr>
          <w:b/>
        </w:rPr>
        <w:t xml:space="preserve">Esimerkki 1.4644</w:t>
      </w:r>
    </w:p>
    <w:p>
      <w:r>
        <w:t xml:space="preserve">Keskellä: Tom oli aggressiivinen häntä kohtaan. Loppu: Muutamaa minuuttia myöhemmin Tom soitti poliisit pidättämään Tomin.</w:t>
      </w:r>
    </w:p>
    <w:p>
      <w:r>
        <w:rPr>
          <w:b/>
        </w:rPr>
        <w:t xml:space="preserve">Tulos</w:t>
      </w:r>
    </w:p>
    <w:p>
      <w:r>
        <w:t xml:space="preserve">Tom halusi Dianan jäävän perjantai-iltana kotiin hengailemaan.</w:t>
      </w:r>
    </w:p>
    <w:p>
      <w:r>
        <w:rPr>
          <w:b/>
        </w:rPr>
        <w:t xml:space="preserve">Esimerkki 1.4645</w:t>
      </w:r>
    </w:p>
    <w:p>
      <w:r>
        <w:t xml:space="preserve">Keskellä: Varmistin, että minulla oli kopioita tietokoneellani, jotta voin katsoa niitä tarvittaessa. Loppu: Tiedän nyt, miten pääsen käsiksi lähettämiini tarinoihin.</w:t>
      </w:r>
    </w:p>
    <w:p>
      <w:r>
        <w:rPr>
          <w:b/>
        </w:rPr>
        <w:t xml:space="preserve">Tulos</w:t>
      </w:r>
    </w:p>
    <w:p>
      <w:r>
        <w:t xml:space="preserve">Lähetän viiden lauseen tarinoita tutkimusta varten.</w:t>
      </w:r>
    </w:p>
    <w:p>
      <w:r>
        <w:rPr>
          <w:b/>
        </w:rPr>
        <w:t xml:space="preserve">Esimerkki 1.4646</w:t>
      </w:r>
    </w:p>
    <w:p>
      <w:r>
        <w:t xml:space="preserve">Keskellä: Joe sai paljon ystäviä hermostuneisuudestaan huolimatta. Loppu: Joe päätti, että hän piti uudesta koulustaan.</w:t>
      </w:r>
    </w:p>
    <w:p>
      <w:r>
        <w:rPr>
          <w:b/>
        </w:rPr>
        <w:t xml:space="preserve">Tulos</w:t>
      </w:r>
    </w:p>
    <w:p>
      <w:r>
        <w:t xml:space="preserve">Joe oli koulun uusi poika.</w:t>
      </w:r>
    </w:p>
    <w:p>
      <w:r>
        <w:rPr>
          <w:b/>
        </w:rPr>
        <w:t xml:space="preserve">Esimerkki 1.4647</w:t>
      </w:r>
    </w:p>
    <w:p>
      <w:r>
        <w:t xml:space="preserve">Keskellä: Hän rakasti istuttaa tulppaaneja puutarhaan äitinsä ja isoäitinsä kanssa. Loppu: Nykyään hän omistaa palkitun kahden hehtaarin kokoisen tulppaanipuutarhan.</w:t>
      </w:r>
    </w:p>
    <w:p>
      <w:r>
        <w:rPr>
          <w:b/>
        </w:rPr>
        <w:t xml:space="preserve">Tulos</w:t>
      </w:r>
    </w:p>
    <w:p>
      <w:r>
        <w:t xml:space="preserve">Pikkutyttönä Linda rakasti tulppaaneja.</w:t>
      </w:r>
    </w:p>
    <w:p>
      <w:r>
        <w:rPr>
          <w:b/>
        </w:rPr>
        <w:t xml:space="preserve">Esimerkki 1.4648</w:t>
      </w:r>
    </w:p>
    <w:p>
      <w:r>
        <w:t xml:space="preserve">Keskellä: Gregin isä heitti pallon hänen hanskaansa. Loppu: Pallo putosi suoraan siihen.</w:t>
      </w:r>
    </w:p>
    <w:p>
      <w:r>
        <w:rPr>
          <w:b/>
        </w:rPr>
        <w:t xml:space="preserve">Tulos</w:t>
      </w:r>
    </w:p>
    <w:p>
      <w:r>
        <w:t xml:space="preserve">Greg oli isänsä kanssa pesäpallopelissä.</w:t>
      </w:r>
    </w:p>
    <w:p>
      <w:r>
        <w:rPr>
          <w:b/>
        </w:rPr>
        <w:t xml:space="preserve">Esimerkki 1.4649</w:t>
      </w:r>
    </w:p>
    <w:p>
      <w:r>
        <w:t xml:space="preserve">Keskellä: Evan ja Jade tekivät kovasti töitä saadakseen talonsa valmiiksi uutta tyttövauvaa varten. Loppu: Mutta sitten lääkäri esitteli heille kaksoset - pojan ja tytön!</w:t>
      </w:r>
    </w:p>
    <w:p>
      <w:r>
        <w:rPr>
          <w:b/>
        </w:rPr>
        <w:t xml:space="preserve">Tulos</w:t>
      </w:r>
    </w:p>
    <w:p>
      <w:r>
        <w:t xml:space="preserve">Evan ja Jade olivat innoissaan saadessaan tietää odottavansa lasta.</w:t>
      </w:r>
    </w:p>
    <w:p>
      <w:r>
        <w:rPr>
          <w:b/>
        </w:rPr>
        <w:t xml:space="preserve">Esimerkki 1.4650</w:t>
      </w:r>
    </w:p>
    <w:p>
      <w:r>
        <w:t xml:space="preserve">Keskellä: Bo sai osuman ja pääsi kolmannelle pesälle. Loppu: Viimeinen: Mo löi ulos, mutta Bo varasti kotiin, joten Blues voitti pelin.</w:t>
      </w:r>
    </w:p>
    <w:p>
      <w:r>
        <w:rPr>
          <w:b/>
        </w:rPr>
        <w:t xml:space="preserve">Tulos</w:t>
      </w:r>
    </w:p>
    <w:p>
      <w:r>
        <w:t xml:space="preserve">Oli yhdeksännen vuoroparin loppupuoli, ja tilanne oli tasan.</w:t>
      </w:r>
    </w:p>
    <w:p>
      <w:r>
        <w:rPr>
          <w:b/>
        </w:rPr>
        <w:t xml:space="preserve">Esimerkki 1.4651</w:t>
      </w:r>
    </w:p>
    <w:p>
      <w:r>
        <w:t xml:space="preserve">Keskellä: Björn halusi käydä äitinsä kotimaassa. Loppu: Viikinkimiehistö rantautui Englantiin.</w:t>
      </w:r>
    </w:p>
    <w:p>
      <w:r>
        <w:rPr>
          <w:b/>
        </w:rPr>
        <w:t xml:space="preserve">Tulos</w:t>
      </w:r>
    </w:p>
    <w:p>
      <w:r>
        <w:t xml:space="preserve">Björn oli viikinki.</w:t>
      </w:r>
    </w:p>
    <w:p>
      <w:r>
        <w:rPr>
          <w:b/>
        </w:rPr>
        <w:t xml:space="preserve">Esimerkki 1.4652</w:t>
      </w:r>
    </w:p>
    <w:p>
      <w:r>
        <w:t xml:space="preserve">Keskellä: Lester seurasi Christinaa kaikkialle, minne tämä meni, ja kosi häntä. Christina antoi Lesterille lähestymiskiellon. Loppu: Lester ei enää koskaan puhunut Christinalle.</w:t>
      </w:r>
    </w:p>
    <w:p>
      <w:r>
        <w:rPr>
          <w:b/>
        </w:rPr>
        <w:t xml:space="preserve">Tulos</w:t>
      </w:r>
    </w:p>
    <w:p>
      <w:r>
        <w:t xml:space="preserve">Lester oli ihastunut Christinaan.</w:t>
      </w:r>
    </w:p>
    <w:p>
      <w:r>
        <w:rPr>
          <w:b/>
        </w:rPr>
        <w:t xml:space="preserve">Esimerkki 1.4653</w:t>
      </w:r>
    </w:p>
    <w:p>
      <w:r>
        <w:t xml:space="preserve">Keskellä: Koko yön oli kosteaa ja kuumaa. Loppu: Joey inhosi telttailua.</w:t>
      </w:r>
    </w:p>
    <w:p>
      <w:r>
        <w:rPr>
          <w:b/>
        </w:rPr>
        <w:t xml:space="preserve">Tulos</w:t>
      </w:r>
    </w:p>
    <w:p>
      <w:r>
        <w:t xml:space="preserve">Joey oli telttailemassa ystäviensä kanssa.</w:t>
      </w:r>
    </w:p>
    <w:p>
      <w:r>
        <w:rPr>
          <w:b/>
        </w:rPr>
        <w:t xml:space="preserve">Esimerkki 1.4654</w:t>
      </w:r>
    </w:p>
    <w:p>
      <w:r>
        <w:t xml:space="preserve">Keskellä: Tie muille saarille oli tuhoutunut. Loppu: Ian oli surullinen siitä, ettei hän enää voinut hyppiä saarihyppelyä.</w:t>
      </w:r>
    </w:p>
    <w:p>
      <w:r>
        <w:rPr>
          <w:b/>
        </w:rPr>
        <w:t xml:space="preserve">Tulos</w:t>
      </w:r>
    </w:p>
    <w:p>
      <w:r>
        <w:t xml:space="preserve">Ian asui saarella.</w:t>
      </w:r>
    </w:p>
    <w:p>
      <w:r>
        <w:rPr>
          <w:b/>
        </w:rPr>
        <w:t xml:space="preserve">Esimerkki 1.4655</w:t>
      </w:r>
    </w:p>
    <w:p>
      <w:r>
        <w:t xml:space="preserve">Keskellä: Ian päätti harjoitella koripalloa joka päivä. Loppu: Ianista tuli lopulta niin hyvä, että hän liittyi paikalliseen koripallojoukkueeseen.</w:t>
      </w:r>
    </w:p>
    <w:p>
      <w:r>
        <w:rPr>
          <w:b/>
        </w:rPr>
        <w:t xml:space="preserve">Tulos</w:t>
      </w:r>
    </w:p>
    <w:p>
      <w:r>
        <w:t xml:space="preserve">Ian rakasti katsoa koripallo-otteluita televisiosta.</w:t>
      </w:r>
    </w:p>
    <w:p>
      <w:r>
        <w:rPr>
          <w:b/>
        </w:rPr>
        <w:t xml:space="preserve">Esimerkki 1.4656</w:t>
      </w:r>
    </w:p>
    <w:p>
      <w:r>
        <w:t xml:space="preserve">Keskellä: June ei halunnut viettää kiitospäivää yksin. Loppu: Hän päätti mennä vapaaehtoiseksi keittiöön.</w:t>
      </w:r>
    </w:p>
    <w:p>
      <w:r>
        <w:rPr>
          <w:b/>
        </w:rPr>
        <w:t xml:space="preserve">Tulos</w:t>
      </w:r>
    </w:p>
    <w:p>
      <w:r>
        <w:t xml:space="preserve">June oli kiitospäivän yksin.</w:t>
      </w:r>
    </w:p>
    <w:p>
      <w:r>
        <w:rPr>
          <w:b/>
        </w:rPr>
        <w:t xml:space="preserve">Esimerkki 1.4657</w:t>
      </w:r>
    </w:p>
    <w:p>
      <w:r>
        <w:t xml:space="preserve">Keskellä: Ann kiitti sotilaita donitsiketjujen lahjakorteilla. Loppu: Sotilas kertoi Annille, että hänen lahjansa oli todella koskettanut hänen sydäntään.</w:t>
      </w:r>
    </w:p>
    <w:p>
      <w:r>
        <w:rPr>
          <w:b/>
        </w:rPr>
        <w:t xml:space="preserve">Tulos</w:t>
      </w:r>
    </w:p>
    <w:p>
      <w:r>
        <w:t xml:space="preserve">Annin naisryhmä halusi tehdä jotain ritarillista.</w:t>
      </w:r>
    </w:p>
    <w:p>
      <w:r>
        <w:rPr>
          <w:b/>
        </w:rPr>
        <w:t xml:space="preserve">Esimerkki 1.4658</w:t>
      </w:r>
    </w:p>
    <w:p>
      <w:r>
        <w:t xml:space="preserve">Keskellä: Nuori poika kysyi, miksi hänellä oli suuret silmät. Loppu: Jane vastasi pojalle ja jatkoi matkaansa hymyillen.</w:t>
      </w:r>
    </w:p>
    <w:p>
      <w:r>
        <w:rPr>
          <w:b/>
        </w:rPr>
        <w:t xml:space="preserve">Tulos</w:t>
      </w:r>
    </w:p>
    <w:p>
      <w:r>
        <w:t xml:space="preserve">Janen silmät olivat epätavallisen suuret.</w:t>
      </w:r>
    </w:p>
    <w:p>
      <w:r>
        <w:rPr>
          <w:b/>
        </w:rPr>
        <w:t xml:space="preserve">Esimerkki 1.4659</w:t>
      </w:r>
    </w:p>
    <w:p>
      <w:r>
        <w:t xml:space="preserve">Keskellä: Kimin sisko käveli huoneeseen, joka oli täynnä hassuja naruja. Loppu: Hänen siskonsa huusi tunnin ajan, kun sai tietää asiasta.</w:t>
      </w:r>
    </w:p>
    <w:p>
      <w:r>
        <w:rPr>
          <w:b/>
        </w:rPr>
        <w:t xml:space="preserve">Tulos</w:t>
      </w:r>
    </w:p>
    <w:p>
      <w:r>
        <w:t xml:space="preserve">Kim osti veljenpojalleen lahjaksi hassun narulelun.</w:t>
      </w:r>
    </w:p>
    <w:p>
      <w:r>
        <w:rPr>
          <w:b/>
        </w:rPr>
        <w:t xml:space="preserve">Esimerkki 1.4660</w:t>
      </w:r>
    </w:p>
    <w:p>
      <w:r>
        <w:t xml:space="preserve">Keskellä: Prosessi oli vaikea. Loppu: Hän harkitsi keittokirjaideaansa kahdesti.</w:t>
      </w:r>
    </w:p>
    <w:p>
      <w:r>
        <w:rPr>
          <w:b/>
        </w:rPr>
        <w:t xml:space="preserve">Tulos</w:t>
      </w:r>
    </w:p>
    <w:p>
      <w:r>
        <w:t xml:space="preserve">Jess halusi tehdä oman keittokirjan.</w:t>
      </w:r>
    </w:p>
    <w:p>
      <w:r>
        <w:rPr>
          <w:b/>
        </w:rPr>
        <w:t xml:space="preserve">Esimerkki 1.4661</w:t>
      </w:r>
    </w:p>
    <w:p>
      <w:r>
        <w:t xml:space="preserve">Keskellä: Tänään satoi kuitenkin. Loppu: Hän ajatteli patikoida toisena päivänä.</w:t>
      </w:r>
    </w:p>
    <w:p>
      <w:r>
        <w:rPr>
          <w:b/>
        </w:rPr>
        <w:t xml:space="preserve">Tulos</w:t>
      </w:r>
    </w:p>
    <w:p>
      <w:r>
        <w:t xml:space="preserve">Sam halusi lähteä patikoimaan.</w:t>
      </w:r>
    </w:p>
    <w:p>
      <w:r>
        <w:rPr>
          <w:b/>
        </w:rPr>
        <w:t xml:space="preserve">Esimerkki 1.4662</w:t>
      </w:r>
    </w:p>
    <w:p>
      <w:r>
        <w:t xml:space="preserve">Keskellä: Ara harjoitteli ennen esitystään ja nousi lavalle. Loppu: Ara esitti kauniin, itsevarman esityksen!</w:t>
      </w:r>
    </w:p>
    <w:p>
      <w:r>
        <w:rPr>
          <w:b/>
        </w:rPr>
        <w:t xml:space="preserve">Tulos</w:t>
      </w:r>
    </w:p>
    <w:p>
      <w:r>
        <w:t xml:space="preserve">Ara sai soolon koulun konsertissa.</w:t>
      </w:r>
    </w:p>
    <w:p>
      <w:r>
        <w:rPr>
          <w:b/>
        </w:rPr>
        <w:t xml:space="preserve">Esimerkki 1.4663</w:t>
      </w:r>
    </w:p>
    <w:p>
      <w:r>
        <w:t xml:space="preserve">Keskellä: Galen kissa oli saatava pistos, se oli järkyttynyt. Loppu: Gale yritti lohduttaa kissaa, maksoi palveluista ja lähti kotiin.</w:t>
      </w:r>
    </w:p>
    <w:p>
      <w:r>
        <w:rPr>
          <w:b/>
        </w:rPr>
        <w:t xml:space="preserve">Tulos</w:t>
      </w:r>
    </w:p>
    <w:p>
      <w:r>
        <w:t xml:space="preserve">Galen kissa oli hyvin hermostunut eläinlääkärin kantorepussa.</w:t>
      </w:r>
    </w:p>
    <w:p>
      <w:r>
        <w:rPr>
          <w:b/>
        </w:rPr>
        <w:t xml:space="preserve">Esimerkki 1.4664</w:t>
      </w:r>
    </w:p>
    <w:p>
      <w:r>
        <w:t xml:space="preserve">Keskellä: Se oli karhu, mutta se juoksi toiseen suuntaan. Loppu: He huokaisivat helpotuksesta ja jatkoivat aamulenkkiä.</w:t>
      </w:r>
    </w:p>
    <w:p>
      <w:r>
        <w:rPr>
          <w:b/>
        </w:rPr>
        <w:t xml:space="preserve">Tulos</w:t>
      </w:r>
    </w:p>
    <w:p>
      <w:r>
        <w:t xml:space="preserve">Charly antoi seuralaiselleen merkin olla hiljaa.</w:t>
      </w:r>
    </w:p>
    <w:p>
      <w:r>
        <w:rPr>
          <w:b/>
        </w:rPr>
        <w:t xml:space="preserve">Esimerkki 1.4665</w:t>
      </w:r>
    </w:p>
    <w:p>
      <w:r>
        <w:t xml:space="preserve">Keskellä: Minä tein testin. Loppu: Testin jälkeen sain hyvät pisteet.</w:t>
      </w:r>
    </w:p>
    <w:p>
      <w:r>
        <w:rPr>
          <w:b/>
        </w:rPr>
        <w:t xml:space="preserve">Tulos</w:t>
      </w:r>
    </w:p>
    <w:p>
      <w:r>
        <w:t xml:space="preserve">Opettajani ilmoitti tärkeästä kokeesta.</w:t>
      </w:r>
    </w:p>
    <w:p>
      <w:r>
        <w:rPr>
          <w:b/>
        </w:rPr>
        <w:t xml:space="preserve">Esimerkki 1.4666</w:t>
      </w:r>
    </w:p>
    <w:p>
      <w:r>
        <w:t xml:space="preserve">Keskimmäinen: Trina rakastui surffaajaan. Loppu: Trina jätti miehensä tämän vuoksi.</w:t>
      </w:r>
    </w:p>
    <w:p>
      <w:r>
        <w:rPr>
          <w:b/>
        </w:rPr>
        <w:t xml:space="preserve">Tulos</w:t>
      </w:r>
    </w:p>
    <w:p>
      <w:r>
        <w:t xml:space="preserve">Trina piti surffaajista.</w:t>
      </w:r>
    </w:p>
    <w:p>
      <w:r>
        <w:rPr>
          <w:b/>
        </w:rPr>
        <w:t xml:space="preserve">Esimerkki 1.4667</w:t>
      </w:r>
    </w:p>
    <w:p>
      <w:r>
        <w:t xml:space="preserve">Keskellä: Ellenillä oli paljon paikkoja rentoutua. Loppu: Ellen viihtyi täydellisesti.</w:t>
      </w:r>
    </w:p>
    <w:p>
      <w:r>
        <w:rPr>
          <w:b/>
        </w:rPr>
        <w:t xml:space="preserve">Tulos</w:t>
      </w:r>
    </w:p>
    <w:p>
      <w:r>
        <w:t xml:space="preserve">Ellen asui ennen maalla.</w:t>
      </w:r>
    </w:p>
    <w:p>
      <w:r>
        <w:rPr>
          <w:b/>
        </w:rPr>
        <w:t xml:space="preserve">Esimerkki 1.4668</w:t>
      </w:r>
    </w:p>
    <w:p>
      <w:r>
        <w:t xml:space="preserve">Keskellä: Dave opetti itsensä leipomaan. Loppu: Dave leipoi ensimmäisen kakkunsa.</w:t>
      </w:r>
    </w:p>
    <w:p>
      <w:r>
        <w:rPr>
          <w:b/>
        </w:rPr>
        <w:t xml:space="preserve">Tulos</w:t>
      </w:r>
    </w:p>
    <w:p>
      <w:r>
        <w:t xml:space="preserve">Dave halusi leipoa kakun.</w:t>
      </w:r>
    </w:p>
    <w:p>
      <w:r>
        <w:rPr>
          <w:b/>
        </w:rPr>
        <w:t xml:space="preserve">Esimerkki 1.4669</w:t>
      </w:r>
    </w:p>
    <w:p>
      <w:r>
        <w:t xml:space="preserve">Keskellä: Lulu ja hänen ystävänsä rakastivat Amsterdamia. Loppu: He eivät malttaneet odottaa, että pääsisivät takaisin.</w:t>
      </w:r>
    </w:p>
    <w:p>
      <w:r>
        <w:rPr>
          <w:b/>
        </w:rPr>
        <w:t xml:space="preserve">Tulos</w:t>
      </w:r>
    </w:p>
    <w:p>
      <w:r>
        <w:t xml:space="preserve">Lulu halusi ottaa ystävänsä mukaansa lomalle Amsterdamiin.</w:t>
      </w:r>
    </w:p>
    <w:p>
      <w:r>
        <w:rPr>
          <w:b/>
        </w:rPr>
        <w:t xml:space="preserve">Esimerkki 1.4670</w:t>
      </w:r>
    </w:p>
    <w:p>
      <w:r>
        <w:t xml:space="preserve">Keskellä: Barry halusi ammattilaiseksi. Loppu: Barry meni sen sijaan opettajaksi.</w:t>
      </w:r>
    </w:p>
    <w:p>
      <w:r>
        <w:rPr>
          <w:b/>
        </w:rPr>
        <w:t xml:space="preserve">Tulos</w:t>
      </w:r>
    </w:p>
    <w:p>
      <w:r>
        <w:t xml:space="preserve">Barry luuli olevansa hyvä jalkapallossa.</w:t>
      </w:r>
    </w:p>
    <w:p>
      <w:r>
        <w:rPr>
          <w:b/>
        </w:rPr>
        <w:t xml:space="preserve">Esimerkki 1.4671</w:t>
      </w:r>
    </w:p>
    <w:p>
      <w:r>
        <w:t xml:space="preserve">Keskellä: Josh teki parhaansa ja yritti kovasti. Loppu: Josh oli innoissaan, kun hän pääsi joukkueeseen.</w:t>
      </w:r>
    </w:p>
    <w:p>
      <w:r>
        <w:rPr>
          <w:b/>
        </w:rPr>
        <w:t xml:space="preserve">Tulos</w:t>
      </w:r>
    </w:p>
    <w:p>
      <w:r>
        <w:t xml:space="preserve">Josh kokeili baseballia.</w:t>
      </w:r>
    </w:p>
    <w:p>
      <w:r>
        <w:rPr>
          <w:b/>
        </w:rPr>
        <w:t xml:space="preserve">Esimerkki 1.4672</w:t>
      </w:r>
    </w:p>
    <w:p>
      <w:r>
        <w:t xml:space="preserve">Keskellä: Bob harjoitteli jalkapalloa joka päivä. Loppu: Bob onnistui lopulta kovien ponnistelujensa ansiosta.</w:t>
      </w:r>
    </w:p>
    <w:p>
      <w:r>
        <w:rPr>
          <w:b/>
        </w:rPr>
        <w:t xml:space="preserve">Tulos</w:t>
      </w:r>
    </w:p>
    <w:p>
      <w:r>
        <w:t xml:space="preserve">Bobin unelma oli olla jalkapalloilija.</w:t>
      </w:r>
    </w:p>
    <w:p>
      <w:r>
        <w:rPr>
          <w:b/>
        </w:rPr>
        <w:t xml:space="preserve">Esimerkki 1.4673</w:t>
      </w:r>
    </w:p>
    <w:p>
      <w:r>
        <w:t xml:space="preserve">Keskellä: kukkaro oli 1000. Loppu: Hän päätti sittenkin olla ostamatta käsilaukkua.</w:t>
      </w:r>
    </w:p>
    <w:p>
      <w:r>
        <w:rPr>
          <w:b/>
        </w:rPr>
        <w:t xml:space="preserve">Tulos</w:t>
      </w:r>
    </w:p>
    <w:p>
      <w:r>
        <w:t xml:space="preserve">Anna näki lehdessä upean alligaattorikuvioisen käsilaukun.</w:t>
      </w:r>
    </w:p>
    <w:p>
      <w:r>
        <w:rPr>
          <w:b/>
        </w:rPr>
        <w:t xml:space="preserve">Esimerkki 1.4674</w:t>
      </w:r>
    </w:p>
    <w:p>
      <w:r>
        <w:t xml:space="preserve">Keskellä: Puhelimeni soi, ja näytöllä oli Georgian puhelinnumero, mutta siellä ei ollut ketään. Loppu: En ole varma, kenelle hän luuli soittaneensa.</w:t>
      </w:r>
    </w:p>
    <w:p>
      <w:r>
        <w:rPr>
          <w:b/>
        </w:rPr>
        <w:t xml:space="preserve">Tulos</w:t>
      </w:r>
    </w:p>
    <w:p>
      <w:r>
        <w:t xml:space="preserve">Georgia on ystäväni Philin äiti.</w:t>
      </w:r>
    </w:p>
    <w:p>
      <w:r>
        <w:rPr>
          <w:b/>
        </w:rPr>
        <w:t xml:space="preserve">Esimerkki 1.4675</w:t>
      </w:r>
    </w:p>
    <w:p>
      <w:r>
        <w:t xml:space="preserve">Keskellä: Kummitustalo oli huonosti ajoitettu. Loppu: Heillä oli joulujuhlat uloskäynnillä.</w:t>
      </w:r>
    </w:p>
    <w:p>
      <w:r>
        <w:rPr>
          <w:b/>
        </w:rPr>
        <w:t xml:space="preserve">Tulos</w:t>
      </w:r>
    </w:p>
    <w:p>
      <w:r>
        <w:t xml:space="preserve">Muistan pelottavimman kummitustalon, jossa olen koskaan käynyt.</w:t>
      </w:r>
    </w:p>
    <w:p>
      <w:r>
        <w:rPr>
          <w:b/>
        </w:rPr>
        <w:t xml:space="preserve">Esimerkki 1.4676</w:t>
      </w:r>
    </w:p>
    <w:p>
      <w:r>
        <w:t xml:space="preserve">Keskellä: Tom lähti heti hotellille nukkumaan. Loppu: Tom on tyytyväinen saavuttuaan hotelliin.</w:t>
      </w:r>
    </w:p>
    <w:p>
      <w:r>
        <w:rPr>
          <w:b/>
        </w:rPr>
        <w:t xml:space="preserve">Tulos</w:t>
      </w:r>
    </w:p>
    <w:p>
      <w:r>
        <w:t xml:space="preserve">Koneen laskeuduttua Tom on hyvin väsynyt.</w:t>
      </w:r>
    </w:p>
    <w:p>
      <w:r>
        <w:rPr>
          <w:b/>
        </w:rPr>
        <w:t xml:space="preserve">Esimerkki 1.4677</w:t>
      </w:r>
    </w:p>
    <w:p>
      <w:r>
        <w:t xml:space="preserve">Keskellä: En ollut syönyt aamiaista sinä aamuna. Loppu: Lopulta lyyhistyin maahan ja pyörryin muutamaksi minuutiksi.</w:t>
      </w:r>
    </w:p>
    <w:p>
      <w:r>
        <w:rPr>
          <w:b/>
        </w:rPr>
        <w:t xml:space="preserve">Tulos</w:t>
      </w:r>
    </w:p>
    <w:p>
      <w:r>
        <w:t xml:space="preserve">Valmentaja kirjasi luokan läsnäolot.</w:t>
      </w:r>
    </w:p>
    <w:p>
      <w:r>
        <w:rPr>
          <w:b/>
        </w:rPr>
        <w:t xml:space="preserve">Esimerkki 1.4678</w:t>
      </w:r>
    </w:p>
    <w:p>
      <w:r>
        <w:t xml:space="preserve">Keskellä: Rex päätti auttaa äitiään enemmän. Loppu: Rex päättää aina auttaa äitiään lapioimaan eikä hiihtämään.</w:t>
      </w:r>
    </w:p>
    <w:p>
      <w:r>
        <w:rPr>
          <w:b/>
        </w:rPr>
        <w:t xml:space="preserve">Tulos</w:t>
      </w:r>
    </w:p>
    <w:p>
      <w:r>
        <w:t xml:space="preserve">Rex rakastaa laskettelua, kun viikonloppupäivänä sataa lunta.</w:t>
      </w:r>
    </w:p>
    <w:p>
      <w:r>
        <w:rPr>
          <w:b/>
        </w:rPr>
        <w:t xml:space="preserve">Esimerkki 1.4679</w:t>
      </w:r>
    </w:p>
    <w:p>
      <w:r>
        <w:t xml:space="preserve">Keskellä: Samin mielestä esineet olivat hyvin pölyisiä. Loppu: He siivosivat esineet ennen kuin laittoivat ne pois.</w:t>
      </w:r>
    </w:p>
    <w:p>
      <w:r>
        <w:rPr>
          <w:b/>
        </w:rPr>
        <w:t xml:space="preserve">Tulos</w:t>
      </w:r>
    </w:p>
    <w:p>
      <w:r>
        <w:t xml:space="preserve">Koska Sam on muuttamassa tänään, hän yritti järjestää hyllynsä uudelleen.</w:t>
      </w:r>
    </w:p>
    <w:p>
      <w:r>
        <w:rPr>
          <w:b/>
        </w:rPr>
        <w:t xml:space="preserve">Esimerkki 1.4680</w:t>
      </w:r>
    </w:p>
    <w:p>
      <w:r>
        <w:t xml:space="preserve">Keskellä: Kyltti oli vääntynyt. Loppu: Lopulta kyltti oli tasainen ja näytti normaalilta.</w:t>
      </w:r>
    </w:p>
    <w:p>
      <w:r>
        <w:rPr>
          <w:b/>
        </w:rPr>
        <w:t xml:space="preserve">Tulos</w:t>
      </w:r>
    </w:p>
    <w:p>
      <w:r>
        <w:t xml:space="preserve">Rylie oli juuri ostanut joululahjaksi lumiukko-kyltin.</w:t>
      </w:r>
    </w:p>
    <w:p>
      <w:r>
        <w:rPr>
          <w:b/>
        </w:rPr>
        <w:t xml:space="preserve">Esimerkki 1.4681</w:t>
      </w:r>
    </w:p>
    <w:p>
      <w:r>
        <w:t xml:space="preserve">Keskimmäinen: Hän menetti naisen ja pelästyi. Loppu: Pian hän ilmestyi, ja Ted lohdutettiin!</w:t>
      </w:r>
    </w:p>
    <w:p>
      <w:r>
        <w:rPr>
          <w:b/>
        </w:rPr>
        <w:t xml:space="preserve">Tulos</w:t>
      </w:r>
    </w:p>
    <w:p>
      <w:r>
        <w:t xml:space="preserve">Ted oli eräänä päivänä äitinsä kanssa ruokakaupassa.</w:t>
      </w:r>
    </w:p>
    <w:p>
      <w:r>
        <w:rPr>
          <w:b/>
        </w:rPr>
        <w:t xml:space="preserve">Esimerkki 1.4682</w:t>
      </w:r>
    </w:p>
    <w:p>
      <w:r>
        <w:t xml:space="preserve">Keskellä: Auto hajosi, joten päätin ostaa uuden. Loppu: Ostin Honda Civicin.</w:t>
      </w:r>
    </w:p>
    <w:p>
      <w:r>
        <w:rPr>
          <w:b/>
        </w:rPr>
        <w:t xml:space="preserve">Tulos</w:t>
      </w:r>
    </w:p>
    <w:p>
      <w:r>
        <w:t xml:space="preserve">Autoni oli vanha.</w:t>
      </w:r>
    </w:p>
    <w:p>
      <w:r>
        <w:rPr>
          <w:b/>
        </w:rPr>
        <w:t xml:space="preserve">Esimerkki 1.4683</w:t>
      </w:r>
    </w:p>
    <w:p>
      <w:r>
        <w:t xml:space="preserve">Keskimmäinen: Todd putosi katolta, mutta pensaat estivät hänen putoamisensa. Loppu: Todd tiesi, miten onnekas hän oli ollut.</w:t>
      </w:r>
    </w:p>
    <w:p>
      <w:r>
        <w:rPr>
          <w:b/>
        </w:rPr>
        <w:t xml:space="preserve">Tulos</w:t>
      </w:r>
    </w:p>
    <w:p>
      <w:r>
        <w:t xml:space="preserve">Todd oli katolla ripustamassa jouluvaloja.</w:t>
      </w:r>
    </w:p>
    <w:p>
      <w:r>
        <w:rPr>
          <w:b/>
        </w:rPr>
        <w:t xml:space="preserve">Esimerkki 1.4684</w:t>
      </w:r>
    </w:p>
    <w:p>
      <w:r>
        <w:t xml:space="preserve">Keskimmäinen: Hän keräsi kolikoita kolikkoautomaateista. Loppu: Hän talletti kolikot pankkiin ja osti pelin.</w:t>
      </w:r>
    </w:p>
    <w:p>
      <w:r>
        <w:rPr>
          <w:b/>
        </w:rPr>
        <w:t xml:space="preserve">Tulos</w:t>
      </w:r>
    </w:p>
    <w:p>
      <w:r>
        <w:t xml:space="preserve">Tom yritti säästää rahaa uuteen tietokonepeliin.</w:t>
      </w:r>
    </w:p>
    <w:p>
      <w:r>
        <w:rPr>
          <w:b/>
        </w:rPr>
        <w:t xml:space="preserve">Esimerkki 1.4685</w:t>
      </w:r>
    </w:p>
    <w:p>
      <w:r>
        <w:t xml:space="preserve">Keskellä: Danin piti mennä hätätilanteeseen. Loppu: Danin juostessa ulos huoneesta.</w:t>
      </w:r>
    </w:p>
    <w:p>
      <w:r>
        <w:rPr>
          <w:b/>
        </w:rPr>
        <w:t xml:space="preserve">Tulos</w:t>
      </w:r>
    </w:p>
    <w:p>
      <w:r>
        <w:t xml:space="preserve">Dan sai työpaikan joulupukkina paikallisessa tapahtumassa.</w:t>
      </w:r>
    </w:p>
    <w:p>
      <w:r>
        <w:rPr>
          <w:b/>
        </w:rPr>
        <w:t xml:space="preserve">Esimerkki 1.4686</w:t>
      </w:r>
    </w:p>
    <w:p>
      <w:r>
        <w:t xml:space="preserve">Keskellä: Hän sammui humalassa. Loppu: Hän ei enää koskaan juonut.</w:t>
      </w:r>
    </w:p>
    <w:p>
      <w:r>
        <w:rPr>
          <w:b/>
        </w:rPr>
        <w:t xml:space="preserve">Tulos</w:t>
      </w:r>
    </w:p>
    <w:p>
      <w:r>
        <w:t xml:space="preserve">Chloe ei koskaan ollut kova juomaan.</w:t>
      </w:r>
    </w:p>
    <w:p>
      <w:r>
        <w:rPr>
          <w:b/>
        </w:rPr>
        <w:t xml:space="preserve">Esimerkki 1.4687</w:t>
      </w:r>
    </w:p>
    <w:p>
      <w:r>
        <w:t xml:space="preserve">Keskellä: James kävi eläinsuojassa. Loppu: James vei koiranpennun kotiin.</w:t>
      </w:r>
    </w:p>
    <w:p>
      <w:r>
        <w:rPr>
          <w:b/>
        </w:rPr>
        <w:t xml:space="preserve">Tulos</w:t>
      </w:r>
    </w:p>
    <w:p>
      <w:r>
        <w:t xml:space="preserve">James halusi uuden koiranpennun.</w:t>
      </w:r>
    </w:p>
    <w:p>
      <w:r>
        <w:rPr>
          <w:b/>
        </w:rPr>
        <w:t xml:space="preserve">Esimerkki 1.4688</w:t>
      </w:r>
    </w:p>
    <w:p>
      <w:r>
        <w:t xml:space="preserve">Keskimmäinen: ne, jotka hän sai, olivat kuolleet. Loppu: He lähettivät seuraavana päivänä uuden erän, joka oli niin hieno.</w:t>
      </w:r>
    </w:p>
    <w:p>
      <w:r>
        <w:rPr>
          <w:b/>
        </w:rPr>
        <w:t xml:space="preserve">Tulos</w:t>
      </w:r>
    </w:p>
    <w:p>
      <w:r>
        <w:t xml:space="preserve">Tilasin pionit tyttöystävälleni ystävänpäiväksi.</w:t>
      </w:r>
    </w:p>
    <w:p>
      <w:r>
        <w:rPr>
          <w:b/>
        </w:rPr>
        <w:t xml:space="preserve">Esimerkki 1.4689</w:t>
      </w:r>
    </w:p>
    <w:p>
      <w:r>
        <w:t xml:space="preserve">Keskellä: Doug löysi tuolin samaan aikaan Toddin kanssa, ja he alkoivat tapella. Loppu: Todd ja Doug kaatoivat kaikkien lounaan, kun he tappelivat tuolista.</w:t>
      </w:r>
    </w:p>
    <w:p>
      <w:r>
        <w:rPr>
          <w:b/>
        </w:rPr>
        <w:t xml:space="preserve">Tulos</w:t>
      </w:r>
    </w:p>
    <w:p>
      <w:r>
        <w:t xml:space="preserve">Doug astui ruokasaliin ja etsi ystäviään.</w:t>
      </w:r>
    </w:p>
    <w:p>
      <w:r>
        <w:rPr>
          <w:b/>
        </w:rPr>
        <w:t xml:space="preserve">Esimerkki 1.4690</w:t>
      </w:r>
    </w:p>
    <w:p>
      <w:r>
        <w:t xml:space="preserve">Keskellä: Tyttöystäväni ja minä päätimme keskustella siitä, miksi hän piti juuri tuosta tuoksusta. Loppu: Erosimme, koska se johti keskusteluihin syvemmistä asioista.</w:t>
      </w:r>
    </w:p>
    <w:p>
      <w:r>
        <w:rPr>
          <w:b/>
        </w:rPr>
        <w:t xml:space="preserve">Tulos</w:t>
      </w:r>
    </w:p>
    <w:p>
      <w:r>
        <w:t xml:space="preserve">Tyttöystäväni pitää todella naisellisilta tuoksuvista pyykinpesuaineista.</w:t>
      </w:r>
    </w:p>
    <w:p>
      <w:r>
        <w:rPr>
          <w:b/>
        </w:rPr>
        <w:t xml:space="preserve">Esimerkki 1.4691</w:t>
      </w:r>
    </w:p>
    <w:p>
      <w:r>
        <w:t xml:space="preserve">Keskellä: Kumail löysi farkut ja puki ne ylleen. Loppu: Lopulta hän puki päälleen violetin villapaidan täydentääkseen asunsa.</w:t>
      </w:r>
    </w:p>
    <w:p>
      <w:r>
        <w:rPr>
          <w:b/>
        </w:rPr>
        <w:t xml:space="preserve">Tulos</w:t>
      </w:r>
    </w:p>
    <w:p>
      <w:r>
        <w:t xml:space="preserve">Kumail ei keksinyt, mitä pukea päälleen.</w:t>
      </w:r>
    </w:p>
    <w:p>
      <w:r>
        <w:rPr>
          <w:b/>
        </w:rPr>
        <w:t xml:space="preserve">Esimerkki 1.4692</w:t>
      </w:r>
    </w:p>
    <w:p>
      <w:r>
        <w:t xml:space="preserve">Keskellä: Beth päätti käyttää mausteensa. Loppu: Hän myi makkarapaketteja sadoittain!</w:t>
      </w:r>
    </w:p>
    <w:p>
      <w:r>
        <w:rPr>
          <w:b/>
        </w:rPr>
        <w:t xml:space="preserve">Tulos</w:t>
      </w:r>
    </w:p>
    <w:p>
      <w:r>
        <w:t xml:space="preserve">Bethillä oli kaupungin parhaat mausteet.</w:t>
      </w:r>
    </w:p>
    <w:p>
      <w:r>
        <w:rPr>
          <w:b/>
        </w:rPr>
        <w:t xml:space="preserve">Esimerkki 1.4693</w:t>
      </w:r>
    </w:p>
    <w:p>
      <w:r>
        <w:t xml:space="preserve">Keskimmäinen: Hän ei kuunnellut heitä ja joutui sairaalaan. Loppu: Matt juhli sairaalasta lähtöä suuren pihvin kanssa.</w:t>
      </w:r>
    </w:p>
    <w:p>
      <w:r>
        <w:rPr>
          <w:b/>
        </w:rPr>
        <w:t xml:space="preserve">Tulos</w:t>
      </w:r>
    </w:p>
    <w:p>
      <w:r>
        <w:t xml:space="preserve">Kaikki sanoivat Mattille, että hän söi liikaa punaista lihaa.</w:t>
      </w:r>
    </w:p>
    <w:p>
      <w:r>
        <w:rPr>
          <w:b/>
        </w:rPr>
        <w:t xml:space="preserve">Esimerkki 1.4694</w:t>
      </w:r>
    </w:p>
    <w:p>
      <w:r>
        <w:t xml:space="preserve">Keskellä: Lunta oli niin paljon, että ihmiset eivät voineet pysäköidä tavalliseen tapaan. Loppu: Ilmoitettiin, että autot pystyivät pysäköimään kadun parittomalle puolelle.</w:t>
      </w:r>
    </w:p>
    <w:p>
      <w:r>
        <w:rPr>
          <w:b/>
        </w:rPr>
        <w:t xml:space="preserve">Tulos</w:t>
      </w:r>
    </w:p>
    <w:p>
      <w:r>
        <w:t xml:space="preserve">Oli helmikuun loppu, ja lunta oli satanut kovasti.</w:t>
      </w:r>
    </w:p>
    <w:p>
      <w:r>
        <w:rPr>
          <w:b/>
        </w:rPr>
        <w:t xml:space="preserve">Esimerkki 1.4695</w:t>
      </w:r>
    </w:p>
    <w:p>
      <w:r>
        <w:t xml:space="preserve">Keskellä: Sally, keitti kahvia valvoakseen koko yön . Loppu: Sally oli varma, että nyt hän selviäisi yön yli!</w:t>
      </w:r>
    </w:p>
    <w:p>
      <w:r>
        <w:rPr>
          <w:b/>
        </w:rPr>
        <w:t xml:space="preserve">Tulos</w:t>
      </w:r>
    </w:p>
    <w:p>
      <w:r>
        <w:t xml:space="preserve">Seuraavana päivänä Sallylla oli Amerikan historian loppukoe.</w:t>
      </w:r>
    </w:p>
    <w:p>
      <w:r>
        <w:rPr>
          <w:b/>
        </w:rPr>
        <w:t xml:space="preserve">Esimerkki 1.4696</w:t>
      </w:r>
    </w:p>
    <w:p>
      <w:r>
        <w:t xml:space="preserve">Keskellä: He viettivät koko päivän leikkien metsässä. Loppu: Kun he vihdoin tulivat kotiin, he olivat uupuneita!</w:t>
      </w:r>
    </w:p>
    <w:p>
      <w:r>
        <w:rPr>
          <w:b/>
        </w:rPr>
        <w:t xml:space="preserve">Tulos</w:t>
      </w:r>
    </w:p>
    <w:p>
      <w:r>
        <w:t xml:space="preserve">Gabe, Nate ja Joe olivat veljeksiä, joilla oli paljon energiaa.</w:t>
      </w:r>
    </w:p>
    <w:p>
      <w:r>
        <w:rPr>
          <w:b/>
        </w:rPr>
        <w:t xml:space="preserve">Esimerkki 1.4697</w:t>
      </w:r>
    </w:p>
    <w:p>
      <w:r>
        <w:t xml:space="preserve">Keskellä: Jill yritti saada erikoispaikan. Loppu: Hän odotti vastausta, mutta ei kuullut tuomareista enää koskaan.</w:t>
      </w:r>
    </w:p>
    <w:p>
      <w:r>
        <w:rPr>
          <w:b/>
        </w:rPr>
        <w:t xml:space="preserve">Tulos</w:t>
      </w:r>
    </w:p>
    <w:p>
      <w:r>
        <w:t xml:space="preserve">Jillin piti mennä tanssitunnille noin kello 20.00.</w:t>
      </w:r>
    </w:p>
    <w:p>
      <w:r>
        <w:rPr>
          <w:b/>
        </w:rPr>
        <w:t xml:space="preserve">Esimerkki 1.4698</w:t>
      </w:r>
    </w:p>
    <w:p>
      <w:r>
        <w:t xml:space="preserve">Keskellä: Lela odotti, kunnes hänen ystävänsä rikkoi pinatan auki. Loppu: Lela kiirehti keräämään niin paljon karkkia kuin pystyi.</w:t>
      </w:r>
    </w:p>
    <w:p>
      <w:r>
        <w:rPr>
          <w:b/>
        </w:rPr>
        <w:t xml:space="preserve">Tulos</w:t>
      </w:r>
    </w:p>
    <w:p>
      <w:r>
        <w:t xml:space="preserve">Lelan ystävän juhlissa oli pinata.</w:t>
      </w:r>
    </w:p>
    <w:p>
      <w:r>
        <w:rPr>
          <w:b/>
        </w:rPr>
        <w:t xml:space="preserve">Esimerkki 1.4699</w:t>
      </w:r>
    </w:p>
    <w:p>
      <w:r>
        <w:t xml:space="preserve">Keskellä: Vanhempani haluavat yrittää selvittää asian. Loppu: Vanhempani haluavat asua yhdessä.</w:t>
      </w:r>
    </w:p>
    <w:p>
      <w:r>
        <w:rPr>
          <w:b/>
        </w:rPr>
        <w:t xml:space="preserve">Tulos</w:t>
      </w:r>
    </w:p>
    <w:p>
      <w:r>
        <w:t xml:space="preserve">Vanhempani eivät rakastuneet.</w:t>
      </w:r>
    </w:p>
    <w:p>
      <w:r>
        <w:rPr>
          <w:b/>
        </w:rPr>
        <w:t xml:space="preserve">Esimerkki 1.4700</w:t>
      </w:r>
    </w:p>
    <w:p>
      <w:r>
        <w:t xml:space="preserve">Keskellä: Kasvin lehdet alkoivat ruskettua ja kuihtua. Loppu: Tom siirsi kasvin ikkunaan.</w:t>
      </w:r>
    </w:p>
    <w:p>
      <w:r>
        <w:rPr>
          <w:b/>
        </w:rPr>
        <w:t xml:space="preserve">Tulos</w:t>
      </w:r>
    </w:p>
    <w:p>
      <w:r>
        <w:t xml:space="preserve">Tom osti uuden kasvin.</w:t>
      </w:r>
    </w:p>
    <w:p>
      <w:r>
        <w:rPr>
          <w:b/>
        </w:rPr>
        <w:t xml:space="preserve">Esimerkki 1.4701</w:t>
      </w:r>
    </w:p>
    <w:p>
      <w:r>
        <w:t xml:space="preserve">Keskellä: Charles on eksyksissä ja odottaa uutta yhteyshenkilöä, joka opastaa hänet luokkaan. Loppu: Mutta hänen kontaktinsa ilmestyi ja vei hänet kampukselle.</w:t>
      </w:r>
    </w:p>
    <w:p>
      <w:r>
        <w:rPr>
          <w:b/>
        </w:rPr>
        <w:t xml:space="preserve">Tulos</w:t>
      </w:r>
    </w:p>
    <w:p>
      <w:r>
        <w:t xml:space="preserve">Charles ei halunnut olla vaihto-oppilas.</w:t>
      </w:r>
    </w:p>
    <w:p>
      <w:r>
        <w:rPr>
          <w:b/>
        </w:rPr>
        <w:t xml:space="preserve">Esimerkki 1.4702</w:t>
      </w:r>
    </w:p>
    <w:p>
      <w:r>
        <w:t xml:space="preserve">Keskimmäinen: Hän ei osannut lukita asetta. Loppu: Hän löysi netistä videon, jossa näytetään, miten se tehdään.</w:t>
      </w:r>
    </w:p>
    <w:p>
      <w:r>
        <w:rPr>
          <w:b/>
        </w:rPr>
        <w:t xml:space="preserve">Tulos</w:t>
      </w:r>
    </w:p>
    <w:p>
      <w:r>
        <w:t xml:space="preserve">Mac lukitsi aina aseensa.</w:t>
      </w:r>
    </w:p>
    <w:p>
      <w:r>
        <w:rPr>
          <w:b/>
        </w:rPr>
        <w:t xml:space="preserve">Esimerkki 1.4703</w:t>
      </w:r>
    </w:p>
    <w:p>
      <w:r>
        <w:t xml:space="preserve">Keskellä: Emily maalasi päivittäin töiden jälkeen. Loppu: Emily sulki aina studionsa oven tämän jälkeen.</w:t>
      </w:r>
    </w:p>
    <w:p>
      <w:r>
        <w:rPr>
          <w:b/>
        </w:rPr>
        <w:t xml:space="preserve">Tulos</w:t>
      </w:r>
    </w:p>
    <w:p>
      <w:r>
        <w:t xml:space="preserve">Emily rakasti maalaamista.</w:t>
      </w:r>
    </w:p>
    <w:p>
      <w:r>
        <w:rPr>
          <w:b/>
        </w:rPr>
        <w:t xml:space="preserve">Esimerkki 1.4704</w:t>
      </w:r>
    </w:p>
    <w:p>
      <w:r>
        <w:t xml:space="preserve">Keskellä: Nyt kun olen vanhempi, minulla ei ole omaa perhettä. Loppu: Nyt aina kun kesä tulee, tulen surulliseksi.</w:t>
      </w:r>
    </w:p>
    <w:p>
      <w:r>
        <w:rPr>
          <w:b/>
        </w:rPr>
        <w:t xml:space="preserve">Tulos</w:t>
      </w:r>
    </w:p>
    <w:p>
      <w:r>
        <w:t xml:space="preserve">Kun olin nuorempi, lähdimme perheeni kanssa kesälomalle.</w:t>
      </w:r>
    </w:p>
    <w:p>
      <w:r>
        <w:rPr>
          <w:b/>
        </w:rPr>
        <w:t xml:space="preserve">Esimerkki 1.4705</w:t>
      </w:r>
    </w:p>
    <w:p>
      <w:r>
        <w:t xml:space="preserve">Keskellä: John petti häntä. Loppu: John sanoi katselleensa vain lintuja.</w:t>
      </w:r>
    </w:p>
    <w:p>
      <w:r>
        <w:rPr>
          <w:b/>
        </w:rPr>
        <w:t xml:space="preserve">Tulos</w:t>
      </w:r>
    </w:p>
    <w:p>
      <w:r>
        <w:t xml:space="preserve">Hän oli vihdoin eronnut Johnista.</w:t>
      </w:r>
    </w:p>
    <w:p>
      <w:r>
        <w:rPr>
          <w:b/>
        </w:rPr>
        <w:t xml:space="preserve">Esimerkki 1.4706</w:t>
      </w:r>
    </w:p>
    <w:p>
      <w:r>
        <w:t xml:space="preserve">Keskellä: Salin vanhemmat estivät häntä tekemästä taikatemppuja. Loppu: Sal luopui taikuudesta.</w:t>
      </w:r>
    </w:p>
    <w:p>
      <w:r>
        <w:rPr>
          <w:b/>
        </w:rPr>
        <w:t xml:space="preserve">Tulos</w:t>
      </w:r>
    </w:p>
    <w:p>
      <w:r>
        <w:t xml:space="preserve">Sal piti taikuudesta.</w:t>
      </w:r>
    </w:p>
    <w:p>
      <w:r>
        <w:rPr>
          <w:b/>
        </w:rPr>
        <w:t xml:space="preserve">Esimerkki 1.4707</w:t>
      </w:r>
    </w:p>
    <w:p>
      <w:r>
        <w:t xml:space="preserve">Keskellä: Se oli lopulta iso työ. Loppu: Olin iloinen, että pyysin ystävältäni apua.</w:t>
      </w:r>
    </w:p>
    <w:p>
      <w:r>
        <w:rPr>
          <w:b/>
        </w:rPr>
        <w:t xml:space="preserve">Tulos</w:t>
      </w:r>
    </w:p>
    <w:p>
      <w:r>
        <w:t xml:space="preserve">Tänään päätin maalata pesuhuoneeni.</w:t>
      </w:r>
    </w:p>
    <w:p>
      <w:r>
        <w:rPr>
          <w:b/>
        </w:rPr>
        <w:t xml:space="preserve">Esimerkki 1.4708</w:t>
      </w:r>
    </w:p>
    <w:p>
      <w:r>
        <w:t xml:space="preserve">Keskellä: He harjoittelivat paljon. Loppu: Dream Street -poikabändi.</w:t>
      </w:r>
    </w:p>
    <w:p>
      <w:r>
        <w:rPr>
          <w:b/>
        </w:rPr>
        <w:t xml:space="preserve">Tulos</w:t>
      </w:r>
    </w:p>
    <w:p>
      <w:r>
        <w:t xml:space="preserve">Veljenpoikani Greg valittiin poikabändiin.</w:t>
      </w:r>
    </w:p>
    <w:p>
      <w:r>
        <w:rPr>
          <w:b/>
        </w:rPr>
        <w:t xml:space="preserve">Esimerkki 1.4709</w:t>
      </w:r>
    </w:p>
    <w:p>
      <w:r>
        <w:t xml:space="preserve">Keskellä: Billin sarjakuvia katseleva ystävä löytää harvinaisen sarjakuvan. Loppu: Hän kertoo Billille, että kirja on 100 000 dollarin arvoinen!</w:t>
      </w:r>
    </w:p>
    <w:p>
      <w:r>
        <w:rPr>
          <w:b/>
        </w:rPr>
        <w:t xml:space="preserve">Tulos</w:t>
      </w:r>
    </w:p>
    <w:p>
      <w:r>
        <w:t xml:space="preserve">Bill ostaa pihamyynnistä kasan vanhoja sarjakuvia ja unohtaa ne.</w:t>
      </w:r>
    </w:p>
    <w:p>
      <w:r>
        <w:rPr>
          <w:b/>
        </w:rPr>
        <w:t xml:space="preserve">Esimerkki 1.4710</w:t>
      </w:r>
    </w:p>
    <w:p>
      <w:r>
        <w:t xml:space="preserve">Keskellä: Rosa säästi paljon rahaa. Loppu: Rosa käytti rahat lastensa syntymäpäivälahjoihin!</w:t>
      </w:r>
    </w:p>
    <w:p>
      <w:r>
        <w:rPr>
          <w:b/>
        </w:rPr>
        <w:t xml:space="preserve">Tulos</w:t>
      </w:r>
    </w:p>
    <w:p>
      <w:r>
        <w:t xml:space="preserve">Rosa työskenteli kotiapulaisena.</w:t>
      </w:r>
    </w:p>
    <w:p>
      <w:r>
        <w:rPr>
          <w:b/>
        </w:rPr>
        <w:t xml:space="preserve">Esimerkki 1.4711</w:t>
      </w:r>
    </w:p>
    <w:p>
      <w:r>
        <w:t xml:space="preserve">Keskellä: Gerald oli peloissaan, mutta kysyi kuitenkin Alilta. Loppu: Ali suostui hänen järkytyksekseen ja ilokseen!</w:t>
      </w:r>
    </w:p>
    <w:p>
      <w:r>
        <w:rPr>
          <w:b/>
        </w:rPr>
        <w:t xml:space="preserve">Tulos</w:t>
      </w:r>
    </w:p>
    <w:p>
      <w:r>
        <w:t xml:space="preserve">Gerald rakasti Alia ja halusi mennä hänen kanssaan naimisiin.</w:t>
      </w:r>
    </w:p>
    <w:p>
      <w:r>
        <w:rPr>
          <w:b/>
        </w:rPr>
        <w:t xml:space="preserve">Esimerkki 1.4712</w:t>
      </w:r>
    </w:p>
    <w:p>
      <w:r>
        <w:t xml:space="preserve">Keskimmäinen: Hän päätti tehdä jotain hullua. Loppu: Asunnon omistajan mielestä se oli trendikästä, joten hän suostui siihen.</w:t>
      </w:r>
    </w:p>
    <w:p>
      <w:r>
        <w:rPr>
          <w:b/>
        </w:rPr>
        <w:t xml:space="preserve">Tulos</w:t>
      </w:r>
    </w:p>
    <w:p>
      <w:r>
        <w:t xml:space="preserve">Eräs urakoitsija oli rakentamassa laattalattiaa, kun häneltä loppui laatta.</w:t>
      </w:r>
    </w:p>
    <w:p>
      <w:r>
        <w:rPr>
          <w:b/>
        </w:rPr>
        <w:t xml:space="preserve">Esimerkki 1.4713</w:t>
      </w:r>
    </w:p>
    <w:p>
      <w:r>
        <w:t xml:space="preserve">Keskellä: Ed rakasti luonnontieteitä, joten hän valitsi kurssin, josta hän ei tiennyt mitään. Loppu: Ed oli niin iloinen, että oli valinnut kemian!</w:t>
      </w:r>
    </w:p>
    <w:p>
      <w:r>
        <w:rPr>
          <w:b/>
        </w:rPr>
        <w:t xml:space="preserve">Tulos</w:t>
      </w:r>
    </w:p>
    <w:p>
      <w:r>
        <w:t xml:space="preserve">Edillä oli ylimääräinen luokka-aika hänen lukuvuosiensa aikataulussa.</w:t>
      </w:r>
    </w:p>
    <w:p>
      <w:r>
        <w:rPr>
          <w:b/>
        </w:rPr>
        <w:t xml:space="preserve">Esimerkki 1.4714</w:t>
      </w:r>
    </w:p>
    <w:p>
      <w:r>
        <w:t xml:space="preserve">Keskellä: Palattuani huomasin, että hän oli sisustanut uudelleen pornolla. Loppu: Seuraavan kerran, kun mieheni käskee minua lähtemään, kieltäydyn.</w:t>
      </w:r>
    </w:p>
    <w:p>
      <w:r>
        <w:rPr>
          <w:b/>
        </w:rPr>
        <w:t xml:space="preserve">Tulos</w:t>
      </w:r>
    </w:p>
    <w:p>
      <w:r>
        <w:t xml:space="preserve">Mieheni käski minun poistua talosta viikoksi.</w:t>
      </w:r>
    </w:p>
    <w:p>
      <w:r>
        <w:rPr>
          <w:b/>
        </w:rPr>
        <w:t xml:space="preserve">Esimerkki 1.4715</w:t>
      </w:r>
    </w:p>
    <w:p>
      <w:r>
        <w:t xml:space="preserve">Keskellä: Doug osti Janille rubiinikihlasormuksen. Loppu: Kun Jan näki sormuksen, hän oli innoissaan, sillä rubiini oli hänen syntymäkivensä!</w:t>
      </w:r>
    </w:p>
    <w:p>
      <w:r>
        <w:rPr>
          <w:b/>
        </w:rPr>
        <w:t xml:space="preserve">Tulos</w:t>
      </w:r>
    </w:p>
    <w:p>
      <w:r>
        <w:t xml:space="preserve">Doug halusi täydellisen kihlasormuksen kosiakseen Jania.</w:t>
      </w:r>
    </w:p>
    <w:p>
      <w:r>
        <w:rPr>
          <w:b/>
        </w:rPr>
        <w:t xml:space="preserve">Esimerkki 1.4716</w:t>
      </w:r>
    </w:p>
    <w:p>
      <w:r>
        <w:t xml:space="preserve">Keskellä: John alkoi treenata ennen tuntia joka päivä. Loppu: Hän omistaa nyt yrityksen, jonka on määrä viimeistellä uusi World Trade Center!</w:t>
      </w:r>
    </w:p>
    <w:p>
      <w:r>
        <w:rPr>
          <w:b/>
        </w:rPr>
        <w:t xml:space="preserve">Tulos</w:t>
      </w:r>
    </w:p>
    <w:p>
      <w:r>
        <w:t xml:space="preserve">John halusi tulla vahvemmaksi ja miehekkäämmäksi.</w:t>
      </w:r>
    </w:p>
    <w:p>
      <w:r>
        <w:rPr>
          <w:b/>
        </w:rPr>
        <w:t xml:space="preserve">Esimerkki 1.4717</w:t>
      </w:r>
    </w:p>
    <w:p>
      <w:r>
        <w:t xml:space="preserve">Keskellä: Äiti luki meille lempisadun, kuten hän tekee joka ilta. Loppu: Sitten hän antoi meille hyvänyönsuukon ja sammutti valot.</w:t>
      </w:r>
    </w:p>
    <w:p>
      <w:r>
        <w:rPr>
          <w:b/>
        </w:rPr>
        <w:t xml:space="preserve">Tulos</w:t>
      </w:r>
    </w:p>
    <w:p>
      <w:r>
        <w:t xml:space="preserve">Äiti kertoi meille, että on nukkumaanmenoaika, ja tiesimme, että oli sadun aika.</w:t>
      </w:r>
    </w:p>
    <w:p>
      <w:r>
        <w:rPr>
          <w:b/>
        </w:rPr>
        <w:t xml:space="preserve">Esimerkki 1.4718</w:t>
      </w:r>
    </w:p>
    <w:p>
      <w:r>
        <w:t xml:space="preserve">Keskellä: Tapasin teatterissa naisen, joka myös rakastaa elokuvia, joten aloimme istua yhdessä. Loppu: Elokuvissa käyminen on todella lähentänyt meitä.</w:t>
      </w:r>
    </w:p>
    <w:p>
      <w:r>
        <w:rPr>
          <w:b/>
        </w:rPr>
        <w:t xml:space="preserve">Tulos</w:t>
      </w:r>
    </w:p>
    <w:p>
      <w:r>
        <w:t xml:space="preserve">Rakastan elokuvissa käymistä, yritän käydä joka viikonloppu.</w:t>
      </w:r>
    </w:p>
    <w:p>
      <w:r>
        <w:rPr>
          <w:b/>
        </w:rPr>
        <w:t xml:space="preserve">Esimerkki 1.4719</w:t>
      </w:r>
    </w:p>
    <w:p>
      <w:r>
        <w:t xml:space="preserve">Keskellä: Kävimme paikallisessa biljardisalissa pelaamassa muutaman pelin. Loppu: Seriffi pakotti hänet viemään minut takaisin kotiin.</w:t>
      </w:r>
    </w:p>
    <w:p>
      <w:r>
        <w:rPr>
          <w:b/>
        </w:rPr>
        <w:t xml:space="preserve">Tulos</w:t>
      </w:r>
    </w:p>
    <w:p>
      <w:r>
        <w:t xml:space="preserve">Olin miespuolisen ystäväni kanssa.</w:t>
      </w:r>
    </w:p>
    <w:p>
      <w:r>
        <w:rPr>
          <w:b/>
        </w:rPr>
        <w:t xml:space="preserve">Esimerkki 1.4720</w:t>
      </w:r>
    </w:p>
    <w:p>
      <w:r>
        <w:t xml:space="preserve">Keskellä: He rakastavat nähdä putousten valoshow'n. Loppu: Jacksonit eivät malta odottaa, mitä värejä tänä vuonna on luvassa.</w:t>
      </w:r>
    </w:p>
    <w:p>
      <w:r>
        <w:rPr>
          <w:b/>
        </w:rPr>
        <w:t xml:space="preserve">Tulos</w:t>
      </w:r>
    </w:p>
    <w:p>
      <w:r>
        <w:t xml:space="preserve">Jacksonin perhe lähtee joka vuosi talvella Niagaran putouksille.</w:t>
      </w:r>
    </w:p>
    <w:p>
      <w:r>
        <w:rPr>
          <w:b/>
        </w:rPr>
        <w:t xml:space="preserve">Esimerkki 1.4721</w:t>
      </w:r>
    </w:p>
    <w:p>
      <w:r>
        <w:t xml:space="preserve">Keskellä: Miranda tapasi söpön miehen Lowe'sissa, kun hän katseli maaleja. Loppu: Heidän ensimmäiset treffinsä olivat Mirandan olohuoneen maalaaminen.</w:t>
      </w:r>
    </w:p>
    <w:p>
      <w:r>
        <w:rPr>
          <w:b/>
        </w:rPr>
        <w:t xml:space="preserve">Tulos</w:t>
      </w:r>
    </w:p>
    <w:p>
      <w:r>
        <w:t xml:space="preserve">Miranda halusi maalata olohuoneensa.</w:t>
      </w:r>
    </w:p>
    <w:p>
      <w:r>
        <w:rPr>
          <w:b/>
        </w:rPr>
        <w:t xml:space="preserve">Esimerkki 1.4722</w:t>
      </w:r>
    </w:p>
    <w:p>
      <w:r>
        <w:t xml:space="preserve">Keskellä: Paikallisella kuntosalilla oli kaksi kallioseinää. Loppu: Hän onnistui kuitenkin kiipeämään molemmille, ja hän tunsi itsensä melko ylpeäksi!</w:t>
      </w:r>
    </w:p>
    <w:p>
      <w:r>
        <w:rPr>
          <w:b/>
        </w:rPr>
        <w:t xml:space="preserve">Tulos</w:t>
      </w:r>
    </w:p>
    <w:p>
      <w:r>
        <w:t xml:space="preserve">Maeve päätti kokeilla kalliokiipeilyä.</w:t>
      </w:r>
    </w:p>
    <w:p>
      <w:r>
        <w:rPr>
          <w:b/>
        </w:rPr>
        <w:t xml:space="preserve">Esimerkki 1.4723</w:t>
      </w:r>
    </w:p>
    <w:p>
      <w:r>
        <w:t xml:space="preserve">Keskellä: Annan puhe oli täydellinen hitti. Loppu: Anna oli helpottunut ja rohkaistunut.</w:t>
      </w:r>
    </w:p>
    <w:p>
      <w:r>
        <w:rPr>
          <w:b/>
        </w:rPr>
        <w:t xml:space="preserve">Tulos</w:t>
      </w:r>
    </w:p>
    <w:p>
      <w:r>
        <w:t xml:space="preserve">Annalla oli suuri tapahtuma tulossa.</w:t>
      </w:r>
    </w:p>
    <w:p>
      <w:r>
        <w:rPr>
          <w:b/>
        </w:rPr>
        <w:t xml:space="preserve">Esimerkki 1.4724</w:t>
      </w:r>
    </w:p>
    <w:p>
      <w:r>
        <w:t xml:space="preserve">Keskellä: Bobby voitti osavaltion mestaruusottelunsa. Loppu: Hän lähti kotiin kultamitalin kanssa!</w:t>
      </w:r>
    </w:p>
    <w:p>
      <w:r>
        <w:rPr>
          <w:b/>
        </w:rPr>
        <w:t xml:space="preserve">Tulos</w:t>
      </w:r>
    </w:p>
    <w:p>
      <w:r>
        <w:t xml:space="preserve">Bobby oli todella hyvä painija lukiossa.</w:t>
      </w:r>
    </w:p>
    <w:p>
      <w:r>
        <w:rPr>
          <w:b/>
        </w:rPr>
        <w:t xml:space="preserve">Esimerkki 1.4725</w:t>
      </w:r>
    </w:p>
    <w:p>
      <w:r>
        <w:t xml:space="preserve">Keskellä: Tarjoilija oli töykeä Samille, kun tämä pyysi täydennystä. Loppu: Tarjoilija roikkui häpeissään, ja Sam antoi hänelle vähän tippiä.</w:t>
      </w:r>
    </w:p>
    <w:p>
      <w:r>
        <w:rPr>
          <w:b/>
        </w:rPr>
        <w:t xml:space="preserve">Tulos</w:t>
      </w:r>
    </w:p>
    <w:p>
      <w:r>
        <w:t xml:space="preserve">Sam meni kuppilaan ja tilasi aamiaisen ja kofeiinittoman kahvin.</w:t>
      </w:r>
    </w:p>
    <w:p>
      <w:r>
        <w:rPr>
          <w:b/>
        </w:rPr>
        <w:t xml:space="preserve">Esimerkki 1.4726</w:t>
      </w:r>
    </w:p>
    <w:p>
      <w:r>
        <w:t xml:space="preserve">Keskimmäinen: Hän osti hatun, joka hajosi. Loppu: Hän palasi kauppaan ja kysyi palautusehdoista.</w:t>
      </w:r>
    </w:p>
    <w:p>
      <w:r>
        <w:rPr>
          <w:b/>
        </w:rPr>
        <w:t xml:space="preserve">Tulos</w:t>
      </w:r>
    </w:p>
    <w:p>
      <w:r>
        <w:t xml:space="preserve">Mies meni hattukauppaan.</w:t>
      </w:r>
    </w:p>
    <w:p>
      <w:r>
        <w:rPr>
          <w:b/>
        </w:rPr>
        <w:t xml:space="preserve">Esimerkki 1.4727</w:t>
      </w:r>
    </w:p>
    <w:p>
      <w:r>
        <w:t xml:space="preserve">Keskellä: Nessa lainasi tikkaita nähdäkseen, mitä pesässä oli. Loppu: Pesä oli hyvin vanha ja täysin tyhjä!</w:t>
      </w:r>
    </w:p>
    <w:p>
      <w:r>
        <w:rPr>
          <w:b/>
        </w:rPr>
        <w:t xml:space="preserve">Tulos</w:t>
      </w:r>
    </w:p>
    <w:p>
      <w:r>
        <w:t xml:space="preserve">Eräänä päivänä Nessa huomasi puussaan jotain pelottavaa.</w:t>
      </w:r>
    </w:p>
    <w:p>
      <w:r>
        <w:rPr>
          <w:b/>
        </w:rPr>
        <w:t xml:space="preserve">Esimerkki 1.4728</w:t>
      </w:r>
    </w:p>
    <w:p>
      <w:r>
        <w:t xml:space="preserve">Keskellä: Mike rakensi verkkosivuston, joka näytti vain hyviä uutisia. Loppu: Nyt muut ihmiset rakastavat internetiä Miken verkkosivuston ansiosta.</w:t>
      </w:r>
    </w:p>
    <w:p>
      <w:r>
        <w:rPr>
          <w:b/>
        </w:rPr>
        <w:t xml:space="preserve">Tulos</w:t>
      </w:r>
    </w:p>
    <w:p>
      <w:r>
        <w:t xml:space="preserve">Mike viettää paljon aikaansa internetissä.</w:t>
      </w:r>
    </w:p>
    <w:p>
      <w:r>
        <w:rPr>
          <w:b/>
        </w:rPr>
        <w:t xml:space="preserve">Esimerkki 1.4729</w:t>
      </w:r>
    </w:p>
    <w:p>
      <w:r>
        <w:t xml:space="preserve">Keskellä: Sitten alkoi sataa. Loppu: Johnilla ja hänen ystävillään oli sateesta huolimatta hieno viikonloppu.</w:t>
      </w:r>
    </w:p>
    <w:p>
      <w:r>
        <w:rPr>
          <w:b/>
        </w:rPr>
        <w:t xml:space="preserve">Tulos</w:t>
      </w:r>
    </w:p>
    <w:p>
      <w:r>
        <w:t xml:space="preserve">John lähti telttailemaan ystäviensä kanssa.</w:t>
      </w:r>
    </w:p>
    <w:p>
      <w:r>
        <w:rPr>
          <w:b/>
        </w:rPr>
        <w:t xml:space="preserve">Esimerkki 1.4730</w:t>
      </w:r>
    </w:p>
    <w:p>
      <w:r>
        <w:t xml:space="preserve">Keskimmäinen: Hannasta tuli laiska ja hän ei pidä liikunnasta. Loppu: Hannasta tuli ajan myötä jäykempi.</w:t>
      </w:r>
    </w:p>
    <w:p>
      <w:r>
        <w:rPr>
          <w:b/>
        </w:rPr>
        <w:t xml:space="preserve">Tulos</w:t>
      </w:r>
    </w:p>
    <w:p>
      <w:r>
        <w:t xml:space="preserve">Hannah tunsi itsensä hyvin jäykäksi ja joustamattomaksi.</w:t>
      </w:r>
    </w:p>
    <w:p>
      <w:r>
        <w:rPr>
          <w:b/>
        </w:rPr>
        <w:t xml:space="preserve">Esimerkki 1.4731</w:t>
      </w:r>
    </w:p>
    <w:p>
      <w:r>
        <w:t xml:space="preserve">Keskellä: Simon tilaa ja maksaa ruokansa. Loppu: Simon löytää mukavan kopin ja syö lounaansa.</w:t>
      </w:r>
    </w:p>
    <w:p>
      <w:r>
        <w:rPr>
          <w:b/>
        </w:rPr>
        <w:t xml:space="preserve">Tulos</w:t>
      </w:r>
    </w:p>
    <w:p>
      <w:r>
        <w:t xml:space="preserve">Simon menee kassalle tilatakseen lounaansa.</w:t>
      </w:r>
    </w:p>
    <w:p>
      <w:r>
        <w:rPr>
          <w:b/>
        </w:rPr>
        <w:t xml:space="preserve">Esimerkki 1.4732</w:t>
      </w:r>
    </w:p>
    <w:p>
      <w:r>
        <w:t xml:space="preserve">Keskellä: Frank sanoi jotain töykeää. Loppu: Hän hymyili suloisesti eikä sanonut mitään, kun Frank söi vihaisesti pizzaa.</w:t>
      </w:r>
    </w:p>
    <w:p>
      <w:r>
        <w:rPr>
          <w:b/>
        </w:rPr>
        <w:t xml:space="preserve">Tulos</w:t>
      </w:r>
    </w:p>
    <w:p>
      <w:r>
        <w:t xml:space="preserve">Frank ja Susie menivät Pizza Hutiin ja tilasivat pizzan.</w:t>
      </w:r>
    </w:p>
    <w:p>
      <w:r>
        <w:rPr>
          <w:b/>
        </w:rPr>
        <w:t xml:space="preserve">Esimerkki 1.4733</w:t>
      </w:r>
    </w:p>
    <w:p>
      <w:r>
        <w:t xml:space="preserve">Keskellä: Hänen ostamansa limsat olivat tyhjiä. Loppu: Hän joutui todella ärsyttämään jotakuta vastuuhenkilöä saadakseen heidät korjaamaan sen.</w:t>
      </w:r>
    </w:p>
    <w:p>
      <w:r>
        <w:rPr>
          <w:b/>
        </w:rPr>
        <w:t xml:space="preserve">Tulos</w:t>
      </w:r>
    </w:p>
    <w:p>
      <w:r>
        <w:t xml:space="preserve">Max yritti ostaa limsaa.</w:t>
      </w:r>
    </w:p>
    <w:p>
      <w:r>
        <w:rPr>
          <w:b/>
        </w:rPr>
        <w:t xml:space="preserve">Esimerkki 1.4734</w:t>
      </w:r>
    </w:p>
    <w:p>
      <w:r>
        <w:t xml:space="preserve">Keskellä: Jim unohti ottaa korvasuojaimet mukaan. Loppu: Jim säikähti ammuskeluaan.</w:t>
      </w:r>
    </w:p>
    <w:p>
      <w:r>
        <w:rPr>
          <w:b/>
        </w:rPr>
        <w:t xml:space="preserve">Tulos</w:t>
      </w:r>
    </w:p>
    <w:p>
      <w:r>
        <w:t xml:space="preserve">Jim meni kosteikolle jättimäisen aseen kanssa.</w:t>
      </w:r>
    </w:p>
    <w:p>
      <w:r>
        <w:rPr>
          <w:b/>
        </w:rPr>
        <w:t xml:space="preserve">Esimerkki 1.4735</w:t>
      </w:r>
    </w:p>
    <w:p>
      <w:r>
        <w:t xml:space="preserve">Keskellä: George , löysi kahvikupin sänkynsä alta. Loppu: Kun hän nosti sen ylös, hän huomasi sen sisällä kasvavan inhottavaa hometta.</w:t>
      </w:r>
    </w:p>
    <w:p>
      <w:r>
        <w:rPr>
          <w:b/>
        </w:rPr>
        <w:t xml:space="preserve">Tulos</w:t>
      </w:r>
    </w:p>
    <w:p>
      <w:r>
        <w:t xml:space="preserve">Yrjö oli hyvin muistamaton.</w:t>
      </w:r>
    </w:p>
    <w:p>
      <w:r>
        <w:rPr>
          <w:b/>
        </w:rPr>
        <w:t xml:space="preserve">Esimerkki 1.4736</w:t>
      </w:r>
    </w:p>
    <w:p>
      <w:r>
        <w:t xml:space="preserve">Keskellä: Gina tarvitsi rahaa bussiin, eikä tiennyt, keneltä muulta hän olisi voinut kysyä. Loppu: Ginan äiti ei ollut tehnyt töitä viikkoon eikä hänellä ollut rahaa annettavana.</w:t>
      </w:r>
    </w:p>
    <w:p>
      <w:r>
        <w:rPr>
          <w:b/>
        </w:rPr>
        <w:t xml:space="preserve">Tulos</w:t>
      </w:r>
    </w:p>
    <w:p>
      <w:r>
        <w:t xml:space="preserve">Gina halusi soittaa ystävilleen.</w:t>
      </w:r>
    </w:p>
    <w:p>
      <w:r>
        <w:rPr>
          <w:b/>
        </w:rPr>
        <w:t xml:space="preserve">Esimerkki 1.4737</w:t>
      </w:r>
    </w:p>
    <w:p>
      <w:r>
        <w:t xml:space="preserve">Keskellä: Laitoin kaikki sulhaseni suosikkikappaleet soittolistalle. Loppu: Tein oman soittolistan iPodilleni ja se on loistava lista kappaleista!</w:t>
      </w:r>
    </w:p>
    <w:p>
      <w:r>
        <w:rPr>
          <w:b/>
        </w:rPr>
        <w:t xml:space="preserve">Tulos</w:t>
      </w:r>
    </w:p>
    <w:p>
      <w:r>
        <w:t xml:space="preserve">Sulhaseni antoi minun vastata häidemme musiikista.</w:t>
      </w:r>
    </w:p>
    <w:p>
      <w:r>
        <w:rPr>
          <w:b/>
        </w:rPr>
        <w:t xml:space="preserve">Esimerkki 1.4738</w:t>
      </w:r>
    </w:p>
    <w:p>
      <w:r>
        <w:t xml:space="preserve">Keskellä: Jack oli tulituksen kohteena. Loppu: Jack ampui kiväärillään ja tappoi häntä ampuneen miehen.</w:t>
      </w:r>
    </w:p>
    <w:p>
      <w:r>
        <w:rPr>
          <w:b/>
        </w:rPr>
        <w:t xml:space="preserve">Tulos</w:t>
      </w:r>
    </w:p>
    <w:p>
      <w:r>
        <w:t xml:space="preserve">Jack oli partiossa tukikohdan ulkopuolella Afganistanissa.</w:t>
      </w:r>
    </w:p>
    <w:p>
      <w:r>
        <w:rPr>
          <w:b/>
        </w:rPr>
        <w:t xml:space="preserve">Esimerkki 1.4739</w:t>
      </w:r>
    </w:p>
    <w:p>
      <w:r>
        <w:t xml:space="preserve">Keskellä: Don kävi joka päivä samassa kahvilassa lounaalla. Loppu: He tervehtivät häntä kakulla ja lounaalla hänen syntymäpäivänään.</w:t>
      </w:r>
    </w:p>
    <w:p>
      <w:r>
        <w:rPr>
          <w:b/>
        </w:rPr>
        <w:t xml:space="preserve">Tulos</w:t>
      </w:r>
    </w:p>
    <w:p>
      <w:r>
        <w:t xml:space="preserve">Don oli valmis lounastauolle toimistotyöskentelystä.</w:t>
      </w:r>
    </w:p>
    <w:p>
      <w:r>
        <w:rPr>
          <w:b/>
        </w:rPr>
        <w:t xml:space="preserve">Esimerkki 1.4740</w:t>
      </w:r>
    </w:p>
    <w:p>
      <w:r>
        <w:t xml:space="preserve">Keskimmäinen: Hän juo joka päivä. Loppu: Hän ei suostu menemään AA:han.</w:t>
      </w:r>
    </w:p>
    <w:p>
      <w:r>
        <w:rPr>
          <w:b/>
        </w:rPr>
        <w:t xml:space="preserve">Tulos</w:t>
      </w:r>
    </w:p>
    <w:p>
      <w:r>
        <w:t xml:space="preserve">Shakkia pelaava ystäväni on melkein alkoholisti.</w:t>
      </w:r>
    </w:p>
    <w:p>
      <w:r>
        <w:rPr>
          <w:b/>
        </w:rPr>
        <w:t xml:space="preserve">Esimerkki 1.4741</w:t>
      </w:r>
    </w:p>
    <w:p>
      <w:r>
        <w:t xml:space="preserve">Keskellä: Se ei ole sallittua hänen uskonnossaan. Loppu: Hän tilasi sen sijaan pussillisen perunalastuja.</w:t>
      </w:r>
    </w:p>
    <w:p>
      <w:r>
        <w:rPr>
          <w:b/>
        </w:rPr>
        <w:t xml:space="preserve">Tulos</w:t>
      </w:r>
    </w:p>
    <w:p>
      <w:r>
        <w:t xml:space="preserve">Ari ei voinut syödä sianlihaa.</w:t>
      </w:r>
    </w:p>
    <w:p>
      <w:r>
        <w:rPr>
          <w:b/>
        </w:rPr>
        <w:t xml:space="preserve">Esimerkki 1.4742</w:t>
      </w:r>
    </w:p>
    <w:p>
      <w:r>
        <w:t xml:space="preserve">Keskellä: Ajoin töihin. Loppu: Kun olin perillä, aloin työstää joitakin tarvittavia papereita.</w:t>
      </w:r>
    </w:p>
    <w:p>
      <w:r>
        <w:rPr>
          <w:b/>
        </w:rPr>
        <w:t xml:space="preserve">Tulos</w:t>
      </w:r>
    </w:p>
    <w:p>
      <w:r>
        <w:t xml:space="preserve">Pomoni soitti ja pyysi minua työskentelemään viikonlopun yli.</w:t>
      </w:r>
    </w:p>
    <w:p>
      <w:r>
        <w:rPr>
          <w:b/>
        </w:rPr>
        <w:t xml:space="preserve">Esimerkki 1.4743</w:t>
      </w:r>
    </w:p>
    <w:p>
      <w:r>
        <w:t xml:space="preserve">Keskellä: Aluksi ihmiset pilkkasivat häntä. Loppu: Mutta sitten hänen uudet luokkatoverinsa kehuivat hänen tyylikkäitä pitkiä hiuksiaan!</w:t>
      </w:r>
    </w:p>
    <w:p>
      <w:r>
        <w:rPr>
          <w:b/>
        </w:rPr>
        <w:t xml:space="preserve">Tulos</w:t>
      </w:r>
    </w:p>
    <w:p>
      <w:r>
        <w:t xml:space="preserve">Steven oli innoissaan ensimmäisestä koulupäivästään.</w:t>
      </w:r>
    </w:p>
    <w:p>
      <w:r>
        <w:rPr>
          <w:b/>
        </w:rPr>
        <w:t xml:space="preserve">Esimerkki 1.4744</w:t>
      </w:r>
    </w:p>
    <w:p>
      <w:r>
        <w:t xml:space="preserve">Keskimmäinen: Hän hämmentyi ja sanoi leikkisästi, että älä häiritse häntä. Loppu: Hän kirjaimellisesti potkaisi minut ulos huoneestaan ja sulki oven.</w:t>
      </w:r>
    </w:p>
    <w:p>
      <w:r>
        <w:rPr>
          <w:b/>
        </w:rPr>
        <w:t xml:space="preserve">Tulos</w:t>
      </w:r>
    </w:p>
    <w:p>
      <w:r>
        <w:t xml:space="preserve">Yritin puhua pahalleni kotitehtävästä.</w:t>
      </w:r>
    </w:p>
    <w:p>
      <w:r>
        <w:rPr>
          <w:b/>
        </w:rPr>
        <w:t xml:space="preserve">Esimerkki 1.4745</w:t>
      </w:r>
    </w:p>
    <w:p>
      <w:r>
        <w:t xml:space="preserve">Keskellä: Gina kuunteli sen sijaan radiota. Loppu: Gina ei välitä elektroniikasta.</w:t>
      </w:r>
    </w:p>
    <w:p>
      <w:r>
        <w:rPr>
          <w:b/>
        </w:rPr>
        <w:t xml:space="preserve">Tulos</w:t>
      </w:r>
    </w:p>
    <w:p>
      <w:r>
        <w:t xml:space="preserve">Ginan puhelin sammui, kun he ajoivat moottoritiellä.</w:t>
      </w:r>
    </w:p>
    <w:p>
      <w:r>
        <w:rPr>
          <w:b/>
        </w:rPr>
        <w:t xml:space="preserve">Esimerkki 1.4746</w:t>
      </w:r>
    </w:p>
    <w:p>
      <w:r>
        <w:t xml:space="preserve">Keskellä: Beth teki kovasti töitä tehdäkseen piirakasta erityisen. Loppu: Hänen perheensä kehui häntä paljon hänen herkullisesta piirakastaan.</w:t>
      </w:r>
    </w:p>
    <w:p>
      <w:r>
        <w:rPr>
          <w:b/>
        </w:rPr>
        <w:t xml:space="preserve">Tulos</w:t>
      </w:r>
    </w:p>
    <w:p>
      <w:r>
        <w:t xml:space="preserve">Beth oli tekemässä piirakkaa kiitospäiväksi.</w:t>
      </w:r>
    </w:p>
    <w:p>
      <w:r>
        <w:rPr>
          <w:b/>
        </w:rPr>
        <w:t xml:space="preserve">Esimerkki 1.4747</w:t>
      </w:r>
    </w:p>
    <w:p>
      <w:r>
        <w:t xml:space="preserve">Keskellä: Max päätti laittaa ruokaa tyttöystävälleen. Loppu: Hän rakasti sitä.</w:t>
      </w:r>
    </w:p>
    <w:p>
      <w:r>
        <w:rPr>
          <w:b/>
        </w:rPr>
        <w:t xml:space="preserve">Tulos</w:t>
      </w:r>
    </w:p>
    <w:p>
      <w:r>
        <w:t xml:space="preserve">Max rakasti kokkaamista.</w:t>
      </w:r>
    </w:p>
    <w:p>
      <w:r>
        <w:rPr>
          <w:b/>
        </w:rPr>
        <w:t xml:space="preserve">Esimerkki 1.4748</w:t>
      </w:r>
    </w:p>
    <w:p>
      <w:r>
        <w:t xml:space="preserve">Keskellä: Anita halusi kaivaa syvemmälle. Loppu: Anita kysyi seurakunnalta, oliko kukaan muu loukkaantunut pastorista?</w:t>
      </w:r>
    </w:p>
    <w:p>
      <w:r>
        <w:rPr>
          <w:b/>
        </w:rPr>
        <w:t xml:space="preserve">Tulos</w:t>
      </w:r>
    </w:p>
    <w:p>
      <w:r>
        <w:t xml:space="preserve">Anitan mielestä pastori Troy oli kiero.</w:t>
      </w:r>
    </w:p>
    <w:p>
      <w:r>
        <w:rPr>
          <w:b/>
        </w:rPr>
        <w:t xml:space="preserve">Esimerkki 1.4749</w:t>
      </w:r>
    </w:p>
    <w:p>
      <w:r>
        <w:t xml:space="preserve">Keskellä: Tom oli suunnitellut menevänsä elokuviin sinä iltana. Loppu: Mutta hän ja kaikki hänen ystävänsä olivat nukahtaneet.</w:t>
      </w:r>
    </w:p>
    <w:p>
      <w:r>
        <w:rPr>
          <w:b/>
        </w:rPr>
        <w:t xml:space="preserve">Tulos</w:t>
      </w:r>
    </w:p>
    <w:p>
      <w:r>
        <w:t xml:space="preserve">Tomilla oli syntymäpäivänään pizzajuhlat.</w:t>
      </w:r>
    </w:p>
    <w:p>
      <w:r>
        <w:rPr>
          <w:b/>
        </w:rPr>
        <w:t xml:space="preserve">Esimerkki 1.4750</w:t>
      </w:r>
    </w:p>
    <w:p>
      <w:r>
        <w:t xml:space="preserve">Keskellä: Kevin otti kuntosalihomman. Loppu: Hän otti työn vastaan, alkoi kohottaa kuntoaan ja säästää rahaa autoa varten.</w:t>
      </w:r>
    </w:p>
    <w:p>
      <w:r>
        <w:rPr>
          <w:b/>
        </w:rPr>
        <w:t xml:space="preserve">Tulos</w:t>
      </w:r>
    </w:p>
    <w:p>
      <w:r>
        <w:t xml:space="preserve">Kevin oli innoissaan, kun hänelle tarjottiin työtä keskustan kuntosalilta.</w:t>
      </w:r>
    </w:p>
    <w:p>
      <w:r>
        <w:rPr>
          <w:b/>
        </w:rPr>
        <w:t xml:space="preserve">Esimerkki 1.4751</w:t>
      </w:r>
    </w:p>
    <w:p>
      <w:r>
        <w:t xml:space="preserve">Keskellä: Ystäväni Sam hävisi kilpailun. Loppu: Hän taisi olla hieman allapäin.</w:t>
      </w:r>
    </w:p>
    <w:p>
      <w:r>
        <w:rPr>
          <w:b/>
        </w:rPr>
        <w:t xml:space="preserve">Tulos</w:t>
      </w:r>
    </w:p>
    <w:p>
      <w:r>
        <w:t xml:space="preserve">Ystäväni Sam on hyvin kilpailuhenkinen.</w:t>
      </w:r>
    </w:p>
    <w:p>
      <w:r>
        <w:rPr>
          <w:b/>
        </w:rPr>
        <w:t xml:space="preserve">Esimerkki 1.4752</w:t>
      </w:r>
    </w:p>
    <w:p>
      <w:r>
        <w:t xml:space="preserve">Keskellä: Sarah lauloi musiikkituottajien edessä yökerhossa. Loppu: Sarahista tuli kuuluisa laulaja, joka kiersi ympäri maailmaa.</w:t>
      </w:r>
    </w:p>
    <w:p>
      <w:r>
        <w:rPr>
          <w:b/>
        </w:rPr>
        <w:t xml:space="preserve">Tulos</w:t>
      </w:r>
    </w:p>
    <w:p>
      <w:r>
        <w:t xml:space="preserve">Sarah rakasti laulamista.</w:t>
      </w:r>
    </w:p>
    <w:p>
      <w:r>
        <w:rPr>
          <w:b/>
        </w:rPr>
        <w:t xml:space="preserve">Esimerkki 1.4753</w:t>
      </w:r>
    </w:p>
    <w:p>
      <w:r>
        <w:t xml:space="preserve">Keskellä: En koskaan oppinut. Loppu: En osaa luistella vieläkään.</w:t>
      </w:r>
    </w:p>
    <w:p>
      <w:r>
        <w:rPr>
          <w:b/>
        </w:rPr>
        <w:t xml:space="preserve">Tulos</w:t>
      </w:r>
    </w:p>
    <w:p>
      <w:r>
        <w:t xml:space="preserve">Kun olin 7-vuotias, menin luistelemaan ensimmäistä kertaa.</w:t>
      </w:r>
    </w:p>
    <w:p>
      <w:r>
        <w:rPr>
          <w:b/>
        </w:rPr>
        <w:t xml:space="preserve">Esimerkki 1.4754</w:t>
      </w:r>
    </w:p>
    <w:p>
      <w:r>
        <w:t xml:space="preserve">Keskellä: Joku törmäsi häneen ja ajoi sitten pois. Loppu: Hän nousi lopulta ylös ja soitti poliisille.</w:t>
      </w:r>
    </w:p>
    <w:p>
      <w:r>
        <w:rPr>
          <w:b/>
        </w:rPr>
        <w:t xml:space="preserve">Tulos</w:t>
      </w:r>
    </w:p>
    <w:p>
      <w:r>
        <w:t xml:space="preserve">Celeste ajoi moottoripyörällään metsän halki.</w:t>
      </w:r>
    </w:p>
    <w:p>
      <w:r>
        <w:rPr>
          <w:b/>
        </w:rPr>
        <w:t xml:space="preserve">Esimerkki 1.4755</w:t>
      </w:r>
    </w:p>
    <w:p>
      <w:r>
        <w:t xml:space="preserve">Keskellä: Heinäkuu lisää rahaa jokaisesta viikkorahasta. Loppu: Hän toivoo voivansa säilyttää rahansa kahdeksantoista ikävuoteen asti.</w:t>
      </w:r>
    </w:p>
    <w:p>
      <w:r>
        <w:rPr>
          <w:b/>
        </w:rPr>
        <w:t xml:space="preserve">Tulos</w:t>
      </w:r>
    </w:p>
    <w:p>
      <w:r>
        <w:t xml:space="preserve">July aloitti säästötilin, kun hän täytti kahdeksan vuotta.</w:t>
      </w:r>
    </w:p>
    <w:p>
      <w:r>
        <w:rPr>
          <w:b/>
        </w:rPr>
        <w:t xml:space="preserve">Esimerkki 1.4756</w:t>
      </w:r>
    </w:p>
    <w:p>
      <w:r>
        <w:t xml:space="preserve">Keskellä: Dal päätti mennä ulos ystävien kanssa eikä hankkia kesätyötä. Loppu: Dal teki huonon päätöksen.</w:t>
      </w:r>
    </w:p>
    <w:p>
      <w:r>
        <w:rPr>
          <w:b/>
        </w:rPr>
        <w:t xml:space="preserve">Tulos</w:t>
      </w:r>
    </w:p>
    <w:p>
      <w:r>
        <w:t xml:space="preserve">Dal tarvitsi rahaa opiskeluun.</w:t>
      </w:r>
    </w:p>
    <w:p>
      <w:r>
        <w:rPr>
          <w:b/>
        </w:rPr>
        <w:t xml:space="preserve">Esimerkki 1.4757</w:t>
      </w:r>
    </w:p>
    <w:p>
      <w:r>
        <w:t xml:space="preserve">Keskellä: Poikani oli hyvin älykäs. Loppu: Hän oli päivän loppuun mennessä oppinut uudet kirjaimet.</w:t>
      </w:r>
    </w:p>
    <w:p>
      <w:r>
        <w:rPr>
          <w:b/>
        </w:rPr>
        <w:t xml:space="preserve">Tulos</w:t>
      </w:r>
    </w:p>
    <w:p>
      <w:r>
        <w:t xml:space="preserve">Tänään olen harjoitellut aakkosia poikani kanssa.</w:t>
      </w:r>
    </w:p>
    <w:p>
      <w:r>
        <w:rPr>
          <w:b/>
        </w:rPr>
        <w:t xml:space="preserve">Esimerkki 1.4758</w:t>
      </w:r>
    </w:p>
    <w:p>
      <w:r>
        <w:t xml:space="preserve">Keskellä: Eva tunsi, että hänen ikätoverinsa tuomitsisivat hänet. Loppu: Evan ei ollutkaan tarvinnut olla huolissaan.</w:t>
      </w:r>
    </w:p>
    <w:p>
      <w:r>
        <w:rPr>
          <w:b/>
        </w:rPr>
        <w:t xml:space="preserve">Tulos</w:t>
      </w:r>
    </w:p>
    <w:p>
      <w:r>
        <w:t xml:space="preserve">Eva oli hermostunut liikuntatunnista.</w:t>
      </w:r>
    </w:p>
    <w:p>
      <w:r>
        <w:rPr>
          <w:b/>
        </w:rPr>
        <w:t xml:space="preserve">Esimerkki 1.4759</w:t>
      </w:r>
    </w:p>
    <w:p>
      <w:r>
        <w:t xml:space="preserve">Keskellä: Yleisö kokoontui kuuntelemaan Daven paasausta. Loppu: Dave kumarsi, kun hän oli lopettanut puheensa.</w:t>
      </w:r>
    </w:p>
    <w:p>
      <w:r>
        <w:rPr>
          <w:b/>
        </w:rPr>
        <w:t xml:space="preserve">Tulos</w:t>
      </w:r>
    </w:p>
    <w:p>
      <w:r>
        <w:t xml:space="preserve">Dave seisoi kadulla ja paasasi hallituksesta.</w:t>
      </w:r>
    </w:p>
    <w:p>
      <w:r>
        <w:rPr>
          <w:b/>
        </w:rPr>
        <w:t xml:space="preserve">Esimerkki 1.4760</w:t>
      </w:r>
    </w:p>
    <w:p>
      <w:r>
        <w:t xml:space="preserve">Keskellä: George kokeili näytettä uusista kekseistä. Loppu: Lopulta hän päätti, että hänen pitäisi ostaa ne.</w:t>
      </w:r>
    </w:p>
    <w:p>
      <w:r>
        <w:rPr>
          <w:b/>
        </w:rPr>
        <w:t xml:space="preserve">Tulos</w:t>
      </w:r>
    </w:p>
    <w:p>
      <w:r>
        <w:t xml:space="preserve">George oli ruokakaupassa.</w:t>
      </w:r>
    </w:p>
    <w:p>
      <w:r>
        <w:rPr>
          <w:b/>
        </w:rPr>
        <w:t xml:space="preserve">Esimerkki 1.4761</w:t>
      </w:r>
    </w:p>
    <w:p>
      <w:r>
        <w:t xml:space="preserve">Keskellä: Hän ei opiskellut ja läpäisi juuri ja juuri. Loppu: Hän huokaisi helpotuksesta ja vannoi opiskelevansa aina etukäteen.</w:t>
      </w:r>
    </w:p>
    <w:p>
      <w:r>
        <w:rPr>
          <w:b/>
        </w:rPr>
        <w:t xml:space="preserve">Tulos</w:t>
      </w:r>
    </w:p>
    <w:p>
      <w:r>
        <w:t xml:space="preserve">Finaali oli huomenna.</w:t>
      </w:r>
    </w:p>
    <w:p>
      <w:r>
        <w:rPr>
          <w:b/>
        </w:rPr>
        <w:t xml:space="preserve">Esimerkki 1.4762</w:t>
      </w:r>
    </w:p>
    <w:p>
      <w:r>
        <w:t xml:space="preserve">Keskellä: Ron juoksi useita kilometrejä hyväntekeväisyyteen. Loppu: Hän keräsi yli 1000 dollaria hyväntekeväisyyteen.</w:t>
      </w:r>
    </w:p>
    <w:p>
      <w:r>
        <w:rPr>
          <w:b/>
        </w:rPr>
        <w:t xml:space="preserve">Tulos</w:t>
      </w:r>
    </w:p>
    <w:p>
      <w:r>
        <w:t xml:space="preserve">Ron osallistui maratonille.</w:t>
      </w:r>
    </w:p>
    <w:p>
      <w:r>
        <w:rPr>
          <w:b/>
        </w:rPr>
        <w:t xml:space="preserve">Esimerkki 1.4763</w:t>
      </w:r>
    </w:p>
    <w:p>
      <w:r>
        <w:t xml:space="preserve">Keskellä: Kun lenkkarit on valmistettu, ne laitetaan veneeseen. Loppu: Pitkän laivamatkan jälkeen lenkkarit saapuvat meille ostettavaksi.</w:t>
      </w:r>
    </w:p>
    <w:p>
      <w:r>
        <w:rPr>
          <w:b/>
        </w:rPr>
        <w:t xml:space="preserve">Tulos</w:t>
      </w:r>
    </w:p>
    <w:p>
      <w:r>
        <w:t xml:space="preserve">Käyttämämme lenkkarit valmistetaan kaukana sijaitsevassa tehtaassa.</w:t>
      </w:r>
    </w:p>
    <w:p>
      <w:r>
        <w:rPr>
          <w:b/>
        </w:rPr>
        <w:t xml:space="preserve">Esimerkki 1.4764</w:t>
      </w:r>
    </w:p>
    <w:p>
      <w:r>
        <w:t xml:space="preserve">Keskimmäinen: Heather sanoi menevänsä äitinsä puolesta. Loppu: Hän pääsi kotiin ja tuotti äidilleen pettymyksen unohtamalla asioita.</w:t>
      </w:r>
    </w:p>
    <w:p>
      <w:r>
        <w:rPr>
          <w:b/>
        </w:rPr>
        <w:t xml:space="preserve">Tulos</w:t>
      </w:r>
    </w:p>
    <w:p>
      <w:r>
        <w:t xml:space="preserve">Heatherin äiti pyysi häntä käymään ruokaostoksilla.</w:t>
      </w:r>
    </w:p>
    <w:p>
      <w:r>
        <w:rPr>
          <w:b/>
        </w:rPr>
        <w:t xml:space="preserve">Esimerkki 1.4765</w:t>
      </w:r>
    </w:p>
    <w:p>
      <w:r>
        <w:t xml:space="preserve">Keskellä: Naapurin koira hyökkäsi Katherinen koiran kimppuun. Loppu: Toisen koiran omistaja pyysi Katherinelta anteeksi tapahtunutta.</w:t>
      </w:r>
    </w:p>
    <w:p>
      <w:r>
        <w:rPr>
          <w:b/>
        </w:rPr>
        <w:t xml:space="preserve">Tulos</w:t>
      </w:r>
    </w:p>
    <w:p>
      <w:r>
        <w:t xml:space="preserve">Katherinen koirat rakastavat leikkiä ulkona.</w:t>
      </w:r>
    </w:p>
    <w:p>
      <w:r>
        <w:rPr>
          <w:b/>
        </w:rPr>
        <w:t xml:space="preserve">Esimerkki 1.4766</w:t>
      </w:r>
    </w:p>
    <w:p>
      <w:r>
        <w:t xml:space="preserve">Keskellä: Näin paperinpalasen. Loppu: Näin kuitenkin työpöydälläni lapun, jossa luki, että olen erotettu.</w:t>
      </w:r>
    </w:p>
    <w:p>
      <w:r>
        <w:rPr>
          <w:b/>
        </w:rPr>
        <w:t xml:space="preserve">Tulos</w:t>
      </w:r>
    </w:p>
    <w:p>
      <w:r>
        <w:t xml:space="preserve">Pomo käski kaikkia työntekijöitään kokoontumaan yhteen.</w:t>
      </w:r>
    </w:p>
    <w:p>
      <w:r>
        <w:rPr>
          <w:b/>
        </w:rPr>
        <w:t xml:space="preserve">Esimerkki 1.4767</w:t>
      </w:r>
    </w:p>
    <w:p>
      <w:r>
        <w:t xml:space="preserve">Keskimmäinen: Hän näki monia uusia ja kiehtovia asioita. Loppu: Peking oli helposti hänen lempikaupunkinsa Kiinassa!</w:t>
      </w:r>
    </w:p>
    <w:p>
      <w:r>
        <w:rPr>
          <w:b/>
        </w:rPr>
        <w:t xml:space="preserve">Tulos</w:t>
      </w:r>
    </w:p>
    <w:p>
      <w:r>
        <w:t xml:space="preserve">Neil lähti junalla Pekingiin.</w:t>
      </w:r>
    </w:p>
    <w:p>
      <w:r>
        <w:rPr>
          <w:b/>
        </w:rPr>
        <w:t xml:space="preserve">Esimerkki 1.4768</w:t>
      </w:r>
    </w:p>
    <w:p>
      <w:r>
        <w:t xml:space="preserve">Keskellä: Halusin kaataa puun, mutta siinä oli pöllö. Loppu: Lopulta kaadoimme puun, ja pöllö lähti.</w:t>
      </w:r>
    </w:p>
    <w:p>
      <w:r>
        <w:rPr>
          <w:b/>
        </w:rPr>
        <w:t xml:space="preserve">Tulos</w:t>
      </w:r>
    </w:p>
    <w:p>
      <w:r>
        <w:t xml:space="preserve">Pihallamme olevassa puussa asui ennen pöllö.</w:t>
      </w:r>
    </w:p>
    <w:p>
      <w:r>
        <w:rPr>
          <w:b/>
        </w:rPr>
        <w:t xml:space="preserve">Esimerkki 1.4769</w:t>
      </w:r>
    </w:p>
    <w:p>
      <w:r>
        <w:t xml:space="preserve">Keskellä: He pitelivät molemmat mehua kädessään, kun koira juoksee heidän päälleen. Loppu: Pian molemmat tytöt olivat tahmean mehun peitossa.</w:t>
      </w:r>
    </w:p>
    <w:p>
      <w:r>
        <w:rPr>
          <w:b/>
        </w:rPr>
        <w:t xml:space="preserve">Tulos</w:t>
      </w:r>
    </w:p>
    <w:p>
      <w:r>
        <w:t xml:space="preserve">Jordan ja Callie olivat kävelyllä.</w:t>
      </w:r>
    </w:p>
    <w:p>
      <w:r>
        <w:rPr>
          <w:b/>
        </w:rPr>
        <w:t xml:space="preserve">Esimerkki 1.4770</w:t>
      </w:r>
    </w:p>
    <w:p>
      <w:r>
        <w:t xml:space="preserve">Keskellä: Hän kävi luistelemassa ensimmäistä kertaa äitinsä kanssa. Loppu: Noin tunnin kuluttua hän pystyi liikkumaan kaatumatta.</w:t>
      </w:r>
    </w:p>
    <w:p>
      <w:r>
        <w:rPr>
          <w:b/>
        </w:rPr>
        <w:t xml:space="preserve">Tulos</w:t>
      </w:r>
    </w:p>
    <w:p>
      <w:r>
        <w:t xml:space="preserve">Jenny ei ollut koskaan ennen ollut luistellut.</w:t>
      </w:r>
    </w:p>
    <w:p>
      <w:r>
        <w:rPr>
          <w:b/>
        </w:rPr>
        <w:t xml:space="preserve">Esimerkki 1.4771</w:t>
      </w:r>
    </w:p>
    <w:p>
      <w:r>
        <w:t xml:space="preserve">Keskimmäinen: Hän ei ollut varma, halusiko hän nähdä sen. Loppu: Hän oli yllättynyt siitä, miten paljon hän nautti siitä.</w:t>
      </w:r>
    </w:p>
    <w:p>
      <w:r>
        <w:rPr>
          <w:b/>
        </w:rPr>
        <w:t xml:space="preserve">Tulos</w:t>
      </w:r>
    </w:p>
    <w:p>
      <w:r>
        <w:t xml:space="preserve">Paikallisessa teatterissa esitettiin Zootopia-elokuvaa.</w:t>
      </w:r>
    </w:p>
    <w:p>
      <w:r>
        <w:rPr>
          <w:b/>
        </w:rPr>
        <w:t xml:space="preserve">Esimerkki 1.4772</w:t>
      </w:r>
    </w:p>
    <w:p>
      <w:r>
        <w:t xml:space="preserve">Keskellä: Nainen yritti löytää koteja pentueelle pentuja. Loppu: Hän pudotti pentuja täynnä olevan laatikon, ja yksi niistä kuoli.</w:t>
      </w:r>
    </w:p>
    <w:p>
      <w:r>
        <w:rPr>
          <w:b/>
        </w:rPr>
        <w:t xml:space="preserve">Tulos</w:t>
      </w:r>
    </w:p>
    <w:p>
      <w:r>
        <w:t xml:space="preserve">Kahvilasta tuli nainen laatikko mukanaan.</w:t>
      </w:r>
    </w:p>
    <w:p>
      <w:r>
        <w:rPr>
          <w:b/>
        </w:rPr>
        <w:t xml:space="preserve">Esimerkki 1.4773</w:t>
      </w:r>
    </w:p>
    <w:p>
      <w:r>
        <w:t xml:space="preserve">Keskellä: Jenny tajusi, että kissanpennulla, jonka hän halusi, oli sisko. Loppu: Jenny sai isänsä suostuteltua hänet ottamaan molemmat kotiinsa.</w:t>
      </w:r>
    </w:p>
    <w:p>
      <w:r>
        <w:rPr>
          <w:b/>
        </w:rPr>
        <w:t xml:space="preserve">Tulos</w:t>
      </w:r>
    </w:p>
    <w:p>
      <w:r>
        <w:t xml:space="preserve">Jenny oli vihdoin saamassa kissanpennun.</w:t>
      </w:r>
    </w:p>
    <w:p>
      <w:r>
        <w:rPr>
          <w:b/>
        </w:rPr>
        <w:t xml:space="preserve">Esimerkki 1.4774</w:t>
      </w:r>
    </w:p>
    <w:p>
      <w:r>
        <w:t xml:space="preserve">Keskellä: Rakastuimme Kanadaan. Loppu: Rakastamme asua Kanadassa nyt.</w:t>
      </w:r>
    </w:p>
    <w:p>
      <w:r>
        <w:rPr>
          <w:b/>
        </w:rPr>
        <w:t xml:space="preserve">Tulos</w:t>
      </w:r>
    </w:p>
    <w:p>
      <w:r>
        <w:t xml:space="preserve">Lähdin perheeni kanssa lomalle Kanadaan.</w:t>
      </w:r>
    </w:p>
    <w:p>
      <w:r>
        <w:rPr>
          <w:b/>
        </w:rPr>
        <w:t xml:space="preserve">Esimerkki 1.4775</w:t>
      </w:r>
    </w:p>
    <w:p>
      <w:r>
        <w:t xml:space="preserve">Keskellä: Davidilla oli tietty kirja, jonka hän halusi lukea. Loppu: Hän huusi ilosta, kun kirjasto toi kirjan.</w:t>
      </w:r>
    </w:p>
    <w:p>
      <w:r>
        <w:rPr>
          <w:b/>
        </w:rPr>
        <w:t xml:space="preserve">Tulos</w:t>
      </w:r>
    </w:p>
    <w:p>
      <w:r>
        <w:t xml:space="preserve">David rakasti kirjoja.</w:t>
      </w:r>
    </w:p>
    <w:p>
      <w:r>
        <w:rPr>
          <w:b/>
        </w:rPr>
        <w:t xml:space="preserve">Esimerkki 1.4776</w:t>
      </w:r>
    </w:p>
    <w:p>
      <w:r>
        <w:t xml:space="preserve">Keskellä: Hän kosi tähdenlentotähden alla. Loppu: Hän ei varmuuden vuoksi kertonut tytölle, että kyseessä oli vain satelliitti.</w:t>
      </w:r>
    </w:p>
    <w:p>
      <w:r>
        <w:rPr>
          <w:b/>
        </w:rPr>
        <w:t xml:space="preserve">Tulos</w:t>
      </w:r>
    </w:p>
    <w:p>
      <w:r>
        <w:t xml:space="preserve">Eräs tiedemies halusi kosia tyttöystäväänsä erityisellä tavalla.</w:t>
      </w:r>
    </w:p>
    <w:p>
      <w:r>
        <w:rPr>
          <w:b/>
        </w:rPr>
        <w:t xml:space="preserve">Esimerkki 1.4777</w:t>
      </w:r>
    </w:p>
    <w:p>
      <w:r>
        <w:t xml:space="preserve">Keskellä: Oswald kaatui heti ensimmäisellä ajokerrallaan. Loppu: Oswald päätti olla ajamatta enää koskaan.</w:t>
      </w:r>
    </w:p>
    <w:p>
      <w:r>
        <w:rPr>
          <w:b/>
        </w:rPr>
        <w:t xml:space="preserve">Tulos</w:t>
      </w:r>
    </w:p>
    <w:p>
      <w:r>
        <w:t xml:space="preserve">Oswald halusi oppia ajamaan.</w:t>
      </w:r>
    </w:p>
    <w:p>
      <w:r>
        <w:rPr>
          <w:b/>
        </w:rPr>
        <w:t xml:space="preserve">Esimerkki 1.4778</w:t>
      </w:r>
    </w:p>
    <w:p>
      <w:r>
        <w:t xml:space="preserve">Keskellä: Menimme hieman liian pitkälle. Loppu: Lopputuloksena oli tonneittain keksejä kaikille jaettavaksi.</w:t>
      </w:r>
    </w:p>
    <w:p>
      <w:r>
        <w:rPr>
          <w:b/>
        </w:rPr>
        <w:t xml:space="preserve">Tulos</w:t>
      </w:r>
    </w:p>
    <w:p>
      <w:r>
        <w:t xml:space="preserve">Teimme viikonloppuna joululeipiä.</w:t>
      </w:r>
    </w:p>
    <w:p>
      <w:r>
        <w:rPr>
          <w:b/>
        </w:rPr>
        <w:t xml:space="preserve">Esimerkki 1.4779</w:t>
      </w:r>
    </w:p>
    <w:p>
      <w:r>
        <w:t xml:space="preserve">Keskimmäinen: kadulle ilmestyi mies, joka tarjosi heille suklaata syötäväksi, mutta Marilyn kieltäytyi siitä. Loppu: Pian mies otettiin kiinni ja häntä kuulusteltiin.</w:t>
      </w:r>
    </w:p>
    <w:p>
      <w:r>
        <w:rPr>
          <w:b/>
        </w:rPr>
        <w:t xml:space="preserve">Tulos</w:t>
      </w:r>
    </w:p>
    <w:p>
      <w:r>
        <w:t xml:space="preserve">Marilyn ja hänen ystävänsä kävelivät koulusta kotiin.</w:t>
      </w:r>
    </w:p>
    <w:p>
      <w:r>
        <w:rPr>
          <w:b/>
        </w:rPr>
        <w:t xml:space="preserve">Esimerkki 1.4780</w:t>
      </w:r>
    </w:p>
    <w:p>
      <w:r>
        <w:t xml:space="preserve">Keskellä: En löytänyt kaukosäädintä. Loppu: Löysin sen vihdoin sohvan alta.</w:t>
      </w:r>
    </w:p>
    <w:p>
      <w:r>
        <w:rPr>
          <w:b/>
        </w:rPr>
        <w:t xml:space="preserve">Tulos</w:t>
      </w:r>
    </w:p>
    <w:p>
      <w:r>
        <w:t xml:space="preserve">Katselin eräänä päivänä televisiota.</w:t>
      </w:r>
    </w:p>
    <w:p>
      <w:r>
        <w:rPr>
          <w:b/>
        </w:rPr>
        <w:t xml:space="preserve">Esimerkki 1.4781</w:t>
      </w:r>
    </w:p>
    <w:p>
      <w:r>
        <w:t xml:space="preserve">Keskellä: Sarah kävi joka viikko tanssitunnilla harjoittelemassa. Loppu: Sarah esitti tanssin perheelleen harjoitusten jälkeen.</w:t>
      </w:r>
    </w:p>
    <w:p>
      <w:r>
        <w:rPr>
          <w:b/>
        </w:rPr>
        <w:t xml:space="preserve">Tulos</w:t>
      </w:r>
    </w:p>
    <w:p>
      <w:r>
        <w:t xml:space="preserve">Sarah aloittaa tänään uuden tanssitunnin.</w:t>
      </w:r>
    </w:p>
    <w:p>
      <w:r>
        <w:rPr>
          <w:b/>
        </w:rPr>
        <w:t xml:space="preserve">Esimerkki 1.4782</w:t>
      </w:r>
    </w:p>
    <w:p>
      <w:r>
        <w:t xml:space="preserve">Keskellä: Jen oli sunnuntaina kiireinen siivoamaan taloa. Loppu: Mutta pölyjen siivoaminen pahensi Jenin yskää.</w:t>
      </w:r>
    </w:p>
    <w:p>
      <w:r>
        <w:rPr>
          <w:b/>
        </w:rPr>
        <w:t xml:space="preserve">Tulos</w:t>
      </w:r>
    </w:p>
    <w:p>
      <w:r>
        <w:t xml:space="preserve">Jen yski jatkuvasti.</w:t>
      </w:r>
    </w:p>
    <w:p>
      <w:r>
        <w:rPr>
          <w:b/>
        </w:rPr>
        <w:t xml:space="preserve">Esimerkki 1.4783</w:t>
      </w:r>
    </w:p>
    <w:p>
      <w:r>
        <w:t xml:space="preserve">Keskimmäinen: Hän teki illallista ystävälleen, mutta siitä tuli huono. Loppu: Hän oli surullinen ja osti kotimatkalla keittokirjoja.</w:t>
      </w:r>
    </w:p>
    <w:p>
      <w:r>
        <w:rPr>
          <w:b/>
        </w:rPr>
        <w:t xml:space="preserve">Tulos</w:t>
      </w:r>
    </w:p>
    <w:p>
      <w:r>
        <w:t xml:space="preserve">Dan piti itseään todella hyvänä kokkina.</w:t>
      </w:r>
    </w:p>
    <w:p>
      <w:r>
        <w:rPr>
          <w:b/>
        </w:rPr>
        <w:t xml:space="preserve">Esimerkki 1.4784</w:t>
      </w:r>
    </w:p>
    <w:p>
      <w:r>
        <w:t xml:space="preserve">Keskellä: Gina nukkui koko matkan Disney Worldiin. Loppu: Gina oli innoissaan, koska hän tiesi, että he olivat melkein perillä.</w:t>
      </w:r>
    </w:p>
    <w:p>
      <w:r>
        <w:rPr>
          <w:b/>
        </w:rPr>
        <w:t xml:space="preserve">Tulos</w:t>
      </w:r>
    </w:p>
    <w:p>
      <w:r>
        <w:t xml:space="preserve">Gina oli taas hereillä.</w:t>
      </w:r>
    </w:p>
    <w:p>
      <w:r>
        <w:rPr>
          <w:b/>
        </w:rPr>
        <w:t xml:space="preserve">Esimerkki 1.4785</w:t>
      </w:r>
    </w:p>
    <w:p>
      <w:r>
        <w:t xml:space="preserve">Keskellä: Kimille puhkesi rengas. Loppu: Hän soitti vakuutusyhtiöltä apua.</w:t>
      </w:r>
    </w:p>
    <w:p>
      <w:r>
        <w:rPr>
          <w:b/>
        </w:rPr>
        <w:t xml:space="preserve">Tulos</w:t>
      </w:r>
    </w:p>
    <w:p>
      <w:r>
        <w:t xml:space="preserve">Kim ajoi kotiin.</w:t>
      </w:r>
    </w:p>
    <w:p>
      <w:r>
        <w:rPr>
          <w:b/>
        </w:rPr>
        <w:t xml:space="preserve">Esimerkki 1.4786</w:t>
      </w:r>
    </w:p>
    <w:p>
      <w:r>
        <w:t xml:space="preserve">Keskellä: Linnunpönttö on hyvin suuri ja värikäs. Loppu: Olin hyvin iloinen siitä, että olin rakentanut puisia linnunpönttöjä.</w:t>
      </w:r>
    </w:p>
    <w:p>
      <w:r>
        <w:rPr>
          <w:b/>
        </w:rPr>
        <w:t xml:space="preserve">Tulos</w:t>
      </w:r>
    </w:p>
    <w:p>
      <w:r>
        <w:t xml:space="preserve">Opettajani näytti meille, miten rakennetaan puinen linnunpönttö.</w:t>
      </w:r>
    </w:p>
    <w:p>
      <w:r>
        <w:rPr>
          <w:b/>
        </w:rPr>
        <w:t xml:space="preserve">Esimerkki 1.4787</w:t>
      </w:r>
    </w:p>
    <w:p>
      <w:r>
        <w:t xml:space="preserve">Keskellä: Jotkut hänen ystävistään kiusasivat häntä. Loppu: Angie päätti olla hiljaa siitä, mitä hän kuuli.</w:t>
      </w:r>
    </w:p>
    <w:p>
      <w:r>
        <w:rPr>
          <w:b/>
        </w:rPr>
        <w:t xml:space="preserve">Tulos</w:t>
      </w:r>
    </w:p>
    <w:p>
      <w:r>
        <w:t xml:space="preserve">Angie meni parhaan ystävänsä järjestämiin cocktailjuhliin.</w:t>
      </w:r>
    </w:p>
    <w:p>
      <w:r>
        <w:rPr>
          <w:b/>
        </w:rPr>
        <w:t xml:space="preserve">Esimerkki 1.4788</w:t>
      </w:r>
    </w:p>
    <w:p>
      <w:r>
        <w:t xml:space="preserve">Keskimmäinen: Hänen tyttöystävänsä kehotti häntä rentoutumaan hieman. Loppu: Andrew ei ollut sen jälkeen niin jäykkä suunnittelemaan.</w:t>
      </w:r>
    </w:p>
    <w:p>
      <w:r>
        <w:rPr>
          <w:b/>
        </w:rPr>
        <w:t xml:space="preserve">Tulos</w:t>
      </w:r>
    </w:p>
    <w:p>
      <w:r>
        <w:t xml:space="preserve">Andrew oli hyvin omistautunut ja ahkera.</w:t>
      </w:r>
    </w:p>
    <w:p>
      <w:r>
        <w:rPr>
          <w:b/>
        </w:rPr>
        <w:t xml:space="preserve">Esimerkki 1.4789</w:t>
      </w:r>
    </w:p>
    <w:p>
      <w:r>
        <w:t xml:space="preserve">Keskellä: Sue:lla on ystävä luokassaan. Loppu: Hän kutsui Suen opiskelemaan ryhmän kanssa saadakseen lisäapua.</w:t>
      </w:r>
    </w:p>
    <w:p>
      <w:r>
        <w:rPr>
          <w:b/>
        </w:rPr>
        <w:t xml:space="preserve">Tulos</w:t>
      </w:r>
    </w:p>
    <w:p>
      <w:r>
        <w:t xml:space="preserve">Sue oli fuksi yliopistossa, ja hänellä oli vaikeaa.</w:t>
      </w:r>
    </w:p>
    <w:p>
      <w:r>
        <w:rPr>
          <w:b/>
        </w:rPr>
        <w:t xml:space="preserve">Esimerkki 1.4790</w:t>
      </w:r>
    </w:p>
    <w:p>
      <w:r>
        <w:t xml:space="preserve">Keskellä: Chase sai uudet kouluvaatteet ja uuden repun. Loppu: Chase on innoissaan koulun aloittamisesta.</w:t>
      </w:r>
    </w:p>
    <w:p>
      <w:r>
        <w:rPr>
          <w:b/>
        </w:rPr>
        <w:t xml:space="preserve">Tulos</w:t>
      </w:r>
    </w:p>
    <w:p>
      <w:r>
        <w:t xml:space="preserve">Chasen oli määrä aloittaa päiväkoti syyskuussa.</w:t>
      </w:r>
    </w:p>
    <w:p>
      <w:r>
        <w:rPr>
          <w:b/>
        </w:rPr>
        <w:t xml:space="preserve">Esimerkki 1.4791</w:t>
      </w:r>
    </w:p>
    <w:p>
      <w:r>
        <w:t xml:space="preserve">Keskellä: Hänen spagettikastikkeensa oli melkein valmis. Loppu: Mutta hän unohti, ettei hänellä ollut pastaa lämmitettäväksi!</w:t>
      </w:r>
    </w:p>
    <w:p>
      <w:r>
        <w:rPr>
          <w:b/>
        </w:rPr>
        <w:t xml:space="preserve">Tulos</w:t>
      </w:r>
    </w:p>
    <w:p>
      <w:r>
        <w:t xml:space="preserve">Mike oli tekemässä päivällistä.</w:t>
      </w:r>
    </w:p>
    <w:p>
      <w:r>
        <w:rPr>
          <w:b/>
        </w:rPr>
        <w:t xml:space="preserve">Esimerkki 1.4792</w:t>
      </w:r>
    </w:p>
    <w:p>
      <w:r>
        <w:t xml:space="preserve">Keskellä: CJ:n vanha koira rakasti pureskella nahkakalusteita. Loppu: Hän päätti odottaa niiden vaihtamista, kunnes koirat kuolisivat.</w:t>
      </w:r>
    </w:p>
    <w:p>
      <w:r>
        <w:rPr>
          <w:b/>
        </w:rPr>
        <w:t xml:space="preserve">Tulos</w:t>
      </w:r>
    </w:p>
    <w:p>
      <w:r>
        <w:t xml:space="preserve">CJ halusi nahkasohvat.</w:t>
      </w:r>
    </w:p>
    <w:p>
      <w:r>
        <w:rPr>
          <w:b/>
        </w:rPr>
        <w:t xml:space="preserve">Esimerkki 1.4793</w:t>
      </w:r>
    </w:p>
    <w:p>
      <w:r>
        <w:t xml:space="preserve">Keskellä: Käytin kuponkeja ostaessani osan ruokaostoksista. Loppu: Tykkäsin saada hyviä tarjouksia.</w:t>
      </w:r>
    </w:p>
    <w:p>
      <w:r>
        <w:rPr>
          <w:b/>
        </w:rPr>
        <w:t xml:space="preserve">Tulos</w:t>
      </w:r>
    </w:p>
    <w:p>
      <w:r>
        <w:t xml:space="preserve">Loppuviikosta kävin paikallisilla markkinoilla.</w:t>
      </w:r>
    </w:p>
    <w:p>
      <w:r>
        <w:rPr>
          <w:b/>
        </w:rPr>
        <w:t xml:space="preserve">Esimerkki 1.4794</w:t>
      </w:r>
    </w:p>
    <w:p>
      <w:r>
        <w:t xml:space="preserve">Keskellä: Ginan auto oli suistunut tieltä ja hän oli loukussa ojassa. Loppu: Gina oli yhä jumissa ja hänen oli yritettävä uudelleen.</w:t>
      </w:r>
    </w:p>
    <w:p>
      <w:r>
        <w:rPr>
          <w:b/>
        </w:rPr>
        <w:t xml:space="preserve">Tulos</w:t>
      </w:r>
    </w:p>
    <w:p>
      <w:r>
        <w:t xml:space="preserve">Gina katsoi tuulilasin läpi jäistä mäkeä.</w:t>
      </w:r>
    </w:p>
    <w:p>
      <w:r>
        <w:rPr>
          <w:b/>
        </w:rPr>
        <w:t xml:space="preserve">Esimerkki 1.4795</w:t>
      </w:r>
    </w:p>
    <w:p>
      <w:r>
        <w:t xml:space="preserve">Keskellä: Pyöräilijä oli niin pitkällä, että hänellä oli aikaa nukkua. Loppu: Muut olivat niin paljon jäljessä, että hän pääsi takaisin kyytiin ja voitti.</w:t>
      </w:r>
    </w:p>
    <w:p>
      <w:r>
        <w:rPr>
          <w:b/>
        </w:rPr>
        <w:t xml:space="preserve">Tulos</w:t>
      </w:r>
    </w:p>
    <w:p>
      <w:r>
        <w:t xml:space="preserve">Se oli pyöräilykilpailun viimeinen päivä.</w:t>
      </w:r>
    </w:p>
    <w:p>
      <w:r>
        <w:rPr>
          <w:b/>
        </w:rPr>
        <w:t xml:space="preserve">Esimerkki 1.4796</w:t>
      </w:r>
    </w:p>
    <w:p>
      <w:r>
        <w:t xml:space="preserve">Keskellä: Keilaradan omistaja rukoili, että kaikki saisivat paljon strikejä. Loppu: Kun hän sanoi viimeisen aamensa, kaikki alkoivat keilata.</w:t>
      </w:r>
    </w:p>
    <w:p>
      <w:r>
        <w:rPr>
          <w:b/>
        </w:rPr>
        <w:t xml:space="preserve">Tulos</w:t>
      </w:r>
    </w:p>
    <w:p>
      <w:r>
        <w:t xml:space="preserve">Keilaradan omistaja halusi, että ihmiset tulisivat sinne pääsiäisenä.</w:t>
      </w:r>
    </w:p>
    <w:p>
      <w:r>
        <w:rPr>
          <w:b/>
        </w:rPr>
        <w:t xml:space="preserve">Esimerkki 1.4797</w:t>
      </w:r>
    </w:p>
    <w:p>
      <w:r>
        <w:t xml:space="preserve">Keskellä: Lucyn veli tarjoutui ottamaan hänet. Loppu: Lucy odotti ja ajatteli, että Lucy söi aivan liian hitaasti.</w:t>
      </w:r>
    </w:p>
    <w:p>
      <w:r>
        <w:rPr>
          <w:b/>
        </w:rPr>
        <w:t xml:space="preserve">Tulos</w:t>
      </w:r>
    </w:p>
    <w:p>
      <w:r>
        <w:t xml:space="preserve">Lucy halusi mennä ystävien luo.</w:t>
      </w:r>
    </w:p>
    <w:p>
      <w:r>
        <w:rPr>
          <w:b/>
        </w:rPr>
        <w:t xml:space="preserve">Esimerkki 1.4798</w:t>
      </w:r>
    </w:p>
    <w:p>
      <w:r>
        <w:t xml:space="preserve">Keskellä: Nedin vaimo oli kunniallinen yhteisön jäsen, joka osoitti näkyvästi rakkautensa Nediä kohtaan. Loppu: Poliisi ei kuulustellut häntä.</w:t>
      </w:r>
    </w:p>
    <w:p>
      <w:r>
        <w:rPr>
          <w:b/>
        </w:rPr>
        <w:t xml:space="preserve">Tulos</w:t>
      </w:r>
    </w:p>
    <w:p>
      <w:r>
        <w:t xml:space="preserve">Nedin vaimo sanoi, että hän oli kuollut hiljaa nukkuessaan.</w:t>
      </w:r>
    </w:p>
    <w:p>
      <w:r>
        <w:rPr>
          <w:b/>
        </w:rPr>
        <w:t xml:space="preserve">Esimerkki 1.4799</w:t>
      </w:r>
    </w:p>
    <w:p>
      <w:r>
        <w:t xml:space="preserve">Keskellä: Rachel ajoi ostoskeskukseen ja osti uuden luomivärin. Loppu: Rachel meni kotiin ja laittoi eyelinerin.</w:t>
      </w:r>
    </w:p>
    <w:p>
      <w:r>
        <w:rPr>
          <w:b/>
        </w:rPr>
        <w:t xml:space="preserve">Tulos</w:t>
      </w:r>
    </w:p>
    <w:p>
      <w:r>
        <w:t xml:space="preserve">Rachel halusi todella uusia meikkejä.</w:t>
      </w:r>
    </w:p>
    <w:p>
      <w:r>
        <w:rPr>
          <w:b/>
        </w:rPr>
        <w:t xml:space="preserve">Esimerkki 1.4800</w:t>
      </w:r>
    </w:p>
    <w:p>
      <w:r>
        <w:t xml:space="preserve">Keskellä: Sam löysi harvinaisia tryffeleitä. Loppu: Hän pystyi myymään ne ravintolalle 300 dollarilla seuraavana päivänä.</w:t>
      </w:r>
    </w:p>
    <w:p>
      <w:r>
        <w:rPr>
          <w:b/>
        </w:rPr>
        <w:t xml:space="preserve">Tulos</w:t>
      </w:r>
    </w:p>
    <w:p>
      <w:r>
        <w:t xml:space="preserve">Sam etsi sieniä metsästä kotinsa läheltä.</w:t>
      </w:r>
    </w:p>
    <w:p>
      <w:r>
        <w:rPr>
          <w:b/>
        </w:rPr>
        <w:t xml:space="preserve">Esimerkki 1.4801</w:t>
      </w:r>
    </w:p>
    <w:p>
      <w:r>
        <w:t xml:space="preserve">Keskimmäinen: Hän vei sen korjaamolle ja sai sen korjattua. Loppu: Hän haki autonsa ja se oli kuin uusi.</w:t>
      </w:r>
    </w:p>
    <w:p>
      <w:r>
        <w:rPr>
          <w:b/>
        </w:rPr>
        <w:t xml:space="preserve">Tulos</w:t>
      </w:r>
    </w:p>
    <w:p>
      <w:r>
        <w:t xml:space="preserve">Jennan autosta kuului ääniä aina, kun hän painoi jarruja.</w:t>
      </w:r>
    </w:p>
    <w:p>
      <w:r>
        <w:rPr>
          <w:b/>
        </w:rPr>
        <w:t xml:space="preserve">Esimerkki 1.4802</w:t>
      </w:r>
    </w:p>
    <w:p>
      <w:r>
        <w:t xml:space="preserve">Keskellä: Donnan tytär oli puhelimessa ja itki. Loppu: Donnan aviomies pidätettiin hänen kotonaan.</w:t>
      </w:r>
    </w:p>
    <w:p>
      <w:r>
        <w:rPr>
          <w:b/>
        </w:rPr>
        <w:t xml:space="preserve">Tulos</w:t>
      </w:r>
    </w:p>
    <w:p>
      <w:r>
        <w:t xml:space="preserve">Kun hän selaili alennusmyymälää, Donna kuuli kuulutuksen.</w:t>
      </w:r>
    </w:p>
    <w:p>
      <w:r>
        <w:rPr>
          <w:b/>
        </w:rPr>
        <w:t xml:space="preserve">Esimerkki 1.4803</w:t>
      </w:r>
    </w:p>
    <w:p>
      <w:r>
        <w:t xml:space="preserve">Keskellä: Ed päätti ottaa kemian. Loppu: Ed oli niin iloinen, että hän oli valinnut kemian!</w:t>
      </w:r>
    </w:p>
    <w:p>
      <w:r>
        <w:rPr>
          <w:b/>
        </w:rPr>
        <w:t xml:space="preserve">Tulos</w:t>
      </w:r>
    </w:p>
    <w:p>
      <w:r>
        <w:t xml:space="preserve">Edillä oli ylimääräinen luokka-aika hänen lukuvuosiensa aikataulussa.</w:t>
      </w:r>
    </w:p>
    <w:p>
      <w:r>
        <w:rPr>
          <w:b/>
        </w:rPr>
        <w:t xml:space="preserve">Esimerkki 1.4804</w:t>
      </w:r>
    </w:p>
    <w:p>
      <w:r>
        <w:t xml:space="preserve">Keskimmäinen: Hän kuuli, että myös tyttö piti hänestä. Loppu: Frank pyysi häntä treffeille.</w:t>
      </w:r>
    </w:p>
    <w:p>
      <w:r>
        <w:rPr>
          <w:b/>
        </w:rPr>
        <w:t xml:space="preserve">Tulos</w:t>
      </w:r>
    </w:p>
    <w:p>
      <w:r>
        <w:t xml:space="preserve">Frank ihastui koulun uuteen tyttöön.</w:t>
      </w:r>
    </w:p>
    <w:p>
      <w:r>
        <w:rPr>
          <w:b/>
        </w:rPr>
        <w:t xml:space="preserve">Esimerkki 1.4805</w:t>
      </w:r>
    </w:p>
    <w:p>
      <w:r>
        <w:t xml:space="preserve">Keskimmäinen: Hän oli onnellinen, mutta jäi eräänä päivänä auton alle. Loppu: Lopulta hän parani ja eli onnellista elämää.</w:t>
      </w:r>
    </w:p>
    <w:p>
      <w:r>
        <w:rPr>
          <w:b/>
        </w:rPr>
        <w:t xml:space="preserve">Tulos</w:t>
      </w:r>
    </w:p>
    <w:p>
      <w:r>
        <w:t xml:space="preserve">Olipa kerran koira nimeltä Bill.</w:t>
      </w:r>
    </w:p>
    <w:p>
      <w:r>
        <w:rPr>
          <w:b/>
        </w:rPr>
        <w:t xml:space="preserve">Esimerkki 1.4806</w:t>
      </w:r>
    </w:p>
    <w:p>
      <w:r>
        <w:t xml:space="preserve">Keskellä: Sue yritti parhaansa mukaan tehdä paperista lumihiutaleen. Loppu: Kun hän avasi taitokset, paperi vain hajosi palasiksi.</w:t>
      </w:r>
    </w:p>
    <w:p>
      <w:r>
        <w:rPr>
          <w:b/>
        </w:rPr>
        <w:t xml:space="preserve">Tulos</w:t>
      </w:r>
    </w:p>
    <w:p>
      <w:r>
        <w:t xml:space="preserve">Taideopettaja näytti Suen luokalle, miten lumihiutaleita tehdään.</w:t>
      </w:r>
    </w:p>
    <w:p>
      <w:r>
        <w:rPr>
          <w:b/>
        </w:rPr>
        <w:t xml:space="preserve">Esimerkki 1.4807</w:t>
      </w:r>
    </w:p>
    <w:p>
      <w:r>
        <w:t xml:space="preserve">Keskimmäinen: Hänellä on upea puku. Loppu: Hän lähti sinä iltana karkki tai kepponen -retkelle siinä.</w:t>
      </w:r>
    </w:p>
    <w:p>
      <w:r>
        <w:rPr>
          <w:b/>
        </w:rPr>
        <w:t xml:space="preserve">Tulos</w:t>
      </w:r>
    </w:p>
    <w:p>
      <w:r>
        <w:t xml:space="preserve">Billyn lempijuhla on Halloween.</w:t>
      </w:r>
    </w:p>
    <w:p>
      <w:r>
        <w:rPr>
          <w:b/>
        </w:rPr>
        <w:t xml:space="preserve">Esimerkki 1.4808</w:t>
      </w:r>
    </w:p>
    <w:p>
      <w:r>
        <w:t xml:space="preserve">Keskellä: Sara kompastui ja kaatui. Loppu: Joku tuli ja auttoi hänet ylös.</w:t>
      </w:r>
    </w:p>
    <w:p>
      <w:r>
        <w:rPr>
          <w:b/>
        </w:rPr>
        <w:t xml:space="preserve">Tulos</w:t>
      </w:r>
    </w:p>
    <w:p>
      <w:r>
        <w:t xml:space="preserve">Sara käveli jalkakäytävää pitkin.</w:t>
      </w:r>
    </w:p>
    <w:p>
      <w:r>
        <w:rPr>
          <w:b/>
        </w:rPr>
        <w:t xml:space="preserve">Esimerkki 1.4809</w:t>
      </w:r>
    </w:p>
    <w:p>
      <w:r>
        <w:t xml:space="preserve">Keskellä: Jim osti hänelle rannekorun, jonka hän halusi. Loppu: Hänen tyttönsä rakasti sitä ja antoi hänelle suukon!</w:t>
      </w:r>
    </w:p>
    <w:p>
      <w:r>
        <w:rPr>
          <w:b/>
        </w:rPr>
        <w:t xml:space="preserve">Tulos</w:t>
      </w:r>
    </w:p>
    <w:p>
      <w:r>
        <w:t xml:space="preserve">Jimin piti hankkia tytölleen lahja ystävänpäiväksi.</w:t>
      </w:r>
    </w:p>
    <w:p>
      <w:r>
        <w:rPr>
          <w:b/>
        </w:rPr>
        <w:t xml:space="preserve">Esimerkki 1.4810</w:t>
      </w:r>
    </w:p>
    <w:p>
      <w:r>
        <w:t xml:space="preserve">Keskimmäinen: Hän oli murtanut jalkansa. Loppu: Mike pysytteli sisällä koko kesän.</w:t>
      </w:r>
    </w:p>
    <w:p>
      <w:r>
        <w:rPr>
          <w:b/>
        </w:rPr>
        <w:t xml:space="preserve">Tulos</w:t>
      </w:r>
    </w:p>
    <w:p>
      <w:r>
        <w:t xml:space="preserve">Mike oli tylsistynyt eräänä kesänä.</w:t>
      </w:r>
    </w:p>
    <w:p>
      <w:r>
        <w:rPr>
          <w:b/>
        </w:rPr>
        <w:t xml:space="preserve">Esimerkki 1.4811</w:t>
      </w:r>
    </w:p>
    <w:p>
      <w:r>
        <w:t xml:space="preserve">Keskimmäinen: Richard osti vahingossa väärät lasit. Loppu: Richardin vaimo kertoi hänelle, että silmälasit olivat naisille.</w:t>
      </w:r>
    </w:p>
    <w:p>
      <w:r>
        <w:rPr>
          <w:b/>
        </w:rPr>
        <w:t xml:space="preserve">Tulos</w:t>
      </w:r>
    </w:p>
    <w:p>
      <w:r>
        <w:t xml:space="preserve">Richard meni eräänä päivänä kauppaan.</w:t>
      </w:r>
    </w:p>
    <w:p>
      <w:r>
        <w:rPr>
          <w:b/>
        </w:rPr>
        <w:t xml:space="preserve">Esimerkki 1.4812</w:t>
      </w:r>
    </w:p>
    <w:p>
      <w:r>
        <w:t xml:space="preserve">Keskellä: He tilasivat pepperonipizzan. Loppu: Ryhmä ei ollut enää nälkäinen, mutta oli köyhtynyt hieman.</w:t>
      </w:r>
    </w:p>
    <w:p>
      <w:r>
        <w:rPr>
          <w:b/>
        </w:rPr>
        <w:t xml:space="preserve">Tulos</w:t>
      </w:r>
    </w:p>
    <w:p>
      <w:r>
        <w:t xml:space="preserve">Ryhmä oli hyvin nälkäinen.</w:t>
      </w:r>
    </w:p>
    <w:p>
      <w:r>
        <w:rPr>
          <w:b/>
        </w:rPr>
        <w:t xml:space="preserve">Esimerkki 1.4813</w:t>
      </w:r>
    </w:p>
    <w:p>
      <w:r>
        <w:t xml:space="preserve">Keskellä: James siivosi sotkuisen kirjahyllynsä. Loppu: James raivasi uuden tilan uudelle kirjalleen.</w:t>
      </w:r>
    </w:p>
    <w:p>
      <w:r>
        <w:rPr>
          <w:b/>
        </w:rPr>
        <w:t xml:space="preserve">Tulos</w:t>
      </w:r>
    </w:p>
    <w:p>
      <w:r>
        <w:t xml:space="preserve">James osti uuden kirjan verkosta.</w:t>
      </w:r>
    </w:p>
    <w:p>
      <w:r>
        <w:rPr>
          <w:b/>
        </w:rPr>
        <w:t xml:space="preserve">Esimerkki 1.4814</w:t>
      </w:r>
    </w:p>
    <w:p>
      <w:r>
        <w:t xml:space="preserve">Keskellä: Sam ja Nancy menivät pian sen jälkeen naimisiin. Loppu: Sam nosti hunnun, suuteli Nancya ja ajatteli tulevaa häämatkaa.</w:t>
      </w:r>
    </w:p>
    <w:p>
      <w:r>
        <w:rPr>
          <w:b/>
        </w:rPr>
        <w:t xml:space="preserve">Tulos</w:t>
      </w:r>
    </w:p>
    <w:p>
      <w:r>
        <w:t xml:space="preserve">Sam oli kosinut Nancya heidän kirkkonsa portailla.</w:t>
      </w:r>
    </w:p>
    <w:p>
      <w:r>
        <w:rPr>
          <w:b/>
        </w:rPr>
        <w:t xml:space="preserve">Esimerkki 1.4815</w:t>
      </w:r>
    </w:p>
    <w:p>
      <w:r>
        <w:t xml:space="preserve">Keskellä: Jalkani oli hyvin kipeä onnettomuuden jälkeen. Loppu: Onneksi se ei ole kipeä tänään.</w:t>
      </w:r>
    </w:p>
    <w:p>
      <w:r>
        <w:rPr>
          <w:b/>
        </w:rPr>
        <w:t xml:space="preserve">Tulos</w:t>
      </w:r>
    </w:p>
    <w:p>
      <w:r>
        <w:t xml:space="preserve">Eilen minulle sattui paha onnettomuus.</w:t>
      </w:r>
    </w:p>
    <w:p>
      <w:r>
        <w:rPr>
          <w:b/>
        </w:rPr>
        <w:t xml:space="preserve">Esimerkki 1.4816</w:t>
      </w:r>
    </w:p>
    <w:p>
      <w:r>
        <w:t xml:space="preserve">Keskellä: Lucy näytti sitten isoisälleen löydöksensä. Loppu: Isoisä antoi Lucylle 35 dollaria hänen vaivannäöstään.</w:t>
      </w:r>
    </w:p>
    <w:p>
      <w:r>
        <w:rPr>
          <w:b/>
        </w:rPr>
        <w:t xml:space="preserve">Tulos</w:t>
      </w:r>
    </w:p>
    <w:p>
      <w:r>
        <w:t xml:space="preserve">Lucy löysi isoisänsä luolasta suuren purkin kolikoita.</w:t>
      </w:r>
    </w:p>
    <w:p>
      <w:r>
        <w:rPr>
          <w:b/>
        </w:rPr>
        <w:t xml:space="preserve">Esimerkki 1.4817</w:t>
      </w:r>
    </w:p>
    <w:p>
      <w:r>
        <w:t xml:space="preserve">Keskellä: Georgen joukkue yleensä häviää. Loppu: Tällä kertaa he voittivat, ja George oli todella onnellinen.</w:t>
      </w:r>
    </w:p>
    <w:p>
      <w:r>
        <w:rPr>
          <w:b/>
        </w:rPr>
        <w:t xml:space="preserve">Tulos</w:t>
      </w:r>
    </w:p>
    <w:p>
      <w:r>
        <w:t xml:space="preserve">George tykkäsi pelata koripalloa puistossa.</w:t>
      </w:r>
    </w:p>
    <w:p>
      <w:r>
        <w:rPr>
          <w:b/>
        </w:rPr>
        <w:t xml:space="preserve">Esimerkki 1.4818</w:t>
      </w:r>
    </w:p>
    <w:p>
      <w:r>
        <w:t xml:space="preserve">Keskellä: Etsin molempia gerbiilejäni eräänä päivänä kylpyhuoneesta. Loppu: Löysin ne molemmat sieltä piilossa!</w:t>
      </w:r>
    </w:p>
    <w:p>
      <w:r>
        <w:rPr>
          <w:b/>
        </w:rPr>
        <w:t xml:space="preserve">Tulos</w:t>
      </w:r>
    </w:p>
    <w:p>
      <w:r>
        <w:t xml:space="preserve">Minulla oli ennen gerbiilejä.</w:t>
      </w:r>
    </w:p>
    <w:p>
      <w:r>
        <w:rPr>
          <w:b/>
        </w:rPr>
        <w:t xml:space="preserve">Esimerkki 1.4819</w:t>
      </w:r>
    </w:p>
    <w:p>
      <w:r>
        <w:t xml:space="preserve">Keskellä: Janet yritti hiljaa avata salin ovea, mutta ovi vinkui. Loppu: Kaikki huomio kiinnittyi Janetiin, ja hän yritti ujosti istua alas.</w:t>
      </w:r>
    </w:p>
    <w:p>
      <w:r>
        <w:rPr>
          <w:b/>
        </w:rPr>
        <w:t xml:space="preserve">Tulos</w:t>
      </w:r>
    </w:p>
    <w:p>
      <w:r>
        <w:t xml:space="preserve">Janet myöhästyi poikansa konsertista.</w:t>
      </w:r>
    </w:p>
    <w:p>
      <w:r>
        <w:rPr>
          <w:b/>
        </w:rPr>
        <w:t xml:space="preserve">Esimerkki 1.4820</w:t>
      </w:r>
    </w:p>
    <w:p>
      <w:r>
        <w:t xml:space="preserve">Keskellä: Palasin sitten yliopistoon. Loppu: Palasin varastoon vuonna 1975.</w:t>
      </w:r>
    </w:p>
    <w:p>
      <w:r>
        <w:rPr>
          <w:b/>
        </w:rPr>
        <w:t xml:space="preserve">Tulos</w:t>
      </w:r>
    </w:p>
    <w:p>
      <w:r>
        <w:t xml:space="preserve">Työskentelin tapettivarastossa kesällä 1974.</w:t>
      </w:r>
    </w:p>
    <w:p>
      <w:r>
        <w:rPr>
          <w:b/>
        </w:rPr>
        <w:t xml:space="preserve">Esimerkki 1.4821</w:t>
      </w:r>
    </w:p>
    <w:p>
      <w:r>
        <w:t xml:space="preserve">Keskellä: Susie auttoi perustamaan cheerleader-joukkueen. Loppu: He tekivät Susiesta upouuden cheerjoukkueen kapteenin!</w:t>
      </w:r>
    </w:p>
    <w:p>
      <w:r>
        <w:rPr>
          <w:b/>
        </w:rPr>
        <w:t xml:space="preserve">Tulos</w:t>
      </w:r>
    </w:p>
    <w:p>
      <w:r>
        <w:t xml:space="preserve">Susien koulusta puuttui cheerleader-joukkue.</w:t>
      </w:r>
    </w:p>
    <w:p>
      <w:r>
        <w:rPr>
          <w:b/>
        </w:rPr>
        <w:t xml:space="preserve">Esimerkki 1.4822</w:t>
      </w:r>
    </w:p>
    <w:p>
      <w:r>
        <w:t xml:space="preserve">Keskellä: Paikallinen sanomalehti teki jutun Tiian harrastuksesta. Loppu: Tia opettaa tunteja lehtijutun ansiosta.</w:t>
      </w:r>
    </w:p>
    <w:p>
      <w:r>
        <w:rPr>
          <w:b/>
        </w:rPr>
        <w:t xml:space="preserve">Tulos</w:t>
      </w:r>
    </w:p>
    <w:p>
      <w:r>
        <w:t xml:space="preserve">Tia rakasti kalastusta.</w:t>
      </w:r>
    </w:p>
    <w:p>
      <w:r>
        <w:rPr>
          <w:b/>
        </w:rPr>
        <w:t xml:space="preserve">Esimerkki 1.4823</w:t>
      </w:r>
    </w:p>
    <w:p>
      <w:r>
        <w:t xml:space="preserve">Keskimmäinen: Hän laittoi siihen vähän rahaa. Loppu: Hän sai sen parissa päivässä ja oli todella tyytyväinen.</w:t>
      </w:r>
    </w:p>
    <w:p>
      <w:r>
        <w:rPr>
          <w:b/>
        </w:rPr>
        <w:t xml:space="preserve">Tulos</w:t>
      </w:r>
    </w:p>
    <w:p>
      <w:r>
        <w:t xml:space="preserve">Mark halusi ostaa uuden kannettavan tietokoneen.</w:t>
      </w:r>
    </w:p>
    <w:p>
      <w:r>
        <w:rPr>
          <w:b/>
        </w:rPr>
        <w:t xml:space="preserve">Esimerkki 1.4824</w:t>
      </w:r>
    </w:p>
    <w:p>
      <w:r>
        <w:t xml:space="preserve">Keskellä: Larryn sisko pyytää häntä pukuun häihinsä. Loppu: Larry suostui vastahakoisesti pukuun.</w:t>
      </w:r>
    </w:p>
    <w:p>
      <w:r>
        <w:rPr>
          <w:b/>
        </w:rPr>
        <w:t xml:space="preserve">Tulos</w:t>
      </w:r>
    </w:p>
    <w:p>
      <w:r>
        <w:t xml:space="preserve">Larry inhosi pukeutua pukuun.</w:t>
      </w:r>
    </w:p>
    <w:p>
      <w:r>
        <w:rPr>
          <w:b/>
        </w:rPr>
        <w:t xml:space="preserve">Esimerkki 1.4825</w:t>
      </w:r>
    </w:p>
    <w:p>
      <w:r>
        <w:t xml:space="preserve">Keskellä: Jenna teki kovasti töitä työssään. Loppu: Jennalla on nyt auto ja talo, eikä hänellä ole mitään hätää.</w:t>
      </w:r>
    </w:p>
    <w:p>
      <w:r>
        <w:rPr>
          <w:b/>
        </w:rPr>
        <w:t xml:space="preserve">Tulos</w:t>
      </w:r>
    </w:p>
    <w:p>
      <w:r>
        <w:t xml:space="preserve">Jennan oli aina lähdettävä kaksi tuntia etuajassa ehtiäkseen bussilla töihin.</w:t>
      </w:r>
    </w:p>
    <w:p>
      <w:r>
        <w:rPr>
          <w:b/>
        </w:rPr>
        <w:t xml:space="preserve">Esimerkki 1.4826</w:t>
      </w:r>
    </w:p>
    <w:p>
      <w:r>
        <w:t xml:space="preserve">Keskellä: Kypsät omenat putosivat puista ja osuivat naiseen ja hänen koiraansa. Loppu: He poistuivat nopeasti hedelmätarhasta eivätkä enää syksyllä kävelleet sen läpi.</w:t>
      </w:r>
    </w:p>
    <w:p>
      <w:r>
        <w:rPr>
          <w:b/>
        </w:rPr>
        <w:t xml:space="preserve">Tulos</w:t>
      </w:r>
    </w:p>
    <w:p>
      <w:r>
        <w:t xml:space="preserve">Nainen ulkoilutti koiraansa omenatarhan läpi.</w:t>
      </w:r>
    </w:p>
    <w:p>
      <w:r>
        <w:rPr>
          <w:b/>
        </w:rPr>
        <w:t xml:space="preserve">Esimerkki 1.4827</w:t>
      </w:r>
    </w:p>
    <w:p>
      <w:r>
        <w:t xml:space="preserve">Keskellä: Minulla oli muutama ystävä, jotka tekivät samoin. Loppu: Meistä tuntui paljon paremmalta sen jälkeen.</w:t>
      </w:r>
    </w:p>
    <w:p>
      <w:r>
        <w:rPr>
          <w:b/>
        </w:rPr>
        <w:t xml:space="preserve">Tulos</w:t>
      </w:r>
    </w:p>
    <w:p>
      <w:r>
        <w:t xml:space="preserve">Kävin yliopistoa rannan tuntumassa.</w:t>
      </w:r>
    </w:p>
    <w:p>
      <w:r>
        <w:rPr>
          <w:b/>
        </w:rPr>
        <w:t xml:space="preserve">Esimerkki 1.4828</w:t>
      </w:r>
    </w:p>
    <w:p>
      <w:r>
        <w:t xml:space="preserve">Keskellä: Kaaduin ja löin pääni kovaa. Loppu: Pääni vuoti verta ja menin sisälle ilman juomaani.</w:t>
      </w:r>
    </w:p>
    <w:p>
      <w:r>
        <w:rPr>
          <w:b/>
        </w:rPr>
        <w:t xml:space="preserve">Tulos</w:t>
      </w:r>
    </w:p>
    <w:p>
      <w:r>
        <w:t xml:space="preserve">Menin autotalliin hakemaan juotavaa jääkaapista.</w:t>
      </w:r>
    </w:p>
    <w:p>
      <w:r>
        <w:rPr>
          <w:b/>
        </w:rPr>
        <w:t xml:space="preserve">Esimerkki 1.4829</w:t>
      </w:r>
    </w:p>
    <w:p>
      <w:r>
        <w:t xml:space="preserve">Keskellä: Jake osallistui ruoanlaittokursseille ja teki sitten ystävilleen illallista. Loppu: Jaken ystävät pitivät siitä niin paljon, että he pyysivät Jakea kokkaamaan jatkossa.</w:t>
      </w:r>
    </w:p>
    <w:p>
      <w:r>
        <w:rPr>
          <w:b/>
        </w:rPr>
        <w:t xml:space="preserve">Tulos</w:t>
      </w:r>
    </w:p>
    <w:p>
      <w:r>
        <w:t xml:space="preserve">Jake halusi oppia kokkaamaan.</w:t>
      </w:r>
    </w:p>
    <w:p>
      <w:r>
        <w:rPr>
          <w:b/>
        </w:rPr>
        <w:t xml:space="preserve">Esimerkki 1.4830</w:t>
      </w:r>
    </w:p>
    <w:p>
      <w:r>
        <w:t xml:space="preserve">Keskellä: Fred, James ja heidän ystävänsä jäivät kaikki poliisin kiinni luvattomasta tunkeutumisesta. Loppu: Heille kaikille annettiin varoitus.</w:t>
      </w:r>
    </w:p>
    <w:p>
      <w:r>
        <w:rPr>
          <w:b/>
        </w:rPr>
        <w:t xml:space="preserve">Tulos</w:t>
      </w:r>
    </w:p>
    <w:p>
      <w:r>
        <w:t xml:space="preserve">Fred ja James menivät hylättyyn mielisairaalaan.</w:t>
      </w:r>
    </w:p>
    <w:p>
      <w:r>
        <w:rPr>
          <w:b/>
        </w:rPr>
        <w:t xml:space="preserve">Esimerkki 1.4831</w:t>
      </w:r>
    </w:p>
    <w:p>
      <w:r>
        <w:t xml:space="preserve">Keskimmäinen: Horatio löysi vihdoin hyvin palkatun työnq. Loppu: Horatio tuntee olonsa loistavaksi, kun hän on vihdoin löytänyt työpaikan.</w:t>
      </w:r>
    </w:p>
    <w:p>
      <w:r>
        <w:rPr>
          <w:b/>
        </w:rPr>
        <w:t xml:space="preserve">Tulos</w:t>
      </w:r>
    </w:p>
    <w:p>
      <w:r>
        <w:t xml:space="preserve">Horatio on etsinyt työtä kuukausia.</w:t>
      </w:r>
    </w:p>
    <w:p>
      <w:r>
        <w:rPr>
          <w:b/>
        </w:rPr>
        <w:t xml:space="preserve">Esimerkki 1.4832</w:t>
      </w:r>
    </w:p>
    <w:p>
      <w:r>
        <w:t xml:space="preserve">Keskellä: Johtaja palkkasi propmasterin. Loppu: Proffamestari seisoi ja ihaili työtään.</w:t>
      </w:r>
    </w:p>
    <w:p>
      <w:r>
        <w:rPr>
          <w:b/>
        </w:rPr>
        <w:t xml:space="preserve">Tulos</w:t>
      </w:r>
    </w:p>
    <w:p>
      <w:r>
        <w:t xml:space="preserve">Erään näytelmän ohjaaja halusi asentaa näyttämölle luukun.</w:t>
      </w:r>
    </w:p>
    <w:p>
      <w:r>
        <w:rPr>
          <w:b/>
        </w:rPr>
        <w:t xml:space="preserve">Esimerkki 1.4833</w:t>
      </w:r>
    </w:p>
    <w:p>
      <w:r>
        <w:t xml:space="preserve">Keskellä: Victoria lahjoitti vaatteensa turvakodille. Loppu: Nyt hänellä on tarpeeksi tilaa uusille vaatteille.</w:t>
      </w:r>
    </w:p>
    <w:p>
      <w:r>
        <w:rPr>
          <w:b/>
        </w:rPr>
        <w:t xml:space="preserve">Tulos</w:t>
      </w:r>
    </w:p>
    <w:p>
      <w:r>
        <w:t xml:space="preserve">Victorialla oli liikaa vaatteita.</w:t>
      </w:r>
    </w:p>
    <w:p>
      <w:r>
        <w:rPr>
          <w:b/>
        </w:rPr>
        <w:t xml:space="preserve">Esimerkki 1.4834</w:t>
      </w:r>
    </w:p>
    <w:p>
      <w:r>
        <w:t xml:space="preserve">Keskellä: Maude joutui nilkkaleikkaukseen. Loppu: Kun he saivat sairaalalaskun, he järkyttyivät kustannuksista!</w:t>
      </w:r>
    </w:p>
    <w:p>
      <w:r>
        <w:rPr>
          <w:b/>
        </w:rPr>
        <w:t xml:space="preserve">Tulos</w:t>
      </w:r>
    </w:p>
    <w:p>
      <w:r>
        <w:t xml:space="preserve">Maude kaatui portaissa ja mursi nilkkansa.</w:t>
      </w:r>
    </w:p>
    <w:p>
      <w:r>
        <w:rPr>
          <w:b/>
        </w:rPr>
        <w:t xml:space="preserve">Esimerkki 1.4835</w:t>
      </w:r>
    </w:p>
    <w:p>
      <w:r>
        <w:t xml:space="preserve">Keskellä: Amy kertoi Raylle tunteistaan. Loppu: Amy päätti, että Amy soittaisi hänelle varmasti tänä iltana.</w:t>
      </w:r>
    </w:p>
    <w:p>
      <w:r>
        <w:rPr>
          <w:b/>
        </w:rPr>
        <w:t xml:space="preserve">Tulos</w:t>
      </w:r>
    </w:p>
    <w:p>
      <w:r>
        <w:t xml:space="preserve">Amy oli tunnilla ihastuksensa Rayn kanssa.</w:t>
      </w:r>
    </w:p>
    <w:p>
      <w:r>
        <w:rPr>
          <w:b/>
        </w:rPr>
        <w:t xml:space="preserve">Esimerkki 1.4836</w:t>
      </w:r>
    </w:p>
    <w:p>
      <w:r>
        <w:t xml:space="preserve">Keskellä: Kävin kuntoutuksessa. Loppu: Olen nyt raitis.</w:t>
      </w:r>
    </w:p>
    <w:p>
      <w:r>
        <w:rPr>
          <w:b/>
        </w:rPr>
        <w:t xml:space="preserve">Tulos</w:t>
      </w:r>
    </w:p>
    <w:p>
      <w:r>
        <w:t xml:space="preserve">Huumeet hallitsivat aikoinaan elämääni.</w:t>
      </w:r>
    </w:p>
    <w:p>
      <w:r>
        <w:rPr>
          <w:b/>
        </w:rPr>
        <w:t xml:space="preserve">Esimerkki 1.4837</w:t>
      </w:r>
    </w:p>
    <w:p>
      <w:r>
        <w:t xml:space="preserve">Keskellä: Rakastin ensimmäistä vuoristorata-ajeluani. Loppu: Aion ehdottomasti ajaa lisää vuoristoratoja tulevaisuudessa.</w:t>
      </w:r>
    </w:p>
    <w:p>
      <w:r>
        <w:rPr>
          <w:b/>
        </w:rPr>
        <w:t xml:space="preserve">Tulos</w:t>
      </w:r>
    </w:p>
    <w:p>
      <w:r>
        <w:t xml:space="preserve">Aioin ajaa ensimmäistä kertaa vuoristoradalla.</w:t>
      </w:r>
    </w:p>
    <w:p>
      <w:r>
        <w:rPr>
          <w:b/>
        </w:rPr>
        <w:t xml:space="preserve">Esimerkki 1.4838</w:t>
      </w:r>
    </w:p>
    <w:p>
      <w:r>
        <w:t xml:space="preserve">Keskellä: Barbara etsi lippua rautatieasemalla. Loppu: Hän unohti lippunsa kotiin eikä voinut lähteä.</w:t>
      </w:r>
    </w:p>
    <w:p>
      <w:r>
        <w:rPr>
          <w:b/>
        </w:rPr>
        <w:t xml:space="preserve">Tulos</w:t>
      </w:r>
    </w:p>
    <w:p>
      <w:r>
        <w:t xml:space="preserve">Barbaralla oli junalippu.</w:t>
      </w:r>
    </w:p>
    <w:p>
      <w:r>
        <w:rPr>
          <w:b/>
        </w:rPr>
        <w:t xml:space="preserve">Esimerkki 1.4839</w:t>
      </w:r>
    </w:p>
    <w:p>
      <w:r>
        <w:t xml:space="preserve">Keskellä: Fluffy kiipesi isoon puuhun, mutta pelästyi. Loppu: Minun piti ottaa tikkaat esiin auttaakseni Pörriäisen alas.</w:t>
      </w:r>
    </w:p>
    <w:p>
      <w:r>
        <w:rPr>
          <w:b/>
        </w:rPr>
        <w:t xml:space="preserve">Tulos</w:t>
      </w:r>
    </w:p>
    <w:p>
      <w:r>
        <w:t xml:space="preserve">Pörröinen kissa rakasti jahdata oravia.</w:t>
      </w:r>
    </w:p>
    <w:p>
      <w:r>
        <w:rPr>
          <w:b/>
        </w:rPr>
        <w:t xml:space="preserve">Esimerkki 1.4840</w:t>
      </w:r>
    </w:p>
    <w:p>
      <w:r>
        <w:t xml:space="preserve">Keskimmäinen: Hän teki elokuvan, jonka leikkauksen hän juuri sai valmiiksi. Loppu: Bruce teki muutokset ja on nyt valmis julkaisemaan sen julkisesti.</w:t>
      </w:r>
    </w:p>
    <w:p>
      <w:r>
        <w:rPr>
          <w:b/>
        </w:rPr>
        <w:t xml:space="preserve">Tulos</w:t>
      </w:r>
    </w:p>
    <w:p>
      <w:r>
        <w:t xml:space="preserve">Bruce on Kaliforniassa asuva elokuvantekijä.</w:t>
      </w:r>
    </w:p>
    <w:p>
      <w:r>
        <w:rPr>
          <w:b/>
        </w:rPr>
        <w:t xml:space="preserve">Esimerkki 1.4841</w:t>
      </w:r>
    </w:p>
    <w:p>
      <w:r>
        <w:t xml:space="preserve">Keskellä: Tori ei eräänä päivänä katsonut, mitä teki, ja mursi nilkkansa. Loppu: Nyt hän on paljon varovaisempi juoksuajankohtansa suhteen.</w:t>
      </w:r>
    </w:p>
    <w:p>
      <w:r>
        <w:rPr>
          <w:b/>
        </w:rPr>
        <w:t xml:space="preserve">Tulos</w:t>
      </w:r>
    </w:p>
    <w:p>
      <w:r>
        <w:t xml:space="preserve">Tori oli omistautunut urheilija.</w:t>
      </w:r>
    </w:p>
    <w:p>
      <w:r>
        <w:rPr>
          <w:b/>
        </w:rPr>
        <w:t xml:space="preserve">Esimerkki 1.4842</w:t>
      </w:r>
    </w:p>
    <w:p>
      <w:r>
        <w:t xml:space="preserve">Keskimmäinen: Kaikki rakastivat häntä. Loppu: Hänelle rakennettiin valtaistuin, jolla hän saattoi istua loppukiertueen ajan.</w:t>
      </w:r>
    </w:p>
    <w:p>
      <w:r>
        <w:rPr>
          <w:b/>
        </w:rPr>
        <w:t xml:space="preserve">Tulos</w:t>
      </w:r>
    </w:p>
    <w:p>
      <w:r>
        <w:t xml:space="preserve">Dave on rocktähti.</w:t>
      </w:r>
    </w:p>
    <w:p>
      <w:r>
        <w:rPr>
          <w:b/>
        </w:rPr>
        <w:t xml:space="preserve">Esimerkki 1.4843</w:t>
      </w:r>
    </w:p>
    <w:p>
      <w:r>
        <w:t xml:space="preserve">Keskimmäinen: He näkivät pesukarhun lähtevän ikkunasta. Loppu: Hän huomasi, että roskakori oli kaatunut.</w:t>
      </w:r>
    </w:p>
    <w:p>
      <w:r>
        <w:rPr>
          <w:b/>
        </w:rPr>
        <w:t xml:space="preserve">Tulos</w:t>
      </w:r>
    </w:p>
    <w:p>
      <w:r>
        <w:t xml:space="preserve">Lapset kuulivat kovia ääniä olohuoneesta.</w:t>
      </w:r>
    </w:p>
    <w:p>
      <w:r>
        <w:rPr>
          <w:b/>
        </w:rPr>
        <w:t xml:space="preserve">Esimerkki 1.4844</w:t>
      </w:r>
    </w:p>
    <w:p>
      <w:r>
        <w:t xml:space="preserve">Keskellä: Linda juoksi nopeasti ulos katsomaan lunta ja putosi. Loppu: Linda sai murtuneen käden.</w:t>
      </w:r>
    </w:p>
    <w:p>
      <w:r>
        <w:rPr>
          <w:b/>
        </w:rPr>
        <w:t xml:space="preserve">Tulos</w:t>
      </w:r>
    </w:p>
    <w:p>
      <w:r>
        <w:t xml:space="preserve">Linda rakasti lunta.</w:t>
      </w:r>
    </w:p>
    <w:p>
      <w:r>
        <w:rPr>
          <w:b/>
        </w:rPr>
        <w:t xml:space="preserve">Esimerkki 1.4845</w:t>
      </w:r>
    </w:p>
    <w:p>
      <w:r>
        <w:t xml:space="preserve">Keskellä: Jill sai palkinnoksi laatikon. Loppu: Sisällä oli kimalteleva rannekoru, josta Jill piti.</w:t>
      </w:r>
    </w:p>
    <w:p>
      <w:r>
        <w:rPr>
          <w:b/>
        </w:rPr>
        <w:t xml:space="preserve">Tulos</w:t>
      </w:r>
    </w:p>
    <w:p>
      <w:r>
        <w:t xml:space="preserve">Jill voitti tuolimusiikin ystäviensä juhlissa.</w:t>
      </w:r>
    </w:p>
    <w:p>
      <w:r>
        <w:rPr>
          <w:b/>
        </w:rPr>
        <w:t xml:space="preserve">Esimerkki 1.4846</w:t>
      </w:r>
    </w:p>
    <w:p>
      <w:r>
        <w:t xml:space="preserve">Keskimmäinen: Hän oli aloittanut tyhjästä, mutta kasvatti hitaasti lihaksiaan. Loppu: Tim oli hyvin päättäväinen.</w:t>
      </w:r>
    </w:p>
    <w:p>
      <w:r>
        <w:rPr>
          <w:b/>
        </w:rPr>
        <w:t xml:space="preserve">Tulos</w:t>
      </w:r>
    </w:p>
    <w:p>
      <w:r>
        <w:t xml:space="preserve">Tim haaveili, että hänestä tulisi suuri kehonrakentaja.</w:t>
      </w:r>
    </w:p>
    <w:p>
      <w:r>
        <w:rPr>
          <w:b/>
        </w:rPr>
        <w:t xml:space="preserve">Esimerkki 1.4847</w:t>
      </w:r>
    </w:p>
    <w:p>
      <w:r>
        <w:t xml:space="preserve">Keskimmäinen: Hän oli 18-vuotias ja sai äänestää ensimmäistä kertaa. Loppu: Hän ei malttanut odottaa äänestämistä.</w:t>
      </w:r>
    </w:p>
    <w:p>
      <w:r>
        <w:rPr>
          <w:b/>
        </w:rPr>
        <w:t xml:space="preserve">Tulos</w:t>
      </w:r>
    </w:p>
    <w:p>
      <w:r>
        <w:t xml:space="preserve">Peter oli innoissaan Sandersin New Hampshiren tilaisuudesta.</w:t>
      </w:r>
    </w:p>
    <w:p>
      <w:r>
        <w:rPr>
          <w:b/>
        </w:rPr>
        <w:t xml:space="preserve">Esimerkki 1.4848</w:t>
      </w:r>
    </w:p>
    <w:p>
      <w:r>
        <w:t xml:space="preserve">Keskellä: Pandora kännykässä. Loppu: Aloin kuunnella musiikkia kävellessäni.</w:t>
      </w:r>
    </w:p>
    <w:p>
      <w:r>
        <w:rPr>
          <w:b/>
        </w:rPr>
        <w:t xml:space="preserve">Tulos</w:t>
      </w:r>
    </w:p>
    <w:p>
      <w:r>
        <w:t xml:space="preserve">Kävellessäni tunsin itseni tylsäksi.</w:t>
      </w:r>
    </w:p>
    <w:p>
      <w:r>
        <w:rPr>
          <w:b/>
        </w:rPr>
        <w:t xml:space="preserve">Esimerkki 1.4849</w:t>
      </w:r>
    </w:p>
    <w:p>
      <w:r>
        <w:t xml:space="preserve">Keskellä: Anthony kävi eläintarhan osissa, joissa hän ei ollut koskaan aiemmin käynyt. Loppu: Anthonyn mielestä tämä oli paras päivä eläintarhassa tähän mennessä!</w:t>
      </w:r>
    </w:p>
    <w:p>
      <w:r>
        <w:rPr>
          <w:b/>
        </w:rPr>
        <w:t xml:space="preserve">Tulos</w:t>
      </w:r>
    </w:p>
    <w:p>
      <w:r>
        <w:t xml:space="preserve">Anthony kävi tänään eläintarhassa.</w:t>
      </w:r>
    </w:p>
    <w:p>
      <w:r>
        <w:rPr>
          <w:b/>
        </w:rPr>
        <w:t xml:space="preserve">Esimerkki 1.4850</w:t>
      </w:r>
    </w:p>
    <w:p>
      <w:r>
        <w:t xml:space="preserve">Keskellä: Molly näki koiran juoksevan. Loppu: Kukka oli liian vahingoittunut pelastettavaksi.</w:t>
      </w:r>
    </w:p>
    <w:p>
      <w:r>
        <w:rPr>
          <w:b/>
        </w:rPr>
        <w:t xml:space="preserve">Tulos</w:t>
      </w:r>
    </w:p>
    <w:p>
      <w:r>
        <w:t xml:space="preserve">Mollylla kasvoi kukka talonsa ulkopuolella.</w:t>
      </w:r>
    </w:p>
    <w:p>
      <w:r>
        <w:rPr>
          <w:b/>
        </w:rPr>
        <w:t xml:space="preserve">Esimerkki 1.4851</w:t>
      </w:r>
    </w:p>
    <w:p>
      <w:r>
        <w:t xml:space="preserve">Keskimmäinen: Hän nukahti lopulta noin kello 3 yöllä. Loppu: Ned nukkui liian myöhään ja jäi kokeesta paitsi.</w:t>
      </w:r>
    </w:p>
    <w:p>
      <w:r>
        <w:rPr>
          <w:b/>
        </w:rPr>
        <w:t xml:space="preserve">Tulos</w:t>
      </w:r>
    </w:p>
    <w:p>
      <w:r>
        <w:t xml:space="preserve">Ned valvoi myöhään opiskellakseen kemian koettaan varten.</w:t>
      </w:r>
    </w:p>
    <w:p>
      <w:r>
        <w:rPr>
          <w:b/>
        </w:rPr>
        <w:t xml:space="preserve">Esimerkki 1.4852</w:t>
      </w:r>
    </w:p>
    <w:p>
      <w:r>
        <w:t xml:space="preserve">Keskellä: Tinan ystävä ei päässyt mukaan uima-altaalle. Loppu: Tina piristyi ja vietti päivän iloisesti uiden.</w:t>
      </w:r>
    </w:p>
    <w:p>
      <w:r>
        <w:rPr>
          <w:b/>
        </w:rPr>
        <w:t xml:space="preserve">Tulos</w:t>
      </w:r>
    </w:p>
    <w:p>
      <w:r>
        <w:t xml:space="preserve">Tina halusi mennä uimaan.</w:t>
      </w:r>
    </w:p>
    <w:p>
      <w:r>
        <w:rPr>
          <w:b/>
        </w:rPr>
        <w:t xml:space="preserve">Esimerkki 1.4853</w:t>
      </w:r>
    </w:p>
    <w:p>
      <w:r>
        <w:t xml:space="preserve">Keskellä: Jordy unohti laittaa housut!. Loppu: Jordy häpesi itseään.</w:t>
      </w:r>
    </w:p>
    <w:p>
      <w:r>
        <w:rPr>
          <w:b/>
        </w:rPr>
        <w:t xml:space="preserve">Tulos</w:t>
      </w:r>
    </w:p>
    <w:p>
      <w:r>
        <w:t xml:space="preserve">Jordy juoksi ulos iloisena.</w:t>
      </w:r>
    </w:p>
    <w:p>
      <w:r>
        <w:rPr>
          <w:b/>
        </w:rPr>
        <w:t xml:space="preserve">Esimerkki 1.4854</w:t>
      </w:r>
    </w:p>
    <w:p>
      <w:r>
        <w:t xml:space="preserve">Keskellä: Juan jätti paistinpannun vartioimatta. Loppu: Pian koko talo paloi.</w:t>
      </w:r>
    </w:p>
    <w:p>
      <w:r>
        <w:rPr>
          <w:b/>
        </w:rPr>
        <w:t xml:space="preserve">Tulos</w:t>
      </w:r>
    </w:p>
    <w:p>
      <w:r>
        <w:t xml:space="preserve">Juan paistoi tacoja.</w:t>
      </w:r>
    </w:p>
    <w:p>
      <w:r>
        <w:rPr>
          <w:b/>
        </w:rPr>
        <w:t xml:space="preserve">Esimerkki 1.4855</w:t>
      </w:r>
    </w:p>
    <w:p>
      <w:r>
        <w:t xml:space="preserve">Keskellä: Walterilla oli lapsia ja hänen piti maksaa laskuja. Loppu: Hän päätti, ettei enää koskaan tapaile.</w:t>
      </w:r>
    </w:p>
    <w:p>
      <w:r>
        <w:rPr>
          <w:b/>
        </w:rPr>
        <w:t xml:space="preserve">Tulos</w:t>
      </w:r>
    </w:p>
    <w:p>
      <w:r>
        <w:t xml:space="preserve">Walter oli yksinäinen vaimonsa kuoleman jälkeen.</w:t>
      </w:r>
    </w:p>
    <w:p>
      <w:r>
        <w:rPr>
          <w:b/>
        </w:rPr>
        <w:t xml:space="preserve">Esimerkki 1.4856</w:t>
      </w:r>
    </w:p>
    <w:p>
      <w:r>
        <w:t xml:space="preserve">Keskellä: Yksi lapsista oli todella hyvin piilossa. Loppu: He eivät koskaan löytäneet häntä, mutta yksi oli aivan varma, että hän edes pelasi.</w:t>
      </w:r>
    </w:p>
    <w:p>
      <w:r>
        <w:rPr>
          <w:b/>
        </w:rPr>
        <w:t xml:space="preserve">Tulos</w:t>
      </w:r>
    </w:p>
    <w:p>
      <w:r>
        <w:t xml:space="preserve">Lapset alkoivat leikkiä piilosta takapihalla.</w:t>
      </w:r>
    </w:p>
    <w:p>
      <w:r>
        <w:rPr>
          <w:b/>
        </w:rPr>
        <w:t xml:space="preserve">Esimerkki 1.4857</w:t>
      </w:r>
    </w:p>
    <w:p>
      <w:r>
        <w:t xml:space="preserve">Keskellä: Andrea pelkäsi, että hänen tuntikausia kestänyttä työtään vuosikirjan toimittajana ei arvostettaisi. Loppu: Kun kirja palasi Andrealle, se oli täynnä ystävällisiä sanoja.</w:t>
      </w:r>
    </w:p>
    <w:p>
      <w:r>
        <w:rPr>
          <w:b/>
        </w:rPr>
        <w:t xml:space="preserve">Tulos</w:t>
      </w:r>
    </w:p>
    <w:p>
      <w:r>
        <w:t xml:space="preserve">Andrea pelkäsi sitä päivää, jolloin vuosikirjat jaettiin.</w:t>
      </w:r>
    </w:p>
    <w:p>
      <w:r>
        <w:rPr>
          <w:b/>
        </w:rPr>
        <w:t xml:space="preserve">Esimerkki 1.4858</w:t>
      </w:r>
    </w:p>
    <w:p>
      <w:r>
        <w:t xml:space="preserve">Keskellä: Gina valvoi elokuvaa yli nukkumaanmenoaikansa. Loppu: Gina tiesi, että hän joutuisi suuriin vaikeuksiin.</w:t>
      </w:r>
    </w:p>
    <w:p>
      <w:r>
        <w:rPr>
          <w:b/>
        </w:rPr>
        <w:t xml:space="preserve">Tulos</w:t>
      </w:r>
    </w:p>
    <w:p>
      <w:r>
        <w:t xml:space="preserve">Gina katseli televisiota olohuoneessa.</w:t>
      </w:r>
    </w:p>
    <w:p>
      <w:r>
        <w:rPr>
          <w:b/>
        </w:rPr>
        <w:t xml:space="preserve">Esimerkki 1.4859</w:t>
      </w:r>
    </w:p>
    <w:p>
      <w:r>
        <w:t xml:space="preserve">Keskimmäinen: Sara kaatui ja nilkkansa napsahti. Loppu: Ja hän ei koskaan päässyt juoksemaan maratonia.</w:t>
      </w:r>
    </w:p>
    <w:p>
      <w:r>
        <w:rPr>
          <w:b/>
        </w:rPr>
        <w:t xml:space="preserve">Tulos</w:t>
      </w:r>
    </w:p>
    <w:p>
      <w:r>
        <w:t xml:space="preserve">Sara on harjoitellut kuukausia kaupunkinsa maratonille.</w:t>
      </w:r>
    </w:p>
    <w:p>
      <w:r>
        <w:rPr>
          <w:b/>
        </w:rPr>
        <w:t xml:space="preserve">Esimerkki 1.4860</w:t>
      </w:r>
    </w:p>
    <w:p>
      <w:r>
        <w:t xml:space="preserve">Keskellä: Ristiriitainen veljeskuntamme teki eräänä yönä valituksen melusta. Loppu: Kampuksen poliisi hajotti osan, ja meidät potkittiin pois kampukselta.</w:t>
      </w:r>
    </w:p>
    <w:p>
      <w:r>
        <w:rPr>
          <w:b/>
        </w:rPr>
        <w:t xml:space="preserve">Tulos</w:t>
      </w:r>
    </w:p>
    <w:p>
      <w:r>
        <w:t xml:space="preserve">Olin kampuksella veljeskunnassa, joka järjesti paljon äänekkäitä juhlia.</w:t>
      </w:r>
    </w:p>
    <w:p>
      <w:r>
        <w:rPr>
          <w:b/>
        </w:rPr>
        <w:t xml:space="preserve">Esimerkki 1.4861</w:t>
      </w:r>
    </w:p>
    <w:p>
      <w:r>
        <w:t xml:space="preserve">Keskellä: Anna halusi todella nähdä merenneidon. Loppu: Mutta viikkojen jälkeen hän ei ollut nähnyt yhtään merenneitoa.</w:t>
      </w:r>
    </w:p>
    <w:p>
      <w:r>
        <w:rPr>
          <w:b/>
        </w:rPr>
        <w:t xml:space="preserve">Tulos</w:t>
      </w:r>
    </w:p>
    <w:p>
      <w:r>
        <w:t xml:space="preserve">Anna oli laivalla merellä.</w:t>
      </w:r>
    </w:p>
    <w:p>
      <w:r>
        <w:rPr>
          <w:b/>
        </w:rPr>
        <w:t xml:space="preserve">Esimerkki 1.4862</w:t>
      </w:r>
    </w:p>
    <w:p>
      <w:r>
        <w:t xml:space="preserve">Keskellä: Tyttö liittyi jalkapallojoukkueeseen, joka menestyi hyvin. Loppu: He hävisivät kansallisissa kisoissa, mutta olivat hyvin ylpeitä saavutuksestaan.</w:t>
      </w:r>
    </w:p>
    <w:p>
      <w:r>
        <w:rPr>
          <w:b/>
        </w:rPr>
        <w:t xml:space="preserve">Tulos</w:t>
      </w:r>
    </w:p>
    <w:p>
      <w:r>
        <w:t xml:space="preserve">Pieni tyttö rakasti jalkapalloa.</w:t>
      </w:r>
    </w:p>
    <w:p>
      <w:r>
        <w:rPr>
          <w:b/>
        </w:rPr>
        <w:t xml:space="preserve">Esimerkki 1.4863</w:t>
      </w:r>
    </w:p>
    <w:p>
      <w:r>
        <w:t xml:space="preserve">Keskellä: Hän valitsi päivän asunsa. Loppu: Lorraine meni kouluun valitsemassaan mekossa.</w:t>
      </w:r>
    </w:p>
    <w:p>
      <w:r>
        <w:rPr>
          <w:b/>
        </w:rPr>
        <w:t xml:space="preserve">Tulos</w:t>
      </w:r>
    </w:p>
    <w:p>
      <w:r>
        <w:t xml:space="preserve">Lorraine heräsi maanantaiaamuna.</w:t>
      </w:r>
    </w:p>
    <w:p>
      <w:r>
        <w:rPr>
          <w:b/>
        </w:rPr>
        <w:t xml:space="preserve">Esimerkki 1.4864</w:t>
      </w:r>
    </w:p>
    <w:p>
      <w:r>
        <w:t xml:space="preserve">Keskellä: Vahtimestari vaihtoi lampun loppuun. Loppu: Hän laittoi tikkaat pois ja poistui luokkahuoneesta.</w:t>
      </w:r>
    </w:p>
    <w:p>
      <w:r>
        <w:rPr>
          <w:b/>
        </w:rPr>
        <w:t xml:space="preserve">Tulos</w:t>
      </w:r>
    </w:p>
    <w:p>
      <w:r>
        <w:t xml:space="preserve">Talonmies kutsuttiin luokkahuoneeseen vaihtamaan lamppu.</w:t>
      </w:r>
    </w:p>
    <w:p>
      <w:r>
        <w:rPr>
          <w:b/>
        </w:rPr>
        <w:t xml:space="preserve">Esimerkki 1.4865</w:t>
      </w:r>
    </w:p>
    <w:p>
      <w:r>
        <w:t xml:space="preserve">Keskellä: Jimillä ei ollut koskaan aiemmin ollut tyttöystävää, ja hän pyysi häntä ulos. Loppu: Jim haki Michaelan treffeille.</w:t>
      </w:r>
    </w:p>
    <w:p>
      <w:r>
        <w:rPr>
          <w:b/>
        </w:rPr>
        <w:t xml:space="preserve">Tulos</w:t>
      </w:r>
    </w:p>
    <w:p>
      <w:r>
        <w:t xml:space="preserve">Eräänä aamuna Jim ihasteli ihastustaan, Michaelaa.</w:t>
      </w:r>
    </w:p>
    <w:p>
      <w:r>
        <w:rPr>
          <w:b/>
        </w:rPr>
        <w:t xml:space="preserve">Esimerkki 1.4866</w:t>
      </w:r>
    </w:p>
    <w:p>
      <w:r>
        <w:t xml:space="preserve">Keskellä: Logan joutui menemään sisälle, kun alkoi sataa. Loppu: Kun sade loppui, he menivät iloisesti ulos.</w:t>
      </w:r>
    </w:p>
    <w:p>
      <w:r>
        <w:rPr>
          <w:b/>
        </w:rPr>
        <w:t xml:space="preserve">Tulos</w:t>
      </w:r>
    </w:p>
    <w:p>
      <w:r>
        <w:t xml:space="preserve">Logan rakastaa pelejä.</w:t>
      </w:r>
    </w:p>
    <w:p>
      <w:r>
        <w:rPr>
          <w:b/>
        </w:rPr>
        <w:t xml:space="preserve">Esimerkki 1.4867</w:t>
      </w:r>
    </w:p>
    <w:p>
      <w:r>
        <w:t xml:space="preserve">Keskellä: Johnny sen sijaan oli eri ongelma. Loppu: Johnny ja hänen ystävänsä pakenivat kiviä moottoripyörillään.</w:t>
      </w:r>
    </w:p>
    <w:p>
      <w:r>
        <w:rPr>
          <w:b/>
        </w:rPr>
        <w:t xml:space="preserve">Tulos</w:t>
      </w:r>
    </w:p>
    <w:p>
      <w:r>
        <w:t xml:space="preserve">Johnny ei koskaan uskonut joutuvansa lumivyöryyn.</w:t>
      </w:r>
    </w:p>
    <w:p>
      <w:r>
        <w:rPr>
          <w:b/>
        </w:rPr>
        <w:t xml:space="preserve">Esimerkki 1.4868</w:t>
      </w:r>
    </w:p>
    <w:p>
      <w:r>
        <w:t xml:space="preserve">Keskellä: Lucy oli niin palanut, ettei pystynyt liikkumaan. Loppu: Lucyn isoäiti naureskeli ja vei hänet kylpyhuoneeseen.</w:t>
      </w:r>
    </w:p>
    <w:p>
      <w:r>
        <w:rPr>
          <w:b/>
        </w:rPr>
        <w:t xml:space="preserve">Tulos</w:t>
      </w:r>
    </w:p>
    <w:p>
      <w:r>
        <w:t xml:space="preserve">Lucy oli nukahtanut aurinkoon.</w:t>
      </w:r>
    </w:p>
    <w:p>
      <w:r>
        <w:rPr>
          <w:b/>
        </w:rPr>
        <w:t xml:space="preserve">Esimerkki 1.4869</w:t>
      </w:r>
    </w:p>
    <w:p>
      <w:r>
        <w:t xml:space="preserve">Keskellä: Hän ei tajunnut, että etanakerho sai hyvää ruokaa. Loppu: Mutta koska kuulun etanakerhoon, saan nauttia hyvistä aterioista.</w:t>
      </w:r>
    </w:p>
    <w:p>
      <w:r>
        <w:rPr>
          <w:b/>
        </w:rPr>
        <w:t xml:space="preserve">Tulos</w:t>
      </w:r>
    </w:p>
    <w:p>
      <w:r>
        <w:t xml:space="preserve">Vaimoni vitsaili aina, että kuuluin töissä etanoiden kerhoon.</w:t>
      </w:r>
    </w:p>
    <w:p>
      <w:r>
        <w:rPr>
          <w:b/>
        </w:rPr>
        <w:t xml:space="preserve">Esimerkki 1.4870</w:t>
      </w:r>
    </w:p>
    <w:p>
      <w:r>
        <w:t xml:space="preserve">Keskellä: Ben teki 55 pistettä ensimmäisellä puoliajalla. Loppu: Ben oli niin ylpeä itsestään!</w:t>
      </w:r>
    </w:p>
    <w:p>
      <w:r>
        <w:rPr>
          <w:b/>
        </w:rPr>
        <w:t xml:space="preserve">Tulos</w:t>
      </w:r>
    </w:p>
    <w:p>
      <w:r>
        <w:t xml:space="preserve">Ben pelasi koripalloa koulunsa kilpailijoita vastaan.</w:t>
      </w:r>
    </w:p>
    <w:p>
      <w:r>
        <w:rPr>
          <w:b/>
        </w:rPr>
        <w:t xml:space="preserve">Esimerkki 1.4871</w:t>
      </w:r>
    </w:p>
    <w:p>
      <w:r>
        <w:t xml:space="preserve">Keskellä: Arnold käveli keltaiseksi maalattuun huoneeseen. Loppu: Arnold pyörtyi.</w:t>
      </w:r>
    </w:p>
    <w:p>
      <w:r>
        <w:rPr>
          <w:b/>
        </w:rPr>
        <w:t xml:space="preserve">Tulos</w:t>
      </w:r>
    </w:p>
    <w:p>
      <w:r>
        <w:t xml:space="preserve">Arnold pelkäsi keltaista väriä.</w:t>
      </w:r>
    </w:p>
    <w:p>
      <w:r>
        <w:rPr>
          <w:b/>
        </w:rPr>
        <w:t xml:space="preserve">Esimerkki 1.4872</w:t>
      </w:r>
    </w:p>
    <w:p>
      <w:r>
        <w:t xml:space="preserve">Keskellä: Jill ei tuonut suuria lahjoja. Loppu: Häntä nolotti viedä ne kaikki kotiin.</w:t>
      </w:r>
    </w:p>
    <w:p>
      <w:r>
        <w:rPr>
          <w:b/>
        </w:rPr>
        <w:t xml:space="preserve">Tulos</w:t>
      </w:r>
    </w:p>
    <w:p>
      <w:r>
        <w:t xml:space="preserve">Jill kutsuttiin juhliin.</w:t>
      </w:r>
    </w:p>
    <w:p>
      <w:r>
        <w:rPr>
          <w:b/>
        </w:rPr>
        <w:t xml:space="preserve">Esimerkki 1.4873</w:t>
      </w:r>
    </w:p>
    <w:p>
      <w:r>
        <w:t xml:space="preserve">Keskellä: Brandon lähetti mixtapen studion johtajalle. Loppu: Johtaja piti kappaleesta ja kutsui Brandonin studioon.</w:t>
      </w:r>
    </w:p>
    <w:p>
      <w:r>
        <w:rPr>
          <w:b/>
        </w:rPr>
        <w:t xml:space="preserve">Tulos</w:t>
      </w:r>
    </w:p>
    <w:p>
      <w:r>
        <w:t xml:space="preserve">Brandon on ollut räppäri 22 vuotta.</w:t>
      </w:r>
    </w:p>
    <w:p>
      <w:r>
        <w:rPr>
          <w:b/>
        </w:rPr>
        <w:t xml:space="preserve">Esimerkki 1.4874</w:t>
      </w:r>
    </w:p>
    <w:p>
      <w:r>
        <w:t xml:space="preserve">Keskellä: Hän kaatui ja nyrjäytti nilkkansa ja lähti aikaisin kotiin. Loppu: Onneksi kaikki olivat hyvin ymmärtäväisiä.</w:t>
      </w:r>
    </w:p>
    <w:p>
      <w:r>
        <w:rPr>
          <w:b/>
        </w:rPr>
        <w:t xml:space="preserve">Tulos</w:t>
      </w:r>
    </w:p>
    <w:p>
      <w:r>
        <w:t xml:space="preserve">Cassie oli kirkon tyttöjen retkellä.</w:t>
      </w:r>
    </w:p>
    <w:p>
      <w:r>
        <w:rPr>
          <w:b/>
        </w:rPr>
        <w:t xml:space="preserve">Esimerkki 1.4875</w:t>
      </w:r>
    </w:p>
    <w:p>
      <w:r>
        <w:t xml:space="preserve">Keskellä: Sean päätti vaihtaa tyynynsä. Loppu: Se auttoi hänen niskaansa paljon.</w:t>
      </w:r>
    </w:p>
    <w:p>
      <w:r>
        <w:rPr>
          <w:b/>
        </w:rPr>
        <w:t xml:space="preserve">Tulos</w:t>
      </w:r>
    </w:p>
    <w:p>
      <w:r>
        <w:t xml:space="preserve">Sean heräsi aina niska kipeänä.</w:t>
      </w:r>
    </w:p>
    <w:p>
      <w:r>
        <w:rPr>
          <w:b/>
        </w:rPr>
        <w:t xml:space="preserve">Esimerkki 1.4876</w:t>
      </w:r>
    </w:p>
    <w:p>
      <w:r>
        <w:t xml:space="preserve">Keskellä: Kukaan hänen ystävistään ei tullut paikalle. Loppu: Juhlat olivat katastrofi.</w:t>
      </w:r>
    </w:p>
    <w:p>
      <w:r>
        <w:rPr>
          <w:b/>
        </w:rPr>
        <w:t xml:space="preserve">Tulos</w:t>
      </w:r>
    </w:p>
    <w:p>
      <w:r>
        <w:t xml:space="preserve">Kelly vietti eilen syntymäpäiväjuhlia kotonaan.</w:t>
      </w:r>
    </w:p>
    <w:p>
      <w:r>
        <w:rPr>
          <w:b/>
        </w:rPr>
        <w:t xml:space="preserve">Esimerkki 1.4877</w:t>
      </w:r>
    </w:p>
    <w:p>
      <w:r>
        <w:t xml:space="preserve">Keskellä: Alex tiesi, että tämä oli hänen viimeinen mahdollisuutensa voittaa. Loppu: Hän yritti kolmen pisteen heittoa ja epäonnistui.</w:t>
      </w:r>
    </w:p>
    <w:p>
      <w:r>
        <w:rPr>
          <w:b/>
        </w:rPr>
        <w:t xml:space="preserve">Tulos</w:t>
      </w:r>
    </w:p>
    <w:p>
      <w:r>
        <w:t xml:space="preserve">Alex juoksenteli kenttää pitkin, ja hänen joukkueensa oli kaksi pistettä tappiolla.</w:t>
      </w:r>
    </w:p>
    <w:p>
      <w:r>
        <w:rPr>
          <w:b/>
        </w:rPr>
        <w:t xml:space="preserve">Esimerkki 1.4878</w:t>
      </w:r>
    </w:p>
    <w:p>
      <w:r>
        <w:t xml:space="preserve">Keskellä: Kayn isä sanoi Kaylle, ettei uskoisi Kayn läpäisevän koetta. Loppu: Kay kertoi isälle, että isä oli väärässä, ja oli varma, että Kay läpäisee kokeen.</w:t>
      </w:r>
    </w:p>
    <w:p>
      <w:r>
        <w:rPr>
          <w:b/>
        </w:rPr>
        <w:t xml:space="preserve">Tulos</w:t>
      </w:r>
    </w:p>
    <w:p>
      <w:r>
        <w:t xml:space="preserve">Kay aikoi suorittaa ajokorttia varten ajokokeen.</w:t>
      </w:r>
    </w:p>
    <w:p>
      <w:r>
        <w:rPr>
          <w:b/>
        </w:rPr>
        <w:t xml:space="preserve">Esimerkki 1.4879</w:t>
      </w:r>
    </w:p>
    <w:p>
      <w:r>
        <w:t xml:space="preserve">Keskellä: Charlene valitettavasti poltti ruoan. Loppu: Charlenen lapset söivät purkillisen kakkukuorrutetta päivälliseksi.</w:t>
      </w:r>
    </w:p>
    <w:p>
      <w:r>
        <w:rPr>
          <w:b/>
        </w:rPr>
        <w:t xml:space="preserve">Tulos</w:t>
      </w:r>
    </w:p>
    <w:p>
      <w:r>
        <w:t xml:space="preserve">Charlene halusi tehdä spagettiaterian lapsilleen.</w:t>
      </w:r>
    </w:p>
    <w:p>
      <w:r>
        <w:rPr>
          <w:b/>
        </w:rPr>
        <w:t xml:space="preserve">Esimerkki 1.4880</w:t>
      </w:r>
    </w:p>
    <w:p>
      <w:r>
        <w:t xml:space="preserve">Keskellä: Tarjouduin auttamaan siskoani siivouksessa, mutta hän kieltäytyi. Loppu: Jätin hänet seisomaan omaan sotkuunsa ja ajoin kotiin.</w:t>
      </w:r>
    </w:p>
    <w:p>
      <w:r>
        <w:rPr>
          <w:b/>
        </w:rPr>
        <w:t xml:space="preserve">Tulos</w:t>
      </w:r>
    </w:p>
    <w:p>
      <w:r>
        <w:t xml:space="preserve">Kävelin sisälle siskoni likaiseen taloon.</w:t>
      </w:r>
    </w:p>
    <w:p>
      <w:r>
        <w:rPr>
          <w:b/>
        </w:rPr>
        <w:t xml:space="preserve">Esimerkki 1.4881</w:t>
      </w:r>
    </w:p>
    <w:p>
      <w:r>
        <w:t xml:space="preserve">Keskellä: Opettaja päästi heidät varoituksella. Loppu: He olivat iloisia, että he pääsivät helpolla.</w:t>
      </w:r>
    </w:p>
    <w:p>
      <w:r>
        <w:rPr>
          <w:b/>
        </w:rPr>
        <w:t xml:space="preserve">Tulos</w:t>
      </w:r>
    </w:p>
    <w:p>
      <w:r>
        <w:t xml:space="preserve">Opettaja moitti Ginaa ja hänen ystäviään.</w:t>
      </w:r>
    </w:p>
    <w:p>
      <w:r>
        <w:rPr>
          <w:b/>
        </w:rPr>
        <w:t xml:space="preserve">Esimerkki 1.4882</w:t>
      </w:r>
    </w:p>
    <w:p>
      <w:r>
        <w:t xml:space="preserve">Keskellä: Tilasin ylimääräistä juustoa. Loppu: Sitten söin sen.</w:t>
      </w:r>
    </w:p>
    <w:p>
      <w:r>
        <w:rPr>
          <w:b/>
        </w:rPr>
        <w:t xml:space="preserve">Tulos</w:t>
      </w:r>
    </w:p>
    <w:p>
      <w:r>
        <w:t xml:space="preserve">Tilasimme ystävieni kanssa pizzan.</w:t>
      </w:r>
    </w:p>
    <w:p>
      <w:r>
        <w:rPr>
          <w:b/>
        </w:rPr>
        <w:t xml:space="preserve">Esimerkki 1.4883</w:t>
      </w:r>
    </w:p>
    <w:p>
      <w:r>
        <w:t xml:space="preserve">Keskellä: Chadilla oli vaikeuksia, joten toinen kuntosalilla kävijä auttoi häntä. Loppu: Mies auttoi Chadia nostamaan painon viimeisellä toistolla.</w:t>
      </w:r>
    </w:p>
    <w:p>
      <w:r>
        <w:rPr>
          <w:b/>
        </w:rPr>
        <w:t xml:space="preserve">Tulos</w:t>
      </w:r>
    </w:p>
    <w:p>
      <w:r>
        <w:t xml:space="preserve">Chad nosti painoja paikallisella kuntosalillaan.</w:t>
      </w:r>
    </w:p>
    <w:p>
      <w:r>
        <w:rPr>
          <w:b/>
        </w:rPr>
        <w:t xml:space="preserve">Esimerkki 1.4884</w:t>
      </w:r>
    </w:p>
    <w:p>
      <w:r>
        <w:t xml:space="preserve">Keskimmäinen: Hänen vanhempansa yllättivät hänet upouudella autolla. Loppu: Hän oli niin yllättynyt ja innoissaan.</w:t>
      </w:r>
    </w:p>
    <w:p>
      <w:r>
        <w:rPr>
          <w:b/>
        </w:rPr>
        <w:t xml:space="preserve">Tulos</w:t>
      </w:r>
    </w:p>
    <w:p>
      <w:r>
        <w:t xml:space="preserve">Casey oli täyttämässä kuusitoista vuotta.</w:t>
      </w:r>
    </w:p>
    <w:p>
      <w:r>
        <w:rPr>
          <w:b/>
        </w:rPr>
        <w:t xml:space="preserve">Esimerkki 1.4885</w:t>
      </w:r>
    </w:p>
    <w:p>
      <w:r>
        <w:t xml:space="preserve">Keskellä: Lou ryhtyi poliisiksi. Loppu: Lou ansaitsee nyt elantonsa auttamalla ihmisiä!</w:t>
      </w:r>
    </w:p>
    <w:p>
      <w:r>
        <w:rPr>
          <w:b/>
        </w:rPr>
        <w:t xml:space="preserve">Tulos</w:t>
      </w:r>
    </w:p>
    <w:p>
      <w:r>
        <w:t xml:space="preserve">Lou halusi auttaa ihmisiä.</w:t>
      </w:r>
    </w:p>
    <w:p>
      <w:r>
        <w:rPr>
          <w:b/>
        </w:rPr>
        <w:t xml:space="preserve">Esimerkki 1.4886</w:t>
      </w:r>
    </w:p>
    <w:p>
      <w:r>
        <w:t xml:space="preserve">Keskellä: Sheila osti vaatteita uudelle tyttövauvalle. Loppu: Lääkäri kertoi Sheilalle yllättäen odottavansa kolmea vauvaa!</w:t>
      </w:r>
    </w:p>
    <w:p>
      <w:r>
        <w:rPr>
          <w:b/>
        </w:rPr>
        <w:t xml:space="preserve">Tulos</w:t>
      </w:r>
    </w:p>
    <w:p>
      <w:r>
        <w:t xml:space="preserve">Sheila ja hänen miehensä odottivat neljättä lastaan.</w:t>
      </w:r>
    </w:p>
    <w:p>
      <w:r>
        <w:rPr>
          <w:b/>
        </w:rPr>
        <w:t xml:space="preserve">Esimerkki 1.4887</w:t>
      </w:r>
    </w:p>
    <w:p>
      <w:r>
        <w:t xml:space="preserve">Keskellä: Jill meni kauppaan ostamaan lumikengät. Loppu: Jill leikki lumessa uusien saappaidensa kanssa.</w:t>
      </w:r>
    </w:p>
    <w:p>
      <w:r>
        <w:rPr>
          <w:b/>
        </w:rPr>
        <w:t xml:space="preserve">Tulos</w:t>
      </w:r>
    </w:p>
    <w:p>
      <w:r>
        <w:t xml:space="preserve">Jillin oli hankittava uudet kengät.</w:t>
      </w:r>
    </w:p>
    <w:p>
      <w:r>
        <w:rPr>
          <w:b/>
        </w:rPr>
        <w:t xml:space="preserve">Esimerkki 1.4888</w:t>
      </w:r>
    </w:p>
    <w:p>
      <w:r>
        <w:t xml:space="preserve">Keskellä: Tim lauloi suihkussa. Loppu: Hänen lapsensa nauroi koko ajan.</w:t>
      </w:r>
    </w:p>
    <w:p>
      <w:r>
        <w:rPr>
          <w:b/>
        </w:rPr>
        <w:t xml:space="preserve">Tulos</w:t>
      </w:r>
    </w:p>
    <w:p>
      <w:r>
        <w:t xml:space="preserve">Tim kävi aamulla suihkussa.</w:t>
      </w:r>
    </w:p>
    <w:p>
      <w:r>
        <w:rPr>
          <w:b/>
        </w:rPr>
        <w:t xml:space="preserve">Esimerkki 1.4889</w:t>
      </w:r>
    </w:p>
    <w:p>
      <w:r>
        <w:t xml:space="preserve">Keskimmäinen: Hän keskusteli vahingoista, joita hän oli aiheuttanut minulle lapsena. Loppu: Juuri ennen viimeistä hengenvetoa hän sanoi olevansa pahoillaan.</w:t>
      </w:r>
    </w:p>
    <w:p>
      <w:r>
        <w:rPr>
          <w:b/>
        </w:rPr>
        <w:t xml:space="preserve">Tulos</w:t>
      </w:r>
    </w:p>
    <w:p>
      <w:r>
        <w:t xml:space="preserve">Isäni kutsui minut luokseen kuolinvuoteellaan.</w:t>
      </w:r>
    </w:p>
    <w:p>
      <w:r>
        <w:rPr>
          <w:b/>
        </w:rPr>
        <w:t xml:space="preserve">Esimerkki 1.4890</w:t>
      </w:r>
    </w:p>
    <w:p>
      <w:r>
        <w:t xml:space="preserve">Keskellä: Lee teki brownieita tyttöystävälleen. Loppu: Hänen tyttöystävänsä niitä kaikkia.</w:t>
      </w:r>
    </w:p>
    <w:p>
      <w:r>
        <w:rPr>
          <w:b/>
        </w:rPr>
        <w:t xml:space="preserve">Tulos</w:t>
      </w:r>
    </w:p>
    <w:p>
      <w:r>
        <w:t xml:space="preserve">Lee on loistava leipuri.</w:t>
      </w:r>
    </w:p>
    <w:p>
      <w:r>
        <w:rPr>
          <w:b/>
        </w:rPr>
        <w:t xml:space="preserve">Esimerkki 1.4891</w:t>
      </w:r>
    </w:p>
    <w:p>
      <w:r>
        <w:t xml:space="preserve">Keskellä: Jake joutui kiirehtimään kotiin. Loppu: Jake oli uskomattoman järkyttynyt ja vietti päivän sisätiloissa.</w:t>
      </w:r>
    </w:p>
    <w:p>
      <w:r>
        <w:rPr>
          <w:b/>
        </w:rPr>
        <w:t xml:space="preserve">Tulos</w:t>
      </w:r>
    </w:p>
    <w:p>
      <w:r>
        <w:t xml:space="preserve">Jake päätti lähteä lyhyelle lenkille.</w:t>
      </w:r>
    </w:p>
    <w:p>
      <w:r>
        <w:rPr>
          <w:b/>
        </w:rPr>
        <w:t xml:space="preserve">Esimerkki 1.4892</w:t>
      </w:r>
    </w:p>
    <w:p>
      <w:r>
        <w:t xml:space="preserve">Keskellä: Dominickilla oli syntymäpäiväjuhlat ja hän sai haluamansa saappaat. Loppu: Dominick oli niin onnellinen saadessaan saappaat.</w:t>
      </w:r>
    </w:p>
    <w:p>
      <w:r>
        <w:rPr>
          <w:b/>
        </w:rPr>
        <w:t xml:space="preserve">Tulos</w:t>
      </w:r>
    </w:p>
    <w:p>
      <w:r>
        <w:t xml:space="preserve">Dominickilla on syntymäpäivä tulossa.</w:t>
      </w:r>
    </w:p>
    <w:p>
      <w:r>
        <w:rPr>
          <w:b/>
        </w:rPr>
        <w:t xml:space="preserve">Esimerkki 1.4893</w:t>
      </w:r>
    </w:p>
    <w:p>
      <w:r>
        <w:t xml:space="preserve">Keskellä: Kampaajan omistaja leikkasi Jennyn hiukset. Loppu: Jenny ihasteli uusia hiuksiaan.</w:t>
      </w:r>
    </w:p>
    <w:p>
      <w:r>
        <w:rPr>
          <w:b/>
        </w:rPr>
        <w:t xml:space="preserve">Tulos</w:t>
      </w:r>
    </w:p>
    <w:p>
      <w:r>
        <w:t xml:space="preserve">Jenny päätti, että hän halusi leikata hiuksensa.</w:t>
      </w:r>
    </w:p>
    <w:p>
      <w:r>
        <w:rPr>
          <w:b/>
        </w:rPr>
        <w:t xml:space="preserve">Esimerkki 1.4894</w:t>
      </w:r>
    </w:p>
    <w:p>
      <w:r>
        <w:t xml:space="preserve">Keskellä: Dick sanoi Janelle, että hän näytti hyvin kauniilta. Loppu: Mutta jostain syystä hän ei ollut tyytyväinen.</w:t>
      </w:r>
    </w:p>
    <w:p>
      <w:r>
        <w:rPr>
          <w:b/>
        </w:rPr>
        <w:t xml:space="preserve">Tulos</w:t>
      </w:r>
    </w:p>
    <w:p>
      <w:r>
        <w:t xml:space="preserve">Jane oli huolissaan tylsästä ulkonäöstään.</w:t>
      </w:r>
    </w:p>
    <w:p>
      <w:r>
        <w:rPr>
          <w:b/>
        </w:rPr>
        <w:t xml:space="preserve">Esimerkki 1.4895</w:t>
      </w:r>
    </w:p>
    <w:p>
      <w:r>
        <w:t xml:space="preserve">Keskimmäinen: Hän huomasi naisen huijaavan. Loppu: Mutta muutaman päivän kuluessa Nick palasi takaisin hänen syliinsä.</w:t>
      </w:r>
    </w:p>
    <w:p>
      <w:r>
        <w:rPr>
          <w:b/>
        </w:rPr>
        <w:t xml:space="preserve">Tulos</w:t>
      </w:r>
    </w:p>
    <w:p>
      <w:r>
        <w:t xml:space="preserve">Nick ja hänen tyttöystävänsä erosivat.</w:t>
      </w:r>
    </w:p>
    <w:p>
      <w:r>
        <w:rPr>
          <w:b/>
        </w:rPr>
        <w:t xml:space="preserve">Esimerkki 1.4896</w:t>
      </w:r>
    </w:p>
    <w:p>
      <w:r>
        <w:t xml:space="preserve">Keskellä: Häät olivat rantatilaisuus. Loppu: Jake meni naimisiin shortseissa ja t-paidassa.</w:t>
      </w:r>
    </w:p>
    <w:p>
      <w:r>
        <w:rPr>
          <w:b/>
        </w:rPr>
        <w:t xml:space="preserve">Tulos</w:t>
      </w:r>
    </w:p>
    <w:p>
      <w:r>
        <w:t xml:space="preserve">Jake oli menossa huomenna naimisiin.</w:t>
      </w:r>
    </w:p>
    <w:p>
      <w:r>
        <w:rPr>
          <w:b/>
        </w:rPr>
        <w:t xml:space="preserve">Esimerkki 1.4897</w:t>
      </w:r>
    </w:p>
    <w:p>
      <w:r>
        <w:t xml:space="preserve">Keskimmäinen: James laiskotteli työssään. Loppu: Hänen pomonsa sai selville ja antoi hänelle potkut.</w:t>
      </w:r>
    </w:p>
    <w:p>
      <w:r>
        <w:rPr>
          <w:b/>
        </w:rPr>
        <w:t xml:space="preserve">Tulos</w:t>
      </w:r>
    </w:p>
    <w:p>
      <w:r>
        <w:t xml:space="preserve">James oli töissä.</w:t>
      </w:r>
    </w:p>
    <w:p>
      <w:r>
        <w:rPr>
          <w:b/>
        </w:rPr>
        <w:t xml:space="preserve">Esimerkki 1.4898</w:t>
      </w:r>
    </w:p>
    <w:p>
      <w:r>
        <w:t xml:space="preserve">Keskimmäinen: Häntä varoitettiin toistuvasti lopettamaan, mutta hän ei lopettanut. Loppu: Heidän oli nostettava hänet ulos, koska hän ei halunnut kuunnella.</w:t>
      </w:r>
    </w:p>
    <w:p>
      <w:r>
        <w:rPr>
          <w:b/>
        </w:rPr>
        <w:t xml:space="preserve">Tulos</w:t>
      </w:r>
    </w:p>
    <w:p>
      <w:r>
        <w:t xml:space="preserve">Nathan ääntelehti tunnilla kynällään.</w:t>
      </w:r>
    </w:p>
    <w:p>
      <w:r>
        <w:rPr>
          <w:b/>
        </w:rPr>
        <w:t xml:space="preserve">Esimerkki 1.4899</w:t>
      </w:r>
    </w:p>
    <w:p>
      <w:r>
        <w:t xml:space="preserve">Keskellä: Jessien vene oli joutunut myrskyyn. Loppu: He eivät nähneet enää loppumatkan aikana, ja Jessie oli järkyttynyt.</w:t>
      </w:r>
    </w:p>
    <w:p>
      <w:r>
        <w:rPr>
          <w:b/>
        </w:rPr>
        <w:t xml:space="preserve">Tulos</w:t>
      </w:r>
    </w:p>
    <w:p>
      <w:r>
        <w:t xml:space="preserve">Jessie oli valasristeilyllä.</w:t>
      </w:r>
    </w:p>
    <w:p>
      <w:r>
        <w:rPr>
          <w:b/>
        </w:rPr>
        <w:t xml:space="preserve">Esimerkki 1.4900</w:t>
      </w:r>
    </w:p>
    <w:p>
      <w:r>
        <w:t xml:space="preserve">Keskellä: Aatamin vanhemmat sanoivat, että hän nukkuu aina nallensa kanssa, ja päiväkoti antoi hänen tuoda sen mukanaan. Loppu: Tämä teki Adamin onnelliseksi, ja hän nukkui hyvin!</w:t>
      </w:r>
    </w:p>
    <w:p>
      <w:r>
        <w:rPr>
          <w:b/>
        </w:rPr>
        <w:t xml:space="preserve">Tulos</w:t>
      </w:r>
    </w:p>
    <w:p>
      <w:r>
        <w:t xml:space="preserve">Adam toi nallensa päiväkotiin joka päivä.</w:t>
      </w:r>
    </w:p>
    <w:p>
      <w:r>
        <w:rPr>
          <w:b/>
        </w:rPr>
        <w:t xml:space="preserve">Esimerkki 1.4901</w:t>
      </w:r>
    </w:p>
    <w:p>
      <w:r>
        <w:t xml:space="preserve">Keskellä: Mike huomasi pienen kirpun hyppivän koiransa päällä. Loppu: Hän ajoi eläinkauppaan ja osti kirppulääkettä.</w:t>
      </w:r>
    </w:p>
    <w:p>
      <w:r>
        <w:rPr>
          <w:b/>
        </w:rPr>
        <w:t xml:space="preserve">Tulos</w:t>
      </w:r>
    </w:p>
    <w:p>
      <w:r>
        <w:t xml:space="preserve">Mike silitteli koiraansa.</w:t>
      </w:r>
    </w:p>
    <w:p>
      <w:r>
        <w:rPr>
          <w:b/>
        </w:rPr>
        <w:t xml:space="preserve">Esimerkki 1.4902</w:t>
      </w:r>
    </w:p>
    <w:p>
      <w:r>
        <w:t xml:space="preserve">Keskellä: Vaelsimme vuoren huipulle. Loppu: Näkymät olivat upeat ja se oli jokaisen pelottavan hetken arvoista.</w:t>
      </w:r>
    </w:p>
    <w:p>
      <w:r>
        <w:rPr>
          <w:b/>
        </w:rPr>
        <w:t xml:space="preserve">Tulos</w:t>
      </w:r>
    </w:p>
    <w:p>
      <w:r>
        <w:t xml:space="preserve">Oli kirkas päivä Victoriassa.</w:t>
      </w:r>
    </w:p>
    <w:p>
      <w:r>
        <w:rPr>
          <w:b/>
        </w:rPr>
        <w:t xml:space="preserve">Esimerkki 1.4903</w:t>
      </w:r>
    </w:p>
    <w:p>
      <w:r>
        <w:t xml:space="preserve">Keskellä: Pesin uuden kuorma-autoni. Loppu: Kuorma-autoni näytti sen jälkeen niin kiiltävältä.</w:t>
      </w:r>
    </w:p>
    <w:p>
      <w:r>
        <w:rPr>
          <w:b/>
        </w:rPr>
        <w:t xml:space="preserve">Tulos</w:t>
      </w:r>
    </w:p>
    <w:p>
      <w:r>
        <w:t xml:space="preserve">Minulla on uusi kuorma-auto.</w:t>
      </w:r>
    </w:p>
    <w:p>
      <w:r>
        <w:rPr>
          <w:b/>
        </w:rPr>
        <w:t xml:space="preserve">Esimerkki 1.4904</w:t>
      </w:r>
    </w:p>
    <w:p>
      <w:r>
        <w:t xml:space="preserve">Keskellä: Bobilla ei ollut paljon tilaa. Loppu: Bob meni hamsterin kanssa.</w:t>
      </w:r>
    </w:p>
    <w:p>
      <w:r>
        <w:rPr>
          <w:b/>
        </w:rPr>
        <w:t xml:space="preserve">Tulos</w:t>
      </w:r>
    </w:p>
    <w:p>
      <w:r>
        <w:t xml:space="preserve">Bob päätti ostaa ensimmäisen lemmikkinsä.</w:t>
      </w:r>
    </w:p>
    <w:p>
      <w:r>
        <w:rPr>
          <w:b/>
        </w:rPr>
        <w:t xml:space="preserve">Esimerkki 1.4905</w:t>
      </w:r>
    </w:p>
    <w:p>
      <w:r>
        <w:t xml:space="preserve">Keskimmäinen: Henry kuuli, että hänen opettajansa oli saamassa palkinnon. Loppu: Henry antoi hänelle luokan lahjan ja kukkia suositukseksi.</w:t>
      </w:r>
    </w:p>
    <w:p>
      <w:r>
        <w:rPr>
          <w:b/>
        </w:rPr>
        <w:t xml:space="preserve">Tulos</w:t>
      </w:r>
    </w:p>
    <w:p>
      <w:r>
        <w:t xml:space="preserve">Henryn opettaja rakasti opettamista.</w:t>
      </w:r>
    </w:p>
    <w:p>
      <w:r>
        <w:rPr>
          <w:b/>
        </w:rPr>
        <w:t xml:space="preserve">Esimerkki 1.4906</w:t>
      </w:r>
    </w:p>
    <w:p>
      <w:r>
        <w:t xml:space="preserve">Keskellä: Jon nukahti ja jätti saunapyssyn pöydälle, jolloin pöytä ja hänen kannettava tietokoneensa paloivat. Loppu: Jon joutui vaihtamaan pöydän ja tietokoneensa.</w:t>
      </w:r>
    </w:p>
    <w:p>
      <w:r>
        <w:rPr>
          <w:b/>
        </w:rPr>
        <w:t xml:space="preserve">Tulos</w:t>
      </w:r>
    </w:p>
    <w:p>
      <w:r>
        <w:t xml:space="preserve">Jon työskenteli sohvapöydän parissa.</w:t>
      </w:r>
    </w:p>
    <w:p>
      <w:r>
        <w:rPr>
          <w:b/>
        </w:rPr>
        <w:t xml:space="preserve">Esimerkki 1.4907</w:t>
      </w:r>
    </w:p>
    <w:p>
      <w:r>
        <w:t xml:space="preserve">Keskellä: Gavin ampui peuran. Loppu: Gavinilla on nyt päivällistä ja hirvenlihapihviä viikoiksi!</w:t>
      </w:r>
    </w:p>
    <w:p>
      <w:r>
        <w:rPr>
          <w:b/>
        </w:rPr>
        <w:t xml:space="preserve">Tulos</w:t>
      </w:r>
    </w:p>
    <w:p>
      <w:r>
        <w:t xml:space="preserve">Gavin päättää lähteä metsästämään.</w:t>
      </w:r>
    </w:p>
    <w:p>
      <w:r>
        <w:rPr>
          <w:b/>
        </w:rPr>
        <w:t xml:space="preserve">Esimerkki 1.4908</w:t>
      </w:r>
    </w:p>
    <w:p>
      <w:r>
        <w:t xml:space="preserve">Keskellä: He ihailivat kauniita veistoksia ulkona. Loppu: Seuraavana aamuna he lukivat, että joku oli sabotoinut veistoksia.</w:t>
      </w:r>
    </w:p>
    <w:p>
      <w:r>
        <w:rPr>
          <w:b/>
        </w:rPr>
        <w:t xml:space="preserve">Tulos</w:t>
      </w:r>
    </w:p>
    <w:p>
      <w:r>
        <w:t xml:space="preserve">Pat ja Lindsay olivat treffeillä kävelemässä pitkin kaupunkia.</w:t>
      </w:r>
    </w:p>
    <w:p>
      <w:r>
        <w:rPr>
          <w:b/>
        </w:rPr>
        <w:t xml:space="preserve">Esimerkki 1.4909</w:t>
      </w:r>
    </w:p>
    <w:p>
      <w:r>
        <w:t xml:space="preserve">Keskellä: Nainen antoi Jennylle ruokaostokset ilmaiseksi. Loppu: Nainen käski Jennyä maksamaan siitä eteenpäin ensi kerralla ja halasi häntä.</w:t>
      </w:r>
    </w:p>
    <w:p>
      <w:r>
        <w:rPr>
          <w:b/>
        </w:rPr>
        <w:t xml:space="preserve">Tulos</w:t>
      </w:r>
    </w:p>
    <w:p>
      <w:r>
        <w:t xml:space="preserve">Ruokakaupassa Jenny oli maksamassa ostoksiaan.</w:t>
      </w:r>
    </w:p>
    <w:p>
      <w:r>
        <w:rPr>
          <w:b/>
        </w:rPr>
        <w:t xml:space="preserve">Esimerkki 1.4910</w:t>
      </w:r>
    </w:p>
    <w:p>
      <w:r>
        <w:t xml:space="preserve">Keskellä: Tia ei saanut asiakkaita leipänsä takia. Loppu: Tia oli pettynyt.</w:t>
      </w:r>
    </w:p>
    <w:p>
      <w:r>
        <w:rPr>
          <w:b/>
        </w:rPr>
        <w:t xml:space="preserve">Tulos</w:t>
      </w:r>
    </w:p>
    <w:p>
      <w:r>
        <w:t xml:space="preserve">Tia omisti oman leipomon.</w:t>
      </w:r>
    </w:p>
    <w:p>
      <w:r>
        <w:rPr>
          <w:b/>
        </w:rPr>
        <w:t xml:space="preserve">Esimerkki 1.4911</w:t>
      </w:r>
    </w:p>
    <w:p>
      <w:r>
        <w:t xml:space="preserve">Middle: Hän voitti lopulta ja pyysin uusintaottelua. Loppu: Sovimme pelaavamme huomenna.</w:t>
      </w:r>
    </w:p>
    <w:p>
      <w:r>
        <w:rPr>
          <w:b/>
        </w:rPr>
        <w:t xml:space="preserve">Tulos</w:t>
      </w:r>
    </w:p>
    <w:p>
      <w:r>
        <w:t xml:space="preserve">Pelasin tänään 4 pikashakkipeliä ystäväni Timin kanssa.</w:t>
      </w:r>
    </w:p>
    <w:p>
      <w:r>
        <w:rPr>
          <w:b/>
        </w:rPr>
        <w:t xml:space="preserve">Esimerkki 1.4912</w:t>
      </w:r>
    </w:p>
    <w:p>
      <w:r>
        <w:t xml:space="preserve">Keskellä: Tom pesi vaatteensa loppuun. Loppu: Tom laittoi vaatteensa ulos aurinkoon kuivumaan.</w:t>
      </w:r>
    </w:p>
    <w:p>
      <w:r>
        <w:rPr>
          <w:b/>
        </w:rPr>
        <w:t xml:space="preserve">Tulos</w:t>
      </w:r>
    </w:p>
    <w:p>
      <w:r>
        <w:t xml:space="preserve">Tom oli pesemässä vaatteita.</w:t>
      </w:r>
    </w:p>
    <w:p>
      <w:r>
        <w:rPr>
          <w:b/>
        </w:rPr>
        <w:t xml:space="preserve">Esimerkki 1.4913</w:t>
      </w:r>
    </w:p>
    <w:p>
      <w:r>
        <w:t xml:space="preserve">Keskellä: Cindy tunsi, että hänen isoäitinsä piti häntä kädestä. Loppu: Hän tunsi jonkinlaista rauhallisuutta, melkein kuin kyseessä olisi ollut tuttu sielu.</w:t>
      </w:r>
    </w:p>
    <w:p>
      <w:r>
        <w:rPr>
          <w:b/>
        </w:rPr>
        <w:t xml:space="preserve">Tulos</w:t>
      </w:r>
    </w:p>
    <w:p>
      <w:r>
        <w:t xml:space="preserve">Cindy kävi katsomassa isoäitiään hautausmaalla.</w:t>
      </w:r>
    </w:p>
    <w:p>
      <w:r>
        <w:rPr>
          <w:b/>
        </w:rPr>
        <w:t xml:space="preserve">Esimerkki 1.4914</w:t>
      </w:r>
    </w:p>
    <w:p>
      <w:r>
        <w:t xml:space="preserve">Keskellä: Jade. Loppu: Jade: Nyt se on iso, terve koira.</w:t>
      </w:r>
    </w:p>
    <w:p>
      <w:r>
        <w:rPr>
          <w:b/>
        </w:rPr>
        <w:t xml:space="preserve">Tulos</w:t>
      </w:r>
    </w:p>
    <w:p>
      <w:r>
        <w:t xml:space="preserve">Siskoni koira sai pentuja, ja äitini antoi minun valita yhden, jonka sain pitää.</w:t>
      </w:r>
    </w:p>
    <w:p>
      <w:r>
        <w:rPr>
          <w:b/>
        </w:rPr>
        <w:t xml:space="preserve">Esimerkki 1.4915</w:t>
      </w:r>
    </w:p>
    <w:p>
      <w:r>
        <w:t xml:space="preserve">Keskellä: Bertille sanottiin, että joko kävele tai kuole pian. Loppu: Siksi Bert kävelee joka ilta töiden jälkeen.</w:t>
      </w:r>
    </w:p>
    <w:p>
      <w:r>
        <w:rPr>
          <w:b/>
        </w:rPr>
        <w:t xml:space="preserve">Tulos</w:t>
      </w:r>
    </w:p>
    <w:p>
      <w:r>
        <w:t xml:space="preserve">Bert lähti tänään töiden jälkeen kävelylle.</w:t>
      </w:r>
    </w:p>
    <w:p>
      <w:r>
        <w:rPr>
          <w:b/>
        </w:rPr>
        <w:t xml:space="preserve">Esimerkki 1.4916</w:t>
      </w:r>
    </w:p>
    <w:p>
      <w:r>
        <w:t xml:space="preserve">Keskellä: Lucyllä oli suhde Katien poikaystävän kanssa. Loppu: Lucy menetti lopulta ystävänsä.</w:t>
      </w:r>
    </w:p>
    <w:p>
      <w:r>
        <w:rPr>
          <w:b/>
        </w:rPr>
        <w:t xml:space="preserve">Tulos</w:t>
      </w:r>
    </w:p>
    <w:p>
      <w:r>
        <w:t xml:space="preserve">Lucy ja Katie olivat parhaita ystäviä.</w:t>
      </w:r>
    </w:p>
    <w:p>
      <w:r>
        <w:rPr>
          <w:b/>
        </w:rPr>
        <w:t xml:space="preserve">Esimerkki 1.4917</w:t>
      </w:r>
    </w:p>
    <w:p>
      <w:r>
        <w:t xml:space="preserve">Keskellä: Jim tajusi, että hänellä oli vielä kolme tuntia aikaa työskennellä. Loppu: Jim ajoi takaisin kotiin ja teki kuin mitään ei olisi tapahtunut.</w:t>
      </w:r>
    </w:p>
    <w:p>
      <w:r>
        <w:rPr>
          <w:b/>
        </w:rPr>
        <w:t xml:space="preserve">Tulos</w:t>
      </w:r>
    </w:p>
    <w:p>
      <w:r>
        <w:t xml:space="preserve">Jim oli ajamassa töistä kotiin.</w:t>
      </w:r>
    </w:p>
    <w:p>
      <w:r>
        <w:rPr>
          <w:b/>
        </w:rPr>
        <w:t xml:space="preserve">Esimerkki 1.4918</w:t>
      </w:r>
    </w:p>
    <w:p>
      <w:r>
        <w:t xml:space="preserve">Keskellä: Katin isä sanoi Katille, että muusikot eivät tienaa rahaa, ja Kat suuttui hänelle. Loppu: Hän suoritti opintonsa kiitettävästi ja on nyt tunnettu pianisti.</w:t>
      </w:r>
    </w:p>
    <w:p>
      <w:r>
        <w:rPr>
          <w:b/>
        </w:rPr>
        <w:t xml:space="preserve">Tulos</w:t>
      </w:r>
    </w:p>
    <w:p>
      <w:r>
        <w:t xml:space="preserve">Musiikki oli Katin elämä.</w:t>
      </w:r>
    </w:p>
    <w:p>
      <w:r>
        <w:rPr>
          <w:b/>
        </w:rPr>
        <w:t xml:space="preserve">Esimerkki 1.4919</w:t>
      </w:r>
    </w:p>
    <w:p>
      <w:r>
        <w:t xml:space="preserve">Keskellä: Kaksi ihmistä katseli, kun kivet laskivat mäkeä alas. Loppu: Toinen heistä sanoi: "Kivet elävät niin tylsää elämää".</w:t>
      </w:r>
    </w:p>
    <w:p>
      <w:r>
        <w:rPr>
          <w:b/>
        </w:rPr>
        <w:t xml:space="preserve">Tulos</w:t>
      </w:r>
    </w:p>
    <w:p>
      <w:r>
        <w:t xml:space="preserve">Kivi vieri mäkeä alas jokeen.</w:t>
      </w:r>
    </w:p>
    <w:p>
      <w:r>
        <w:rPr>
          <w:b/>
        </w:rPr>
        <w:t xml:space="preserve">Esimerkki 1.4920</w:t>
      </w:r>
    </w:p>
    <w:p>
      <w:r>
        <w:t xml:space="preserve">Keskellä: Timin uusi yritys meni konkurssiin viikko hänen aloittamisensa jälkeen. Loppu: Vanha työpaikka otti Timin onnellisesti takaisin.</w:t>
      </w:r>
    </w:p>
    <w:p>
      <w:r>
        <w:rPr>
          <w:b/>
        </w:rPr>
        <w:t xml:space="preserve">Tulos</w:t>
      </w:r>
    </w:p>
    <w:p>
      <w:r>
        <w:t xml:space="preserve">Tim jätti työnsä toisen työn vuoksi.</w:t>
      </w:r>
    </w:p>
    <w:p>
      <w:r>
        <w:rPr>
          <w:b/>
        </w:rPr>
        <w:t xml:space="preserve">Esimerkki 1.4921</w:t>
      </w:r>
    </w:p>
    <w:p>
      <w:r>
        <w:t xml:space="preserve">Keskellä: Jane odotti kahvipannun jäähtymistä. Loppu: Neljä tuntia myöhemmin kahvi oli yhä kuumaa.</w:t>
      </w:r>
    </w:p>
    <w:p>
      <w:r>
        <w:rPr>
          <w:b/>
        </w:rPr>
        <w:t xml:space="preserve">Tulos</w:t>
      </w:r>
    </w:p>
    <w:p>
      <w:r>
        <w:t xml:space="preserve">Jane halusi kylmää kahvia, koska oli kuuma päivä.</w:t>
      </w:r>
    </w:p>
    <w:p>
      <w:r>
        <w:rPr>
          <w:b/>
        </w:rPr>
        <w:t xml:space="preserve">Esimerkki 1.4922</w:t>
      </w:r>
    </w:p>
    <w:p>
      <w:r>
        <w:t xml:space="preserve">Keskimmäinen: Hope oli ostanut koiranpennun netistä. Loppu: Hopen yllätys oli, että hänen valitsemansa musta koira oli saapunut puhtaan valkoisena!</w:t>
      </w:r>
    </w:p>
    <w:p>
      <w:r>
        <w:rPr>
          <w:b/>
        </w:rPr>
        <w:t xml:space="preserve">Tulos</w:t>
      </w:r>
    </w:p>
    <w:p>
      <w:r>
        <w:t xml:space="preserve">Hope päätti hankkia koiranpennun.</w:t>
      </w:r>
    </w:p>
    <w:p>
      <w:r>
        <w:rPr>
          <w:b/>
        </w:rPr>
        <w:t xml:space="preserve">Esimerkki 1.4923</w:t>
      </w:r>
    </w:p>
    <w:p>
      <w:r>
        <w:t xml:space="preserve">Keskellä: Nukuin vielä. Loppu: Vanhempani veivät minut kouluun, koska myöhästyin bussista.</w:t>
      </w:r>
    </w:p>
    <w:p>
      <w:r>
        <w:rPr>
          <w:b/>
        </w:rPr>
        <w:t xml:space="preserve">Tulos</w:t>
      </w:r>
    </w:p>
    <w:p>
      <w:r>
        <w:t xml:space="preserve">Bussi tuli pysäkilleni.</w:t>
      </w:r>
    </w:p>
    <w:p>
      <w:r>
        <w:rPr>
          <w:b/>
        </w:rPr>
        <w:t xml:space="preserve">Esimerkki 1.4924</w:t>
      </w:r>
    </w:p>
    <w:p>
      <w:r>
        <w:t xml:space="preserve">Keskellä: Elizabeth ja hänen miehensä pelasivat kivi-paperi-sakset-leikkiä värin valitsemiseksi. Loppu: Elizabeth voitti, ja he valitsivat vaalean, mutta hieman tummansinisen värin.</w:t>
      </w:r>
    </w:p>
    <w:p>
      <w:r>
        <w:rPr>
          <w:b/>
        </w:rPr>
        <w:t xml:space="preserve">Tulos</w:t>
      </w:r>
    </w:p>
    <w:p>
      <w:r>
        <w:t xml:space="preserve">Elizabeth aikoi maalata olohuoneensa.</w:t>
      </w:r>
    </w:p>
    <w:p>
      <w:r>
        <w:rPr>
          <w:b/>
        </w:rPr>
        <w:t xml:space="preserve">Esimerkki 1.4925</w:t>
      </w:r>
    </w:p>
    <w:p>
      <w:r>
        <w:t xml:space="preserve">Keskellä: He soittivat teknikon. Loppu: Kone alkoi toimia tasaisesti ja hiljaa.</w:t>
      </w:r>
    </w:p>
    <w:p>
      <w:r>
        <w:rPr>
          <w:b/>
        </w:rPr>
        <w:t xml:space="preserve">Tulos</w:t>
      </w:r>
    </w:p>
    <w:p>
      <w:r>
        <w:t xml:space="preserve">Pyykinpesukoneesta kuului kauhea paukahdus.</w:t>
      </w:r>
    </w:p>
    <w:p>
      <w:r>
        <w:rPr>
          <w:b/>
        </w:rPr>
        <w:t xml:space="preserve">Esimerkki 1.4926</w:t>
      </w:r>
    </w:p>
    <w:p>
      <w:r>
        <w:t xml:space="preserve">Keskellä: Skippy ei eräänä päivänä palannut. Loppu: Meillä on usein ikävä tuota pientä ruskeaa oravaa.</w:t>
      </w:r>
    </w:p>
    <w:p>
      <w:r>
        <w:rPr>
          <w:b/>
        </w:rPr>
        <w:t xml:space="preserve">Tulos</w:t>
      </w:r>
    </w:p>
    <w:p>
      <w:r>
        <w:t xml:space="preserve">Skippy oli ruskea orava pihallamme.</w:t>
      </w:r>
    </w:p>
    <w:p>
      <w:r>
        <w:rPr>
          <w:b/>
        </w:rPr>
        <w:t xml:space="preserve">Esimerkki 1.4927</w:t>
      </w:r>
    </w:p>
    <w:p>
      <w:r>
        <w:t xml:space="preserve">Keskellä: Sarah reputti matematiikan kokeessa. Loppu: Sarah opiskeli ahkerasti parantaakseen arvosanaansa, jotta hän voisi pelata joukkueessa.</w:t>
      </w:r>
    </w:p>
    <w:p>
      <w:r>
        <w:rPr>
          <w:b/>
        </w:rPr>
        <w:t xml:space="preserve">Tulos</w:t>
      </w:r>
    </w:p>
    <w:p>
      <w:r>
        <w:t xml:space="preserve">Sarah tunnettiin erinomaisena softball-pelaajana.</w:t>
      </w:r>
    </w:p>
    <w:p>
      <w:r>
        <w:rPr>
          <w:b/>
        </w:rPr>
        <w:t xml:space="preserve">Esimerkki 1.4928</w:t>
      </w:r>
    </w:p>
    <w:p>
      <w:r>
        <w:t xml:space="preserve">Keskellä: Eräänä yönä mies ryösti hänet. Loppu: Ryöstäjä pakeni salongista.</w:t>
      </w:r>
    </w:p>
    <w:p>
      <w:r>
        <w:rPr>
          <w:b/>
        </w:rPr>
        <w:t xml:space="preserve">Tulos</w:t>
      </w:r>
    </w:p>
    <w:p>
      <w:r>
        <w:t xml:space="preserve">Sally omisti kampaamon.</w:t>
      </w:r>
    </w:p>
    <w:p>
      <w:r>
        <w:rPr>
          <w:b/>
        </w:rPr>
        <w:t xml:space="preserve">Esimerkki 1.4929</w:t>
      </w:r>
    </w:p>
    <w:p>
      <w:r>
        <w:t xml:space="preserve">Keskellä: Ullakko oli täynnä pölyä. Loppu: Kun hän meni sinä iltana nukkumaan, hänen kurkkunsa tuntui kipeältä.</w:t>
      </w:r>
    </w:p>
    <w:p>
      <w:r>
        <w:rPr>
          <w:b/>
        </w:rPr>
        <w:t xml:space="preserve">Tulos</w:t>
      </w:r>
    </w:p>
    <w:p>
      <w:r>
        <w:t xml:space="preserve">Samin isä pyysi häntä auttamaan laatikoiden siirtämisessä ullakolta.</w:t>
      </w:r>
    </w:p>
    <w:p>
      <w:r>
        <w:rPr>
          <w:b/>
        </w:rPr>
        <w:t xml:space="preserve">Esimerkki 1.4930</w:t>
      </w:r>
    </w:p>
    <w:p>
      <w:r>
        <w:t xml:space="preserve">Keskellä: Myrsky tulvi valtatielle, ja perhe joutui pysähtymään. Loppu: He saapuivat päivän myöhässä Etelä-Carolinaan.</w:t>
      </w:r>
    </w:p>
    <w:p>
      <w:r>
        <w:rPr>
          <w:b/>
        </w:rPr>
        <w:t xml:space="preserve">Tulos</w:t>
      </w:r>
    </w:p>
    <w:p>
      <w:r>
        <w:t xml:space="preserve">Johnsonin perhe oli lähdössä Hilton Headiin, Etelä-Carolinaan.</w:t>
      </w:r>
    </w:p>
    <w:p>
      <w:r>
        <w:rPr>
          <w:b/>
        </w:rPr>
        <w:t xml:space="preserve">Esimerkki 1.4931</w:t>
      </w:r>
    </w:p>
    <w:p>
      <w:r>
        <w:t xml:space="preserve">Keskellä: valitettavasti se syttyi tuleen. Loppu: Nyt ystäväni ovat hyvin surullisia ja heidän on aloitettava uudelleenrakentaminen.</w:t>
      </w:r>
    </w:p>
    <w:p>
      <w:r>
        <w:rPr>
          <w:b/>
        </w:rPr>
        <w:t xml:space="preserve">Tulos</w:t>
      </w:r>
    </w:p>
    <w:p>
      <w:r>
        <w:t xml:space="preserve">Ystävämme rakensivat mökin varapuista.</w:t>
      </w:r>
    </w:p>
    <w:p>
      <w:r>
        <w:rPr>
          <w:b/>
        </w:rPr>
        <w:t xml:space="preserve">Esimerkki 1.4932</w:t>
      </w:r>
    </w:p>
    <w:p>
      <w:r>
        <w:t xml:space="preserve">Keskimmäinen: Kevin näytti niin surulliselta, kun hän lähti vaellukselle. Loppu: He päätyivät keskeyttämään vaelluksensa.</w:t>
      </w:r>
    </w:p>
    <w:p>
      <w:r>
        <w:rPr>
          <w:b/>
        </w:rPr>
        <w:t xml:space="preserve">Tulos</w:t>
      </w:r>
    </w:p>
    <w:p>
      <w:r>
        <w:t xml:space="preserve">Kevin lähti viime viikolla patikoimaan ystäviensä kanssa.</w:t>
      </w:r>
    </w:p>
    <w:p>
      <w:r>
        <w:rPr>
          <w:b/>
        </w:rPr>
        <w:t xml:space="preserve">Esimerkki 1.4933</w:t>
      </w:r>
    </w:p>
    <w:p>
      <w:r>
        <w:t xml:space="preserve">Keskellä: Söin niin paljon piirakkaa, että oksensin. Loppu: Ensi kerralla pidän huolen, etten syö niin paljon piirakkaa!</w:t>
      </w:r>
    </w:p>
    <w:p>
      <w:r>
        <w:rPr>
          <w:b/>
        </w:rPr>
        <w:t xml:space="preserve">Tulos</w:t>
      </w:r>
    </w:p>
    <w:p>
      <w:r>
        <w:t xml:space="preserve">Eräänä iltana perheeni järjesti illalliskutsut.</w:t>
      </w:r>
    </w:p>
    <w:p>
      <w:r>
        <w:rPr>
          <w:b/>
        </w:rPr>
        <w:t xml:space="preserve">Esimerkki 1.4934</w:t>
      </w:r>
    </w:p>
    <w:p>
      <w:r>
        <w:t xml:space="preserve">Keskellä: Hän oli muuttamassa, mutta hänellä oli liikaa kirjoja. Loppu: Hän päätti lahjoittaa kirjat ihmisille, jotka voisivat noutaa ne.</w:t>
      </w:r>
    </w:p>
    <w:p>
      <w:r>
        <w:rPr>
          <w:b/>
        </w:rPr>
        <w:t xml:space="preserve">Tulos</w:t>
      </w:r>
    </w:p>
    <w:p>
      <w:r>
        <w:t xml:space="preserve">Kälyni oli innoissaan tällä viikolla.</w:t>
      </w:r>
    </w:p>
    <w:p>
      <w:r>
        <w:rPr>
          <w:b/>
        </w:rPr>
        <w:t xml:space="preserve">Esimerkki 1.4935</w:t>
      </w:r>
    </w:p>
    <w:p>
      <w:r>
        <w:t xml:space="preserve">Keskimmäinen: Hän ei ollut koskaan nähnyt mitään vastaavaa. Loppu: Charles oli ihmeissään majesteettisuudesta, kun hän nappasi kuvan toisensa jälkeen.</w:t>
      </w:r>
    </w:p>
    <w:p>
      <w:r>
        <w:rPr>
          <w:b/>
        </w:rPr>
        <w:t xml:space="preserve">Tulos</w:t>
      </w:r>
    </w:p>
    <w:p>
      <w:r>
        <w:t xml:space="preserve">Charles oli risteilyaluksella matkalla Alaskaan.</w:t>
      </w:r>
    </w:p>
    <w:p>
      <w:r>
        <w:rPr>
          <w:b/>
        </w:rPr>
        <w:t xml:space="preserve">Esimerkki 1.4936</w:t>
      </w:r>
    </w:p>
    <w:p>
      <w:r>
        <w:t xml:space="preserve">Keskimmäinen: Hän meni elokuviin ystäviensä kanssa. Loppu: Hän on onnellinen siitä, että hän löysi jotain tekemistä ystäviensä kanssa.</w:t>
      </w:r>
    </w:p>
    <w:p>
      <w:r>
        <w:rPr>
          <w:b/>
        </w:rPr>
        <w:t xml:space="preserve">Tulos</w:t>
      </w:r>
    </w:p>
    <w:p>
      <w:r>
        <w:t xml:space="preserve">Ronald haluaa keksiä jotain tekemistä ystäviensä kanssa.</w:t>
      </w:r>
    </w:p>
    <w:p>
      <w:r>
        <w:rPr>
          <w:b/>
        </w:rPr>
        <w:t xml:space="preserve">Esimerkki 1.4937</w:t>
      </w:r>
    </w:p>
    <w:p>
      <w:r>
        <w:t xml:space="preserve">Keskellä: Ed päätti mennä veljensä luokse katsomaan televisiota. Loppu: Edin veli pyysi häntä tulemaan kylään ja tuomaan eväitä.</w:t>
      </w:r>
    </w:p>
    <w:p>
      <w:r>
        <w:rPr>
          <w:b/>
        </w:rPr>
        <w:t xml:space="preserve">Tulos</w:t>
      </w:r>
    </w:p>
    <w:p>
      <w:r>
        <w:t xml:space="preserve">Edin televisio lakkasi toimimasta tänään.</w:t>
      </w:r>
    </w:p>
    <w:p>
      <w:r>
        <w:rPr>
          <w:b/>
        </w:rPr>
        <w:t xml:space="preserve">Esimerkki 1.4938</w:t>
      </w:r>
    </w:p>
    <w:p>
      <w:r>
        <w:t xml:space="preserve">Keskellä: Cory meni kauppaan katsomaan niitä. Loppu: Cory pystyi tekemään tietoon perustuvan päätöksen uudesta matkapuhelimestaan.</w:t>
      </w:r>
    </w:p>
    <w:p>
      <w:r>
        <w:rPr>
          <w:b/>
        </w:rPr>
        <w:t xml:space="preserve">Tulos</w:t>
      </w:r>
    </w:p>
    <w:p>
      <w:r>
        <w:t xml:space="preserve">Cory päätti tarvitsevansa uuden kännykän.</w:t>
      </w:r>
    </w:p>
    <w:p>
      <w:r>
        <w:rPr>
          <w:b/>
        </w:rPr>
        <w:t xml:space="preserve">Esimerkki 1.4939</w:t>
      </w:r>
    </w:p>
    <w:p>
      <w:r>
        <w:t xml:space="preserve">Keskellä: Neuvonantajani kävi läpi paikallisia tapoja. Loppu: Hän opetti minulle myös useita sanoja, joista oli hyötyä.</w:t>
      </w:r>
    </w:p>
    <w:p>
      <w:r>
        <w:rPr>
          <w:b/>
        </w:rPr>
        <w:t xml:space="preserve">Tulos</w:t>
      </w:r>
    </w:p>
    <w:p>
      <w:r>
        <w:t xml:space="preserve">Liityin ulkomaanvaihto-ohjelmaan.</w:t>
      </w:r>
    </w:p>
    <w:p>
      <w:r>
        <w:rPr>
          <w:b/>
        </w:rPr>
        <w:t xml:space="preserve">Esimerkki 1.4940</w:t>
      </w:r>
    </w:p>
    <w:p>
      <w:r>
        <w:t xml:space="preserve">Keskellä: Jo:n vanhempi sisko ykkönen. Loppu: Jo tunsi kasvojensa punoittavan, kun hänet nimettiin neljänneksi sijoittuneeksi.</w:t>
      </w:r>
    </w:p>
    <w:p>
      <w:r>
        <w:rPr>
          <w:b/>
        </w:rPr>
        <w:t xml:space="preserve">Tulos</w:t>
      </w:r>
    </w:p>
    <w:p>
      <w:r>
        <w:t xml:space="preserve">Jo ja hänen isosiskonsa osallistuivat molemmat kirjalliseen oikeinkirjoituskilpailuun.</w:t>
      </w:r>
    </w:p>
    <w:p>
      <w:r>
        <w:rPr>
          <w:b/>
        </w:rPr>
        <w:t xml:space="preserve">Esimerkki 1.4941</w:t>
      </w:r>
    </w:p>
    <w:p>
      <w:r>
        <w:t xml:space="preserve">Keskellä: Keskimmäinen: Elokuva oli niin hauska ja nauroin paljon. Loppu: Se oli paras elokuva, jonka olin nähnyt pitkään aikaan.</w:t>
      </w:r>
    </w:p>
    <w:p>
      <w:r>
        <w:rPr>
          <w:b/>
        </w:rPr>
        <w:t xml:space="preserve">Tulos</w:t>
      </w:r>
    </w:p>
    <w:p>
      <w:r>
        <w:t xml:space="preserve">Oli perjantai-ilta, joten päätin vuokrata elokuvan.</w:t>
      </w:r>
    </w:p>
    <w:p>
      <w:r>
        <w:rPr>
          <w:b/>
        </w:rPr>
        <w:t xml:space="preserve">Esimerkki 1.4942</w:t>
      </w:r>
    </w:p>
    <w:p>
      <w:r>
        <w:t xml:space="preserve">Keskellä: Amy laittoi teen mikroaaltouuniin liian pitkäksi aikaa. Loppu: Tee oli kuumaa, mutta Amy ei loukkaantunut.</w:t>
      </w:r>
    </w:p>
    <w:p>
      <w:r>
        <w:rPr>
          <w:b/>
        </w:rPr>
        <w:t xml:space="preserve">Tulos</w:t>
      </w:r>
    </w:p>
    <w:p>
      <w:r>
        <w:t xml:space="preserve">Amy lämmitti teetä mikroaaltouunissa töissä.</w:t>
      </w:r>
    </w:p>
    <w:p>
      <w:r>
        <w:rPr>
          <w:b/>
        </w:rPr>
        <w:t xml:space="preserve">Esimerkki 1.4943</w:t>
      </w:r>
    </w:p>
    <w:p>
      <w:r>
        <w:t xml:space="preserve">Keskellä: Gary uhkasi johtajaa. Loppu: Poliisi alkoi tutkia paikkaa.</w:t>
      </w:r>
    </w:p>
    <w:p>
      <w:r>
        <w:rPr>
          <w:b/>
        </w:rPr>
        <w:t xml:space="preserve">Tulos</w:t>
      </w:r>
    </w:p>
    <w:p>
      <w:r>
        <w:t xml:space="preserve">Gary kommunikoi kaiutinpuhelimella.</w:t>
      </w:r>
    </w:p>
    <w:p>
      <w:r>
        <w:rPr>
          <w:b/>
        </w:rPr>
        <w:t xml:space="preserve">Esimerkki 1.4944</w:t>
      </w:r>
    </w:p>
    <w:p>
      <w:r>
        <w:t xml:space="preserve">Keskellä: Rodgerin omistaja oli uupunut leikkimisestä sen kanssa!. Loppu: Rodger menee nukkumaan, jotta hän on valmis uuteen päivään.</w:t>
      </w:r>
    </w:p>
    <w:p>
      <w:r>
        <w:rPr>
          <w:b/>
        </w:rPr>
        <w:t xml:space="preserve">Tulos</w:t>
      </w:r>
    </w:p>
    <w:p>
      <w:r>
        <w:t xml:space="preserve">Olipa kerran koira nimeltä Roger.</w:t>
      </w:r>
    </w:p>
    <w:p>
      <w:r>
        <w:rPr>
          <w:b/>
        </w:rPr>
        <w:t xml:space="preserve">Esimerkki 1.4945</w:t>
      </w:r>
    </w:p>
    <w:p>
      <w:r>
        <w:t xml:space="preserve">Keskellä: Ivy päätti eräänä päivänä yllättää poikaystävänsä tämän asunnossa. Loppu: Ivy koputti poikaystävänsä oveen, ja häntä tervehti toinen nainen.</w:t>
      </w:r>
    </w:p>
    <w:p>
      <w:r>
        <w:rPr>
          <w:b/>
        </w:rPr>
        <w:t xml:space="preserve">Tulos</w:t>
      </w:r>
    </w:p>
    <w:p>
      <w:r>
        <w:t xml:space="preserve">Ivy oli kaukosuhteessa.</w:t>
      </w:r>
    </w:p>
    <w:p>
      <w:r>
        <w:rPr>
          <w:b/>
        </w:rPr>
        <w:t xml:space="preserve">Esimerkki 1.4946</w:t>
      </w:r>
    </w:p>
    <w:p>
      <w:r>
        <w:t xml:space="preserve">Keskellä: Sam ei pureskellut rinkeleitä kokonaan ja tukehtui. Loppu: Hän kiinnittää nyt huomiota rinkelin syömiseen.</w:t>
      </w:r>
    </w:p>
    <w:p>
      <w:r>
        <w:rPr>
          <w:b/>
        </w:rPr>
        <w:t xml:space="preserve">Tulos</w:t>
      </w:r>
    </w:p>
    <w:p>
      <w:r>
        <w:t xml:space="preserve">Sal rakasti rinkeleitä oluen kanssa.</w:t>
      </w:r>
    </w:p>
    <w:p>
      <w:r>
        <w:rPr>
          <w:b/>
        </w:rPr>
        <w:t xml:space="preserve">Esimerkki 1.4947</w:t>
      </w:r>
    </w:p>
    <w:p>
      <w:r>
        <w:t xml:space="preserve">Keskellä: Sade alkoi sataa rankasti, ja tiet tulvivat. Loppu: Pariskunta kääntyi ympäri ja palasi kotiin.</w:t>
      </w:r>
    </w:p>
    <w:p>
      <w:r>
        <w:rPr>
          <w:b/>
        </w:rPr>
        <w:t xml:space="preserve">Tulos</w:t>
      </w:r>
    </w:p>
    <w:p>
      <w:r>
        <w:t xml:space="preserve">Jed ja hänen tyttöystävänsä olivat menossa elokuviin.</w:t>
      </w:r>
    </w:p>
    <w:p>
      <w:r>
        <w:rPr>
          <w:b/>
        </w:rPr>
        <w:t xml:space="preserve">Esimerkki 1.4948</w:t>
      </w:r>
    </w:p>
    <w:p>
      <w:r>
        <w:t xml:space="preserve">Keskellä: Jed halusi kutsua veljensä veneeseen. Loppu: Jedillä oli niin hauskaa ja hän tiesi, että myös hänen veljillään oli hauskaa.</w:t>
      </w:r>
    </w:p>
    <w:p>
      <w:r>
        <w:rPr>
          <w:b/>
        </w:rPr>
        <w:t xml:space="preserve">Tulos</w:t>
      </w:r>
    </w:p>
    <w:p>
      <w:r>
        <w:t xml:space="preserve">Vene oli valmiina lähtemään laiturista.</w:t>
      </w:r>
    </w:p>
    <w:p>
      <w:r>
        <w:rPr>
          <w:b/>
        </w:rPr>
        <w:t xml:space="preserve">Esimerkki 1.4949</w:t>
      </w:r>
    </w:p>
    <w:p>
      <w:r>
        <w:t xml:space="preserve">Keskellä: Poikaystäväni teeskenteli hyppivänsä ja pelästyttävänsä minut. Loppu: Annoin hänelle kunnon selkäsaunan osoittaakseni, etten välittänyt hänen vitsistään.</w:t>
      </w:r>
    </w:p>
    <w:p>
      <w:r>
        <w:rPr>
          <w:b/>
        </w:rPr>
        <w:t xml:space="preserve">Tulos</w:t>
      </w:r>
    </w:p>
    <w:p>
      <w:r>
        <w:t xml:space="preserve">Oli iltahämärä, ja varjot putoilivat jalkakäytävälle, kun kävelin kotiin.</w:t>
      </w:r>
    </w:p>
    <w:p>
      <w:r>
        <w:rPr>
          <w:b/>
        </w:rPr>
        <w:t xml:space="preserve">Esimerkki 1.4950</w:t>
      </w:r>
    </w:p>
    <w:p>
      <w:r>
        <w:t xml:space="preserve">Keskellä: Rachel putosi pyörältä ja loukkaantui. Loppu: Hän raapaisi polvensa, mutta onneksi se oli hyvänlaatuinen.</w:t>
      </w:r>
    </w:p>
    <w:p>
      <w:r>
        <w:rPr>
          <w:b/>
        </w:rPr>
        <w:t xml:space="preserve">Tulos</w:t>
      </w:r>
    </w:p>
    <w:p>
      <w:r>
        <w:t xml:space="preserve">Rachel ajoi ensimmäistä kertaa uudella pyörällään.</w:t>
      </w:r>
    </w:p>
    <w:p>
      <w:r>
        <w:rPr>
          <w:b/>
        </w:rPr>
        <w:t xml:space="preserve">Esimerkki 1.4951</w:t>
      </w:r>
    </w:p>
    <w:p>
      <w:r>
        <w:t xml:space="preserve">Keskellä: Ava vihasi aluksi pentua. Loppu: Hyvin pian Ava rakasti perheensä uutta pentua!</w:t>
      </w:r>
    </w:p>
    <w:p>
      <w:r>
        <w:rPr>
          <w:b/>
        </w:rPr>
        <w:t xml:space="preserve">Tulos</w:t>
      </w:r>
    </w:p>
    <w:p>
      <w:r>
        <w:t xml:space="preserve">Avan vanhemmat hankkivat uuden koiranpennun.</w:t>
      </w:r>
    </w:p>
    <w:p>
      <w:r>
        <w:rPr>
          <w:b/>
        </w:rPr>
        <w:t xml:space="preserve">Esimerkki 1.4952</w:t>
      </w:r>
    </w:p>
    <w:p>
      <w:r>
        <w:t xml:space="preserve">Keskimmäinen: Hän päästi hyvin kovan huudon. Loppu: Lepakko lensi suoraan kohti huudon lähdettä.</w:t>
      </w:r>
    </w:p>
    <w:p>
      <w:r>
        <w:rPr>
          <w:b/>
        </w:rPr>
        <w:t xml:space="preserve">Tulos</w:t>
      </w:r>
    </w:p>
    <w:p>
      <w:r>
        <w:t xml:space="preserve">Arnold pelkäsi lepakoita.</w:t>
      </w:r>
    </w:p>
    <w:p>
      <w:r>
        <w:rPr>
          <w:b/>
        </w:rPr>
        <w:t xml:space="preserve">Esimerkki 1.4953</w:t>
      </w:r>
    </w:p>
    <w:p>
      <w:r>
        <w:t xml:space="preserve">Keskimmäinen: Hän oli piirtänyt kasvot suureen vatsaansa ja saanut sen puhumaan!. Loppu: Nauroimme ja hymyilimme yhdessä.</w:t>
      </w:r>
    </w:p>
    <w:p>
      <w:r>
        <w:rPr>
          <w:b/>
        </w:rPr>
        <w:t xml:space="preserve">Tulos</w:t>
      </w:r>
    </w:p>
    <w:p>
      <w:r>
        <w:t xml:space="preserve">Mieheni tuli makuuhuoneeseen.</w:t>
      </w:r>
    </w:p>
    <w:p>
      <w:r>
        <w:rPr>
          <w:b/>
        </w:rPr>
        <w:t xml:space="preserve">Esimerkki 1.4954</w:t>
      </w:r>
    </w:p>
    <w:p>
      <w:r>
        <w:t xml:space="preserve">Keskellä: Nina noudatti reseptiä, ja hänen kanakeitostaan tuli hyvää. Loppu: Nina päätti, että hän oli hyvä kokki!</w:t>
      </w:r>
    </w:p>
    <w:p>
      <w:r>
        <w:rPr>
          <w:b/>
        </w:rPr>
        <w:t xml:space="preserve">Tulos</w:t>
      </w:r>
    </w:p>
    <w:p>
      <w:r>
        <w:t xml:space="preserve">Nina yritti keittää kanakeittoa.</w:t>
      </w:r>
    </w:p>
    <w:p>
      <w:r>
        <w:rPr>
          <w:b/>
        </w:rPr>
        <w:t xml:space="preserve">Esimerkki 1.4955</w:t>
      </w:r>
    </w:p>
    <w:p>
      <w:r>
        <w:t xml:space="preserve">Keskellä: Poika kävi monissa koe-esiintymisissä, mutta ei koskaan saanut roolia. Loppu: Hän lopetti tähdeksi pyrkimisen ja alkoi työskennellä McDonaldsissa.</w:t>
      </w:r>
    </w:p>
    <w:p>
      <w:r>
        <w:rPr>
          <w:b/>
        </w:rPr>
        <w:t xml:space="preserve">Tulos</w:t>
      </w:r>
    </w:p>
    <w:p>
      <w:r>
        <w:t xml:space="preserve">Vaalea nainen, jolla oli rotanhäntä, sai pojan.</w:t>
      </w:r>
    </w:p>
    <w:p>
      <w:r>
        <w:rPr>
          <w:b/>
        </w:rPr>
        <w:t xml:space="preserve">Esimerkki 1.4956</w:t>
      </w:r>
    </w:p>
    <w:p>
      <w:r>
        <w:t xml:space="preserve">Keskellä: Polkuvaeltaja ei kestänyt myrskyä. Loppu: Se oli niin suuri, että hän pystyi jopa kuivaamaan vaatteensa.</w:t>
      </w:r>
    </w:p>
    <w:p>
      <w:r>
        <w:rPr>
          <w:b/>
        </w:rPr>
        <w:t xml:space="preserve">Tulos</w:t>
      </w:r>
    </w:p>
    <w:p>
      <w:r>
        <w:t xml:space="preserve">Polkumatkailijan yllä häämötti suuri myrsky.</w:t>
      </w:r>
    </w:p>
    <w:p>
      <w:r>
        <w:rPr>
          <w:b/>
        </w:rPr>
        <w:t xml:space="preserve">Esimerkki 1.4957</w:t>
      </w:r>
    </w:p>
    <w:p>
      <w:r>
        <w:t xml:space="preserve">Keskellä: Loppu: He päätyivät osallistumaan peliin, kuten oli luvattu.</w:t>
      </w:r>
    </w:p>
    <w:p>
      <w:r>
        <w:rPr>
          <w:b/>
        </w:rPr>
        <w:t xml:space="preserve">Tulos</w:t>
      </w:r>
    </w:p>
    <w:p>
      <w:r>
        <w:t xml:space="preserve">Terry lupasi viedä poikansa peliin, jos tämä saa hyvät arvosanat.</w:t>
      </w:r>
    </w:p>
    <w:p>
      <w:r>
        <w:rPr>
          <w:b/>
        </w:rPr>
        <w:t xml:space="preserve">Esimerkki 1.4958</w:t>
      </w:r>
    </w:p>
    <w:p>
      <w:r>
        <w:t xml:space="preserve">Keskellä: Erica räjäytti yleisön pois laulullaan "Anaconda". Loppu: Erica sai 1. sijan ja hänen vanhempansa olivat hämmästyneitä.</w:t>
      </w:r>
    </w:p>
    <w:p>
      <w:r>
        <w:rPr>
          <w:b/>
        </w:rPr>
        <w:t xml:space="preserve">Tulos</w:t>
      </w:r>
    </w:p>
    <w:p>
      <w:r>
        <w:t xml:space="preserve">Oli kykyjenetsintäkilpailun päivä.</w:t>
      </w:r>
    </w:p>
    <w:p>
      <w:r>
        <w:rPr>
          <w:b/>
        </w:rPr>
        <w:t xml:space="preserve">Esimerkki 1.4959</w:t>
      </w:r>
    </w:p>
    <w:p>
      <w:r>
        <w:t xml:space="preserve">Keskimmäinen: Hänen tanssikenkänsä olivat kadonneet. Loppu: He kävivät seuraavana päivänä ostamassa uudet kengät.</w:t>
      </w:r>
    </w:p>
    <w:p>
      <w:r>
        <w:rPr>
          <w:b/>
        </w:rPr>
        <w:t xml:space="preserve">Tulos</w:t>
      </w:r>
    </w:p>
    <w:p>
      <w:r>
        <w:t xml:space="preserve">Sue valmistautui tansseihin.</w:t>
      </w:r>
    </w:p>
    <w:p>
      <w:r>
        <w:rPr>
          <w:b/>
        </w:rPr>
        <w:t xml:space="preserve">Esimerkki 1.4960</w:t>
      </w:r>
    </w:p>
    <w:p>
      <w:r>
        <w:t xml:space="preserve">Keskellä: Jen meni syömään yksin. Loppu: Jen nautti ruoastaan ja yksinolostaan.</w:t>
      </w:r>
    </w:p>
    <w:p>
      <w:r>
        <w:rPr>
          <w:b/>
        </w:rPr>
        <w:t xml:space="preserve">Tulos</w:t>
      </w:r>
    </w:p>
    <w:p>
      <w:r>
        <w:t xml:space="preserve">Jen halusi käydä nopeasti lounaalla.</w:t>
      </w:r>
    </w:p>
    <w:p>
      <w:r>
        <w:rPr>
          <w:b/>
        </w:rPr>
        <w:t xml:space="preserve">Esimerkki 1.4961</w:t>
      </w:r>
    </w:p>
    <w:p>
      <w:r>
        <w:t xml:space="preserve">Keskellä: Menin hakemaan palkintoa ja kaaduin. Loppu: Kuulin siitä putoamisesta vielä vuosia sen jälkeen!</w:t>
      </w:r>
    </w:p>
    <w:p>
      <w:r>
        <w:rPr>
          <w:b/>
        </w:rPr>
        <w:t xml:space="preserve">Tulos</w:t>
      </w:r>
    </w:p>
    <w:p>
      <w:r>
        <w:t xml:space="preserve">Olin peruskoulun palkintokokouksessa.</w:t>
      </w:r>
    </w:p>
    <w:p>
      <w:r>
        <w:rPr>
          <w:b/>
        </w:rPr>
        <w:t xml:space="preserve">Esimerkki 1.4962</w:t>
      </w:r>
    </w:p>
    <w:p>
      <w:r>
        <w:t xml:space="preserve">Keskellä: Mark ei koskaan saanut viikkorahaa. Loppu: Vanhemmat olivat iloisia, että Mark oli ymmärtänyt, että vastuu on molemminpuolinen.</w:t>
      </w:r>
    </w:p>
    <w:p>
      <w:r>
        <w:rPr>
          <w:b/>
        </w:rPr>
        <w:t xml:space="preserve">Tulos</w:t>
      </w:r>
    </w:p>
    <w:p>
      <w:r>
        <w:t xml:space="preserve">Mark lykkäsi jatkuvasti kotitöiden tekemistä.</w:t>
      </w:r>
    </w:p>
    <w:p>
      <w:r>
        <w:rPr>
          <w:b/>
        </w:rPr>
        <w:t xml:space="preserve">Esimerkki 1.4963</w:t>
      </w:r>
    </w:p>
    <w:p>
      <w:r>
        <w:t xml:space="preserve">Keskellä: Hyttysen purema sai tartunnan Taran raapimisesta. Loppu: Nyt hän laittaa välittömästi voidetta, jotta se ei toistuisi.</w:t>
      </w:r>
    </w:p>
    <w:p>
      <w:r>
        <w:rPr>
          <w:b/>
        </w:rPr>
        <w:t xml:space="preserve">Tulos</w:t>
      </w:r>
    </w:p>
    <w:p>
      <w:r>
        <w:t xml:space="preserve">Taralla oli erittäin kutiava hyttysenpurema jalassaan.</w:t>
      </w:r>
    </w:p>
    <w:p>
      <w:r>
        <w:rPr>
          <w:b/>
        </w:rPr>
        <w:t xml:space="preserve">Esimerkki 1.4964</w:t>
      </w:r>
    </w:p>
    <w:p>
      <w:r>
        <w:t xml:space="preserve">Keskellä: Jayn mieleinen malli maksoi 300 dollaria kaupassa, joten hän lähti etsimään sitä netistä. Loppu: Hän oli erittäin tyytyväinen löytäessään samanlaisen 80 dollaria halvemmalla kuin kaupassa.</w:t>
      </w:r>
    </w:p>
    <w:p>
      <w:r>
        <w:rPr>
          <w:b/>
        </w:rPr>
        <w:t xml:space="preserve">Tulos</w:t>
      </w:r>
    </w:p>
    <w:p>
      <w:r>
        <w:t xml:space="preserve">Jack halusi ostaa kaulakorun Amyn joululahjaksi.</w:t>
      </w:r>
    </w:p>
    <w:p>
      <w:r>
        <w:rPr>
          <w:b/>
        </w:rPr>
        <w:t xml:space="preserve">Esimerkki 1.4965</w:t>
      </w:r>
    </w:p>
    <w:p>
      <w:r>
        <w:t xml:space="preserve">Keskellä: Mily osallistui boggle-turnaukseen. Loppu: Mily oli armollinen häviäjä ja myönsi, että Steve oli mestari.</w:t>
      </w:r>
    </w:p>
    <w:p>
      <w:r>
        <w:rPr>
          <w:b/>
        </w:rPr>
        <w:t xml:space="preserve">Tulos</w:t>
      </w:r>
    </w:p>
    <w:p>
      <w:r>
        <w:t xml:space="preserve">Mily luuli olevansa maailman paras boggle-pelaaja.</w:t>
      </w:r>
    </w:p>
    <w:p>
      <w:r>
        <w:rPr>
          <w:b/>
        </w:rPr>
        <w:t xml:space="preserve">Esimerkki 1.4966</w:t>
      </w:r>
    </w:p>
    <w:p>
      <w:r>
        <w:t xml:space="preserve">Keskellä: Kaikki piiloutuivat sohvan taakse yllätyksen varalta. Loppu: Kaikki hyppäsivät ylös ja huusivat yllättääkseen hänet!</w:t>
      </w:r>
    </w:p>
    <w:p>
      <w:r>
        <w:rPr>
          <w:b/>
        </w:rPr>
        <w:t xml:space="preserve">Tulos</w:t>
      </w:r>
    </w:p>
    <w:p>
      <w:r>
        <w:t xml:space="preserve">Ell oli järjestämässä siskolleen yllätysjuhlia.</w:t>
      </w:r>
    </w:p>
    <w:p>
      <w:r>
        <w:rPr>
          <w:b/>
        </w:rPr>
        <w:t xml:space="preserve">Esimerkki 1.4967</w:t>
      </w:r>
    </w:p>
    <w:p>
      <w:r>
        <w:t xml:space="preserve">Keskellä: Martin meni opiskelun sijaan elokuviin. Loppu: Kun koeaika koitti, Martin ei tiennyt aineesta mitään ja reputti.</w:t>
      </w:r>
    </w:p>
    <w:p>
      <w:r>
        <w:rPr>
          <w:b/>
        </w:rPr>
        <w:t xml:space="preserve">Tulos</w:t>
      </w:r>
    </w:p>
    <w:p>
      <w:r>
        <w:t xml:space="preserve">Martin ei pitänyt läksyjen tekemisestä.</w:t>
      </w:r>
    </w:p>
    <w:p>
      <w:r>
        <w:rPr>
          <w:b/>
        </w:rPr>
        <w:t xml:space="preserve">Esimerkki 1.4968</w:t>
      </w:r>
    </w:p>
    <w:p>
      <w:r>
        <w:t xml:space="preserve">Keskellä: Jasmine osti VIP-liput itselleen ja ystävälleen Jenille. Loppu: Konsertin jälkeen Jasmine ja Jen pääsivät tapaamaan artistia.</w:t>
      </w:r>
    </w:p>
    <w:p>
      <w:r>
        <w:rPr>
          <w:b/>
        </w:rPr>
        <w:t xml:space="preserve">Tulos</w:t>
      </w:r>
    </w:p>
    <w:p>
      <w:r>
        <w:t xml:space="preserve">Jasmine on erään pop-artistin suuri fani.</w:t>
      </w:r>
    </w:p>
    <w:p>
      <w:r>
        <w:rPr>
          <w:b/>
        </w:rPr>
        <w:t xml:space="preserve">Esimerkki 1.4969</w:t>
      </w:r>
    </w:p>
    <w:p>
      <w:r>
        <w:t xml:space="preserve">Keskellä: Randy oli järjestänyt juhlat. Loppu: Ja kukaan muu ei halunnut auttaa.</w:t>
      </w:r>
    </w:p>
    <w:p>
      <w:r>
        <w:rPr>
          <w:b/>
        </w:rPr>
        <w:t xml:space="preserve">Tulos</w:t>
      </w:r>
    </w:p>
    <w:p>
      <w:r>
        <w:t xml:space="preserve">Randy käytti melkein tunnin kotinsa kaikkien astioiden siivoamiseen.</w:t>
      </w:r>
    </w:p>
    <w:p>
      <w:r>
        <w:rPr>
          <w:b/>
        </w:rPr>
        <w:t xml:space="preserve">Esimerkki 1.4970</w:t>
      </w:r>
    </w:p>
    <w:p>
      <w:r>
        <w:t xml:space="preserve">Keskellä: Vohvelikoneeni, jonka sain joululahjaksi. Loppu: Sitten tajusin, etten ollut koskaan kytkenyt vohvelirautaa.</w:t>
      </w:r>
    </w:p>
    <w:p>
      <w:r>
        <w:rPr>
          <w:b/>
        </w:rPr>
        <w:t xml:space="preserve">Tulos</w:t>
      </w:r>
    </w:p>
    <w:p>
      <w:r>
        <w:t xml:space="preserve">Eräänä päivänä halusin tehdä vohveleita.</w:t>
      </w:r>
    </w:p>
    <w:p>
      <w:r>
        <w:rPr>
          <w:b/>
        </w:rPr>
        <w:t xml:space="preserve">Esimerkki 1.4971</w:t>
      </w:r>
    </w:p>
    <w:p>
      <w:r>
        <w:t xml:space="preserve">Keskellä: Kassanhoitaja rakastaa samaa keittoa kuin minä. Loppu: Nyt olemme ystäviä.</w:t>
      </w:r>
    </w:p>
    <w:p>
      <w:r>
        <w:rPr>
          <w:b/>
        </w:rPr>
        <w:t xml:space="preserve">Tulos</w:t>
      </w:r>
    </w:p>
    <w:p>
      <w:r>
        <w:t xml:space="preserve">Menin ruokakauppaan ostamaan päivällistä.</w:t>
      </w:r>
    </w:p>
    <w:p>
      <w:r>
        <w:rPr>
          <w:b/>
        </w:rPr>
        <w:t xml:space="preserve">Esimerkki 1.4972</w:t>
      </w:r>
    </w:p>
    <w:p>
      <w:r>
        <w:t xml:space="preserve">Keskellä: Ihmiset osoittivat ja nauroivat Ronille. Loppu: Ron tajusi, että hänen vyötärönauhassaan oli vessapaperia.</w:t>
      </w:r>
    </w:p>
    <w:p>
      <w:r>
        <w:rPr>
          <w:b/>
        </w:rPr>
        <w:t xml:space="preserve">Tulos</w:t>
      </w:r>
    </w:p>
    <w:p>
      <w:r>
        <w:t xml:space="preserve">Ron meni kylpyhuoneeseen.</w:t>
      </w:r>
    </w:p>
    <w:p>
      <w:r>
        <w:rPr>
          <w:b/>
        </w:rPr>
        <w:t xml:space="preserve">Esimerkki 1.4973</w:t>
      </w:r>
    </w:p>
    <w:p>
      <w:r>
        <w:t xml:space="preserve">Keskellä: Se oli hieman tuulinen. Loppu: Lentokone laskeutui turvallisesti kiitotielle.</w:t>
      </w:r>
    </w:p>
    <w:p>
      <w:r>
        <w:rPr>
          <w:b/>
        </w:rPr>
        <w:t xml:space="preserve">Tulos</w:t>
      </w:r>
    </w:p>
    <w:p>
      <w:r>
        <w:t xml:space="preserve">Lentokoneen oli aika laskeutua lentokentälle.</w:t>
      </w:r>
    </w:p>
    <w:p>
      <w:r>
        <w:rPr>
          <w:b/>
        </w:rPr>
        <w:t xml:space="preserve">Esimerkki 1.4974</w:t>
      </w:r>
    </w:p>
    <w:p>
      <w:r>
        <w:t xml:space="preserve">Keskellä: Ron päätti työskennellä koko kesän autorahojen takia. Loppu: Hän rakasti sitä sitäkin enemmän, koska oli ansainnut sen!</w:t>
      </w:r>
    </w:p>
    <w:p>
      <w:r>
        <w:rPr>
          <w:b/>
        </w:rPr>
        <w:t xml:space="preserve">Tulos</w:t>
      </w:r>
    </w:p>
    <w:p>
      <w:r>
        <w:t xml:space="preserve">Ron halusi auton.</w:t>
      </w:r>
    </w:p>
    <w:p>
      <w:r>
        <w:rPr>
          <w:b/>
        </w:rPr>
        <w:t xml:space="preserve">Esimerkki 1.4975</w:t>
      </w:r>
    </w:p>
    <w:p>
      <w:r>
        <w:t xml:space="preserve">Keskellä: Chris kutsui ystävänsä eläintarhaan. Loppu: Chrisillä oli hauskaa eläintarhassa ystävänsä kanssa.</w:t>
      </w:r>
    </w:p>
    <w:p>
      <w:r>
        <w:rPr>
          <w:b/>
        </w:rPr>
        <w:t xml:space="preserve">Tulos</w:t>
      </w:r>
    </w:p>
    <w:p>
      <w:r>
        <w:t xml:space="preserve">Chris halusi käydä eläintarhassa.</w:t>
      </w:r>
    </w:p>
    <w:p>
      <w:r>
        <w:rPr>
          <w:b/>
        </w:rPr>
        <w:t xml:space="preserve">Esimerkki 1.4976</w:t>
      </w:r>
    </w:p>
    <w:p>
      <w:r>
        <w:t xml:space="preserve">Keskellä: Opas sai meidät näkemään nähtävyyksiä paikallisten tapaan. Loppu: Nautin palvelusta ja kiitin matkanjohtajaa.</w:t>
      </w:r>
    </w:p>
    <w:p>
      <w:r>
        <w:rPr>
          <w:b/>
        </w:rPr>
        <w:t xml:space="preserve">Tulos</w:t>
      </w:r>
    </w:p>
    <w:p>
      <w:r>
        <w:t xml:space="preserve">Matkanjohtaja tervehti meitä ystävällisesti.</w:t>
      </w:r>
    </w:p>
    <w:p>
      <w:r>
        <w:rPr>
          <w:b/>
        </w:rPr>
        <w:t xml:space="preserve">Esimerkki 1.4977</w:t>
      </w:r>
    </w:p>
    <w:p>
      <w:r>
        <w:t xml:space="preserve">Keskellä: Mike ei valvonut opiskelemaan niin kauan kuin hän oli suunnitellut. Loppu: Mike saa loppukokeesta arvosanan B miinus.</w:t>
      </w:r>
    </w:p>
    <w:p>
      <w:r>
        <w:rPr>
          <w:b/>
        </w:rPr>
        <w:t xml:space="preserve">Tulos</w:t>
      </w:r>
    </w:p>
    <w:p>
      <w:r>
        <w:t xml:space="preserve">Mikellä on englannin koe seuraavana aamuna.</w:t>
      </w:r>
    </w:p>
    <w:p>
      <w:r>
        <w:rPr>
          <w:b/>
        </w:rPr>
        <w:t xml:space="preserve">Esimerkki 1.4978</w:t>
      </w:r>
    </w:p>
    <w:p>
      <w:r>
        <w:t xml:space="preserve">Keskellä: Kun hän sai sängyn, se oli epämukava. Loppu: Hän pyysi rahansa takaisin.</w:t>
      </w:r>
    </w:p>
    <w:p>
      <w:r>
        <w:rPr>
          <w:b/>
        </w:rPr>
        <w:t xml:space="preserve">Tulos</w:t>
      </w:r>
    </w:p>
    <w:p>
      <w:r>
        <w:t xml:space="preserve">Julia osti sängyn netistä.</w:t>
      </w:r>
    </w:p>
    <w:p>
      <w:r>
        <w:rPr>
          <w:b/>
        </w:rPr>
        <w:t xml:space="preserve">Esimerkki 1.4979</w:t>
      </w:r>
    </w:p>
    <w:p>
      <w:r>
        <w:t xml:space="preserve">Keskellä: Vartijat viipyvät aina niin kauan. Loppu: Turhauttavaa olla tekemisissä lentokenttien kanssa nykyään.</w:t>
      </w:r>
    </w:p>
    <w:p>
      <w:r>
        <w:rPr>
          <w:b/>
        </w:rPr>
        <w:t xml:space="preserve">Tulos</w:t>
      </w:r>
    </w:p>
    <w:p>
      <w:r>
        <w:t xml:space="preserve">Vihaan usein lentokentän turvatarkastuksen läpi kulkemista.</w:t>
      </w:r>
    </w:p>
    <w:p>
      <w:r>
        <w:rPr>
          <w:b/>
        </w:rPr>
        <w:t xml:space="preserve">Esimerkki 1.4980</w:t>
      </w:r>
    </w:p>
    <w:p>
      <w:r>
        <w:t xml:space="preserve">Keskellä: Mies vaikutti yksinäiseltä, joten baarimikko jutteli hänen kanssaan tunnin ajan. Loppu: Myöhemmin baarimikko saa selville, että mies jätti hänelle testamentissaan 500 000 dollaria.</w:t>
      </w:r>
    </w:p>
    <w:p>
      <w:r>
        <w:rPr>
          <w:b/>
        </w:rPr>
        <w:t xml:space="preserve">Tulos</w:t>
      </w:r>
    </w:p>
    <w:p>
      <w:r>
        <w:t xml:space="preserve">Eräs outo mies tulee baariin drinkille.</w:t>
      </w:r>
    </w:p>
    <w:p>
      <w:r>
        <w:rPr>
          <w:b/>
        </w:rPr>
        <w:t xml:space="preserve">Esimerkki 1.4981</w:t>
      </w:r>
    </w:p>
    <w:p>
      <w:r>
        <w:t xml:space="preserve">Keskellä: Tarjoilija toi heille toisen suklaapirtelön. Loppu: Nyt heidän ei tarvinnut jakaa.</w:t>
      </w:r>
    </w:p>
    <w:p>
      <w:r>
        <w:rPr>
          <w:b/>
        </w:rPr>
        <w:t xml:space="preserve">Tulos</w:t>
      </w:r>
    </w:p>
    <w:p>
      <w:r>
        <w:t xml:space="preserve">Marge ja Ivan joivat yhdessä suklaapirtelöä.</w:t>
      </w:r>
    </w:p>
    <w:p>
      <w:r>
        <w:rPr>
          <w:b/>
        </w:rPr>
        <w:t xml:space="preserve">Esimerkki 1.4982</w:t>
      </w:r>
    </w:p>
    <w:p>
      <w:r>
        <w:t xml:space="preserve">Keskimmäinen: hän haki moniin hammaslääketieteellisiin kouluihin kasvattaakseen kokemustaan. Loppu: Jon hyväksyttiin hammaslääketieteelliseen kouluun.</w:t>
      </w:r>
    </w:p>
    <w:p>
      <w:r>
        <w:rPr>
          <w:b/>
        </w:rPr>
        <w:t xml:space="preserve">Tulos</w:t>
      </w:r>
    </w:p>
    <w:p>
      <w:r>
        <w:t xml:space="preserve">Jon oli ennen hammaslääkärin vastaanottoa.</w:t>
      </w:r>
    </w:p>
    <w:p>
      <w:r>
        <w:rPr>
          <w:b/>
        </w:rPr>
        <w:t xml:space="preserve">Esimerkki 1.4983</w:t>
      </w:r>
    </w:p>
    <w:p>
      <w:r>
        <w:t xml:space="preserve">Keskellä: Amandan poikaystävä teki hänelle tempun. Loppu: Amanda säikähti, mutta tajusi poikaystävänsä tekevän pilaa.</w:t>
      </w:r>
    </w:p>
    <w:p>
      <w:r>
        <w:rPr>
          <w:b/>
        </w:rPr>
        <w:t xml:space="preserve">Tulos</w:t>
      </w:r>
    </w:p>
    <w:p>
      <w:r>
        <w:t xml:space="preserve">Amanda oli aikeissa viettää viikonlopun telttaillen poikaystävänsä kanssa.</w:t>
      </w:r>
    </w:p>
    <w:p>
      <w:r>
        <w:rPr>
          <w:b/>
        </w:rPr>
        <w:t xml:space="preserve">Esimerkki 1.4984</w:t>
      </w:r>
    </w:p>
    <w:p>
      <w:r>
        <w:t xml:space="preserve">Keskellä: Robin sähköt katkesivat. Loppu: Rob oli vihainen koko illan.</w:t>
      </w:r>
    </w:p>
    <w:p>
      <w:r>
        <w:rPr>
          <w:b/>
        </w:rPr>
        <w:t xml:space="preserve">Tulos</w:t>
      </w:r>
    </w:p>
    <w:p>
      <w:r>
        <w:t xml:space="preserve">Rob katseli televisiota koulun jälkeen.</w:t>
      </w:r>
    </w:p>
    <w:p>
      <w:r>
        <w:rPr>
          <w:b/>
        </w:rPr>
        <w:t xml:space="preserve">Esimerkki 1.4985</w:t>
      </w:r>
    </w:p>
    <w:p>
      <w:r>
        <w:t xml:space="preserve">Keskellä: Ihmisten ei tarvinnut mennä töihin. Loppu: He tekivät työpäivästä hauskan päivän.</w:t>
      </w:r>
    </w:p>
    <w:p>
      <w:r>
        <w:rPr>
          <w:b/>
        </w:rPr>
        <w:t xml:space="preserve">Tulos</w:t>
      </w:r>
    </w:p>
    <w:p>
      <w:r>
        <w:t xml:space="preserve">Eräänä talvipäivänä tammikuussa saimme lähes metrin lumen.</w:t>
      </w:r>
    </w:p>
    <w:p>
      <w:r>
        <w:rPr>
          <w:b/>
        </w:rPr>
        <w:t xml:space="preserve">Esimerkki 1.4986</w:t>
      </w:r>
    </w:p>
    <w:p>
      <w:r>
        <w:t xml:space="preserve">Keskellä: Ihmiset ajattelivat, että hänen pitäisi sen sijaan ryhtyä asianajajaksi. Loppu: Hän osoitti ihmisten olevan väärässä, koska hänellä on nyt loistava eläkesuunnitelma.</w:t>
      </w:r>
    </w:p>
    <w:p>
      <w:r>
        <w:rPr>
          <w:b/>
        </w:rPr>
        <w:t xml:space="preserve">Tulos</w:t>
      </w:r>
    </w:p>
    <w:p>
      <w:r>
        <w:t xml:space="preserve">Ed on koulubussinkuljettaja.</w:t>
      </w:r>
    </w:p>
    <w:p>
      <w:r>
        <w:rPr>
          <w:b/>
        </w:rPr>
        <w:t xml:space="preserve">Esimerkki 1.4987</w:t>
      </w:r>
    </w:p>
    <w:p>
      <w:r>
        <w:t xml:space="preserve">Keskellä: Anita oli ilkeä isäpuolelleen. Loppu: Sitten hän vei Anitan ulos ja hakkasi häntä vesiletkulla.</w:t>
      </w:r>
    </w:p>
    <w:p>
      <w:r>
        <w:rPr>
          <w:b/>
        </w:rPr>
        <w:t xml:space="preserve">Tulos</w:t>
      </w:r>
    </w:p>
    <w:p>
      <w:r>
        <w:t xml:space="preserve">Anita ei tuntenut oikeaa isäänsä, mutta hänen isäpuolensa oli paikalla.</w:t>
      </w:r>
    </w:p>
    <w:p>
      <w:r>
        <w:rPr>
          <w:b/>
        </w:rPr>
        <w:t xml:space="preserve">Esimerkki 1.4988</w:t>
      </w:r>
    </w:p>
    <w:p>
      <w:r>
        <w:t xml:space="preserve">Keskellä: Sue väsyy, kun hän juo. Loppu: Sue otti kulauksen pullostaan eikä vastannut.</w:t>
      </w:r>
    </w:p>
    <w:p>
      <w:r>
        <w:rPr>
          <w:b/>
        </w:rPr>
        <w:t xml:space="preserve">Tulos</w:t>
      </w:r>
    </w:p>
    <w:p>
      <w:r>
        <w:t xml:space="preserve">Sue oli eräänä iltana hyvin humalassa ystäviensä kanssa.</w:t>
      </w:r>
    </w:p>
    <w:p>
      <w:r>
        <w:rPr>
          <w:b/>
        </w:rPr>
        <w:t xml:space="preserve">Esimerkki 1.4989</w:t>
      </w:r>
    </w:p>
    <w:p>
      <w:r>
        <w:t xml:space="preserve">Keskellä: Ben halusi tehdä juoksun. Loppu: Hän pääsi todella hyvin ja pääsi lopulta kotipesän yli.</w:t>
      </w:r>
    </w:p>
    <w:p>
      <w:r>
        <w:rPr>
          <w:b/>
        </w:rPr>
        <w:t xml:space="preserve">Tulos</w:t>
      </w:r>
    </w:p>
    <w:p>
      <w:r>
        <w:t xml:space="preserve">Ben pelasi baseballia joka päivä.</w:t>
      </w:r>
    </w:p>
    <w:p>
      <w:r>
        <w:rPr>
          <w:b/>
        </w:rPr>
        <w:t xml:space="preserve">Esimerkki 1.4990</w:t>
      </w:r>
    </w:p>
    <w:p>
      <w:r>
        <w:t xml:space="preserve">Keskellä: Hän kävi kurssin meressä elävistä kaloista. Loppu: Hän oli niin onnellinen, että osallistui kurssille.</w:t>
      </w:r>
    </w:p>
    <w:p>
      <w:r>
        <w:rPr>
          <w:b/>
        </w:rPr>
        <w:t xml:space="preserve">Tulos</w:t>
      </w:r>
    </w:p>
    <w:p>
      <w:r>
        <w:t xml:space="preserve">Linda oli aina ihastunut merielämään.</w:t>
      </w:r>
    </w:p>
    <w:p>
      <w:r>
        <w:rPr>
          <w:b/>
        </w:rPr>
        <w:t xml:space="preserve">Esimerkki 1.4991</w:t>
      </w:r>
    </w:p>
    <w:p>
      <w:r>
        <w:t xml:space="preserve">Keskellä: Amy oli hermostunut, mutta tapasi vanhoja ystäviä uudessa koulussaan. Loppu: Amy alkoi rentoutua ja nauttia päivästä.</w:t>
      </w:r>
    </w:p>
    <w:p>
      <w:r>
        <w:rPr>
          <w:b/>
        </w:rPr>
        <w:t xml:space="preserve">Tulos</w:t>
      </w:r>
    </w:p>
    <w:p>
      <w:r>
        <w:t xml:space="preserve">Amy oli juuri saapunut ensimmäiselle yläasteelle.</w:t>
      </w:r>
    </w:p>
    <w:p>
      <w:r>
        <w:rPr>
          <w:b/>
        </w:rPr>
        <w:t xml:space="preserve">Esimerkki 1.4992</w:t>
      </w:r>
    </w:p>
    <w:p>
      <w:r>
        <w:t xml:space="preserve">Keskellä: Kayleen vanhemmat kieltäytyivät. Loppu: Kaylee oli todella pettynyt.</w:t>
      </w:r>
    </w:p>
    <w:p>
      <w:r>
        <w:rPr>
          <w:b/>
        </w:rPr>
        <w:t xml:space="preserve">Tulos</w:t>
      </w:r>
    </w:p>
    <w:p>
      <w:r>
        <w:t xml:space="preserve">Kaylee on aina halunnut koiranpennun.</w:t>
      </w:r>
    </w:p>
    <w:p>
      <w:r>
        <w:rPr>
          <w:b/>
        </w:rPr>
        <w:t xml:space="preserve">Esimerkki 1.4993</w:t>
      </w:r>
    </w:p>
    <w:p>
      <w:r>
        <w:t xml:space="preserve">Keskimmäinen: Hän odotti innokkaasti perjantain päättymistä. Loppua: Hän lähti rakennuksesta vihellellen, innoissaan päästäkseen kotiin lepäämään.</w:t>
      </w:r>
    </w:p>
    <w:p>
      <w:r>
        <w:rPr>
          <w:b/>
        </w:rPr>
        <w:t xml:space="preserve">Tulos</w:t>
      </w:r>
    </w:p>
    <w:p>
      <w:r>
        <w:t xml:space="preserve">Eric odotti innolla lomaa töistä.</w:t>
      </w:r>
    </w:p>
    <w:p>
      <w:r>
        <w:rPr>
          <w:b/>
        </w:rPr>
        <w:t xml:space="preserve">Esimerkki 1.4994</w:t>
      </w:r>
    </w:p>
    <w:p>
      <w:r>
        <w:t xml:space="preserve">Keskellä: Löysimme aina loistavan edulliseen hintaan. Loppu: Vanhempamme rakastivat sitä, koska he saivat löytää parhaan tarjouksen.</w:t>
      </w:r>
    </w:p>
    <w:p>
      <w:r>
        <w:rPr>
          <w:b/>
        </w:rPr>
        <w:t xml:space="preserve">Tulos</w:t>
      </w:r>
    </w:p>
    <w:p>
      <w:r>
        <w:t xml:space="preserve">Perheeni kävi aina oikean joulukuusen metsästyksessä.</w:t>
      </w:r>
    </w:p>
    <w:p>
      <w:r>
        <w:rPr>
          <w:b/>
        </w:rPr>
        <w:t xml:space="preserve">Esimerkki 1.4995</w:t>
      </w:r>
    </w:p>
    <w:p>
      <w:r>
        <w:t xml:space="preserve">Keskimmäinen: Tein kokeen ja sain kiitettävän. Loppu: Se oli hieno päivä.</w:t>
      </w:r>
    </w:p>
    <w:p>
      <w:r>
        <w:rPr>
          <w:b/>
        </w:rPr>
        <w:t xml:space="preserve">Tulos</w:t>
      </w:r>
    </w:p>
    <w:p>
      <w:r>
        <w:t xml:space="preserve">Sosiologian luokkani teki erittäin tärkeän kokeen.</w:t>
      </w:r>
    </w:p>
    <w:p>
      <w:r>
        <w:rPr>
          <w:b/>
        </w:rPr>
        <w:t xml:space="preserve">Esimerkki 1.4996</w:t>
      </w:r>
    </w:p>
    <w:p>
      <w:r>
        <w:t xml:space="preserve">Keskellä: Hän oli puutarhanhoidossa kuin mikä tahansa vuosi. Loppu: June oli ylpeä jokaisesta vihanneksesta, jonka hän söi puutarhastaan.</w:t>
      </w:r>
    </w:p>
    <w:p>
      <w:r>
        <w:rPr>
          <w:b/>
        </w:rPr>
        <w:t xml:space="preserve">Tulos</w:t>
      </w:r>
    </w:p>
    <w:p>
      <w:r>
        <w:t xml:space="preserve">Kesäkuu oli päättänyt perustaa puutarhan.</w:t>
      </w:r>
    </w:p>
    <w:p>
      <w:r>
        <w:rPr>
          <w:b/>
        </w:rPr>
        <w:t xml:space="preserve">Esimerkki 1.4997</w:t>
      </w:r>
    </w:p>
    <w:p>
      <w:r>
        <w:t xml:space="preserve">Keskellä: Marge tuli hiirenloukkujen kanssa. Loppu: Hiiri pysähtyi hetkeksi ennen kuin juoksi takaisin Margen taloon.</w:t>
      </w:r>
    </w:p>
    <w:p>
      <w:r>
        <w:rPr>
          <w:b/>
        </w:rPr>
        <w:t xml:space="preserve">Tulos</w:t>
      </w:r>
    </w:p>
    <w:p>
      <w:r>
        <w:t xml:space="preserve">Marge heräsi siihen, että hänen talossaan kuului hiiren ääni.</w:t>
      </w:r>
    </w:p>
    <w:p>
      <w:r>
        <w:rPr>
          <w:b/>
        </w:rPr>
        <w:t xml:space="preserve">Esimerkki 1.4998</w:t>
      </w:r>
    </w:p>
    <w:p>
      <w:r>
        <w:t xml:space="preserve">Keskellä: Jackin vanhemmat sanoivat, että hän voi saada kultakalan vain, jos hän pitää siitä hyvää huolta. Loppu: Jack piti kalastaan hyvää huolta, aivan kuten hänen vanhempansa olivat käskeneet.</w:t>
      </w:r>
    </w:p>
    <w:p>
      <w:r>
        <w:rPr>
          <w:b/>
        </w:rPr>
        <w:t xml:space="preserve">Tulos</w:t>
      </w:r>
    </w:p>
    <w:p>
      <w:r>
        <w:t xml:space="preserve">Jack pyysi vanhemmiltaan lupaa ostaa kultakala.</w:t>
      </w:r>
    </w:p>
    <w:p>
      <w:r>
        <w:rPr>
          <w:b/>
        </w:rPr>
        <w:t xml:space="preserve">Esimerkki 1.4999</w:t>
      </w:r>
    </w:p>
    <w:p>
      <w:r>
        <w:t xml:space="preserve">Keskellä: Lester työskenteli tehtaalla. Loppu: Lester saa työpaikan seuraavan haastattelun jälkeen.</w:t>
      </w:r>
    </w:p>
    <w:p>
      <w:r>
        <w:rPr>
          <w:b/>
        </w:rPr>
        <w:t xml:space="preserve">Tulos</w:t>
      </w:r>
    </w:p>
    <w:p>
      <w:r>
        <w:t xml:space="preserve">Lester on etsinyt työtä kuukausia.</w:t>
      </w:r>
    </w:p>
    <w:p>
      <w:r>
        <w:rPr>
          <w:b/>
        </w:rPr>
        <w:t xml:space="preserve">Esimerkki 1.5000</w:t>
      </w:r>
    </w:p>
    <w:p>
      <w:r>
        <w:t xml:space="preserve">Keskellä: Mason jakaa ne ystäviensä kanssa. Loppu: Mason ja hänen ystävänsä ratsastavat joka päivä yhdessä.</w:t>
      </w:r>
    </w:p>
    <w:p>
      <w:r>
        <w:rPr>
          <w:b/>
        </w:rPr>
        <w:t xml:space="preserve">Tulos</w:t>
      </w:r>
    </w:p>
    <w:p>
      <w:r>
        <w:t xml:space="preserve">Masonilla on kolme pyörää</w:t>
      </w:r>
    </w:p>
    <w:p>
      <w:r>
        <w:rPr>
          <w:b/>
        </w:rPr>
        <w:t xml:space="preserve">Esimerkki 1.5001</w:t>
      </w:r>
    </w:p>
    <w:p>
      <w:r>
        <w:t xml:space="preserve">Keskellä: Uusi kaveri oli ärsyyntynyt Lindaan. Loppu: Linda pelästyi ja kertoi pomolleen.</w:t>
      </w:r>
    </w:p>
    <w:p>
      <w:r>
        <w:rPr>
          <w:b/>
        </w:rPr>
        <w:t xml:space="preserve">Tulos</w:t>
      </w:r>
    </w:p>
    <w:p>
      <w:r>
        <w:t xml:space="preserve">Lindan mielestä uusi kaveri oli söpö, mutta hän ei seurustellut hänen kanssaan.</w:t>
      </w:r>
    </w:p>
    <w:p>
      <w:r>
        <w:rPr>
          <w:b/>
        </w:rPr>
        <w:t xml:space="preserve">Esimerkki 1.5002</w:t>
      </w:r>
    </w:p>
    <w:p>
      <w:r>
        <w:t xml:space="preserve">Keskimmäinen: Hank tykkäsi ottaa kiinni pahiksia. Loppu: Se mies päihitti Hankin ja oli ensimmäinen, joka pakeni häneltä.</w:t>
      </w:r>
    </w:p>
    <w:p>
      <w:r>
        <w:rPr>
          <w:b/>
        </w:rPr>
        <w:t xml:space="preserve">Tulos</w:t>
      </w:r>
    </w:p>
    <w:p>
      <w:r>
        <w:t xml:space="preserve">Hank oli cowboy.</w:t>
      </w:r>
    </w:p>
    <w:p>
      <w:r>
        <w:rPr>
          <w:b/>
        </w:rPr>
        <w:t xml:space="preserve">Esimerkki 1.5003</w:t>
      </w:r>
    </w:p>
    <w:p>
      <w:r>
        <w:t xml:space="preserve">Keskimmäinen: Hänen kengissään oli reikiä. Loppu: Hän päätti odottaa vähän aikaa ennen uusien kenkien ostamista.</w:t>
      </w:r>
    </w:p>
    <w:p>
      <w:r>
        <w:rPr>
          <w:b/>
        </w:rPr>
        <w:t xml:space="preserve">Tulos</w:t>
      </w:r>
    </w:p>
    <w:p>
      <w:r>
        <w:t xml:space="preserve">Adamilla oli hyvin vanhat kengät.</w:t>
      </w:r>
    </w:p>
    <w:p>
      <w:r>
        <w:rPr>
          <w:b/>
        </w:rPr>
        <w:t xml:space="preserve">Esimerkki 1.5004</w:t>
      </w:r>
    </w:p>
    <w:p>
      <w:r>
        <w:t xml:space="preserve">Keskellä: Mike pyysi häntä ulos. Loppu: Mike suostui, joten he sopivat päivän ja ajan.</w:t>
      </w:r>
    </w:p>
    <w:p>
      <w:r>
        <w:rPr>
          <w:b/>
        </w:rPr>
        <w:t xml:space="preserve">Tulos</w:t>
      </w:r>
    </w:p>
    <w:p>
      <w:r>
        <w:t xml:space="preserve">Mike näki tytön kävelevän kahvilaan kaveriporukan kanssa.</w:t>
      </w:r>
    </w:p>
    <w:p>
      <w:r>
        <w:rPr>
          <w:b/>
        </w:rPr>
        <w:t xml:space="preserve">Esimerkki 1.5005</w:t>
      </w:r>
    </w:p>
    <w:p>
      <w:r>
        <w:t xml:space="preserve">Keskellä: Koneesta oli täysin loppu liput. Loppu: Jouduin odottamaan vielä tunnin, että lipunmyyjä täytti liput uudelleen.</w:t>
      </w:r>
    </w:p>
    <w:p>
      <w:r>
        <w:rPr>
          <w:b/>
        </w:rPr>
        <w:t xml:space="preserve">Tulos</w:t>
      </w:r>
    </w:p>
    <w:p>
      <w:r>
        <w:t xml:space="preserve">Päätin mennä ravintolan suosikkipeliautomaatilleni.</w:t>
      </w:r>
    </w:p>
    <w:p>
      <w:r>
        <w:rPr>
          <w:b/>
        </w:rPr>
        <w:t xml:space="preserve">Esimerkki 1.5006</w:t>
      </w:r>
    </w:p>
    <w:p>
      <w:r>
        <w:t xml:space="preserve">Keskellä: Kevin ampui vahingossa pistoolilla ja ampui jotakuta, joka kuoli. Loppu: Kevin joutui oikeuteen aikuisena ja istuu elinkautista tuomiota.</w:t>
      </w:r>
    </w:p>
    <w:p>
      <w:r>
        <w:rPr>
          <w:b/>
        </w:rPr>
        <w:t xml:space="preserve">Tulos</w:t>
      </w:r>
    </w:p>
    <w:p>
      <w:r>
        <w:t xml:space="preserve">Kevin pyöritteli pistoolia kuin televisiossa näkemänsä näyttelijät.</w:t>
      </w:r>
    </w:p>
    <w:p>
      <w:r>
        <w:rPr>
          <w:b/>
        </w:rPr>
        <w:t xml:space="preserve">Esimerkki 1.5007</w:t>
      </w:r>
    </w:p>
    <w:p>
      <w:r>
        <w:t xml:space="preserve">Keskimmäinen: Hän jätti aamiaisen väliin ajatellen, että ruoka painaisi häntä. Hän tunsi itsensä sairaaksi heti juoksun alettua. Loppu: Hän päätti, ettei enää koskaan jättäisi aamiaista väliin ennen kilpailua.</w:t>
      </w:r>
    </w:p>
    <w:p>
      <w:r>
        <w:rPr>
          <w:b/>
        </w:rPr>
        <w:t xml:space="preserve">Tulos</w:t>
      </w:r>
    </w:p>
    <w:p>
      <w:r>
        <w:t xml:space="preserve">Alex heräsi aamulla, jolloin hänen oli määrä juosta kilpailu.</w:t>
      </w:r>
    </w:p>
    <w:p>
      <w:r>
        <w:rPr>
          <w:b/>
        </w:rPr>
        <w:t xml:space="preserve">Esimerkki 1.5008</w:t>
      </w:r>
    </w:p>
    <w:p>
      <w:r>
        <w:t xml:space="preserve">Keskellä: Lori on hiljattain aloittanut polttopallon pelaamisen. Loppu: Mutta hopscotch on edelleen hänen lempipelinsä.</w:t>
      </w:r>
    </w:p>
    <w:p>
      <w:r>
        <w:rPr>
          <w:b/>
        </w:rPr>
        <w:t xml:space="preserve">Tulos</w:t>
      </w:r>
    </w:p>
    <w:p>
      <w:r>
        <w:t xml:space="preserve">Lori rakastaa pelejä.</w:t>
      </w:r>
    </w:p>
    <w:p>
      <w:r>
        <w:rPr>
          <w:b/>
        </w:rPr>
        <w:t xml:space="preserve">Esimerkki 1.5009</w:t>
      </w:r>
    </w:p>
    <w:p>
      <w:r>
        <w:t xml:space="preserve">Keskellä: Dan ajoi sen pois eräänä päivänä. Loppu: Hän huusi ja juoksi pois!</w:t>
      </w:r>
    </w:p>
    <w:p>
      <w:r>
        <w:rPr>
          <w:b/>
        </w:rPr>
        <w:t xml:space="preserve">Tulos</w:t>
      </w:r>
    </w:p>
    <w:p>
      <w:r>
        <w:t xml:space="preserve">Danilla oli parta vuosia.</w:t>
      </w:r>
    </w:p>
    <w:p>
      <w:r>
        <w:rPr>
          <w:b/>
        </w:rPr>
        <w:t xml:space="preserve">Esimerkki 1.5010</w:t>
      </w:r>
    </w:p>
    <w:p>
      <w:r>
        <w:t xml:space="preserve">Keskellä: Minun piti opetella jalkapallon pelaaminen uudelleen. Loppu: Pian olen kaikkien tasolla.</w:t>
      </w:r>
    </w:p>
    <w:p>
      <w:r>
        <w:rPr>
          <w:b/>
        </w:rPr>
        <w:t xml:space="preserve">Tulos</w:t>
      </w:r>
    </w:p>
    <w:p>
      <w:r>
        <w:t xml:space="preserve">Jos voisin palata ajassa taaksepäin, pelaisin jalkapalloa.</w:t>
      </w:r>
    </w:p>
    <w:p>
      <w:r>
        <w:rPr>
          <w:b/>
        </w:rPr>
        <w:t xml:space="preserve">Esimerkki 1.5011</w:t>
      </w:r>
    </w:p>
    <w:p>
      <w:r>
        <w:t xml:space="preserve">Keskellä: Terri meni kauppaan ja osti kaiuttimet. Loppu: Terri meni kotiin asentamaan uudet kaiuttimet.</w:t>
      </w:r>
    </w:p>
    <w:p>
      <w:r>
        <w:rPr>
          <w:b/>
        </w:rPr>
        <w:t xml:space="preserve">Tulos</w:t>
      </w:r>
    </w:p>
    <w:p>
      <w:r>
        <w:t xml:space="preserve">Terri tarvitsi uudet kaiuttimet.</w:t>
      </w:r>
    </w:p>
    <w:p>
      <w:r>
        <w:rPr>
          <w:b/>
        </w:rPr>
        <w:t xml:space="preserve">Esimerkki 1.5012</w:t>
      </w:r>
    </w:p>
    <w:p>
      <w:r>
        <w:t xml:space="preserve">Keskellä: Mike löysi videopelit. Loppu: Mike pysytteli sisällä koko kesän.</w:t>
      </w:r>
    </w:p>
    <w:p>
      <w:r>
        <w:rPr>
          <w:b/>
        </w:rPr>
        <w:t xml:space="preserve">Tulos</w:t>
      </w:r>
    </w:p>
    <w:p>
      <w:r>
        <w:t xml:space="preserve">Mike oli tylsistynyt eräänä kesänä.</w:t>
      </w:r>
    </w:p>
    <w:p>
      <w:r>
        <w:rPr>
          <w:b/>
        </w:rPr>
        <w:t xml:space="preserve">Esimerkki 1.5013</w:t>
      </w:r>
    </w:p>
    <w:p>
      <w:r>
        <w:t xml:space="preserve">Keskellä: Lila yritti soittaa, mutta ei ollut lahjakas. Loppu: Lila tiesi saamistaan katseista, että hänen pitäisi tyytyä kuuntelemiseen.</w:t>
      </w:r>
    </w:p>
    <w:p>
      <w:r>
        <w:rPr>
          <w:b/>
        </w:rPr>
        <w:t xml:space="preserve">Tulos</w:t>
      </w:r>
    </w:p>
    <w:p>
      <w:r>
        <w:t xml:space="preserve">Lila oli aina rakastanut viulun ääntä.</w:t>
      </w:r>
    </w:p>
    <w:p>
      <w:r>
        <w:rPr>
          <w:b/>
        </w:rPr>
        <w:t xml:space="preserve">Esimerkki 1.5014</w:t>
      </w:r>
    </w:p>
    <w:p>
      <w:r>
        <w:t xml:space="preserve">Keskellä: Kaikki ottivat paikkansa ja alkoivat liikkua. Loppu: Valmentaja huutaa, että meidän pitäisi voittaa takki.</w:t>
      </w:r>
    </w:p>
    <w:p>
      <w:r>
        <w:rPr>
          <w:b/>
        </w:rPr>
        <w:t xml:space="preserve">Tulos</w:t>
      </w:r>
    </w:p>
    <w:p>
      <w:r>
        <w:t xml:space="preserve">Valmentaja osoittaa peukaloa ylöspäin ja huutaa Music's on.</w:t>
      </w:r>
    </w:p>
    <w:p>
      <w:r>
        <w:rPr>
          <w:b/>
        </w:rPr>
        <w:t xml:space="preserve">Esimerkki 1.5015</w:t>
      </w:r>
    </w:p>
    <w:p>
      <w:r>
        <w:t xml:space="preserve">Keskellä: Hän oli hyvin sairas. Loppu: Hän päätti mennä sairaalaan varmuuden vuoksi.</w:t>
      </w:r>
    </w:p>
    <w:p>
      <w:r>
        <w:rPr>
          <w:b/>
        </w:rPr>
        <w:t xml:space="preserve">Tulos</w:t>
      </w:r>
    </w:p>
    <w:p>
      <w:r>
        <w:t xml:space="preserve">Janice makasi eräänä yönä sängyssä.</w:t>
      </w:r>
    </w:p>
    <w:p>
      <w:r>
        <w:rPr>
          <w:b/>
        </w:rPr>
        <w:t xml:space="preserve">Esimerkki 1.5016</w:t>
      </w:r>
    </w:p>
    <w:p>
      <w:r>
        <w:t xml:space="preserve">Keskellä: Näin metsässä vanhan hirven. Loppu: Se oli hirvi, jota pystyin väijymään ja ampumaan onnistuneesti.</w:t>
      </w:r>
    </w:p>
    <w:p>
      <w:r>
        <w:rPr>
          <w:b/>
        </w:rPr>
        <w:t xml:space="preserve">Tulos</w:t>
      </w:r>
    </w:p>
    <w:p>
      <w:r>
        <w:t xml:space="preserve">Metsästin ennen usein.</w:t>
      </w:r>
    </w:p>
    <w:p>
      <w:r>
        <w:rPr>
          <w:b/>
        </w:rPr>
        <w:t xml:space="preserve">Esimerkki 1.5017</w:t>
      </w:r>
    </w:p>
    <w:p>
      <w:r>
        <w:t xml:space="preserve">Keskellä: Jacob näki ravintolan ikkunassa kyltin, jossa luki "Nyt palkataan". Loppu: He palkkasivat hänet seuraavana päivänä.</w:t>
      </w:r>
    </w:p>
    <w:p>
      <w:r>
        <w:rPr>
          <w:b/>
        </w:rPr>
        <w:t xml:space="preserve">Tulos</w:t>
      </w:r>
    </w:p>
    <w:p>
      <w:r>
        <w:t xml:space="preserve">Jacob käveli ympäriinsä etsimässä töitä.</w:t>
      </w:r>
    </w:p>
    <w:p>
      <w:r>
        <w:rPr>
          <w:b/>
        </w:rPr>
        <w:t xml:space="preserve">Esimerkki 1.5018</w:t>
      </w:r>
    </w:p>
    <w:p>
      <w:r>
        <w:t xml:space="preserve">Keskellä: Tomin bussimatkan aikana ei tapahtunut mitään epätavallista tai jännittävää. Loppu: Tomin ensimmäisen päivän loppuosa sujui yhtä rauhallisesti.</w:t>
      </w:r>
    </w:p>
    <w:p>
      <w:r>
        <w:rPr>
          <w:b/>
        </w:rPr>
        <w:t xml:space="preserve">Tulos</w:t>
      </w:r>
    </w:p>
    <w:p>
      <w:r>
        <w:t xml:space="preserve">Tomin ensimmäinen työpäivä oli käsillä, kun hän nousi bussiin.</w:t>
      </w:r>
    </w:p>
    <w:p>
      <w:r>
        <w:rPr>
          <w:b/>
        </w:rPr>
        <w:t xml:space="preserve">Esimerkki 1.5019</w:t>
      </w:r>
    </w:p>
    <w:p>
      <w:r>
        <w:t xml:space="preserve">Keskellä: Rudyllä oli ongelmia veteen pääsemisessä. Loppu: Pian Rudy ui nopeasti ja taitavasti!</w:t>
      </w:r>
    </w:p>
    <w:p>
      <w:r>
        <w:rPr>
          <w:b/>
        </w:rPr>
        <w:t xml:space="preserve">Tulos</w:t>
      </w:r>
    </w:p>
    <w:p>
      <w:r>
        <w:t xml:space="preserve">Rudy oli lomalla rannalla.</w:t>
      </w:r>
    </w:p>
    <w:p>
      <w:r>
        <w:rPr>
          <w:b/>
        </w:rPr>
        <w:t xml:space="preserve">Esimerkki 1.5020</w:t>
      </w:r>
    </w:p>
    <w:p>
      <w:r>
        <w:t xml:space="preserve">Keskellä: Neil osti joitakin maalauksia, joista hän todella piti. Loppu: Neil ei malttanut odottaa, että hän pääsi kotiin ripustamaan ne!</w:t>
      </w:r>
    </w:p>
    <w:p>
      <w:r>
        <w:rPr>
          <w:b/>
        </w:rPr>
        <w:t xml:space="preserve">Tulos</w:t>
      </w:r>
    </w:p>
    <w:p>
      <w:r>
        <w:t xml:space="preserve">Neil meni Allentownin taidefestivaaleille.</w:t>
      </w:r>
    </w:p>
    <w:p>
      <w:r>
        <w:rPr>
          <w:b/>
        </w:rPr>
        <w:t xml:space="preserve">Esimerkki 1.5021</w:t>
      </w:r>
    </w:p>
    <w:p>
      <w:r>
        <w:t xml:space="preserve">Keskellä: Karhu avasi purkin ja kaatoi lasillisen teetä. Loppu: Karhu sekoitti sitä teehen ja nautti sen makeudesta.</w:t>
      </w:r>
    </w:p>
    <w:p>
      <w:r>
        <w:rPr>
          <w:b/>
        </w:rPr>
        <w:t xml:space="preserve">Tulos</w:t>
      </w:r>
    </w:p>
    <w:p>
      <w:r>
        <w:t xml:space="preserve">Karhu löysi kaapista hunajapurkin.</w:t>
      </w:r>
    </w:p>
    <w:p>
      <w:r>
        <w:rPr>
          <w:b/>
        </w:rPr>
        <w:t xml:space="preserve">Esimerkki 1.5022</w:t>
      </w:r>
    </w:p>
    <w:p>
      <w:r>
        <w:t xml:space="preserve">Keskellä: Sheila ei voinut sille mitään, ajatus oli niin hauska. Loppu: Sheila nauroi ääneen luokassa tuolle ajatukselle.</w:t>
      </w:r>
    </w:p>
    <w:p>
      <w:r>
        <w:rPr>
          <w:b/>
        </w:rPr>
        <w:t xml:space="preserve">Tulos</w:t>
      </w:r>
    </w:p>
    <w:p>
      <w:r>
        <w:t xml:space="preserve">Sheila ajatteli jotain, joka sai hänet nauramaan.</w:t>
      </w:r>
    </w:p>
    <w:p>
      <w:r>
        <w:rPr>
          <w:b/>
        </w:rPr>
        <w:t xml:space="preserve">Esimerkki 1.5023</w:t>
      </w:r>
    </w:p>
    <w:p>
      <w:r>
        <w:t xml:space="preserve">Keskellä: Juna joutui pysähtymään raiteille. Loppu: Lopulta valot syttyivät taas, ja jatkoimme matkaa.</w:t>
      </w:r>
    </w:p>
    <w:p>
      <w:r>
        <w:rPr>
          <w:b/>
        </w:rPr>
        <w:t xml:space="preserve">Tulos</w:t>
      </w:r>
    </w:p>
    <w:p>
      <w:r>
        <w:t xml:space="preserve">Nousin junaan mennäkseni töihin.</w:t>
      </w:r>
    </w:p>
    <w:p>
      <w:r>
        <w:rPr>
          <w:b/>
        </w:rPr>
        <w:t xml:space="preserve">Esimerkki 1.5024</w:t>
      </w:r>
    </w:p>
    <w:p>
      <w:r>
        <w:t xml:space="preserve">Keskellä: Etsin netistä uusia kyniä. Löysin yhden hyvään hintaan. Loppu: Ostin kynän.</w:t>
      </w:r>
    </w:p>
    <w:p>
      <w:r>
        <w:rPr>
          <w:b/>
        </w:rPr>
        <w:t xml:space="preserve">Tulos</w:t>
      </w:r>
    </w:p>
    <w:p>
      <w:r>
        <w:t xml:space="preserve">Päätin lisätä kokoelmaani uuden täytekynän.</w:t>
      </w:r>
    </w:p>
    <w:p>
      <w:r>
        <w:rPr>
          <w:b/>
        </w:rPr>
        <w:t xml:space="preserve">Esimerkki 1.5025</w:t>
      </w:r>
    </w:p>
    <w:p>
      <w:r>
        <w:t xml:space="preserve">Keskellä: Cameron synnytti ja huolehti sitten uudesta lapsestaan. Loppu: Cameron oli ylpeä ja tyytyväinen uusiin äitiystaitoihinsa!</w:t>
      </w:r>
    </w:p>
    <w:p>
      <w:r>
        <w:rPr>
          <w:b/>
        </w:rPr>
        <w:t xml:space="preserve">Tulos</w:t>
      </w:r>
    </w:p>
    <w:p>
      <w:r>
        <w:t xml:space="preserve">Cameron synnytti ensimmäistä lastaan.</w:t>
      </w:r>
    </w:p>
    <w:p>
      <w:r>
        <w:rPr>
          <w:b/>
        </w:rPr>
        <w:t xml:space="preserve">Esimerkki 1.5026</w:t>
      </w:r>
    </w:p>
    <w:p>
      <w:r>
        <w:t xml:space="preserve">Keskellä: Karhu sammutti pienen nuotion. Loppu: Karhu pelasti metsänsä ja sai elää onnellisena elämänsä loppuun asti.</w:t>
      </w:r>
    </w:p>
    <w:p>
      <w:r>
        <w:rPr>
          <w:b/>
        </w:rPr>
        <w:t xml:space="preserve">Tulos</w:t>
      </w:r>
    </w:p>
    <w:p>
      <w:r>
        <w:t xml:space="preserve">Syvällä Montanan metsissä oli karhu.</w:t>
      </w:r>
    </w:p>
    <w:p>
      <w:r>
        <w:rPr>
          <w:b/>
        </w:rPr>
        <w:t xml:space="preserve">Esimerkki 1.5027</w:t>
      </w:r>
    </w:p>
    <w:p>
      <w:r>
        <w:t xml:space="preserve">Keskellä: Bob näki tytön, josta hän piti. Loppu: Bob pyysi tyttöä ulos, ja tyttö suostui.</w:t>
      </w:r>
    </w:p>
    <w:p>
      <w:r>
        <w:rPr>
          <w:b/>
        </w:rPr>
        <w:t xml:space="preserve">Tulos</w:t>
      </w:r>
    </w:p>
    <w:p>
      <w:r>
        <w:t xml:space="preserve">Bob käveli luokalleen.</w:t>
      </w:r>
    </w:p>
    <w:p>
      <w:r>
        <w:rPr>
          <w:b/>
        </w:rPr>
        <w:t xml:space="preserve">Esimerkki 1.5028</w:t>
      </w:r>
    </w:p>
    <w:p>
      <w:r>
        <w:t xml:space="preserve">Keskellä: Hän tiesi, että hänen oli vielä mentävä, mutta ei halunnut kenenkään näkevän. Loppu: Jan lähti tanssiaisista ennen kuin kuvia otettiin.</w:t>
      </w:r>
    </w:p>
    <w:p>
      <w:r>
        <w:rPr>
          <w:b/>
        </w:rPr>
        <w:t xml:space="preserve">Tulos</w:t>
      </w:r>
    </w:p>
    <w:p>
      <w:r>
        <w:t xml:space="preserve">Jan kauhistui löytäessään näppylän päivää ennen tanssiaisia.</w:t>
      </w:r>
    </w:p>
    <w:p>
      <w:r>
        <w:rPr>
          <w:b/>
        </w:rPr>
        <w:t xml:space="preserve">Esimerkki 1.5029</w:t>
      </w:r>
    </w:p>
    <w:p>
      <w:r>
        <w:t xml:space="preserve">Keskellä: Hän harjoitteli paljon syöttämällä minulle pihvejä. Loppu: Nyt hän kokkaa koko ajan pihvejä.</w:t>
      </w:r>
    </w:p>
    <w:p>
      <w:r>
        <w:rPr>
          <w:b/>
        </w:rPr>
        <w:t xml:space="preserve">Tulos</w:t>
      </w:r>
    </w:p>
    <w:p>
      <w:r>
        <w:t xml:space="preserve">Opetin tyttöystävälleni, miten pihvi grillataan.</w:t>
      </w:r>
    </w:p>
    <w:p>
      <w:r>
        <w:rPr>
          <w:b/>
        </w:rPr>
        <w:t xml:space="preserve">Esimerkki 1.5030</w:t>
      </w:r>
    </w:p>
    <w:p>
      <w:r>
        <w:t xml:space="preserve">Keskellä: Liityin kampanjoihin sen pelastamiseksi kirjoittamalla verkkoon. Loppu: Toivottavasti he lukevat sen ja se auttaa.</w:t>
      </w:r>
    </w:p>
    <w:p>
      <w:r>
        <w:rPr>
          <w:b/>
        </w:rPr>
        <w:t xml:space="preserve">Tulos</w:t>
      </w:r>
    </w:p>
    <w:p>
      <w:r>
        <w:t xml:space="preserve">Yksi suosikkisarjoistani peruttiin juuri.</w:t>
      </w:r>
    </w:p>
    <w:p>
      <w:r>
        <w:rPr>
          <w:b/>
        </w:rPr>
        <w:t xml:space="preserve">Esimerkki 1.5031</w:t>
      </w:r>
    </w:p>
    <w:p>
      <w:r>
        <w:t xml:space="preserve">Keskellä: Marie päätti hiipiä sisään. Loppu: Teatterin johto pyysi Mariaa lähtemään.</w:t>
      </w:r>
    </w:p>
    <w:p>
      <w:r>
        <w:rPr>
          <w:b/>
        </w:rPr>
        <w:t xml:space="preserve">Tulos</w:t>
      </w:r>
    </w:p>
    <w:p>
      <w:r>
        <w:t xml:space="preserve">Marie meni elokuviin elokuvateatteriin.</w:t>
      </w:r>
    </w:p>
    <w:p>
      <w:r>
        <w:rPr>
          <w:b/>
        </w:rPr>
        <w:t xml:space="preserve">Esimerkki 1.5032</w:t>
      </w:r>
    </w:p>
    <w:p>
      <w:r>
        <w:t xml:space="preserve">Keskellä: Dave opiskeli ahkerasti. Loppu: Dave oli hyvin onnellinen, kun hän seuraavana päivänä sai tietää läpäisseensä kokeen.</w:t>
      </w:r>
    </w:p>
    <w:p>
      <w:r>
        <w:rPr>
          <w:b/>
        </w:rPr>
        <w:t xml:space="preserve">Tulos</w:t>
      </w:r>
    </w:p>
    <w:p>
      <w:r>
        <w:t xml:space="preserve">Dave oli hyvin hermostunut tulevasta tiedekokeestaan.</w:t>
      </w:r>
    </w:p>
    <w:p>
      <w:r>
        <w:rPr>
          <w:b/>
        </w:rPr>
        <w:t xml:space="preserve">Esimerkki 1.5033</w:t>
      </w:r>
    </w:p>
    <w:p>
      <w:r>
        <w:t xml:space="preserve">Keskimmäinen: Häneltä loppui koiranruoka. Loppu: Se joutui syömään ihmisten ruokaa ja lihoi vielä enemmän kuin ennen.</w:t>
      </w:r>
    </w:p>
    <w:p>
      <w:r>
        <w:rPr>
          <w:b/>
        </w:rPr>
        <w:t xml:space="preserve">Tulos</w:t>
      </w:r>
    </w:p>
    <w:p>
      <w:r>
        <w:t xml:space="preserve">Olipa kerran lihava koira, joka asui Floridassa perheen kanssa.</w:t>
      </w:r>
    </w:p>
    <w:p>
      <w:r>
        <w:rPr>
          <w:b/>
        </w:rPr>
        <w:t xml:space="preserve">Esimerkki 1.5034</w:t>
      </w:r>
    </w:p>
    <w:p>
      <w:r>
        <w:t xml:space="preserve">Keskellä: Heillä oli hauskaa. Loppu: Ystävät ehdottivat, että hän myisi karkit leipomomyynnissä.</w:t>
      </w:r>
    </w:p>
    <w:p>
      <w:r>
        <w:rPr>
          <w:b/>
        </w:rPr>
        <w:t xml:space="preserve">Tulos</w:t>
      </w:r>
    </w:p>
    <w:p>
      <w:r>
        <w:t xml:space="preserve">Becky ja hänen ystävänsä päättivät tehdä karkkipatukoita.</w:t>
      </w:r>
    </w:p>
    <w:p>
      <w:r>
        <w:rPr>
          <w:b/>
        </w:rPr>
        <w:t xml:space="preserve">Esimerkki 1.5035</w:t>
      </w:r>
    </w:p>
    <w:p>
      <w:r>
        <w:t xml:space="preserve">Keskellä: Hänellä ei ollut käteistä, ja palkkapäivä oli perjantaina. Loppu: Onneksi heillä oli leipää ja voita vain neljännesdollarilla.</w:t>
      </w:r>
    </w:p>
    <w:p>
      <w:r>
        <w:rPr>
          <w:b/>
        </w:rPr>
        <w:t xml:space="preserve">Tulos</w:t>
      </w:r>
    </w:p>
    <w:p>
      <w:r>
        <w:t xml:space="preserve">Peggy oli todella nälkäinen.</w:t>
      </w:r>
    </w:p>
    <w:p>
      <w:r>
        <w:rPr>
          <w:b/>
        </w:rPr>
        <w:t xml:space="preserve">Esimerkki 1.5036</w:t>
      </w:r>
    </w:p>
    <w:p>
      <w:r>
        <w:t xml:space="preserve">Keskellä: Cal päätti lämmitellä. Loppu: Hän juoksi autolleen asti ja laittoi lämmityksen täysille!</w:t>
      </w:r>
    </w:p>
    <w:p>
      <w:r>
        <w:rPr>
          <w:b/>
        </w:rPr>
        <w:t xml:space="preserve">Tulos</w:t>
      </w:r>
    </w:p>
    <w:p>
      <w:r>
        <w:t xml:space="preserve">Cal tärisi t-paidassaan, kun lumi satoi hänen päälleen.</w:t>
      </w:r>
    </w:p>
    <w:p>
      <w:r>
        <w:rPr>
          <w:b/>
        </w:rPr>
        <w:t xml:space="preserve">Esimerkki 1.5037</w:t>
      </w:r>
    </w:p>
    <w:p>
      <w:r>
        <w:t xml:space="preserve">Keskellä: Ginan perhe oli köyhä. Loppu: Ginalle ei ollut rahaa ostaa uutta vaatekaappia.</w:t>
      </w:r>
    </w:p>
    <w:p>
      <w:r>
        <w:rPr>
          <w:b/>
        </w:rPr>
        <w:t xml:space="preserve">Tulos</w:t>
      </w:r>
    </w:p>
    <w:p>
      <w:r>
        <w:t xml:space="preserve">Gina halusi pukeutua värikkäämmin.</w:t>
      </w:r>
    </w:p>
    <w:p>
      <w:r>
        <w:rPr>
          <w:b/>
        </w:rPr>
        <w:t xml:space="preserve">Esimerkki 1.5038</w:t>
      </w:r>
    </w:p>
    <w:p>
      <w:r>
        <w:t xml:space="preserve">Keskellä: Gina kävi kävelyllä naapurustossa. Loppu: Gina päätti istua kuistilla ja odottaa, että hänen isoäitinsä lopettaa.</w:t>
      </w:r>
    </w:p>
    <w:p>
      <w:r>
        <w:rPr>
          <w:b/>
        </w:rPr>
        <w:t xml:space="preserve">Tulos</w:t>
      </w:r>
    </w:p>
    <w:p>
      <w:r>
        <w:t xml:space="preserve">Gina odotti isoäitinsä tulevan taloon koirien ruokkimisen jälkeen.</w:t>
      </w:r>
    </w:p>
    <w:p>
      <w:r>
        <w:rPr>
          <w:b/>
        </w:rPr>
        <w:t xml:space="preserve">Esimerkki 1.5039</w:t>
      </w:r>
    </w:p>
    <w:p>
      <w:r>
        <w:t xml:space="preserve">Keskellä: Masonin uusi ystävä tykkää leikkiä ulkona. Loppu: Nyt Mason tykkää leikkiä ulkona enemmän kuin katsoa televisiota!</w:t>
      </w:r>
    </w:p>
    <w:p>
      <w:r>
        <w:rPr>
          <w:b/>
        </w:rPr>
        <w:t xml:space="preserve">Tulos</w:t>
      </w:r>
    </w:p>
    <w:p>
      <w:r>
        <w:t xml:space="preserve">Mason rakastaa television katsomista.</w:t>
      </w:r>
    </w:p>
    <w:p>
      <w:r>
        <w:rPr>
          <w:b/>
        </w:rPr>
        <w:t xml:space="preserve">Esimerkki 1.5040</w:t>
      </w:r>
    </w:p>
    <w:p>
      <w:r>
        <w:t xml:space="preserve">Keskellä: Sam näki turvatalossa kissan nimeltä Fluffy. Loppu: Sam adoptoi Pörröisen ja vei sen kotiin.</w:t>
      </w:r>
    </w:p>
    <w:p>
      <w:r>
        <w:rPr>
          <w:b/>
        </w:rPr>
        <w:t xml:space="preserve">Tulos</w:t>
      </w:r>
    </w:p>
    <w:p>
      <w:r>
        <w:t xml:space="preserve">Sam halusi hankkia lemmikin.</w:t>
      </w:r>
    </w:p>
    <w:p>
      <w:r>
        <w:rPr>
          <w:b/>
        </w:rPr>
        <w:t xml:space="preserve">Esimerkki 1.5041</w:t>
      </w:r>
    </w:p>
    <w:p>
      <w:r>
        <w:t xml:space="preserve">Keskellä: Minä ja kumppanini emme tulleet toimeen. Loppu: Ystäväni oli niin ystävällinen, että hän vaihtoi kumppania.</w:t>
      </w:r>
    </w:p>
    <w:p>
      <w:r>
        <w:rPr>
          <w:b/>
        </w:rPr>
        <w:t xml:space="preserve">Tulos</w:t>
      </w:r>
    </w:p>
    <w:p>
      <w:r>
        <w:t xml:space="preserve">Opettaja jakoi meille parin erästä tehtävää varten.</w:t>
      </w:r>
    </w:p>
    <w:p>
      <w:r>
        <w:rPr>
          <w:b/>
        </w:rPr>
        <w:t xml:space="preserve">Esimerkki 1.5042</w:t>
      </w:r>
    </w:p>
    <w:p>
      <w:r>
        <w:t xml:space="preserve">Keskellä: Hautajaiset toivat mukanaan niin monta kauan kadoksissa ollutta perheenjäsentä. Loppu: Tajusin, että minun pitäisi viettää enemmän aikaa perheeni kanssa.</w:t>
      </w:r>
    </w:p>
    <w:p>
      <w:r>
        <w:rPr>
          <w:b/>
        </w:rPr>
        <w:t xml:space="preserve">Tulos</w:t>
      </w:r>
    </w:p>
    <w:p>
      <w:r>
        <w:t xml:space="preserve">Isäni kuoli.</w:t>
      </w:r>
    </w:p>
    <w:p>
      <w:r>
        <w:rPr>
          <w:b/>
        </w:rPr>
        <w:t xml:space="preserve">Esimerkki 1.5043</w:t>
      </w:r>
    </w:p>
    <w:p>
      <w:r>
        <w:t xml:space="preserve">Keskellä: Fredin piti herätä aikaisin lähteäkseen. Loppu: Fred kaatui ja putosi sängystä.</w:t>
      </w:r>
    </w:p>
    <w:p>
      <w:r>
        <w:rPr>
          <w:b/>
        </w:rPr>
        <w:t xml:space="preserve">Tulos</w:t>
      </w:r>
    </w:p>
    <w:p>
      <w:r>
        <w:t xml:space="preserve">Fred meni rannalle ystäviensä kanssa.</w:t>
      </w:r>
    </w:p>
    <w:p>
      <w:r>
        <w:rPr>
          <w:b/>
        </w:rPr>
        <w:t xml:space="preserve">Esimerkki 1.5044</w:t>
      </w:r>
    </w:p>
    <w:p>
      <w:r>
        <w:t xml:space="preserve">Keskimmäinen: Hän alkoi miettiä keinoja saada töitä. Loppu: Hän sanoi itselleen, että jokin muuttuisi pian.</w:t>
      </w:r>
    </w:p>
    <w:p>
      <w:r>
        <w:rPr>
          <w:b/>
        </w:rPr>
        <w:t xml:space="preserve">Tulos</w:t>
      </w:r>
    </w:p>
    <w:p>
      <w:r>
        <w:t xml:space="preserve">Hänellä ei ollut juuri lainkaan rahaa jäljellä.</w:t>
      </w:r>
    </w:p>
    <w:p>
      <w:r>
        <w:rPr>
          <w:b/>
        </w:rPr>
        <w:t xml:space="preserve">Esimerkki 1.5045</w:t>
      </w:r>
    </w:p>
    <w:p>
      <w:r>
        <w:t xml:space="preserve">Keskellä: Lilly ei tajunnut, kuinka voimakas aurinko oli. Loppu: Lilly paloi päivän päätteeksi auringossa, koska hän ei käyttänyt aurinkovoidetta.</w:t>
      </w:r>
    </w:p>
    <w:p>
      <w:r>
        <w:rPr>
          <w:b/>
        </w:rPr>
        <w:t xml:space="preserve">Tulos</w:t>
      </w:r>
    </w:p>
    <w:p>
      <w:r>
        <w:t xml:space="preserve">Lilly käy rannalla ensimmäistä kertaa elämässään.</w:t>
      </w:r>
    </w:p>
    <w:p>
      <w:r>
        <w:rPr>
          <w:b/>
        </w:rPr>
        <w:t xml:space="preserve">Esimerkki 1.5046</w:t>
      </w:r>
    </w:p>
    <w:p>
      <w:r>
        <w:t xml:space="preserve">Keskellä: Cassidyllä oli matkasuunnitelma. Loppu: Cassidy saapui uuteen kaupunkiinsa hieman aiemmin kuin oli ajatellut.</w:t>
      </w:r>
    </w:p>
    <w:p>
      <w:r>
        <w:rPr>
          <w:b/>
        </w:rPr>
        <w:t xml:space="preserve">Tulos</w:t>
      </w:r>
    </w:p>
    <w:p>
      <w:r>
        <w:t xml:space="preserve">Cassidy oli muuttamassa maan toiselle puolelle.</w:t>
      </w:r>
    </w:p>
    <w:p>
      <w:r>
        <w:rPr>
          <w:b/>
        </w:rPr>
        <w:t xml:space="preserve">Esimerkki 1.5047</w:t>
      </w:r>
    </w:p>
    <w:p>
      <w:r>
        <w:t xml:space="preserve">Keskimmäinen: Hän painoi ja kallisteli päätään. Loppu: Kymmenen minuutin kuluttua Robert oli tyytyväinen, että verenvuoto oli tyrehtynyt.</w:t>
      </w:r>
    </w:p>
    <w:p>
      <w:r>
        <w:rPr>
          <w:b/>
        </w:rPr>
        <w:t xml:space="preserve">Tulos</w:t>
      </w:r>
    </w:p>
    <w:p>
      <w:r>
        <w:t xml:space="preserve">Robertilla oli nenäverenvuoto.</w:t>
      </w:r>
    </w:p>
    <w:p>
      <w:r>
        <w:rPr>
          <w:b/>
        </w:rPr>
        <w:t xml:space="preserve">Esimerkki 1.5048</w:t>
      </w:r>
    </w:p>
    <w:p>
      <w:r>
        <w:t xml:space="preserve">Keskellä: Perheen vanhin jäsen tunnisti kaikki eläimet korvasta. Loppu: Hän kirjoitti lopulta heidän maatilastaan laulun, jota monet rakastivat.</w:t>
      </w:r>
    </w:p>
    <w:p>
      <w:r>
        <w:rPr>
          <w:b/>
        </w:rPr>
        <w:t xml:space="preserve">Tulos</w:t>
      </w:r>
    </w:p>
    <w:p>
      <w:r>
        <w:t xml:space="preserve">Mcdonaldit asuivat maatilalla maaseudulla.</w:t>
      </w:r>
    </w:p>
    <w:p>
      <w:r>
        <w:rPr>
          <w:b/>
        </w:rPr>
        <w:t xml:space="preserve">Esimerkki 1.5049</w:t>
      </w:r>
    </w:p>
    <w:p>
      <w:r>
        <w:t xml:space="preserve">Keskellä: Päätin syödä sen ja säästää rahaa. Loppu: Olin iloinen syödessäni kaiken ylijääneen ruoan.</w:t>
      </w:r>
    </w:p>
    <w:p>
      <w:r>
        <w:rPr>
          <w:b/>
        </w:rPr>
        <w:t xml:space="preserve">Tulos</w:t>
      </w:r>
    </w:p>
    <w:p>
      <w:r>
        <w:t xml:space="preserve">Minulla oli jääkaappi täynnä ruokajäämiä.</w:t>
      </w:r>
    </w:p>
    <w:p>
      <w:r>
        <w:rPr>
          <w:b/>
        </w:rPr>
        <w:t xml:space="preserve">Esimerkki 1.5050</w:t>
      </w:r>
    </w:p>
    <w:p>
      <w:r>
        <w:t xml:space="preserve">Keskellä: Kävin kummitustalossa monta vuotta sitten. Loppu: Noita hyppäsi ulos ja pelästytti minut elämäni pahimmalla tavalla.</w:t>
      </w:r>
    </w:p>
    <w:p>
      <w:r>
        <w:rPr>
          <w:b/>
        </w:rPr>
        <w:t xml:space="preserve">Tulos</w:t>
      </w:r>
    </w:p>
    <w:p>
      <w:r>
        <w:t xml:space="preserve">Muistan pelottavimman kummitustalon, jossa olen koskaan käynyt.</w:t>
      </w:r>
    </w:p>
    <w:p>
      <w:r>
        <w:rPr>
          <w:b/>
        </w:rPr>
        <w:t xml:space="preserve">Esimerkki 1.5051</w:t>
      </w:r>
    </w:p>
    <w:p>
      <w:r>
        <w:t xml:space="preserve">Keskellä: Hän päätti juosta paikalliseen käsityökauppaan. Loppu: Hän päättää, että lounas ystävän kanssa kuulostaa tänään hauskemmalta kuin askartelu.</w:t>
      </w:r>
    </w:p>
    <w:p>
      <w:r>
        <w:rPr>
          <w:b/>
        </w:rPr>
        <w:t xml:space="preserve">Tulos</w:t>
      </w:r>
    </w:p>
    <w:p>
      <w:r>
        <w:t xml:space="preserve">Coletten on ostettava askartelutarvikkeita saadakseen projektin valmiiksi.</w:t>
      </w:r>
    </w:p>
    <w:p>
      <w:r>
        <w:rPr>
          <w:b/>
        </w:rPr>
        <w:t xml:space="preserve">Esimerkki 1.5052</w:t>
      </w:r>
    </w:p>
    <w:p>
      <w:r>
        <w:t xml:space="preserve">Keskimmäinen: Hän oli vitsaillut heille paljon. Loppu: Ja hänen oppilaansa ymmärsivät.</w:t>
      </w:r>
    </w:p>
    <w:p>
      <w:r>
        <w:rPr>
          <w:b/>
        </w:rPr>
        <w:t xml:space="preserve">Tulos</w:t>
      </w:r>
    </w:p>
    <w:p>
      <w:r>
        <w:t xml:space="preserve">Herra B oli hauska opettaja.</w:t>
      </w:r>
    </w:p>
    <w:p>
      <w:r>
        <w:rPr>
          <w:b/>
        </w:rPr>
        <w:t xml:space="preserve">Esimerkki 1.5053</w:t>
      </w:r>
    </w:p>
    <w:p>
      <w:r>
        <w:t xml:space="preserve">Keskellä: Smithit joutuivat muuttamaan, mutta lapset ystävystyivät nopeasti äitinsä avulla. Loppu: Lapsilla ja heidän uusilla ystävillään oli hauskaa äidin pizzajuhlissa.</w:t>
      </w:r>
    </w:p>
    <w:p>
      <w:r>
        <w:rPr>
          <w:b/>
        </w:rPr>
        <w:t xml:space="preserve">Tulos</w:t>
      </w:r>
    </w:p>
    <w:p>
      <w:r>
        <w:t xml:space="preserve">Smithin lapset eivät halunneet perheen muuttavan toiseen kaupunkiin.</w:t>
      </w:r>
    </w:p>
    <w:p>
      <w:r>
        <w:rPr>
          <w:b/>
        </w:rPr>
        <w:t xml:space="preserve">Esimerkki 1.5054</w:t>
      </w:r>
    </w:p>
    <w:p>
      <w:r>
        <w:t xml:space="preserve">Keskellä: Jim tapasi tytön Espanjassa. Loppu: He päätyivät naimisiin ja heillä on nyt lapsia.</w:t>
      </w:r>
    </w:p>
    <w:p>
      <w:r>
        <w:rPr>
          <w:b/>
        </w:rPr>
        <w:t xml:space="preserve">Tulos</w:t>
      </w:r>
    </w:p>
    <w:p>
      <w:r>
        <w:t xml:space="preserve">Jim lähti kerran matkalle Espanjaan.</w:t>
      </w:r>
    </w:p>
    <w:p>
      <w:r>
        <w:rPr>
          <w:b/>
        </w:rPr>
        <w:t xml:space="preserve">Esimerkki 1.5055</w:t>
      </w:r>
    </w:p>
    <w:p>
      <w:r>
        <w:t xml:space="preserve">Keskellä: Jasmine ratkaisi ongelman luovasti. Loppu: Opettaja sai Jasminin kiinni ja kehui hänen kekseliäisyyttään.</w:t>
      </w:r>
    </w:p>
    <w:p>
      <w:r>
        <w:rPr>
          <w:b/>
        </w:rPr>
        <w:t xml:space="preserve">Tulos</w:t>
      </w:r>
    </w:p>
    <w:p>
      <w:r>
        <w:t xml:space="preserve">Jasmine ei opiskellut suurta matematiikan koetta varten.</w:t>
      </w:r>
    </w:p>
    <w:p>
      <w:r>
        <w:rPr>
          <w:b/>
        </w:rPr>
        <w:t xml:space="preserve">Esimerkki 1.5056</w:t>
      </w:r>
    </w:p>
    <w:p>
      <w:r>
        <w:t xml:space="preserve">Keskellä: Ed kertoi Bobille voittaneensa pelin. Loppu: Bob uskoi häntä, joten Bob hävisi.</w:t>
      </w:r>
    </w:p>
    <w:p>
      <w:r>
        <w:rPr>
          <w:b/>
        </w:rPr>
        <w:t xml:space="preserve">Tulos</w:t>
      </w:r>
    </w:p>
    <w:p>
      <w:r>
        <w:t xml:space="preserve">Bob ja Ed pelasivat tikkaa.</w:t>
      </w:r>
    </w:p>
    <w:p>
      <w:r>
        <w:rPr>
          <w:b/>
        </w:rPr>
        <w:t xml:space="preserve">Esimerkki 1.5057</w:t>
      </w:r>
    </w:p>
    <w:p>
      <w:r>
        <w:t xml:space="preserve">Keskellä: Jane joutui auto-onnettomuuteen matkalla tanssiaisiin. Loppu: Janen ilta oli pilalla ja hän jäi kotiin.</w:t>
      </w:r>
    </w:p>
    <w:p>
      <w:r>
        <w:rPr>
          <w:b/>
        </w:rPr>
        <w:t xml:space="preserve">Tulos</w:t>
      </w:r>
    </w:p>
    <w:p>
      <w:r>
        <w:t xml:space="preserve">Jane oli innoissaan tanssiaisista.</w:t>
      </w:r>
    </w:p>
    <w:p>
      <w:r>
        <w:rPr>
          <w:b/>
        </w:rPr>
        <w:t xml:space="preserve">Esimerkki 1.5058</w:t>
      </w:r>
    </w:p>
    <w:p>
      <w:r>
        <w:t xml:space="preserve">Keskellä: Louie otti selfien kiusallisessa paikassa. Loppu: Louie tiesi, että hänen ystävänsä näkisivät nolon kuvan, ja hän lähti kotiin.</w:t>
      </w:r>
    </w:p>
    <w:p>
      <w:r>
        <w:rPr>
          <w:b/>
        </w:rPr>
        <w:t xml:space="preserve">Tulos</w:t>
      </w:r>
    </w:p>
    <w:p>
      <w:r>
        <w:t xml:space="preserve">Louie aikoi karata kotoa.</w:t>
      </w:r>
    </w:p>
    <w:p>
      <w:r>
        <w:rPr>
          <w:b/>
        </w:rPr>
        <w:t xml:space="preserve">Esimerkki 1.5059</w:t>
      </w:r>
    </w:p>
    <w:p>
      <w:r>
        <w:t xml:space="preserve">Keskellä: Valo oli rikki. Loppu: Samin oli ajettava punaisen valon läpi.</w:t>
      </w:r>
    </w:p>
    <w:p>
      <w:r>
        <w:rPr>
          <w:b/>
        </w:rPr>
        <w:t xml:space="preserve">Tulos</w:t>
      </w:r>
    </w:p>
    <w:p>
      <w:r>
        <w:t xml:space="preserve">Sam odotti punaisissa valoissa keskellä kaupunkia.</w:t>
      </w:r>
    </w:p>
    <w:p>
      <w:r>
        <w:rPr>
          <w:b/>
        </w:rPr>
        <w:t xml:space="preserve">Esimerkki 1.5060</w:t>
      </w:r>
    </w:p>
    <w:p>
      <w:r>
        <w:t xml:space="preserve">Keskellä: Ystäväni kuoli pelaamiseen. Loppu: Loppu: Minun on kai tehtävä se yksin.</w:t>
      </w:r>
    </w:p>
    <w:p>
      <w:r>
        <w:rPr>
          <w:b/>
        </w:rPr>
        <w:t xml:space="preserve">Tulos</w:t>
      </w:r>
    </w:p>
    <w:p>
      <w:r>
        <w:t xml:space="preserve">Pickle ball on ystäväni suosikkipeli.</w:t>
      </w:r>
    </w:p>
    <w:p>
      <w:r>
        <w:rPr>
          <w:b/>
        </w:rPr>
        <w:t xml:space="preserve">Esimerkki 1.5061</w:t>
      </w:r>
    </w:p>
    <w:p>
      <w:r>
        <w:t xml:space="preserve">Keskellä: Laatikot sisälsivät aseiden ampumatarvikkeita. Loppu: Mikey jähmettyi paikoilleen, kun hän kuuli poksahtelevia ääniä takanaan.</w:t>
      </w:r>
    </w:p>
    <w:p>
      <w:r>
        <w:rPr>
          <w:b/>
        </w:rPr>
        <w:t xml:space="preserve">Tulos</w:t>
      </w:r>
    </w:p>
    <w:p>
      <w:r>
        <w:t xml:space="preserve">Mikey purki raskaat laatikot jakeluautosta.</w:t>
      </w:r>
    </w:p>
    <w:p>
      <w:r>
        <w:rPr>
          <w:b/>
        </w:rPr>
        <w:t xml:space="preserve">Esimerkki 1.5062</w:t>
      </w:r>
    </w:p>
    <w:p>
      <w:r>
        <w:t xml:space="preserve">Keskellä: Sam huomasi, ettei virtaa ollut. Jonkin ajan kuluttua virta oli tullut. Loppu: Sam käänsi kytkintä ja oli iloinen nähdessään valon syttyvän.</w:t>
      </w:r>
    </w:p>
    <w:p>
      <w:r>
        <w:rPr>
          <w:b/>
        </w:rPr>
        <w:t xml:space="preserve">Tulos</w:t>
      </w:r>
    </w:p>
    <w:p>
      <w:r>
        <w:t xml:space="preserve">Sam käveli kotiinsa ja käänsi kytkintä, mutta valo ei syttynyt.</w:t>
      </w:r>
    </w:p>
    <w:p>
      <w:r>
        <w:rPr>
          <w:b/>
        </w:rPr>
        <w:t xml:space="preserve">Esimerkki 1.5063</w:t>
      </w:r>
    </w:p>
    <w:p>
      <w:r>
        <w:t xml:space="preserve">Keskellä: Tami harjoitteli lentopalloa joka päivä tryoutteja varten. Loppu: Kaikki pelaajat olivat hyviä, mutta Tami pääsi joukkueeseen.</w:t>
      </w:r>
    </w:p>
    <w:p>
      <w:r>
        <w:rPr>
          <w:b/>
        </w:rPr>
        <w:t xml:space="preserve">Tulos</w:t>
      </w:r>
    </w:p>
    <w:p>
      <w:r>
        <w:t xml:space="preserve">Tami päätti osallistua lentopallokokeisiin.</w:t>
      </w:r>
    </w:p>
    <w:p>
      <w:r>
        <w:rPr>
          <w:b/>
        </w:rPr>
        <w:t xml:space="preserve">Esimerkki 1.5064</w:t>
      </w:r>
    </w:p>
    <w:p>
      <w:r>
        <w:t xml:space="preserve">Keskellä: Frank kutsui eräänä päivänä tapaamansa naisen asunnolleen ja teki hänelle kotitekoista lasagnea. Loppu: Frank päätyi naimisiin naisen kanssa.</w:t>
      </w:r>
    </w:p>
    <w:p>
      <w:r>
        <w:rPr>
          <w:b/>
        </w:rPr>
        <w:t xml:space="preserve">Tulos</w:t>
      </w:r>
    </w:p>
    <w:p>
      <w:r>
        <w:t xml:space="preserve">Frank teki itse pastaa, kun hän söi lasagnea.</w:t>
      </w:r>
    </w:p>
    <w:p>
      <w:r>
        <w:rPr>
          <w:b/>
        </w:rPr>
        <w:t xml:space="preserve">Esimerkki 1.5065</w:t>
      </w:r>
    </w:p>
    <w:p>
      <w:r>
        <w:t xml:space="preserve">Keskellä: Sasha käveli sateessa. Loppu: Sasha pääsi perille, mutta kastui pahasti.</w:t>
      </w:r>
    </w:p>
    <w:p>
      <w:r>
        <w:rPr>
          <w:b/>
        </w:rPr>
        <w:t xml:space="preserve">Tulos</w:t>
      </w:r>
    </w:p>
    <w:p>
      <w:r>
        <w:t xml:space="preserve">Tasha seisoi asuntonsa ulkopuolella.</w:t>
      </w:r>
    </w:p>
    <w:p>
      <w:r>
        <w:rPr>
          <w:b/>
        </w:rPr>
        <w:t xml:space="preserve">Esimerkki 1.5066</w:t>
      </w:r>
    </w:p>
    <w:p>
      <w:r>
        <w:t xml:space="preserve">Keskellä: Valaistus osui taloon yöllä. Loppu: Maassa oli useita kipinöitä.</w:t>
      </w:r>
    </w:p>
    <w:p>
      <w:r>
        <w:rPr>
          <w:b/>
        </w:rPr>
        <w:t xml:space="preserve">Tulos</w:t>
      </w:r>
    </w:p>
    <w:p>
      <w:r>
        <w:t xml:space="preserve">Kaikki talossa menivät nukkumaan.</w:t>
      </w:r>
    </w:p>
    <w:p>
      <w:r>
        <w:rPr>
          <w:b/>
        </w:rPr>
        <w:t xml:space="preserve">Esimerkki 1.5067</w:t>
      </w:r>
    </w:p>
    <w:p>
      <w:r>
        <w:t xml:space="preserve">Keskellä: Korttipeliä "GO FISH". Loppu: Tällä kertaa voitin kaikki kolme kättä.</w:t>
      </w:r>
    </w:p>
    <w:p>
      <w:r>
        <w:rPr>
          <w:b/>
        </w:rPr>
        <w:t xml:space="preserve">Tulos</w:t>
      </w:r>
    </w:p>
    <w:p>
      <w:r>
        <w:t xml:space="preserve">Kiitospäivän parasta antia on vierailla perheen kanssa.</w:t>
      </w:r>
    </w:p>
    <w:p>
      <w:r>
        <w:rPr>
          <w:b/>
        </w:rPr>
        <w:t xml:space="preserve">Esimerkki 1.5068</w:t>
      </w:r>
    </w:p>
    <w:p>
      <w:r>
        <w:t xml:space="preserve">Keskellä: Siinä oli taklaus, ja loukkaannuin. Loppu: Se tuntui kuitenkin paremmalta, kun siihen laitettiin jäätä.</w:t>
      </w:r>
    </w:p>
    <w:p>
      <w:r>
        <w:rPr>
          <w:b/>
        </w:rPr>
        <w:t xml:space="preserve">Tulos</w:t>
      </w:r>
    </w:p>
    <w:p>
      <w:r>
        <w:t xml:space="preserve">Tänä aamuna istahdin lempituoliini.</w:t>
      </w:r>
    </w:p>
    <w:p>
      <w:r>
        <w:rPr>
          <w:b/>
        </w:rPr>
        <w:t xml:space="preserve">Esimerkki 1.5069</w:t>
      </w:r>
    </w:p>
    <w:p>
      <w:r>
        <w:t xml:space="preserve">Keskellä: Lily meni hakemaan ystäviä. Loppu: Lily toi heidät kotiin.</w:t>
      </w:r>
    </w:p>
    <w:p>
      <w:r>
        <w:rPr>
          <w:b/>
        </w:rPr>
        <w:t xml:space="preserve">Tulos</w:t>
      </w:r>
    </w:p>
    <w:p>
      <w:r>
        <w:t xml:space="preserve">Lilyllä oli juhlat.</w:t>
      </w:r>
    </w:p>
    <w:p>
      <w:r>
        <w:rPr>
          <w:b/>
        </w:rPr>
        <w:t xml:space="preserve">Esimerkki 1.5070</w:t>
      </w:r>
    </w:p>
    <w:p>
      <w:r>
        <w:t xml:space="preserve">Keskellä: John päätti, että hänen aikansa olisi parempi käyttää insinöörin tutkinnon hankkimiseen. Loppu: Hän omistaa nyt yrityksen, jonka on määrä rakentaa uusi World Trade Center!</w:t>
      </w:r>
    </w:p>
    <w:p>
      <w:r>
        <w:rPr>
          <w:b/>
        </w:rPr>
        <w:t xml:space="preserve">Tulos</w:t>
      </w:r>
    </w:p>
    <w:p>
      <w:r>
        <w:t xml:space="preserve">John halusi tulla vahvemmaksi ja miehekkäämmäksi.</w:t>
      </w:r>
    </w:p>
    <w:p>
      <w:r>
        <w:rPr>
          <w:b/>
        </w:rPr>
        <w:t xml:space="preserve">Esimerkki 1.5071</w:t>
      </w:r>
    </w:p>
    <w:p>
      <w:r>
        <w:t xml:space="preserve">Keskellä: Eräänä päivänä näin, että hän osti sillä huumeita. Loppu: En enää koskaan antanut hänelle rahaa.</w:t>
      </w:r>
    </w:p>
    <w:p>
      <w:r>
        <w:rPr>
          <w:b/>
        </w:rPr>
        <w:t xml:space="preserve">Tulos</w:t>
      </w:r>
    </w:p>
    <w:p>
      <w:r>
        <w:t xml:space="preserve">Olin antanut tälle kodittomalle miehelle vaihtorahaa joka päivä.</w:t>
      </w:r>
    </w:p>
    <w:p>
      <w:r>
        <w:rPr>
          <w:b/>
        </w:rPr>
        <w:t xml:space="preserve">Esimerkki 1.5072</w:t>
      </w:r>
    </w:p>
    <w:p>
      <w:r>
        <w:t xml:space="preserve">Keskellä: Lyön palloa uudelleen ja ammuin reiän yli. Loppu: Jäin vajaaksi, koska seuraava lyönti oli liian voimakas.</w:t>
      </w:r>
    </w:p>
    <w:p>
      <w:r>
        <w:rPr>
          <w:b/>
        </w:rPr>
        <w:t xml:space="preserve">Tulos</w:t>
      </w:r>
    </w:p>
    <w:p>
      <w:r>
        <w:t xml:space="preserve">Pystyin lyömään pallon viheriölle.</w:t>
      </w:r>
    </w:p>
    <w:p>
      <w:r>
        <w:rPr>
          <w:b/>
        </w:rPr>
        <w:t xml:space="preserve">Esimerkki 1.5073</w:t>
      </w:r>
    </w:p>
    <w:p>
      <w:r>
        <w:t xml:space="preserve">Keskellä: Jon otti osa-aikatyön. Loppu: Hänellä oli vihdoin tarpeeksi rahaa maksaakseen vuokransa.</w:t>
      </w:r>
    </w:p>
    <w:p>
      <w:r>
        <w:rPr>
          <w:b/>
        </w:rPr>
        <w:t xml:space="preserve">Tulos</w:t>
      </w:r>
    </w:p>
    <w:p>
      <w:r>
        <w:t xml:space="preserve">Jon oli maksamatta vuokraansa.</w:t>
      </w:r>
    </w:p>
    <w:p>
      <w:r>
        <w:rPr>
          <w:b/>
        </w:rPr>
        <w:t xml:space="preserve">Esimerkki 1.5074</w:t>
      </w:r>
    </w:p>
    <w:p>
      <w:r>
        <w:t xml:space="preserve">Keskellä: Isoäiti kasvoi tehdessään näitä piirakoita perheelleen. Loppu: Isoäidin oli itse poimittava persikat.</w:t>
      </w:r>
    </w:p>
    <w:p>
      <w:r>
        <w:rPr>
          <w:b/>
        </w:rPr>
        <w:t xml:space="preserve">Tulos</w:t>
      </w:r>
    </w:p>
    <w:p>
      <w:r>
        <w:t xml:space="preserve">Kaikki rakastavat isoäidin persikkapiirakkaa.</w:t>
      </w:r>
    </w:p>
    <w:p>
      <w:r>
        <w:rPr>
          <w:b/>
        </w:rPr>
        <w:t xml:space="preserve">Esimerkki 1.5075</w:t>
      </w:r>
    </w:p>
    <w:p>
      <w:r>
        <w:t xml:space="preserve">Keskellä: Näin ihmisen ilman ajovaloja. Loppu: Hän huomasi ja laittoi valot päälle.</w:t>
      </w:r>
    </w:p>
    <w:p>
      <w:r>
        <w:rPr>
          <w:b/>
        </w:rPr>
        <w:t xml:space="preserve">Tulos</w:t>
      </w:r>
    </w:p>
    <w:p>
      <w:r>
        <w:t xml:space="preserve">Ajoin toissa iltana kauppaan.</w:t>
      </w:r>
    </w:p>
    <w:p>
      <w:r>
        <w:rPr>
          <w:b/>
        </w:rPr>
        <w:t xml:space="preserve">Esimerkki 1.5076</w:t>
      </w:r>
    </w:p>
    <w:p>
      <w:r>
        <w:t xml:space="preserve">Keskellä: Ben ei tehnyt koulutehtäviään eikä kotitöitä. Loppu: Äiti irrotti television ja käski Benin kuunnella häntä.</w:t>
      </w:r>
    </w:p>
    <w:p>
      <w:r>
        <w:rPr>
          <w:b/>
        </w:rPr>
        <w:t xml:space="preserve">Tulos</w:t>
      </w:r>
    </w:p>
    <w:p>
      <w:r>
        <w:t xml:space="preserve">Ben oli pelannut videopelejä koko päivän.</w:t>
      </w:r>
    </w:p>
    <w:p>
      <w:r>
        <w:rPr>
          <w:b/>
        </w:rPr>
        <w:t xml:space="preserve">Esimerkki 1.5077</w:t>
      </w:r>
    </w:p>
    <w:p>
      <w:r>
        <w:t xml:space="preserve">Keskellä: Jade päätti säästää rahaa matkaa varten. Loppu: Jade sai tarpeeksi rahaa ja pääsi unelmiensa Disney-matkalle.</w:t>
      </w:r>
    </w:p>
    <w:p>
      <w:r>
        <w:rPr>
          <w:b/>
        </w:rPr>
        <w:t xml:space="preserve">Tulos</w:t>
      </w:r>
    </w:p>
    <w:p>
      <w:r>
        <w:t xml:space="preserve">Jade oli suuri Disney-fani.</w:t>
      </w:r>
    </w:p>
    <w:p>
      <w:r>
        <w:rPr>
          <w:b/>
        </w:rPr>
        <w:t xml:space="preserve">Esimerkki 1.5078</w:t>
      </w:r>
    </w:p>
    <w:p>
      <w:r>
        <w:t xml:space="preserve">Keskimmäinen: se ei koskaan pystynyt pitämään latausta eikä koskaan toiminut kunnolla. Loppu: Ihmiset eivät antaneet hänen palauttaa sitä.</w:t>
      </w:r>
    </w:p>
    <w:p>
      <w:r>
        <w:rPr>
          <w:b/>
        </w:rPr>
        <w:t xml:space="preserve">Tulos</w:t>
      </w:r>
    </w:p>
    <w:p>
      <w:r>
        <w:t xml:space="preserve">Gavin lähti hakemaan uutta vapea.</w:t>
      </w:r>
    </w:p>
    <w:p>
      <w:r>
        <w:rPr>
          <w:b/>
        </w:rPr>
        <w:t xml:space="preserve">Esimerkki 1.5079</w:t>
      </w:r>
    </w:p>
    <w:p>
      <w:r>
        <w:t xml:space="preserve">Keskellä: Jenin naapurit vaikeuttivat opiskelua kovalla musiikilla. Loppu: Mutta ennen kuin Jen ehti kävellä heidän kotiinsa, musiikki loppui.</w:t>
      </w:r>
    </w:p>
    <w:p>
      <w:r>
        <w:rPr>
          <w:b/>
        </w:rPr>
        <w:t xml:space="preserve">Tulos</w:t>
      </w:r>
    </w:p>
    <w:p>
      <w:r>
        <w:t xml:space="preserve">Jen oli uskomattoman huolissaan englannin kokeestaan.</w:t>
      </w:r>
    </w:p>
    <w:p>
      <w:r>
        <w:rPr>
          <w:b/>
        </w:rPr>
        <w:t xml:space="preserve">Esimerkki 1.5080</w:t>
      </w:r>
    </w:p>
    <w:p>
      <w:r>
        <w:t xml:space="preserve">Keskellä: Zach sai projektinsa valmiiksi. Lopetus: Zach oli kirjoittanut eräpäivän väärään päivään.</w:t>
      </w:r>
    </w:p>
    <w:p>
      <w:r>
        <w:rPr>
          <w:b/>
        </w:rPr>
        <w:t xml:space="preserve">Tulos</w:t>
      </w:r>
    </w:p>
    <w:p>
      <w:r>
        <w:t xml:space="preserve">Zachilla oli eräs projekti.</w:t>
      </w:r>
    </w:p>
    <w:p>
      <w:r>
        <w:rPr>
          <w:b/>
        </w:rPr>
        <w:t xml:space="preserve">Esimerkki 1.5081</w:t>
      </w:r>
    </w:p>
    <w:p>
      <w:r>
        <w:t xml:space="preserve">Keskellä: Jeanin haastattelija esitti todella vaikeita kysymyksiä. Loppu: Jean pelkäsi haastattelua.</w:t>
      </w:r>
    </w:p>
    <w:p>
      <w:r>
        <w:rPr>
          <w:b/>
        </w:rPr>
        <w:t xml:space="preserve">Tulos</w:t>
      </w:r>
    </w:p>
    <w:p>
      <w:r>
        <w:t xml:space="preserve">Jean valmistautui kauneuskilpailuhaastatteluun.</w:t>
      </w:r>
    </w:p>
    <w:p>
      <w:r>
        <w:rPr>
          <w:b/>
        </w:rPr>
        <w:t xml:space="preserve">Esimerkki 1.5082</w:t>
      </w:r>
    </w:p>
    <w:p>
      <w:r>
        <w:t xml:space="preserve">Keskellä: Sara halusi, että hänelle heitettäisiin kukkia linnunsiemenen sijasta. Loppu: Sitten he heittivät niitä Saran päälle, kun hän poistui kirkosta!</w:t>
      </w:r>
    </w:p>
    <w:p>
      <w:r>
        <w:rPr>
          <w:b/>
        </w:rPr>
        <w:t xml:space="preserve">Tulos</w:t>
      </w:r>
    </w:p>
    <w:p>
      <w:r>
        <w:t xml:space="preserve">Saran häissä hänellä oli outo pyyntö.</w:t>
      </w:r>
    </w:p>
    <w:p>
      <w:r>
        <w:rPr>
          <w:b/>
        </w:rPr>
        <w:t xml:space="preserve">Esimerkki 1.5083</w:t>
      </w:r>
    </w:p>
    <w:p>
      <w:r>
        <w:t xml:space="preserve">Keskellä: En saanut tutkintotodistusta. Loppu: He olivat unohtaneet postittaa sen!</w:t>
      </w:r>
    </w:p>
    <w:p>
      <w:r>
        <w:rPr>
          <w:b/>
        </w:rPr>
        <w:t xml:space="preserve">Tulos</w:t>
      </w:r>
    </w:p>
    <w:p>
      <w:r>
        <w:t xml:space="preserve">Valmistuin juuri lukiosta.</w:t>
      </w:r>
    </w:p>
    <w:p>
      <w:r>
        <w:rPr>
          <w:b/>
        </w:rPr>
        <w:t xml:space="preserve">Esimerkki 1.5084</w:t>
      </w:r>
    </w:p>
    <w:p>
      <w:r>
        <w:t xml:space="preserve">Keskimmäinen: Veronica työskenteli ahkerasti pelin parissa. Loppu: Molemmat päätyivät tasapisteisiin ja päättivät sanoa, että molemmat olivat hyviä.</w:t>
      </w:r>
    </w:p>
    <w:p>
      <w:r>
        <w:rPr>
          <w:b/>
        </w:rPr>
        <w:t xml:space="preserve">Tulos</w:t>
      </w:r>
    </w:p>
    <w:p>
      <w:r>
        <w:t xml:space="preserve">Veronica halusi päihittää veljensä pisteet arcade-pelissä.</w:t>
      </w:r>
    </w:p>
    <w:p>
      <w:r>
        <w:rPr>
          <w:b/>
        </w:rPr>
        <w:t xml:space="preserve">Esimerkki 1.5085</w:t>
      </w:r>
    </w:p>
    <w:p>
      <w:r>
        <w:t xml:space="preserve">Keskellä: Mina meni paikalliseen turvakotiin. Loppu: Mina adoptoi Dustyn ja oli onnellinen saadessaan uuden kumppanin.</w:t>
      </w:r>
    </w:p>
    <w:p>
      <w:r>
        <w:rPr>
          <w:b/>
        </w:rPr>
        <w:t xml:space="preserve">Tulos</w:t>
      </w:r>
    </w:p>
    <w:p>
      <w:r>
        <w:t xml:space="preserve">Mina halusi adoptoida kissan.</w:t>
      </w:r>
    </w:p>
    <w:p>
      <w:r>
        <w:rPr>
          <w:b/>
        </w:rPr>
        <w:t xml:space="preserve">Esimerkki 1.5086</w:t>
      </w:r>
    </w:p>
    <w:p>
      <w:r>
        <w:t xml:space="preserve">Keskellä: Kevin ampui vahingossa jotakuta tehdessään sitä. Loppu: Kevin joutui oikeuteen aikuisena ja istuu elinkautista tuomiota.</w:t>
      </w:r>
    </w:p>
    <w:p>
      <w:r>
        <w:rPr>
          <w:b/>
        </w:rPr>
        <w:t xml:space="preserve">Tulos</w:t>
      </w:r>
    </w:p>
    <w:p>
      <w:r>
        <w:t xml:space="preserve">Kevin pyöritteli pistoolia kuin televisiossa näkemänsä näyttelijät.</w:t>
      </w:r>
    </w:p>
    <w:p>
      <w:r>
        <w:rPr>
          <w:b/>
        </w:rPr>
        <w:t xml:space="preserve">Esimerkki 1.5087</w:t>
      </w:r>
    </w:p>
    <w:p>
      <w:r>
        <w:t xml:space="preserve">Keskellä: Becky ja minä riitelimme todella pahasti. Loppu: Becky ei enää puhu minulle.</w:t>
      </w:r>
    </w:p>
    <w:p>
      <w:r>
        <w:rPr>
          <w:b/>
        </w:rPr>
        <w:t xml:space="preserve">Tulos</w:t>
      </w:r>
    </w:p>
    <w:p>
      <w:r>
        <w:t xml:space="preserve">Serkkuni Becky ja minä olimme ennen hyvin läheisiä.</w:t>
      </w:r>
    </w:p>
    <w:p>
      <w:r>
        <w:rPr>
          <w:b/>
        </w:rPr>
        <w:t xml:space="preserve">Esimerkki 1.5088</w:t>
      </w:r>
    </w:p>
    <w:p>
      <w:r>
        <w:t xml:space="preserve">Keskellä: Tänä vuonna Jay antoi siskolleen tyhjän laatikon. Loppu: Hän löysi kolme lahjakorttia teipattuna laatikon pohjalle ja nauroi.</w:t>
      </w:r>
    </w:p>
    <w:p>
      <w:r>
        <w:rPr>
          <w:b/>
        </w:rPr>
        <w:t xml:space="preserve">Tulos</w:t>
      </w:r>
    </w:p>
    <w:p>
      <w:r>
        <w:t xml:space="preserve">Jayn perhe järjesti joka vuosi jouluna salaisen joulupukin joulun säästääkseen rahaa.</w:t>
      </w:r>
    </w:p>
    <w:p>
      <w:r>
        <w:rPr>
          <w:b/>
        </w:rPr>
        <w:t xml:space="preserve">Esimerkki 1.5089</w:t>
      </w:r>
    </w:p>
    <w:p>
      <w:r>
        <w:t xml:space="preserve">Keskellä: Sarah osti kannettavan suklaalähteen. Loppu: Nyt hän saattoi tehdä niitä aina halutessaan.</w:t>
      </w:r>
    </w:p>
    <w:p>
      <w:r>
        <w:rPr>
          <w:b/>
        </w:rPr>
        <w:t xml:space="preserve">Tulos</w:t>
      </w:r>
    </w:p>
    <w:p>
      <w:r>
        <w:t xml:space="preserve">Karkkikaupan paras osa oli suklaalähde.</w:t>
      </w:r>
    </w:p>
    <w:p>
      <w:r>
        <w:rPr>
          <w:b/>
        </w:rPr>
        <w:t xml:space="preserve">Esimerkki 1.5090</w:t>
      </w:r>
    </w:p>
    <w:p>
      <w:r>
        <w:t xml:space="preserve">Keskellä: Alexilla oli haastattelu uutta työpaikkaa varten. Loppu: Alex osti herätyskellon, jotta hän pääsisi ajoissa haastatteluun.</w:t>
      </w:r>
    </w:p>
    <w:p>
      <w:r>
        <w:rPr>
          <w:b/>
        </w:rPr>
        <w:t xml:space="preserve">Tulos</w:t>
      </w:r>
    </w:p>
    <w:p>
      <w:r>
        <w:t xml:space="preserve">Alex sai potkut, kun hän oli saapunut töihin myöhässä viitenä päivänä peräkkäin.</w:t>
      </w:r>
    </w:p>
    <w:p>
      <w:r>
        <w:rPr>
          <w:b/>
        </w:rPr>
        <w:t xml:space="preserve">Esimerkki 1.5091</w:t>
      </w:r>
    </w:p>
    <w:p>
      <w:r>
        <w:t xml:space="preserve">Keskellä: He alkoivat koota palapeliä. Loppu: He tunsivat onnistumisen tunnetta saadessaan valmiiksi kuusikymmentä taivaankappaletta.</w:t>
      </w:r>
    </w:p>
    <w:p>
      <w:r>
        <w:rPr>
          <w:b/>
        </w:rPr>
        <w:t xml:space="preserve">Tulos</w:t>
      </w:r>
    </w:p>
    <w:p>
      <w:r>
        <w:t xml:space="preserve">Lapset vetivät tuolit pöydän ääreen.</w:t>
      </w:r>
    </w:p>
    <w:p>
      <w:r>
        <w:rPr>
          <w:b/>
        </w:rPr>
        <w:t xml:space="preserve">Esimerkki 1.5092</w:t>
      </w:r>
    </w:p>
    <w:p>
      <w:r>
        <w:t xml:space="preserve">Keskellä: Lastut murskautuivat kirjojen painon alla. Loppu: Ed joutui syömään tuhoutuneet sipsit lounaaksi.</w:t>
      </w:r>
    </w:p>
    <w:p>
      <w:r>
        <w:rPr>
          <w:b/>
        </w:rPr>
        <w:t xml:space="preserve">Tulos</w:t>
      </w:r>
    </w:p>
    <w:p>
      <w:r>
        <w:t xml:space="preserve">Ed heitti sipsipussin reppuunsa ennen kuin käveli kouluun.</w:t>
      </w:r>
    </w:p>
    <w:p>
      <w:r>
        <w:rPr>
          <w:b/>
        </w:rPr>
        <w:t xml:space="preserve">Esimerkki 1.5093</w:t>
      </w:r>
    </w:p>
    <w:p>
      <w:r>
        <w:t xml:space="preserve">Keskellä: Ystäväni halusivat lähteä hiihtämään, mutta minä en ollut koskaan ennen käynyt hiihtämässä. Loppu: Vammojeni vuoksi minut piti viedä sairaalaan.</w:t>
      </w:r>
    </w:p>
    <w:p>
      <w:r>
        <w:rPr>
          <w:b/>
        </w:rPr>
        <w:t xml:space="preserve">Tulos</w:t>
      </w:r>
    </w:p>
    <w:p>
      <w:r>
        <w:t xml:space="preserve">Oli todella kylmä talviaamu, ja ystävilläni oli typerä idea.</w:t>
      </w:r>
    </w:p>
    <w:p>
      <w:r>
        <w:rPr>
          <w:b/>
        </w:rPr>
        <w:t xml:space="preserve">Esimerkki 1.5094</w:t>
      </w:r>
    </w:p>
    <w:p>
      <w:r>
        <w:t xml:space="preserve">Keskellä: Poliisi meni riitaa varten. Loppu: Poliisin vuoro oli päättynyt, kun hän lähti.</w:t>
      </w:r>
    </w:p>
    <w:p>
      <w:r>
        <w:rPr>
          <w:b/>
        </w:rPr>
        <w:t xml:space="preserve">Tulos</w:t>
      </w:r>
    </w:p>
    <w:p>
      <w:r>
        <w:t xml:space="preserve">Poliisi oli yövuorossaan.</w:t>
      </w:r>
    </w:p>
    <w:p>
      <w:r>
        <w:rPr>
          <w:b/>
        </w:rPr>
        <w:t xml:space="preserve">Esimerkki 1.5095</w:t>
      </w:r>
    </w:p>
    <w:p>
      <w:r>
        <w:t xml:space="preserve">Keskellä: Betty ei tuntenut Bachin musiikkia kovin hyvin. Loppu: Konsertin päätteeksi Betty ymmärsi Bachia paremmin.</w:t>
      </w:r>
    </w:p>
    <w:p>
      <w:r>
        <w:rPr>
          <w:b/>
        </w:rPr>
        <w:t xml:space="preserve">Tulos</w:t>
      </w:r>
    </w:p>
    <w:p>
      <w:r>
        <w:t xml:space="preserve">Kun John pyysi Bettyä konserttiin, hän oli innoissaan.</w:t>
      </w:r>
    </w:p>
    <w:p>
      <w:r>
        <w:rPr>
          <w:b/>
        </w:rPr>
        <w:t xml:space="preserve">Esimerkki 1.5096</w:t>
      </w:r>
    </w:p>
    <w:p>
      <w:r>
        <w:t xml:space="preserve">Keskellä: Brad ja Emma tekivät matkallaan useita pysähdyksiä. Loppu: Brad ja Emma pitivät matkastaan!</w:t>
      </w:r>
    </w:p>
    <w:p>
      <w:r>
        <w:rPr>
          <w:b/>
        </w:rPr>
        <w:t xml:space="preserve">Tulos</w:t>
      </w:r>
    </w:p>
    <w:p>
      <w:r>
        <w:t xml:space="preserve">Brad ja Emma lähtivät automatkalle.</w:t>
      </w:r>
    </w:p>
    <w:p>
      <w:r>
        <w:rPr>
          <w:b/>
        </w:rPr>
        <w:t xml:space="preserve">Esimerkki 1.5097</w:t>
      </w:r>
    </w:p>
    <w:p>
      <w:r>
        <w:t xml:space="preserve">Keskellä: Kai ajoi hienoa autoa. Loppu: Kai sanoi olevansa vaikuttunut ja että hänellä oli ollut hauskaa!</w:t>
      </w:r>
    </w:p>
    <w:p>
      <w:r>
        <w:rPr>
          <w:b/>
        </w:rPr>
        <w:t xml:space="preserve">Tulos</w:t>
      </w:r>
    </w:p>
    <w:p>
      <w:r>
        <w:t xml:space="preserve">Kai toivoi tekevänsä vaikutuksen seuralaiseensa.</w:t>
      </w:r>
    </w:p>
    <w:p>
      <w:r>
        <w:rPr>
          <w:b/>
        </w:rPr>
        <w:t xml:space="preserve">Esimerkki 1.5098</w:t>
      </w:r>
    </w:p>
    <w:p>
      <w:r>
        <w:t xml:space="preserve">Keskellä: Pam suunnitteli jokaisen yksityiskohdan. Loppu: Pamin juhlissa kaikilla oli mahtavaa!</w:t>
      </w:r>
    </w:p>
    <w:p>
      <w:r>
        <w:rPr>
          <w:b/>
        </w:rPr>
        <w:t xml:space="preserve">Tulos</w:t>
      </w:r>
    </w:p>
    <w:p>
      <w:r>
        <w:t xml:space="preserve">Pam oli järjestämässä juhlia ystävilleen.</w:t>
      </w:r>
    </w:p>
    <w:p>
      <w:r>
        <w:rPr>
          <w:b/>
        </w:rPr>
        <w:t xml:space="preserve">Esimerkki 1.5099</w:t>
      </w:r>
    </w:p>
    <w:p>
      <w:r>
        <w:t xml:space="preserve">Keskellä: Jasonin isä vahti häntä aina. Loppu: Jason sanoi, että se antoi hänelle itseluottamusta motocrossin voittamiseen.</w:t>
      </w:r>
    </w:p>
    <w:p>
      <w:r>
        <w:rPr>
          <w:b/>
        </w:rPr>
        <w:t xml:space="preserve">Tulos</w:t>
      </w:r>
    </w:p>
    <w:p>
      <w:r>
        <w:t xml:space="preserve">Jason kasvoi moottoripyöräilijänä.</w:t>
      </w:r>
    </w:p>
    <w:p>
      <w:r>
        <w:rPr>
          <w:b/>
        </w:rPr>
        <w:t xml:space="preserve">Esimerkki 1.5100</w:t>
      </w:r>
    </w:p>
    <w:p>
      <w:r>
        <w:t xml:space="preserve">Keskellä: Carlin videopeliohjaimet olivat pahasti kuluneet. Loppu: Seuraavana päivänä hän osti uuden ohjaimen pelikonsoliinsa.</w:t>
      </w:r>
    </w:p>
    <w:p>
      <w:r>
        <w:rPr>
          <w:b/>
        </w:rPr>
        <w:t xml:space="preserve">Tulos</w:t>
      </w:r>
    </w:p>
    <w:p>
      <w:r>
        <w:t xml:space="preserve">Carl pelaa mielellään videopelejä.</w:t>
      </w:r>
    </w:p>
    <w:p>
      <w:r>
        <w:rPr>
          <w:b/>
        </w:rPr>
        <w:t xml:space="preserve">Esimerkki 1.5101</w:t>
      </w:r>
    </w:p>
    <w:p>
      <w:r>
        <w:t xml:space="preserve">Keskellä: Ginan veljentytär ilmoitti haluavansa kokeilla ajamista. Loppu: Gina kertoi isälleen, kuinka vaarallista se oli hänen sisarentyttärensä kannalta.</w:t>
      </w:r>
    </w:p>
    <w:p>
      <w:r>
        <w:rPr>
          <w:b/>
        </w:rPr>
        <w:t xml:space="preserve">Tulos</w:t>
      </w:r>
    </w:p>
    <w:p>
      <w:r>
        <w:t xml:space="preserve">Ginan isä ja äiti istuivat autotallissa.</w:t>
      </w:r>
    </w:p>
    <w:p>
      <w:r>
        <w:rPr>
          <w:b/>
        </w:rPr>
        <w:t xml:space="preserve">Esimerkki 1.5102</w:t>
      </w:r>
    </w:p>
    <w:p>
      <w:r>
        <w:t xml:space="preserve">Keskellä: Horatio maistoi hyvin harvinaista giniä. Loppu: Hän ei enää pitänyt kaikkia ginejä samanlaisina.</w:t>
      </w:r>
    </w:p>
    <w:p>
      <w:r>
        <w:rPr>
          <w:b/>
        </w:rPr>
        <w:t xml:space="preserve">Tulos</w:t>
      </w:r>
    </w:p>
    <w:p>
      <w:r>
        <w:t xml:space="preserve">Horatio oli aina luullut, että kaikki ginit maistuivat samalta.</w:t>
      </w:r>
    </w:p>
    <w:p>
      <w:r>
        <w:rPr>
          <w:b/>
        </w:rPr>
        <w:t xml:space="preserve">Esimerkki 1.5103</w:t>
      </w:r>
    </w:p>
    <w:p>
      <w:r>
        <w:t xml:space="preserve">Keskellä: Lisa ja Bob päättivät järjestää kuplanpuhalluskilpailun, ja Lisa puhalsi suurimman kuplan. Loppu: Lisa oli selvä voittaja.</w:t>
      </w:r>
    </w:p>
    <w:p>
      <w:r>
        <w:rPr>
          <w:b/>
        </w:rPr>
        <w:t xml:space="preserve">Tulos</w:t>
      </w:r>
    </w:p>
    <w:p>
      <w:r>
        <w:t xml:space="preserve">Lisa ja Bob pureskelivat purkkaa.</w:t>
      </w:r>
    </w:p>
    <w:p>
      <w:r>
        <w:rPr>
          <w:b/>
        </w:rPr>
        <w:t xml:space="preserve">Esimerkki 1.5104</w:t>
      </w:r>
    </w:p>
    <w:p>
      <w:r>
        <w:t xml:space="preserve">Keskellä: Mark esiintyi lavalla viisi minuuttia sitten. Loppu: Mark pakkasi varusteensa ja lähti kotiin.</w:t>
      </w:r>
    </w:p>
    <w:p>
      <w:r>
        <w:rPr>
          <w:b/>
        </w:rPr>
        <w:t xml:space="preserve">Tulos</w:t>
      </w:r>
    </w:p>
    <w:p>
      <w:r>
        <w:t xml:space="preserve">Mark tykkää soittaa kitaraa.</w:t>
      </w:r>
    </w:p>
    <w:p>
      <w:r>
        <w:rPr>
          <w:b/>
        </w:rPr>
        <w:t xml:space="preserve">Esimerkki 1.5105</w:t>
      </w:r>
    </w:p>
    <w:p>
      <w:r>
        <w:t xml:space="preserve">Keskellä: Dan säästää kuukauden ajan saadakseen lempisarjakuvansa. Loppu: Kaksikymmentä vuotta myöhemmin Dan saa viimeisen naurun, kun hän myy sarjakuvan 30 000 dollarilla.</w:t>
      </w:r>
    </w:p>
    <w:p>
      <w:r>
        <w:rPr>
          <w:b/>
        </w:rPr>
        <w:t xml:space="preserve">Tulos</w:t>
      </w:r>
    </w:p>
    <w:p>
      <w:r>
        <w:t xml:space="preserve">Kun Dan on 14-vuotias, hän saa ensimmäisen työpaikkansa.</w:t>
      </w:r>
    </w:p>
    <w:p>
      <w:r>
        <w:rPr>
          <w:b/>
        </w:rPr>
        <w:t xml:space="preserve">Esimerkki 1.5106</w:t>
      </w:r>
    </w:p>
    <w:p>
      <w:r>
        <w:t xml:space="preserve">Keskellä: Rosie etsii tiettyä lajia, josta hän pitää. Loppu: Rosie tajuaa, että hänen kissansa on nirso ruoan suhteen.</w:t>
      </w:r>
    </w:p>
    <w:p>
      <w:r>
        <w:rPr>
          <w:b/>
        </w:rPr>
        <w:t xml:space="preserve">Tulos</w:t>
      </w:r>
    </w:p>
    <w:p>
      <w:r>
        <w:t xml:space="preserve">Rosie on eläinkaupassa ostamassa ruokaa kissalleen.</w:t>
      </w:r>
    </w:p>
    <w:p>
      <w:r>
        <w:rPr>
          <w:b/>
        </w:rPr>
        <w:t xml:space="preserve">Esimerkki 1.5107</w:t>
      </w:r>
    </w:p>
    <w:p>
      <w:r>
        <w:t xml:space="preserve">Keskellä: Mike huusi vitsikkäästi, että vihollinen lähestyy. Loppu: Seuraavaksi hän laskeutui helikopterilla rannalle ja pilasi heidän ateriansa.</w:t>
      </w:r>
    </w:p>
    <w:p>
      <w:r>
        <w:rPr>
          <w:b/>
        </w:rPr>
        <w:t xml:space="preserve">Tulos</w:t>
      </w:r>
    </w:p>
    <w:p>
      <w:r>
        <w:t xml:space="preserve">Laivasto-osaston kaverit kutsuivat Mikea koomikoksi.</w:t>
      </w:r>
    </w:p>
    <w:p>
      <w:r>
        <w:rPr>
          <w:b/>
        </w:rPr>
        <w:t xml:space="preserve">Esimerkki 1.5108</w:t>
      </w:r>
    </w:p>
    <w:p>
      <w:r>
        <w:t xml:space="preserve">Keskellä: Valitsimme mukavan näköisen paikan, jossa oli hyvää ruokaa. Loppu: Nautin lounaastani hienossa ravintolassa.</w:t>
      </w:r>
    </w:p>
    <w:p>
      <w:r>
        <w:rPr>
          <w:b/>
        </w:rPr>
        <w:t xml:space="preserve">Tulos</w:t>
      </w:r>
    </w:p>
    <w:p>
      <w:r>
        <w:t xml:space="preserve">Kävimme tänään lounaalla.</w:t>
      </w:r>
    </w:p>
    <w:p>
      <w:r>
        <w:rPr>
          <w:b/>
        </w:rPr>
        <w:t xml:space="preserve">Esimerkki 1.5109</w:t>
      </w:r>
    </w:p>
    <w:p>
      <w:r>
        <w:t xml:space="preserve">Keskellä: Fred kysyi Tinalta, haluaisiko tämä mennä elokuviin. Loppu: Tina suostui.</w:t>
      </w:r>
    </w:p>
    <w:p>
      <w:r>
        <w:rPr>
          <w:b/>
        </w:rPr>
        <w:t xml:space="preserve">Tulos</w:t>
      </w:r>
    </w:p>
    <w:p>
      <w:r>
        <w:t xml:space="preserve">Fred piti Tinasta.</w:t>
      </w:r>
    </w:p>
    <w:p>
      <w:r>
        <w:rPr>
          <w:b/>
        </w:rPr>
        <w:t xml:space="preserve">Esimerkki 1.5110</w:t>
      </w:r>
    </w:p>
    <w:p>
      <w:r>
        <w:t xml:space="preserve">Keskellä: Lucy ajoi ylinopeutta ja jäi poliisin kiinni. Loppu: Nyt Lucy miettii aina kahdesti ennen ylinopeutta.</w:t>
      </w:r>
    </w:p>
    <w:p>
      <w:r>
        <w:rPr>
          <w:b/>
        </w:rPr>
        <w:t xml:space="preserve">Tulos</w:t>
      </w:r>
    </w:p>
    <w:p>
      <w:r>
        <w:t xml:space="preserve">Lucy oli tottunut ajamaan ylinopeutta.</w:t>
      </w:r>
    </w:p>
    <w:p>
      <w:r>
        <w:rPr>
          <w:b/>
        </w:rPr>
        <w:t xml:space="preserve">Esimerkki 1.5111</w:t>
      </w:r>
    </w:p>
    <w:p>
      <w:r>
        <w:t xml:space="preserve">Keskellä: Tom huomasi, että mies näytti aivan häneltä. Loppu: He saivat selville, että heidät molemmat oli adoptoitu, ja heidän täytyi olla kauan kadoksissa olleet kaksoset!</w:t>
      </w:r>
    </w:p>
    <w:p>
      <w:r>
        <w:rPr>
          <w:b/>
        </w:rPr>
        <w:t xml:space="preserve">Tulos</w:t>
      </w:r>
    </w:p>
    <w:p>
      <w:r>
        <w:t xml:space="preserve">Tom oli hakemassa kahvia kahvilasta, kun hän näki tutun miehen.</w:t>
      </w:r>
    </w:p>
    <w:p>
      <w:r>
        <w:rPr>
          <w:b/>
        </w:rPr>
        <w:t xml:space="preserve">Esimerkki 1.5112</w:t>
      </w:r>
    </w:p>
    <w:p>
      <w:r>
        <w:t xml:space="preserve">Keskimmäinen: Hän osti footlong-sämpylän. Loppu: Hän sai ilmaisen limonadin.</w:t>
      </w:r>
    </w:p>
    <w:p>
      <w:r>
        <w:rPr>
          <w:b/>
        </w:rPr>
        <w:t xml:space="preserve">Tulos</w:t>
      </w:r>
    </w:p>
    <w:p>
      <w:r>
        <w:t xml:space="preserve">Ernest halusi käydä lounaalla.</w:t>
      </w:r>
    </w:p>
    <w:p>
      <w:r>
        <w:rPr>
          <w:b/>
        </w:rPr>
        <w:t xml:space="preserve">Esimerkki 1.5113</w:t>
      </w:r>
    </w:p>
    <w:p>
      <w:r>
        <w:t xml:space="preserve">Keskellä: Hän sai hermoromahduksen loppuviikolla. Loppu: Ilmeisesti hän nukkui tuona aikana vain kaksi kertaa.</w:t>
      </w:r>
    </w:p>
    <w:p>
      <w:r>
        <w:rPr>
          <w:b/>
        </w:rPr>
        <w:t xml:space="preserve">Tulos</w:t>
      </w:r>
    </w:p>
    <w:p>
      <w:r>
        <w:t xml:space="preserve">Matt on insinööriopiskelija.</w:t>
      </w:r>
    </w:p>
    <w:p>
      <w:r>
        <w:rPr>
          <w:b/>
        </w:rPr>
        <w:t xml:space="preserve">Esimerkki 1.5114</w:t>
      </w:r>
    </w:p>
    <w:p>
      <w:r>
        <w:t xml:space="preserve">Keskellä: Rory löysi täydellisen voileivän, jolle hän ei ollut allerginen. Loppu: Rory voileivän äärellä.</w:t>
      </w:r>
    </w:p>
    <w:p>
      <w:r>
        <w:rPr>
          <w:b/>
        </w:rPr>
        <w:t xml:space="preserve">Tulos</w:t>
      </w:r>
    </w:p>
    <w:p>
      <w:r>
        <w:t xml:space="preserve">Rory oli allerginen gluteenille ja mansikoille.</w:t>
      </w:r>
    </w:p>
    <w:p>
      <w:r>
        <w:rPr>
          <w:b/>
        </w:rPr>
        <w:t xml:space="preserve">Esimerkki 1.5115</w:t>
      </w:r>
    </w:p>
    <w:p>
      <w:r>
        <w:t xml:space="preserve">Keskellä: En odottanut mitään jännittävää. Loppu: Kun avasin oven, osa perheestäni oli edessä.</w:t>
      </w:r>
    </w:p>
    <w:p>
      <w:r>
        <w:rPr>
          <w:b/>
        </w:rPr>
        <w:t xml:space="preserve">Tulos</w:t>
      </w:r>
    </w:p>
    <w:p>
      <w:r>
        <w:t xml:space="preserve">Tänään oli syntymäpäiväni.</w:t>
      </w:r>
    </w:p>
    <w:p>
      <w:r>
        <w:rPr>
          <w:b/>
        </w:rPr>
        <w:t xml:space="preserve">Esimerkki 1.5116</w:t>
      </w:r>
    </w:p>
    <w:p>
      <w:r>
        <w:t xml:space="preserve">Keskellä: Timmy matkii väkivaltaisia tekoja. Loppu: Timmyn vanhemmat eivät tiedä, miten pysäyttää hänet.</w:t>
      </w:r>
    </w:p>
    <w:p>
      <w:r>
        <w:rPr>
          <w:b/>
        </w:rPr>
        <w:t xml:space="preserve">Tulos</w:t>
      </w:r>
    </w:p>
    <w:p>
      <w:r>
        <w:t xml:space="preserve">Pikku-Timmy on liian nuori toimintaelokuviin.</w:t>
      </w:r>
    </w:p>
    <w:p>
      <w:r>
        <w:rPr>
          <w:b/>
        </w:rPr>
        <w:t xml:space="preserve">Esimerkki 1.5117</w:t>
      </w:r>
    </w:p>
    <w:p>
      <w:r>
        <w:t xml:space="preserve">Keskellä: Gracie oli aamulla niin väsynyt, että hän myöhästyi töistä. Loppu: Gracie ei koskaan unohtaisi myöhästymisen aiheuttamaa häpeää.</w:t>
      </w:r>
    </w:p>
    <w:p>
      <w:r>
        <w:rPr>
          <w:b/>
        </w:rPr>
        <w:t xml:space="preserve">Tulos</w:t>
      </w:r>
    </w:p>
    <w:p>
      <w:r>
        <w:t xml:space="preserve">Gracie valvoi koko yön maalaamalla taulua.</w:t>
      </w:r>
    </w:p>
    <w:p>
      <w:r>
        <w:rPr>
          <w:b/>
        </w:rPr>
        <w:t xml:space="preserve">Esimerkki 1.5118</w:t>
      </w:r>
    </w:p>
    <w:p>
      <w:r>
        <w:t xml:space="preserve">Keskellä: Robert sai ystäviä, jotka myös soittivat soittimia. Loppu: He alkoivat harjoitella ja soittaa yhdessä.</w:t>
      </w:r>
    </w:p>
    <w:p>
      <w:r>
        <w:rPr>
          <w:b/>
        </w:rPr>
        <w:t xml:space="preserve">Tulos</w:t>
      </w:r>
    </w:p>
    <w:p>
      <w:r>
        <w:t xml:space="preserve">Robert harjoitteli monta vuotta kitarallaan</w:t>
      </w:r>
    </w:p>
    <w:p>
      <w:r>
        <w:rPr>
          <w:b/>
        </w:rPr>
        <w:t xml:space="preserve">Esimerkki 1.5119</w:t>
      </w:r>
    </w:p>
    <w:p>
      <w:r>
        <w:t xml:space="preserve">Keskimmäinen: Hän vietti tunteja päättäen, mitä nähtävyyksiä hän halusi nähdä. Loppu: Se oli paras matka, jonka hän on koskaan tehnyt.</w:t>
      </w:r>
    </w:p>
    <w:p>
      <w:r>
        <w:rPr>
          <w:b/>
        </w:rPr>
        <w:t xml:space="preserve">Tulos</w:t>
      </w:r>
    </w:p>
    <w:p>
      <w:r>
        <w:t xml:space="preserve">Ray lähtee matkalle Pariisiin.</w:t>
      </w:r>
    </w:p>
    <w:p>
      <w:r>
        <w:rPr>
          <w:b/>
        </w:rPr>
        <w:t xml:space="preserve">Esimerkki 1.5120</w:t>
      </w:r>
    </w:p>
    <w:p>
      <w:r>
        <w:t xml:space="preserve">Keskellä: Matt pelasi tennistä ohjaajaa vastaan. Loppu: Matt voitti ohjaajan helposti.</w:t>
      </w:r>
    </w:p>
    <w:p>
      <w:r>
        <w:rPr>
          <w:b/>
        </w:rPr>
        <w:t xml:space="preserve">Tulos</w:t>
      </w:r>
    </w:p>
    <w:p>
      <w:r>
        <w:t xml:space="preserve">Matt oli innoissaan, koska hän oli lähdössä leirille tällä viikolla.</w:t>
      </w:r>
    </w:p>
    <w:p>
      <w:r>
        <w:rPr>
          <w:b/>
        </w:rPr>
        <w:t xml:space="preserve">Esimerkki 1.5121</w:t>
      </w:r>
    </w:p>
    <w:p>
      <w:r>
        <w:t xml:space="preserve">Keskellä: Minulle luvattiin maksaa oikeudenmukaisesti. Loppu: Sitten katsoin shekkiä, ja hän antoi minulle vain kaksikymmentä dollaria.</w:t>
      </w:r>
    </w:p>
    <w:p>
      <w:r>
        <w:rPr>
          <w:b/>
        </w:rPr>
        <w:t xml:space="preserve">Tulos</w:t>
      </w:r>
    </w:p>
    <w:p>
      <w:r>
        <w:t xml:space="preserve">Työskentelin tutkijalle.</w:t>
      </w:r>
    </w:p>
    <w:p>
      <w:r>
        <w:rPr>
          <w:b/>
        </w:rPr>
        <w:t xml:space="preserve">Esimerkki 1.5122</w:t>
      </w:r>
    </w:p>
    <w:p>
      <w:r>
        <w:t xml:space="preserve">Keskellä: Dave etsi lippuja, mutta ne olivat kaikki loppuunmyytyjä. Loppu: Dave etsii internetistä lisää konsertteja, joista hän pitää.</w:t>
      </w:r>
    </w:p>
    <w:p>
      <w:r>
        <w:rPr>
          <w:b/>
        </w:rPr>
        <w:t xml:space="preserve">Tulos</w:t>
      </w:r>
    </w:p>
    <w:p>
      <w:r>
        <w:t xml:space="preserve">Dave päätti eräänä päivänä mennä katsomaan Nickelbackin keikkaa.</w:t>
      </w:r>
    </w:p>
    <w:p>
      <w:r>
        <w:rPr>
          <w:b/>
        </w:rPr>
        <w:t xml:space="preserve">Esimerkki 1.5123</w:t>
      </w:r>
    </w:p>
    <w:p>
      <w:r>
        <w:t xml:space="preserve">Keskellä: David sai viimein turpiinsa satunnaiselta pelaajalta. Loppu: David oli vihainen, joten hän löi Samia kasvoihin.</w:t>
      </w:r>
    </w:p>
    <w:p>
      <w:r>
        <w:rPr>
          <w:b/>
        </w:rPr>
        <w:t xml:space="preserve">Tulos</w:t>
      </w:r>
    </w:p>
    <w:p>
      <w:r>
        <w:t xml:space="preserve">David oli kaupungin paras ilmakiekon pelaaja.</w:t>
      </w:r>
    </w:p>
    <w:p>
      <w:r>
        <w:rPr>
          <w:b/>
        </w:rPr>
        <w:t xml:space="preserve">Esimerkki 1.5124</w:t>
      </w:r>
    </w:p>
    <w:p>
      <w:r>
        <w:t xml:space="preserve">Keskellä: Stephen rikkoi Jackin tietokoneen vahingossa juodessaan. Loppu: Hän tarkisti sen, mutta se oli täysin rikki.</w:t>
      </w:r>
    </w:p>
    <w:p>
      <w:r>
        <w:rPr>
          <w:b/>
        </w:rPr>
        <w:t xml:space="preserve">Tulos</w:t>
      </w:r>
    </w:p>
    <w:p>
      <w:r>
        <w:t xml:space="preserve">Stephen oli juhlissa.</w:t>
      </w:r>
    </w:p>
    <w:p>
      <w:r>
        <w:rPr>
          <w:b/>
        </w:rPr>
        <w:t xml:space="preserve">Esimerkki 1.5125</w:t>
      </w:r>
    </w:p>
    <w:p>
      <w:r>
        <w:t xml:space="preserve">Keskimmäinen: Helen kävi tanssikursseilla koko lapsuutensa ja teini-ikänsä ajan. Loppu: Hän alkoi opettaa balettia lapsille ja tanssi joka päivä!</w:t>
      </w:r>
    </w:p>
    <w:p>
      <w:r>
        <w:rPr>
          <w:b/>
        </w:rPr>
        <w:t xml:space="preserve">Tulos</w:t>
      </w:r>
    </w:p>
    <w:p>
      <w:r>
        <w:t xml:space="preserve">Helen halusi tanssijaksi.</w:t>
      </w:r>
    </w:p>
    <w:p>
      <w:r>
        <w:rPr>
          <w:b/>
        </w:rPr>
        <w:t xml:space="preserve">Esimerkki 1.5126</w:t>
      </w:r>
    </w:p>
    <w:p>
      <w:r>
        <w:t xml:space="preserve">Keskellä: Toinen nainen lähestyi häntä ja kysyi, voisiko hän saada sen poikansa juhliin. Loppu: Vaikka hän ei halunnut päästää irti, hän antoi kulhon naiselle.</w:t>
      </w:r>
    </w:p>
    <w:p>
      <w:r>
        <w:rPr>
          <w:b/>
        </w:rPr>
        <w:t xml:space="preserve">Tulos</w:t>
      </w:r>
    </w:p>
    <w:p>
      <w:r>
        <w:t xml:space="preserve">Alex löysi Targetista Hämähäkkimies-kulhon, johon hän ihastui.</w:t>
      </w:r>
    </w:p>
    <w:p>
      <w:r>
        <w:rPr>
          <w:b/>
        </w:rPr>
        <w:t xml:space="preserve">Esimerkki 1.5127</w:t>
      </w:r>
    </w:p>
    <w:p>
      <w:r>
        <w:t xml:space="preserve">Keskellä: Mutta naapurit olivat kaikki roistoja. Loppu: Niinpä he luopuivat unelmiensa talosta ja muuttivat pois.</w:t>
      </w:r>
    </w:p>
    <w:p>
      <w:r>
        <w:rPr>
          <w:b/>
        </w:rPr>
        <w:t xml:space="preserve">Tulos</w:t>
      </w:r>
    </w:p>
    <w:p>
      <w:r>
        <w:t xml:space="preserve">Smithit rakastivat uutta taloaan.</w:t>
      </w:r>
    </w:p>
    <w:p>
      <w:r>
        <w:rPr>
          <w:b/>
        </w:rPr>
        <w:t xml:space="preserve">Esimerkki 1.5128</w:t>
      </w:r>
    </w:p>
    <w:p>
      <w:r>
        <w:t xml:space="preserve">Keskellä: Amy oli hermostunut juhlista. Loppu: Amy keräsi rohkeutensa ja lähti kävelemään Ellan luokse.</w:t>
      </w:r>
    </w:p>
    <w:p>
      <w:r>
        <w:rPr>
          <w:b/>
        </w:rPr>
        <w:t xml:space="preserve">Tulos</w:t>
      </w:r>
    </w:p>
    <w:p>
      <w:r>
        <w:t xml:space="preserve">Amy oli menossa Ellan järjestämiin juhliin.</w:t>
      </w:r>
    </w:p>
    <w:p>
      <w:r>
        <w:rPr>
          <w:b/>
        </w:rPr>
        <w:t xml:space="preserve">Esimerkki 1.5129</w:t>
      </w:r>
    </w:p>
    <w:p>
      <w:r>
        <w:t xml:space="preserve">Keskimmäinen: Hän rakensi linnoituksen. Loppu: Hänen huopalinnakkeensa on mahtava.</w:t>
      </w:r>
    </w:p>
    <w:p>
      <w:r>
        <w:rPr>
          <w:b/>
        </w:rPr>
        <w:t xml:space="preserve">Tulos</w:t>
      </w:r>
    </w:p>
    <w:p>
      <w:r>
        <w:t xml:space="preserve">Coreyn sydän on tänään särkynyt.</w:t>
      </w:r>
    </w:p>
    <w:p>
      <w:r>
        <w:rPr>
          <w:b/>
        </w:rPr>
        <w:t xml:space="preserve">Esimerkki 1.5130</w:t>
      </w:r>
    </w:p>
    <w:p>
      <w:r>
        <w:t xml:space="preserve">Keskimmäinen: Ottelu oli kova, ja se meni edestakaisin. Loppu: Kelly voitti lopulta.</w:t>
      </w:r>
    </w:p>
    <w:p>
      <w:r>
        <w:rPr>
          <w:b/>
        </w:rPr>
        <w:t xml:space="preserve">Tulos</w:t>
      </w:r>
    </w:p>
    <w:p>
      <w:r>
        <w:t xml:space="preserve">Kelly päätti pitää hauskan jalkapallo-ottelun parhaiden ystäviensä kanssa.</w:t>
      </w:r>
    </w:p>
    <w:p>
      <w:r>
        <w:rPr>
          <w:b/>
        </w:rPr>
        <w:t xml:space="preserve">Esimerkki 1.5131</w:t>
      </w:r>
    </w:p>
    <w:p>
      <w:r>
        <w:t xml:space="preserve">Keskellä: Kelly tajusi, ettei se toimi. Loppu: Kelly joutui vaihtamaan sen.</w:t>
      </w:r>
    </w:p>
    <w:p>
      <w:r>
        <w:rPr>
          <w:b/>
        </w:rPr>
        <w:t xml:space="preserve">Tulos</w:t>
      </w:r>
    </w:p>
    <w:p>
      <w:r>
        <w:t xml:space="preserve">Kelly sai juuri uuden takan.</w:t>
      </w:r>
    </w:p>
    <w:p>
      <w:r>
        <w:rPr>
          <w:b/>
        </w:rPr>
        <w:t xml:space="preserve">Esimerkki 1.5132</w:t>
      </w:r>
    </w:p>
    <w:p>
      <w:r>
        <w:t xml:space="preserve">Keskellä: Kynnet: Maalasin kynteni punaisiksi. Loppu: Kun olin valmis, annoin niiden kuivua.</w:t>
      </w:r>
    </w:p>
    <w:p>
      <w:r>
        <w:rPr>
          <w:b/>
        </w:rPr>
        <w:t xml:space="preserve">Tulos</w:t>
      </w:r>
    </w:p>
    <w:p>
      <w:r>
        <w:t xml:space="preserve">Halusin tehdä kynteni.</w:t>
      </w:r>
    </w:p>
    <w:p>
      <w:r>
        <w:rPr>
          <w:b/>
        </w:rPr>
        <w:t xml:space="preserve">Esimerkki 1.5133</w:t>
      </w:r>
    </w:p>
    <w:p>
      <w:r>
        <w:t xml:space="preserve">Keskellä: Randy söi hieman ja tunsi itsensä hyvin kutisevaksi. Loppu: Randy katui heti maapähkinävoin syömistä.</w:t>
      </w:r>
    </w:p>
    <w:p>
      <w:r>
        <w:rPr>
          <w:b/>
        </w:rPr>
        <w:t xml:space="preserve">Tulos</w:t>
      </w:r>
    </w:p>
    <w:p>
      <w:r>
        <w:t xml:space="preserve">Randy oli allerginen maapähkinävoille.</w:t>
      </w:r>
    </w:p>
    <w:p>
      <w:r>
        <w:rPr>
          <w:b/>
        </w:rPr>
        <w:t xml:space="preserve">Esimerkki 1.5134</w:t>
      </w:r>
    </w:p>
    <w:p>
      <w:r>
        <w:t xml:space="preserve">Keskellä: Pikkusisko halusi todella pikkusiskon, joten hän sai raivokohtauksen. Loppu: Pikkusiskoa rangaistiin aikalisällä.</w:t>
      </w:r>
    </w:p>
    <w:p>
      <w:r>
        <w:rPr>
          <w:b/>
        </w:rPr>
        <w:t xml:space="preserve">Tulos</w:t>
      </w:r>
    </w:p>
    <w:p>
      <w:r>
        <w:t xml:space="preserve">Pikkusisko sai tietää saavansa pikkuveljen.</w:t>
      </w:r>
    </w:p>
    <w:p>
      <w:r>
        <w:rPr>
          <w:b/>
        </w:rPr>
        <w:t xml:space="preserve">Esimerkki 1.5135</w:t>
      </w:r>
    </w:p>
    <w:p>
      <w:r>
        <w:t xml:space="preserve">Keskimmäinen: Hän vei vaimonsa kalliiseen ravintolaan. Loppu: Kalleimman vuosipäivän jälkeen hän oli yhä onnellinen.</w:t>
      </w:r>
    </w:p>
    <w:p>
      <w:r>
        <w:rPr>
          <w:b/>
        </w:rPr>
        <w:t xml:space="preserve">Tulos</w:t>
      </w:r>
    </w:p>
    <w:p>
      <w:r>
        <w:t xml:space="preserve">Oli Mickin ja hänen vaimonsa hääpäiväviikonloppu.</w:t>
      </w:r>
    </w:p>
    <w:p>
      <w:r>
        <w:rPr>
          <w:b/>
        </w:rPr>
        <w:t xml:space="preserve">Esimerkki 1.5136</w:t>
      </w:r>
    </w:p>
    <w:p>
      <w:r>
        <w:t xml:space="preserve">Keskellä: Seema löysi talostaan luteita. Loppu: Lopulta hän pääsi eroon luteista ja ihollaan olevista ihottumista.</w:t>
      </w:r>
    </w:p>
    <w:p>
      <w:r>
        <w:rPr>
          <w:b/>
        </w:rPr>
        <w:t xml:space="preserve">Tulos</w:t>
      </w:r>
    </w:p>
    <w:p>
      <w:r>
        <w:t xml:space="preserve">Seemalla oli haavaumia koko vartalossaan.</w:t>
      </w:r>
    </w:p>
    <w:p>
      <w:r>
        <w:rPr>
          <w:b/>
        </w:rPr>
        <w:t xml:space="preserve">Esimerkki 1.5137</w:t>
      </w:r>
    </w:p>
    <w:p>
      <w:r>
        <w:t xml:space="preserve">Keskellä: Quex tapasi puistossa pojan, joka vaikutti hauskalta. Loppu: Quex palasi joka päivä tapaamaan poikaa, mutta hän ei koskaan tullut.</w:t>
      </w:r>
    </w:p>
    <w:p>
      <w:r>
        <w:rPr>
          <w:b/>
        </w:rPr>
        <w:t xml:space="preserve">Tulos</w:t>
      </w:r>
    </w:p>
    <w:p>
      <w:r>
        <w:t xml:space="preserve">Quex rakasti käydä puistossa.</w:t>
      </w:r>
    </w:p>
    <w:p>
      <w:r>
        <w:rPr>
          <w:b/>
        </w:rPr>
        <w:t xml:space="preserve">Esimerkki 1.5138</w:t>
      </w:r>
    </w:p>
    <w:p>
      <w:r>
        <w:t xml:space="preserve">Keskellä: Jamal teki kovasti töitä valmistuakseen. Loppu: Jamalista tulee poliisi.</w:t>
      </w:r>
    </w:p>
    <w:p>
      <w:r>
        <w:rPr>
          <w:b/>
        </w:rPr>
        <w:t xml:space="preserve">Tulos</w:t>
      </w:r>
    </w:p>
    <w:p>
      <w:r>
        <w:t xml:space="preserve">Jamal on lopettamassa poliisikoulutustaan.</w:t>
      </w:r>
    </w:p>
    <w:p>
      <w:r>
        <w:rPr>
          <w:b/>
        </w:rPr>
        <w:t xml:space="preserve">Esimerkki 1.5139</w:t>
      </w:r>
    </w:p>
    <w:p>
      <w:r>
        <w:t xml:space="preserve">Keskellä: Steven sai vihdoin rentoutua tenttien jälkeen. Loppu: Hänen poikansa näytti niin rentoutuneelta ja täysin onnelliselta.</w:t>
      </w:r>
    </w:p>
    <w:p>
      <w:r>
        <w:rPr>
          <w:b/>
        </w:rPr>
        <w:t xml:space="preserve">Tulos</w:t>
      </w:r>
    </w:p>
    <w:p>
      <w:r>
        <w:t xml:space="preserve">Steven istui sohvallaan ja pelasi pelejä iPadillaan.</w:t>
      </w:r>
    </w:p>
    <w:p>
      <w:r>
        <w:rPr>
          <w:b/>
        </w:rPr>
        <w:t xml:space="preserve">Esimerkki 1.5140</w:t>
      </w:r>
    </w:p>
    <w:p>
      <w:r>
        <w:t xml:space="preserve">Keskellä: Tyttärentyttäreni herätti minut. Loppu: Meillä oli hauskaa jutella yksivuotiaan tyttärentyttäremme kanssa.</w:t>
      </w:r>
    </w:p>
    <w:p>
      <w:r>
        <w:rPr>
          <w:b/>
        </w:rPr>
        <w:t xml:space="preserve">Tulos</w:t>
      </w:r>
    </w:p>
    <w:p>
      <w:r>
        <w:t xml:space="preserve">Nukuin tänä aamuna nojatuolissa.</w:t>
      </w:r>
    </w:p>
    <w:p>
      <w:r>
        <w:rPr>
          <w:b/>
        </w:rPr>
        <w:t xml:space="preserve">Esimerkki 1.5141</w:t>
      </w:r>
    </w:p>
    <w:p>
      <w:r>
        <w:t xml:space="preserve">Keskellä: Paula pystyi muuttamaan Denveriin. Loppu: Paula tunsi elävänsä unelmaansa.</w:t>
      </w:r>
    </w:p>
    <w:p>
      <w:r>
        <w:rPr>
          <w:b/>
        </w:rPr>
        <w:t xml:space="preserve">Tulos</w:t>
      </w:r>
    </w:p>
    <w:p>
      <w:r>
        <w:t xml:space="preserve">Paula halusi muuttaa Denveriin, Coloradoon.</w:t>
      </w:r>
    </w:p>
    <w:p>
      <w:r>
        <w:rPr>
          <w:b/>
        </w:rPr>
        <w:t xml:space="preserve">Esimerkki 1.5142</w:t>
      </w:r>
    </w:p>
    <w:p>
      <w:r>
        <w:t xml:space="preserve">Keskellä: Sam oli elokuvan jälkeen liian väsynyt menemään minnekään muualle. Loppu: Sam päätti mennä kotiin.</w:t>
      </w:r>
    </w:p>
    <w:p>
      <w:r>
        <w:rPr>
          <w:b/>
        </w:rPr>
        <w:t xml:space="preserve">Tulos</w:t>
      </w:r>
    </w:p>
    <w:p>
      <w:r>
        <w:t xml:space="preserve">Sam meni elokuviin.</w:t>
      </w:r>
    </w:p>
    <w:p>
      <w:r>
        <w:rPr>
          <w:b/>
        </w:rPr>
        <w:t xml:space="preserve">Esimerkki 1.5143</w:t>
      </w:r>
    </w:p>
    <w:p>
      <w:r>
        <w:t xml:space="preserve">Keskellä: Sarah valmisteli ne ja laittoi ne tarjottimelle. Loppu: Ne olivat valmiita syötäväksi, kun ne oli paistettu uunissa!</w:t>
      </w:r>
    </w:p>
    <w:p>
      <w:r>
        <w:rPr>
          <w:b/>
        </w:rPr>
        <w:t xml:space="preserve">Tulos</w:t>
      </w:r>
    </w:p>
    <w:p>
      <w:r>
        <w:t xml:space="preserve">Sarah leipoi käsipiiraita.</w:t>
      </w:r>
    </w:p>
    <w:p>
      <w:r>
        <w:rPr>
          <w:b/>
        </w:rPr>
        <w:t xml:space="preserve">Esimerkki 1.5144</w:t>
      </w:r>
    </w:p>
    <w:p>
      <w:r>
        <w:t xml:space="preserve">Keskellä: Mutta hän ei saanut niin paljon katselukertoja. Loppu: Kate oli pettynyt.</w:t>
      </w:r>
    </w:p>
    <w:p>
      <w:r>
        <w:rPr>
          <w:b/>
        </w:rPr>
        <w:t xml:space="preserve">Tulos</w:t>
      </w:r>
    </w:p>
    <w:p>
      <w:r>
        <w:t xml:space="preserve">Kate halusi aloittaa uuden viruskampanjan.</w:t>
      </w:r>
    </w:p>
    <w:p>
      <w:r>
        <w:rPr>
          <w:b/>
        </w:rPr>
        <w:t xml:space="preserve">Esimerkki 1.5145</w:t>
      </w:r>
    </w:p>
    <w:p>
      <w:r>
        <w:t xml:space="preserve">Keskellä: Ylikuormitin lihakset pahasti. Loppu: Niinpä sain tyrän.</w:t>
      </w:r>
    </w:p>
    <w:p>
      <w:r>
        <w:rPr>
          <w:b/>
        </w:rPr>
        <w:t xml:space="preserve">Tulos</w:t>
      </w:r>
    </w:p>
    <w:p>
      <w:r>
        <w:t xml:space="preserve">Päätin mennä kuntosalille.</w:t>
      </w:r>
    </w:p>
    <w:p>
      <w:r>
        <w:rPr>
          <w:b/>
        </w:rPr>
        <w:t xml:space="preserve">Esimerkki 1.5146</w:t>
      </w:r>
    </w:p>
    <w:p>
      <w:r>
        <w:t xml:space="preserve">Keskellä: Voisin ajaa autolla, mutta lentäminen on nopeampaa. Loppu: Lentoliput Coloradoon: Ostin juuri lentoliput Coloradoon.</w:t>
      </w:r>
    </w:p>
    <w:p>
      <w:r>
        <w:rPr>
          <w:b/>
        </w:rPr>
        <w:t xml:space="preserve">Tulos</w:t>
      </w:r>
    </w:p>
    <w:p>
      <w:r>
        <w:t xml:space="preserve">Minulla on ammatillinen toimilupa.</w:t>
      </w:r>
    </w:p>
    <w:p>
      <w:r>
        <w:rPr>
          <w:b/>
        </w:rPr>
        <w:t xml:space="preserve">Esimerkki 1.5147</w:t>
      </w:r>
    </w:p>
    <w:p>
      <w:r>
        <w:t xml:space="preserve">Keskellä: He päättivät lähteä yhdessä ajelulle, mutta kukaan heistä ei nauttinut siitä. Loppu: Kun ajelu oli ohi, perheellä oli elämänsä parasta aikaa.</w:t>
      </w:r>
    </w:p>
    <w:p>
      <w:r>
        <w:rPr>
          <w:b/>
        </w:rPr>
        <w:t xml:space="preserve">Tulos</w:t>
      </w:r>
    </w:p>
    <w:p>
      <w:r>
        <w:t xml:space="preserve">Smithin perhe oli matkalla Six Flagsiin ensimmäistä kertaa.</w:t>
      </w:r>
    </w:p>
    <w:p>
      <w:r>
        <w:rPr>
          <w:b/>
        </w:rPr>
        <w:t xml:space="preserve">Esimerkki 1.5148</w:t>
      </w:r>
    </w:p>
    <w:p>
      <w:r>
        <w:t xml:space="preserve">Keskellä: Hän löysi linnun maasta. Loppu: Se pieni lintu oli poikanen, joka oli juuri oppinut lentämään.</w:t>
      </w:r>
    </w:p>
    <w:p>
      <w:r>
        <w:rPr>
          <w:b/>
        </w:rPr>
        <w:t xml:space="preserve">Tulos</w:t>
      </w:r>
    </w:p>
    <w:p>
      <w:r>
        <w:t xml:space="preserve">Naapurini käveli ulos etuovestaan.</w:t>
      </w:r>
    </w:p>
    <w:p>
      <w:r>
        <w:rPr>
          <w:b/>
        </w:rPr>
        <w:t xml:space="preserve">Esimerkki 1.5149</w:t>
      </w:r>
    </w:p>
    <w:p>
      <w:r>
        <w:t xml:space="preserve">Keskellä: Bella oli niin hauskaa balettitunnilla. Loppu: Hän ei malta odottaa, että pääsee takaisin ensi viikolla.</w:t>
      </w:r>
    </w:p>
    <w:p>
      <w:r>
        <w:rPr>
          <w:b/>
        </w:rPr>
        <w:t xml:space="preserve">Tulos</w:t>
      </w:r>
    </w:p>
    <w:p>
      <w:r>
        <w:t xml:space="preserve">Tänään Bellalla oli trikoot, sukkahousut ja balettitossut.</w:t>
      </w:r>
    </w:p>
    <w:p>
      <w:r>
        <w:rPr>
          <w:b/>
        </w:rPr>
        <w:t xml:space="preserve">Esimerkki 1.5150</w:t>
      </w:r>
    </w:p>
    <w:p>
      <w:r>
        <w:t xml:space="preserve">Keskellä: Amyllä ei ollut hattua päässään, kun hän meni kouluun. Loppu: Amyn hiukset olivat läpimärät, kun hän saapui kouluun.</w:t>
      </w:r>
    </w:p>
    <w:p>
      <w:r>
        <w:rPr>
          <w:b/>
        </w:rPr>
        <w:t xml:space="preserve">Tulos</w:t>
      </w:r>
    </w:p>
    <w:p>
      <w:r>
        <w:t xml:space="preserve">Amy käveli kouluun lumisena päivänä.</w:t>
      </w:r>
    </w:p>
    <w:p>
      <w:r>
        <w:rPr>
          <w:b/>
        </w:rPr>
        <w:t xml:space="preserve">Esimerkki 1.5151</w:t>
      </w:r>
    </w:p>
    <w:p>
      <w:r>
        <w:t xml:space="preserve">Keskellä: Valitettavasti rauha tuli sen mukana. Loppu: Kun katsoin ulos, siellä oli kaikkialla äänekkäästi kutisevia sammakoita!</w:t>
      </w:r>
    </w:p>
    <w:p>
      <w:r>
        <w:rPr>
          <w:b/>
        </w:rPr>
        <w:t xml:space="preserve">Tulos</w:t>
      </w:r>
    </w:p>
    <w:p>
      <w:r>
        <w:t xml:space="preserve">Muutimme vaimoni kanssa uuteen taloon kaksi kesää sitten.</w:t>
      </w:r>
    </w:p>
    <w:p>
      <w:r>
        <w:rPr>
          <w:b/>
        </w:rPr>
        <w:t xml:space="preserve">Esimerkki 1.5152</w:t>
      </w:r>
    </w:p>
    <w:p>
      <w:r>
        <w:t xml:space="preserve">Keskellä: Dave opiskeli koko yön. Loppu: Dave oli hyvin onnellinen, kun hän seuraavana päivänä sai tietää läpäisseensä kokeen.</w:t>
      </w:r>
    </w:p>
    <w:p>
      <w:r>
        <w:rPr>
          <w:b/>
        </w:rPr>
        <w:t xml:space="preserve">Tulos</w:t>
      </w:r>
    </w:p>
    <w:p>
      <w:r>
        <w:t xml:space="preserve">Dave oli hyvin hermostunut tulevasta tiedekokeestaan.</w:t>
      </w:r>
    </w:p>
    <w:p>
      <w:r>
        <w:rPr>
          <w:b/>
        </w:rPr>
        <w:t xml:space="preserve">Esimerkki 1.5153</w:t>
      </w:r>
    </w:p>
    <w:p>
      <w:r>
        <w:t xml:space="preserve">Keskellä: Tony hukkasi siskonsa uuden pallon leikkiessään sillä. Loppu: Hän löysi lopulta pallon istuimen alta.</w:t>
      </w:r>
    </w:p>
    <w:p>
      <w:r>
        <w:rPr>
          <w:b/>
        </w:rPr>
        <w:t xml:space="preserve">Tulos</w:t>
      </w:r>
    </w:p>
    <w:p>
      <w:r>
        <w:t xml:space="preserve">Tonylla oli ongelma.</w:t>
      </w:r>
    </w:p>
    <w:p>
      <w:r>
        <w:rPr>
          <w:b/>
        </w:rPr>
        <w:t xml:space="preserve">Esimerkki 1.5154</w:t>
      </w:r>
    </w:p>
    <w:p>
      <w:r>
        <w:t xml:space="preserve">Keskellä: Kelly ei pystynyt säilyttämään arvosanojaan. Loppu: Kelly jätti opintonsa kesken.</w:t>
      </w:r>
    </w:p>
    <w:p>
      <w:r>
        <w:rPr>
          <w:b/>
        </w:rPr>
        <w:t xml:space="preserve">Tulos</w:t>
      </w:r>
    </w:p>
    <w:p>
      <w:r>
        <w:t xml:space="preserve">Kelly vihasi matematiikan tunteja ja kamppaili käsitteiden oppimisesta.</w:t>
      </w:r>
    </w:p>
    <w:p>
      <w:r>
        <w:rPr>
          <w:b/>
        </w:rPr>
        <w:t xml:space="preserve">Esimerkki 1.5155</w:t>
      </w:r>
    </w:p>
    <w:p>
      <w:r>
        <w:t xml:space="preserve">Keskellä: Jotkut vieraat eivät tienneet, mitä klovnit ovat. Loppu: Hän kertoi, että heillä oli isot kengät, mutta heillä ei ollut erityisen isot jalat.</w:t>
      </w:r>
    </w:p>
    <w:p>
      <w:r>
        <w:rPr>
          <w:b/>
        </w:rPr>
        <w:t xml:space="preserve">Tulos</w:t>
      </w:r>
    </w:p>
    <w:p>
      <w:r>
        <w:t xml:space="preserve">Eddyn ystävän syntymäpäiväjuhlissa oli klovni.</w:t>
      </w:r>
    </w:p>
    <w:p>
      <w:r>
        <w:rPr>
          <w:b/>
        </w:rPr>
        <w:t xml:space="preserve">Esimerkki 1.5156</w:t>
      </w:r>
    </w:p>
    <w:p>
      <w:r>
        <w:t xml:space="preserve">Keskellä: Lintu tuli ja halusi ruokaa. Loppu: Sitten takaisin pesäänsä suu täynnä ruokaa.</w:t>
      </w:r>
    </w:p>
    <w:p>
      <w:r>
        <w:rPr>
          <w:b/>
        </w:rPr>
        <w:t xml:space="preserve">Tulos</w:t>
      </w:r>
    </w:p>
    <w:p>
      <w:r>
        <w:t xml:space="preserve">Täytin lintujen ruokintapöydän pihalla.</w:t>
      </w:r>
    </w:p>
    <w:p>
      <w:r>
        <w:rPr>
          <w:b/>
        </w:rPr>
        <w:t xml:space="preserve">Esimerkki 1.5157</w:t>
      </w:r>
    </w:p>
    <w:p>
      <w:r>
        <w:t xml:space="preserve">Keskellä: Fiona pyöri jäällä. Loppu: Hänen autonsa pysähtyi tasaiselle keskialueelle.</w:t>
      </w:r>
    </w:p>
    <w:p>
      <w:r>
        <w:rPr>
          <w:b/>
        </w:rPr>
        <w:t xml:space="preserve">Tulos</w:t>
      </w:r>
    </w:p>
    <w:p>
      <w:r>
        <w:t xml:space="preserve">Fiona ajoi autollaan eräänä talvisena päivänä.</w:t>
      </w:r>
    </w:p>
    <w:p>
      <w:r>
        <w:rPr>
          <w:b/>
        </w:rPr>
        <w:t xml:space="preserve">Esimerkki 1.5158</w:t>
      </w:r>
    </w:p>
    <w:p>
      <w:r>
        <w:t xml:space="preserve">Keskellä: Edin työkaveri sanoi, että heidän pitäisi perustaa bändi. Loppu: Ed sanoi työkaverilleen, että ensi viikolla heidän pitäisi esiintyä uudelleen!</w:t>
      </w:r>
    </w:p>
    <w:p>
      <w:r>
        <w:rPr>
          <w:b/>
        </w:rPr>
        <w:t xml:space="preserve">Tulos</w:t>
      </w:r>
    </w:p>
    <w:p>
      <w:r>
        <w:t xml:space="preserve">Ed vihelteli suosittua sävelmää työskennellessään pöytätyössään.</w:t>
      </w:r>
    </w:p>
    <w:p>
      <w:r>
        <w:rPr>
          <w:b/>
        </w:rPr>
        <w:t xml:space="preserve">Esimerkki 1.5159</w:t>
      </w:r>
    </w:p>
    <w:p>
      <w:r>
        <w:t xml:space="preserve">Keskellä: Hänellä oli isä/tytär tanssit tulossa . Hänen piti ostaa kengät. Mutta hänellä oli vaikeuksia sopia mekon väriin. Loppu: Onneksi hän löysi täydelliset parit juuri ajoissa.</w:t>
      </w:r>
    </w:p>
    <w:p>
      <w:r>
        <w:rPr>
          <w:b/>
        </w:rPr>
        <w:t xml:space="preserve">Tulos</w:t>
      </w:r>
    </w:p>
    <w:p>
      <w:r>
        <w:t xml:space="preserve">June oli neljännellä luokalla.</w:t>
      </w:r>
    </w:p>
    <w:p>
      <w:r>
        <w:rPr>
          <w:b/>
        </w:rPr>
        <w:t xml:space="preserve">Esimerkki 1.5160</w:t>
      </w:r>
    </w:p>
    <w:p>
      <w:r>
        <w:t xml:space="preserve">Keskellä: Isäni joutui väistämään kilpikonnaa. Loppu: Hän siirsi kilpikonnan pois tieltä.</w:t>
      </w:r>
    </w:p>
    <w:p>
      <w:r>
        <w:rPr>
          <w:b/>
        </w:rPr>
        <w:t xml:space="preserve">Tulos</w:t>
      </w:r>
    </w:p>
    <w:p>
      <w:r>
        <w:t xml:space="preserve">Isäni ajoi autollaan.</w:t>
      </w:r>
    </w:p>
    <w:p>
      <w:r>
        <w:rPr>
          <w:b/>
        </w:rPr>
        <w:t xml:space="preserve">Esimerkki 1.5161</w:t>
      </w:r>
    </w:p>
    <w:p>
      <w:r>
        <w:t xml:space="preserve">Keskellä: Internet toimi tänään paremmin. Loppu: John oli iloinen nopeudesta.</w:t>
      </w:r>
    </w:p>
    <w:p>
      <w:r>
        <w:rPr>
          <w:b/>
        </w:rPr>
        <w:t xml:space="preserve">Tulos</w:t>
      </w:r>
    </w:p>
    <w:p>
      <w:r>
        <w:t xml:space="preserve">John surffaili kotona netissä.</w:t>
      </w:r>
    </w:p>
    <w:p>
      <w:r>
        <w:rPr>
          <w:b/>
        </w:rPr>
        <w:t xml:space="preserve">Esimerkki 1.5162</w:t>
      </w:r>
    </w:p>
    <w:p>
      <w:r>
        <w:t xml:space="preserve">Keskellä: He olivat joutuneet riitaan. Loppu: Mutta Gina ei voinut tehdä muuta kuin pysyä rauhallisena ja olla kärsivällinen.</w:t>
      </w:r>
    </w:p>
    <w:p>
      <w:r>
        <w:rPr>
          <w:b/>
        </w:rPr>
        <w:t xml:space="preserve">Tulos</w:t>
      </w:r>
    </w:p>
    <w:p>
      <w:r>
        <w:t xml:space="preserve">Gina ja hänen vanhat ystävänsä olivat olleet hiljaa viimeisen osan päivää.</w:t>
      </w:r>
    </w:p>
    <w:p>
      <w:r>
        <w:rPr>
          <w:b/>
        </w:rPr>
        <w:t xml:space="preserve">Esimerkki 1.5163</w:t>
      </w:r>
    </w:p>
    <w:p>
      <w:r>
        <w:t xml:space="preserve">Keskellä: John piti muppeteista. Loppu: Se oli yksi hänen suosikki muppet-tyyppisistä ohjelmista.</w:t>
      </w:r>
    </w:p>
    <w:p>
      <w:r>
        <w:rPr>
          <w:b/>
        </w:rPr>
        <w:t xml:space="preserve">Tulos</w:t>
      </w:r>
    </w:p>
    <w:p>
      <w:r>
        <w:t xml:space="preserve">John muisti katsoneensa Fraggle Rockia koko ajan.</w:t>
      </w:r>
    </w:p>
    <w:p>
      <w:r>
        <w:rPr>
          <w:b/>
        </w:rPr>
        <w:t xml:space="preserve">Esimerkki 1.5164</w:t>
      </w:r>
    </w:p>
    <w:p>
      <w:r>
        <w:t xml:space="preserve">Keskellä: Larry löysi lääkärin vastaanotolta kirjan, josta hän piti. Loppu: Larry oppi arvostamaan kirjoja, koska hän luki vaikean kirjan.</w:t>
      </w:r>
    </w:p>
    <w:p>
      <w:r>
        <w:rPr>
          <w:b/>
        </w:rPr>
        <w:t xml:space="preserve">Tulos</w:t>
      </w:r>
    </w:p>
    <w:p>
      <w:r>
        <w:t xml:space="preserve">Larry ei pitänyt kirjojen lukemisesta.</w:t>
      </w:r>
    </w:p>
    <w:p>
      <w:r>
        <w:rPr>
          <w:b/>
        </w:rPr>
        <w:t xml:space="preserve">Esimerkki 1.5165</w:t>
      </w:r>
    </w:p>
    <w:p>
      <w:r>
        <w:t xml:space="preserve">Keskellä: Larry meni urheilupeliin tutustuakseen uusiin ihmisiin. Loppu: Vaikka hän ei saa uusia ystäviä, hän päättää yrittää uudelleen.</w:t>
      </w:r>
    </w:p>
    <w:p>
      <w:r>
        <w:rPr>
          <w:b/>
        </w:rPr>
        <w:t xml:space="preserve">Tulos</w:t>
      </w:r>
    </w:p>
    <w:p>
      <w:r>
        <w:t xml:space="preserve">Larry ei ole koskaan ollut suuri urheilufani.</w:t>
      </w:r>
    </w:p>
    <w:p>
      <w:r>
        <w:rPr>
          <w:b/>
        </w:rPr>
        <w:t xml:space="preserve">Esimerkki 1.5166</w:t>
      </w:r>
    </w:p>
    <w:p>
      <w:r>
        <w:t xml:space="preserve">Keskellä: Parvi alkoi jahdata sitä, kun se tuli liian lähelle. Loppu: Se pääsi karkuun.</w:t>
      </w:r>
    </w:p>
    <w:p>
      <w:r>
        <w:rPr>
          <w:b/>
        </w:rPr>
        <w:t xml:space="preserve">Tulos</w:t>
      </w:r>
    </w:p>
    <w:p>
      <w:r>
        <w:t xml:space="preserve">Steven oli suuren hanhiparven luona.</w:t>
      </w:r>
    </w:p>
    <w:p>
      <w:r>
        <w:rPr>
          <w:b/>
        </w:rPr>
        <w:t xml:space="preserve">Esimerkki 1.5167</w:t>
      </w:r>
    </w:p>
    <w:p>
      <w:r>
        <w:t xml:space="preserve">Keskellä: Etta ilmoittautui avoimen mikrofonin iltaan. Loppu: Yleisö rakasti hänen ääntään niin paljon, että se antoi hänelle seisovat aplodit!</w:t>
      </w:r>
    </w:p>
    <w:p>
      <w:r>
        <w:rPr>
          <w:b/>
        </w:rPr>
        <w:t xml:space="preserve">Tulos</w:t>
      </w:r>
    </w:p>
    <w:p>
      <w:r>
        <w:t xml:space="preserve">Etta oli aina halunnut laulajaksi.</w:t>
      </w:r>
    </w:p>
    <w:p>
      <w:r>
        <w:rPr>
          <w:b/>
        </w:rPr>
        <w:t xml:space="preserve">Esimerkki 1.5168</w:t>
      </w:r>
    </w:p>
    <w:p>
      <w:r>
        <w:t xml:space="preserve">Keskellä: Susie meni ovelta ovelle myydäkseen tuotteet nopeasti. Loppu: Susie on tähän mennessä onnistunut hyvin niiden myynnissä.</w:t>
      </w:r>
    </w:p>
    <w:p>
      <w:r>
        <w:rPr>
          <w:b/>
        </w:rPr>
        <w:t xml:space="preserve">Tulos</w:t>
      </w:r>
    </w:p>
    <w:p>
      <w:r>
        <w:t xml:space="preserve">Susie myy 31 tuotetta lisärahaa saadakseen.</w:t>
      </w:r>
    </w:p>
    <w:p>
      <w:r>
        <w:rPr>
          <w:b/>
        </w:rPr>
        <w:t xml:space="preserve">Esimerkki 1.5169</w:t>
      </w:r>
    </w:p>
    <w:p>
      <w:r>
        <w:t xml:space="preserve">Keskellä: Joku yritti purkaa johtoa. Loppu: Linnut pelastivat kotinsa, ja olemme ylpeitä siitä, mitä ne olivat tehneet.</w:t>
      </w:r>
    </w:p>
    <w:p>
      <w:r>
        <w:rPr>
          <w:b/>
        </w:rPr>
        <w:t xml:space="preserve">Tulos</w:t>
      </w:r>
    </w:p>
    <w:p>
      <w:r>
        <w:t xml:space="preserve">Olipa kerran lintuparvi, joka asui puhelinlangan päällä.</w:t>
      </w:r>
    </w:p>
    <w:p>
      <w:r>
        <w:rPr>
          <w:b/>
        </w:rPr>
        <w:t xml:space="preserve">Esimerkki 1.5170</w:t>
      </w:r>
    </w:p>
    <w:p>
      <w:r>
        <w:t xml:space="preserve">Keskellä: Maria suunnitteli sen huolellisesti. Loppu: Maria viihtyi New Yorkin-matkallaan mainiosti.</w:t>
      </w:r>
    </w:p>
    <w:p>
      <w:r>
        <w:rPr>
          <w:b/>
        </w:rPr>
        <w:t xml:space="preserve">Tulos</w:t>
      </w:r>
    </w:p>
    <w:p>
      <w:r>
        <w:t xml:space="preserve">Maria oli niin innoissaan New Yorkin automatkasta.</w:t>
      </w:r>
    </w:p>
    <w:p>
      <w:r>
        <w:rPr>
          <w:b/>
        </w:rPr>
        <w:t xml:space="preserve">Esimerkki 1.5171</w:t>
      </w:r>
    </w:p>
    <w:p>
      <w:r>
        <w:t xml:space="preserve">Keskellä: Hän löysi sänkynsä alta lahonneen Halloween-karkkikorin. Loppu: Hän joutui heittämään kaiken pois.</w:t>
      </w:r>
    </w:p>
    <w:p>
      <w:r>
        <w:rPr>
          <w:b/>
        </w:rPr>
        <w:t xml:space="preserve">Tulos</w:t>
      </w:r>
    </w:p>
    <w:p>
      <w:r>
        <w:t xml:space="preserve">Sonny oli siivoamassa makuuhuonettaan.</w:t>
      </w:r>
    </w:p>
    <w:p>
      <w:r>
        <w:rPr>
          <w:b/>
        </w:rPr>
        <w:t xml:space="preserve">Esimerkki 1.5172</w:t>
      </w:r>
    </w:p>
    <w:p>
      <w:r>
        <w:t xml:space="preserve">Keskellä: Hänellä kesti viikkoja haastatella ja pakata, ennen kuin hän sai työpaikan. Loppu: Kun hän sai työpaikan, hän tiesi, että kaikki työ oli sen arvoista.</w:t>
      </w:r>
    </w:p>
    <w:p>
      <w:r>
        <w:rPr>
          <w:b/>
        </w:rPr>
        <w:t xml:space="preserve">Tulos</w:t>
      </w:r>
    </w:p>
    <w:p>
      <w:r>
        <w:t xml:space="preserve">Karen muutti uuteen kaupunkiin.</w:t>
      </w:r>
    </w:p>
    <w:p>
      <w:r>
        <w:rPr>
          <w:b/>
        </w:rPr>
        <w:t xml:space="preserve">Esimerkki 1.5173</w:t>
      </w:r>
    </w:p>
    <w:p>
      <w:r>
        <w:t xml:space="preserve">Keskellä: Chris meni Ski Chaletiin ja osti uudet sukset. Loppu: Hän oli tyytyväinen ostokseensa.</w:t>
      </w:r>
    </w:p>
    <w:p>
      <w:r>
        <w:rPr>
          <w:b/>
        </w:rPr>
        <w:t xml:space="preserve">Tulos</w:t>
      </w:r>
    </w:p>
    <w:p>
      <w:r>
        <w:t xml:space="preserve">Chris halusi ostaa uudet sukset.</w:t>
      </w:r>
    </w:p>
    <w:p>
      <w:r>
        <w:rPr>
          <w:b/>
        </w:rPr>
        <w:t xml:space="preserve">Esimerkki 1.5174</w:t>
      </w:r>
    </w:p>
    <w:p>
      <w:r>
        <w:t xml:space="preserve">Keskellä: Matti ei tiennyt mitään englantilaisista. Loppu: Matt oli onnellinen, koska kaikki olivat niin mukavia ja vieraanvaraisia.</w:t>
      </w:r>
    </w:p>
    <w:p>
      <w:r>
        <w:rPr>
          <w:b/>
        </w:rPr>
        <w:t xml:space="preserve">Tulos</w:t>
      </w:r>
    </w:p>
    <w:p>
      <w:r>
        <w:t xml:space="preserve">Matt päätti muuttaa Englantiin.</w:t>
      </w:r>
    </w:p>
    <w:p>
      <w:r>
        <w:rPr>
          <w:b/>
        </w:rPr>
        <w:t xml:space="preserve">Esimerkki 1.5175</w:t>
      </w:r>
    </w:p>
    <w:p>
      <w:r>
        <w:t xml:space="preserve">Keskellä: Ike ystävänä pyytää apua. Loppu: Ike teki hienoa työtä ja voitti tiedemessujen ensimmäisen palkinnon!</w:t>
      </w:r>
    </w:p>
    <w:p>
      <w:r>
        <w:rPr>
          <w:b/>
        </w:rPr>
        <w:t xml:space="preserve">Tulos</w:t>
      </w:r>
    </w:p>
    <w:p>
      <w:r>
        <w:t xml:space="preserve">Ike tarvitsi idean tiedemessuille.</w:t>
      </w:r>
    </w:p>
    <w:p>
      <w:r>
        <w:rPr>
          <w:b/>
        </w:rPr>
        <w:t xml:space="preserve">Esimerkki 1.5176</w:t>
      </w:r>
    </w:p>
    <w:p>
      <w:r>
        <w:t xml:space="preserve">Keskellä: Sara oli häiriintynyt jostain. Loppu: Hän kompastui ja kaatui jalkakäytävällä.</w:t>
      </w:r>
    </w:p>
    <w:p>
      <w:r>
        <w:rPr>
          <w:b/>
        </w:rPr>
        <w:t xml:space="preserve">Tulos</w:t>
      </w:r>
    </w:p>
    <w:p>
      <w:r>
        <w:t xml:space="preserve">Sara käveli lukionsa edessä.</w:t>
      </w:r>
    </w:p>
    <w:p>
      <w:r>
        <w:rPr>
          <w:b/>
        </w:rPr>
        <w:t xml:space="preserve">Esimerkki 1.5177</w:t>
      </w:r>
    </w:p>
    <w:p>
      <w:r>
        <w:t xml:space="preserve">Keskellä: Jamie kertoi Monicalle ongelmista. Loppu: He päättivät järjestää ulosmarssin, ja Monica liittyi mukaan.</w:t>
      </w:r>
    </w:p>
    <w:p>
      <w:r>
        <w:rPr>
          <w:b/>
        </w:rPr>
        <w:t xml:space="preserve">Tulos</w:t>
      </w:r>
    </w:p>
    <w:p>
      <w:r>
        <w:t xml:space="preserve">Jamie oli juuri saapumassa töihin.</w:t>
      </w:r>
    </w:p>
    <w:p>
      <w:r>
        <w:rPr>
          <w:b/>
        </w:rPr>
        <w:t xml:space="preserve">Esimerkki 1.5178</w:t>
      </w:r>
    </w:p>
    <w:p>
      <w:r>
        <w:t xml:space="preserve">Keskellä: Mark jäi kameran haaviin, kun hän varasti kannettavan tietokoneen tekniikkahuoneesta. Loppu: Hän sai potkut samana päivänä ja käveli ulos rakennuksesta.</w:t>
      </w:r>
    </w:p>
    <w:p>
      <w:r>
        <w:rPr>
          <w:b/>
        </w:rPr>
        <w:t xml:space="preserve">Tulos</w:t>
      </w:r>
    </w:p>
    <w:p>
      <w:r>
        <w:t xml:space="preserve">Mark aloitti uuden työn seuraavana päivänä.</w:t>
      </w:r>
    </w:p>
    <w:p>
      <w:r>
        <w:rPr>
          <w:b/>
        </w:rPr>
        <w:t xml:space="preserve">Esimerkki 1.5179</w:t>
      </w:r>
    </w:p>
    <w:p>
      <w:r>
        <w:t xml:space="preserve">Keskellä: Zach heitti uuden vedenkestävän puhelimensa altaaseen, ja se toimi yhä. Loppu: Zach soitti ystävilleen märällä puhelimella kertoakseen heille uutiset.</w:t>
      </w:r>
    </w:p>
    <w:p>
      <w:r>
        <w:rPr>
          <w:b/>
        </w:rPr>
        <w:t xml:space="preserve">Tulos</w:t>
      </w:r>
    </w:p>
    <w:p>
      <w:r>
        <w:t xml:space="preserve">Zach kuuli uudesta vedenpitävästä puhelimesta.</w:t>
      </w:r>
    </w:p>
    <w:p>
      <w:r>
        <w:rPr>
          <w:b/>
        </w:rPr>
        <w:t xml:space="preserve">Esimerkki 1.5180</w:t>
      </w:r>
    </w:p>
    <w:p>
      <w:r>
        <w:t xml:space="preserve">Keskellä: Tim ei ollut varma, miksi ihmiset hymyilivät hänelle. Loppu: Patin oli sanallisesti kerrottava Timille hänen fudge-naamastaan.</w:t>
      </w:r>
    </w:p>
    <w:p>
      <w:r>
        <w:rPr>
          <w:b/>
        </w:rPr>
        <w:t xml:space="preserve">Tulos</w:t>
      </w:r>
    </w:p>
    <w:p>
      <w:r>
        <w:t xml:space="preserve">Pat ja Tim söivät karamellivoileipiä.</w:t>
      </w:r>
    </w:p>
    <w:p>
      <w:r>
        <w:rPr>
          <w:b/>
        </w:rPr>
        <w:t xml:space="preserve">Esimerkki 1.5181</w:t>
      </w:r>
    </w:p>
    <w:p>
      <w:r>
        <w:t xml:space="preserve">Keskellä: Danan testitulokset osoittivat, että tietojenkäsittelytiede sopi paremmin. Loppu: Dana päätti valita tietojenkäsittelytieteen.</w:t>
      </w:r>
    </w:p>
    <w:p>
      <w:r>
        <w:rPr>
          <w:b/>
        </w:rPr>
        <w:t xml:space="preserve">Tulos</w:t>
      </w:r>
    </w:p>
    <w:p>
      <w:r>
        <w:t xml:space="preserve">Dana halusi siirtyä sähkötekniikan koulutusohjelmaan.</w:t>
      </w:r>
    </w:p>
    <w:p>
      <w:r>
        <w:rPr>
          <w:b/>
        </w:rPr>
        <w:t xml:space="preserve">Esimerkki 1.5182</w:t>
      </w:r>
    </w:p>
    <w:p>
      <w:r>
        <w:t xml:space="preserve">Keskellä: Jeff vei koiransa eläinlääkäriin. Loppu: Muutaman päivän kuluttua kuumakohta oli hävinnyt.</w:t>
      </w:r>
    </w:p>
    <w:p>
      <w:r>
        <w:rPr>
          <w:b/>
        </w:rPr>
        <w:t xml:space="preserve">Tulos</w:t>
      </w:r>
    </w:p>
    <w:p>
      <w:r>
        <w:t xml:space="preserve">Koiran lakkaamaton nuoleminen oli aiheuttanut kuuman pisteen hänen selkäänsä.</w:t>
      </w:r>
    </w:p>
    <w:p>
      <w:r>
        <w:rPr>
          <w:b/>
        </w:rPr>
        <w:t xml:space="preserve">Esimerkki 1.5183</w:t>
      </w:r>
    </w:p>
    <w:p>
      <w:r>
        <w:t xml:space="preserve">Keskellä: Tina tuli siitä hyvin kateelliseksi. Loppu: Tina jäi lopulta yöksi läheisen ystävänsä luokse.</w:t>
      </w:r>
    </w:p>
    <w:p>
      <w:r>
        <w:rPr>
          <w:b/>
        </w:rPr>
        <w:t xml:space="preserve">Tulos</w:t>
      </w:r>
    </w:p>
    <w:p>
      <w:r>
        <w:t xml:space="preserve">Tina suuttui, kun Jeff ei kertonut, missä hän kävi ulkona.</w:t>
      </w:r>
    </w:p>
    <w:p>
      <w:r>
        <w:rPr>
          <w:b/>
        </w:rPr>
        <w:t xml:space="preserve">Esimerkki 1.5184</w:t>
      </w:r>
    </w:p>
    <w:p>
      <w:r>
        <w:t xml:space="preserve">Keskellä: Carolilla oli kamala palvelu. Loppu: Carol oli niin vihainen, että lähti syömättä mitään.</w:t>
      </w:r>
    </w:p>
    <w:p>
      <w:r>
        <w:rPr>
          <w:b/>
        </w:rPr>
        <w:t xml:space="preserve">Tulos</w:t>
      </w:r>
    </w:p>
    <w:p>
      <w:r>
        <w:t xml:space="preserve">Carolilla oli kova nälkä ja hän päätti mennä lempiravintolaansa.</w:t>
      </w:r>
    </w:p>
    <w:p>
      <w:r>
        <w:rPr>
          <w:b/>
        </w:rPr>
        <w:t xml:space="preserve">Esimerkki 1.5185</w:t>
      </w:r>
    </w:p>
    <w:p>
      <w:r>
        <w:t xml:space="preserve">Keskellä: Charlesin musiikkinäytteitä. Loppu: Se oli Charlesin hedelmällisen suhteen alku.</w:t>
      </w:r>
    </w:p>
    <w:p>
      <w:r>
        <w:rPr>
          <w:b/>
        </w:rPr>
        <w:t xml:space="preserve">Tulos</w:t>
      </w:r>
    </w:p>
    <w:p>
      <w:r>
        <w:t xml:space="preserve">Charles oli iloinen tavatessaan levy-yhtiön johtajan Facebookissa.</w:t>
      </w:r>
    </w:p>
    <w:p>
      <w:r>
        <w:rPr>
          <w:b/>
        </w:rPr>
        <w:t xml:space="preserve">Esimerkki 1.5186</w:t>
      </w:r>
    </w:p>
    <w:p>
      <w:r>
        <w:t xml:space="preserve">Keskellä: Hän päätti vaihtaa värinsä. Loppu: Hän pyyhki jäljen pois märällä liinalla.</w:t>
      </w:r>
    </w:p>
    <w:p>
      <w:r>
        <w:rPr>
          <w:b/>
        </w:rPr>
        <w:t xml:space="preserve">Tulos</w:t>
      </w:r>
    </w:p>
    <w:p>
      <w:r>
        <w:t xml:space="preserve">Doris oli meikkaamassa.</w:t>
      </w:r>
    </w:p>
    <w:p>
      <w:r>
        <w:rPr>
          <w:b/>
        </w:rPr>
        <w:t xml:space="preserve">Esimerkki 1.5187</w:t>
      </w:r>
    </w:p>
    <w:p>
      <w:r>
        <w:t xml:space="preserve">Keskimmäinen: hänen äitinsä oli täysin ajatusta vastaan. Loppu: Frankin äiti oli innoissaan, kun Frank kehotti isäänsä kääntymään ympäri.</w:t>
      </w:r>
    </w:p>
    <w:p>
      <w:r>
        <w:rPr>
          <w:b/>
        </w:rPr>
        <w:t xml:space="preserve">Tulos</w:t>
      </w:r>
    </w:p>
    <w:p>
      <w:r>
        <w:t xml:space="preserve">Frank oli aina halunnut käärmeen lemmikiksi.</w:t>
      </w:r>
    </w:p>
    <w:p>
      <w:r>
        <w:rPr>
          <w:b/>
        </w:rPr>
        <w:t xml:space="preserve">Esimerkki 1.5188</w:t>
      </w:r>
    </w:p>
    <w:p>
      <w:r>
        <w:t xml:space="preserve">Keskellä: Sain tietää, että pääosanäyttelijää kohdeltiin huonosti. Loppu: En pitänyt Ozin velhosta.</w:t>
      </w:r>
    </w:p>
    <w:p>
      <w:r>
        <w:rPr>
          <w:b/>
        </w:rPr>
        <w:t xml:space="preserve">Tulos</w:t>
      </w:r>
    </w:p>
    <w:p>
      <w:r>
        <w:t xml:space="preserve">Lempielokuvani on Ozin velho.</w:t>
      </w:r>
    </w:p>
    <w:p>
      <w:r>
        <w:rPr>
          <w:b/>
        </w:rPr>
        <w:t xml:space="preserve">Esimerkki 1.5189</w:t>
      </w:r>
    </w:p>
    <w:p>
      <w:r>
        <w:t xml:space="preserve">Keskellä: Paras ystäväni käveli luokseni, ja tuijotin häntä. Loppu: Hän ymmärsi, miltä minusta tuntui, ja päätti jättää minut rauhaan.</w:t>
      </w:r>
    </w:p>
    <w:p>
      <w:r>
        <w:rPr>
          <w:b/>
        </w:rPr>
        <w:t xml:space="preserve">Tulos</w:t>
      </w:r>
    </w:p>
    <w:p>
      <w:r>
        <w:t xml:space="preserve">Kävelin kouluun raivoissaan.</w:t>
      </w:r>
    </w:p>
    <w:p>
      <w:r>
        <w:rPr>
          <w:b/>
        </w:rPr>
        <w:t xml:space="preserve">Esimerkki 1.5190</w:t>
      </w:r>
    </w:p>
    <w:p>
      <w:r>
        <w:t xml:space="preserve">Keskimmäinen: hän sairastui todella pahoin. Loppu: Anna tajusi, ettei hänen olisi pitänyt juoda käsittelemätöntä vettä.</w:t>
      </w:r>
    </w:p>
    <w:p>
      <w:r>
        <w:rPr>
          <w:b/>
        </w:rPr>
        <w:t xml:space="preserve">Tulos</w:t>
      </w:r>
    </w:p>
    <w:p>
      <w:r>
        <w:t xml:space="preserve">Anna oli eräänä päivänä vaeltamassa metsässä.</w:t>
      </w:r>
    </w:p>
    <w:p>
      <w:r>
        <w:rPr>
          <w:b/>
        </w:rPr>
        <w:t xml:space="preserve">Esimerkki 1.5191</w:t>
      </w:r>
    </w:p>
    <w:p>
      <w:r>
        <w:t xml:space="preserve">Keskellä: He aikoivat lomailla Bahamalla. Loppu: Siellä he voisivat keskittyä johonkin tärkeään - rakkauteen.</w:t>
      </w:r>
    </w:p>
    <w:p>
      <w:r>
        <w:rPr>
          <w:b/>
        </w:rPr>
        <w:t xml:space="preserve">Tulos</w:t>
      </w:r>
    </w:p>
    <w:p>
      <w:r>
        <w:t xml:space="preserve">Jos he joskus voittaisivat lotossa, he tiesivät, mitä tekisivät.</w:t>
      </w:r>
    </w:p>
    <w:p>
      <w:r>
        <w:rPr>
          <w:b/>
        </w:rPr>
        <w:t xml:space="preserve">Esimerkki 1.5192</w:t>
      </w:r>
    </w:p>
    <w:p>
      <w:r>
        <w:t xml:space="preserve">Keskellä: Riley kieltäytyi muuttamasta ulkonäköään. Loppu: Riley lakkasi olemasta ystävä.</w:t>
      </w:r>
    </w:p>
    <w:p>
      <w:r>
        <w:rPr>
          <w:b/>
        </w:rPr>
        <w:t xml:space="preserve">Tulos</w:t>
      </w:r>
    </w:p>
    <w:p>
      <w:r>
        <w:t xml:space="preserve">Riley ei ollut kovin suosittu koulussa.</w:t>
      </w:r>
    </w:p>
    <w:p>
      <w:r>
        <w:rPr>
          <w:b/>
        </w:rPr>
        <w:t xml:space="preserve">Esimerkki 1.5193</w:t>
      </w:r>
    </w:p>
    <w:p>
      <w:r>
        <w:t xml:space="preserve">Keskellä: Olin järkyttynyt siitä, etten koskaan hyvästellyt. Loppu: Silloin tajusin suhteemme merkityksellisyyden.</w:t>
      </w:r>
    </w:p>
    <w:p>
      <w:r>
        <w:rPr>
          <w:b/>
        </w:rPr>
        <w:t xml:space="preserve">Tulos</w:t>
      </w:r>
    </w:p>
    <w:p>
      <w:r>
        <w:t xml:space="preserve">Ystäväni kuoli.</w:t>
      </w:r>
    </w:p>
    <w:p>
      <w:r>
        <w:rPr>
          <w:b/>
        </w:rPr>
        <w:t xml:space="preserve">Esimerkki 1.5194</w:t>
      </w:r>
    </w:p>
    <w:p>
      <w:r>
        <w:t xml:space="preserve">Keskellä: Chanceylle tarjoiltiin sianlihaa sukulaisen luona. Loppu: Yllättäen Chancey maistoi sitä ja rakastui sianlihaan!</w:t>
      </w:r>
    </w:p>
    <w:p>
      <w:r>
        <w:rPr>
          <w:b/>
        </w:rPr>
        <w:t xml:space="preserve">Tulos</w:t>
      </w:r>
    </w:p>
    <w:p>
      <w:r>
        <w:t xml:space="preserve">Chancey ei ollut koskaan syönyt sianlihaa.</w:t>
      </w:r>
    </w:p>
    <w:p>
      <w:r>
        <w:rPr>
          <w:b/>
        </w:rPr>
        <w:t xml:space="preserve">Esimerkki 1.5195</w:t>
      </w:r>
    </w:p>
    <w:p>
      <w:r>
        <w:t xml:space="preserve">Keskellä: Charles halusi oppia koko Raamatun. Loppu: Hän luki Raamatun läpi 30 päivässä ja teki vaikutuksen saarnaajaansa.</w:t>
      </w:r>
    </w:p>
    <w:p>
      <w:r>
        <w:rPr>
          <w:b/>
        </w:rPr>
        <w:t xml:space="preserve">Tulos</w:t>
      </w:r>
    </w:p>
    <w:p>
      <w:r>
        <w:t xml:space="preserve">Charles ei pitänyt siitä, miten hänen saarnamiehensä sivusi Raamattua.</w:t>
      </w:r>
    </w:p>
    <w:p>
      <w:r>
        <w:rPr>
          <w:b/>
        </w:rPr>
        <w:t xml:space="preserve">Esimerkki 1.5196</w:t>
      </w:r>
    </w:p>
    <w:p>
      <w:r>
        <w:t xml:space="preserve">Keskellä: Sue oli päättänyt kouluttaa pennun itse. Loppu: Sue asetti pennulle aikataulun ja oppi uusia taitoja.</w:t>
      </w:r>
    </w:p>
    <w:p>
      <w:r>
        <w:rPr>
          <w:b/>
        </w:rPr>
        <w:t xml:space="preserve">Tulos</w:t>
      </w:r>
    </w:p>
    <w:p>
      <w:r>
        <w:t xml:space="preserve">Sue sai uuden koiranpennun.</w:t>
      </w:r>
    </w:p>
    <w:p>
      <w:r>
        <w:rPr>
          <w:b/>
        </w:rPr>
        <w:t xml:space="preserve">Esimerkki 1.5197</w:t>
      </w:r>
    </w:p>
    <w:p>
      <w:r>
        <w:t xml:space="preserve">Keskellä: Scarlet kirosi kuin merimies ja istui omistajansa olkapäälle. Loppu: Parasta oli, että se söi eksoottisia saaren hedelmiä ja siemeniä joka päivä!</w:t>
      </w:r>
    </w:p>
    <w:p>
      <w:r>
        <w:rPr>
          <w:b/>
        </w:rPr>
        <w:t xml:space="preserve">Tulos</w:t>
      </w:r>
    </w:p>
    <w:p>
      <w:r>
        <w:t xml:space="preserve">Scarlet oli merirosvolaivan papukaija.</w:t>
      </w:r>
    </w:p>
    <w:p>
      <w:r>
        <w:rPr>
          <w:b/>
        </w:rPr>
        <w:t xml:space="preserve">Esimerkki 1.5198</w:t>
      </w:r>
    </w:p>
    <w:p>
      <w:r>
        <w:t xml:space="preserve">Keskellä: Koira otti frisbeen ja karkasi sen kanssa pudottaen sen järveen. Loppu: Carlin veli tunsi olonsa hyvin noloksi.</w:t>
      </w:r>
    </w:p>
    <w:p>
      <w:r>
        <w:rPr>
          <w:b/>
        </w:rPr>
        <w:t xml:space="preserve">Tulos</w:t>
      </w:r>
    </w:p>
    <w:p>
      <w:r>
        <w:t xml:space="preserve">Carl leikki frisbeetä veljensä ja tämän koiran kanssa.</w:t>
      </w:r>
    </w:p>
    <w:p>
      <w:r>
        <w:rPr>
          <w:b/>
        </w:rPr>
        <w:t xml:space="preserve">Esimerkki 1.5199</w:t>
      </w:r>
    </w:p>
    <w:p>
      <w:r>
        <w:t xml:space="preserve">Keskellä: Mies ei viihtynyt alueella, jossa hän oli. Loppu: Mies muutti Teksasiin.</w:t>
      </w:r>
    </w:p>
    <w:p>
      <w:r>
        <w:rPr>
          <w:b/>
        </w:rPr>
        <w:t xml:space="preserve">Tulos</w:t>
      </w:r>
    </w:p>
    <w:p>
      <w:r>
        <w:t xml:space="preserve">Siellä oli mies Kentuckysta.</w:t>
      </w:r>
    </w:p>
    <w:p>
      <w:r>
        <w:rPr>
          <w:b/>
        </w:rPr>
        <w:t xml:space="preserve">Esimerkki 1.5200</w:t>
      </w:r>
    </w:p>
    <w:p>
      <w:r>
        <w:t xml:space="preserve">Keskimmäinen: luuli olevansa allerginen. Loppu: Hän päätti, että pistaasipähkinä ei ollutkaan niin paha.</w:t>
      </w:r>
    </w:p>
    <w:p>
      <w:r>
        <w:rPr>
          <w:b/>
        </w:rPr>
        <w:t xml:space="preserve">Tulos</w:t>
      </w:r>
    </w:p>
    <w:p>
      <w:r>
        <w:t xml:space="preserve">Kim ei ollut syönyt pistaasipähkinää sitten lapsuuden.</w:t>
      </w:r>
    </w:p>
    <w:p>
      <w:r>
        <w:rPr>
          <w:b/>
        </w:rPr>
        <w:t xml:space="preserve">Esimerkki 1.5201</w:t>
      </w:r>
    </w:p>
    <w:p>
      <w:r>
        <w:t xml:space="preserve">Keskellä: Mies päätti lukea kirjan viestinnän parantamisesta. Loppu: Harjoiteltuaan oppimaansa hän paransi sanallisia taitojaan.</w:t>
      </w:r>
    </w:p>
    <w:p>
      <w:r>
        <w:rPr>
          <w:b/>
        </w:rPr>
        <w:t xml:space="preserve">Tulos</w:t>
      </w:r>
    </w:p>
    <w:p>
      <w:r>
        <w:t xml:space="preserve">Eräs mies kävi kiusallisen keskustelun liikekumppaninsa kanssa.</w:t>
      </w:r>
    </w:p>
    <w:p>
      <w:r>
        <w:rPr>
          <w:b/>
        </w:rPr>
        <w:t xml:space="preserve">Esimerkki 1.5202</w:t>
      </w:r>
    </w:p>
    <w:p>
      <w:r>
        <w:t xml:space="preserve">Keskellä: Lucy osallistui arvontaan ja voitti. Loppu: Lucy voitti kaikki palkinnot ja osti iloisena paljon vaatteita.</w:t>
      </w:r>
    </w:p>
    <w:p>
      <w:r>
        <w:rPr>
          <w:b/>
        </w:rPr>
        <w:t xml:space="preserve">Tulos</w:t>
      </w:r>
    </w:p>
    <w:p>
      <w:r>
        <w:t xml:space="preserve">Lucy on kotona asuva äiti, joka pitää vaatteista.</w:t>
      </w:r>
    </w:p>
    <w:p>
      <w:r>
        <w:rPr>
          <w:b/>
        </w:rPr>
        <w:t xml:space="preserve">Esimerkki 1.5203</w:t>
      </w:r>
    </w:p>
    <w:p>
      <w:r>
        <w:t xml:space="preserve">Keskellä: Jill ei odottanut, että paikalla olisi niin paljon ihmisiä. Loppu: Onneksi kukaan ei edes huomannut, että ruoka oli loppunut kesken.</w:t>
      </w:r>
    </w:p>
    <w:p>
      <w:r>
        <w:rPr>
          <w:b/>
        </w:rPr>
        <w:t xml:space="preserve">Tulos</w:t>
      </w:r>
    </w:p>
    <w:p>
      <w:r>
        <w:t xml:space="preserve">Jill oli järjestämässä uudenvuodenaaton juhlia.</w:t>
      </w:r>
    </w:p>
    <w:p>
      <w:r>
        <w:rPr>
          <w:b/>
        </w:rPr>
        <w:t xml:space="preserve">Esimerkki 1.5204</w:t>
      </w:r>
    </w:p>
    <w:p>
      <w:r>
        <w:t xml:space="preserve">Keskellä: ne olivat punaisia ja keltaisia. Loppu: Olin selvinpäin onnellinen ja riemuissani, kun ostin ne.</w:t>
      </w:r>
    </w:p>
    <w:p>
      <w:r>
        <w:rPr>
          <w:b/>
        </w:rPr>
        <w:t xml:space="preserve">Tulos</w:t>
      </w:r>
    </w:p>
    <w:p>
      <w:r>
        <w:t xml:space="preserve">Olin eilen aivan innoissani saadessani uudet kengät.</w:t>
      </w:r>
    </w:p>
    <w:p>
      <w:r>
        <w:rPr>
          <w:b/>
        </w:rPr>
        <w:t xml:space="preserve">Esimerkki 1.5205</w:t>
      </w:r>
    </w:p>
    <w:p>
      <w:r>
        <w:t xml:space="preserve">Keskellä: Helenin koira ja toinen koira alkoivat tapella. Loppu: Helen ja toinen omistaja riitelivät tapahtuneesta.</w:t>
      </w:r>
    </w:p>
    <w:p>
      <w:r>
        <w:rPr>
          <w:b/>
        </w:rPr>
        <w:t xml:space="preserve">Tulos</w:t>
      </w:r>
    </w:p>
    <w:p>
      <w:r>
        <w:t xml:space="preserve">Helen vei koiransa koirapuistoon juoksemaan.</w:t>
      </w:r>
    </w:p>
    <w:p>
      <w:r>
        <w:rPr>
          <w:b/>
        </w:rPr>
        <w:t xml:space="preserve">Esimerkki 1.5206</w:t>
      </w:r>
    </w:p>
    <w:p>
      <w:r>
        <w:t xml:space="preserve">Keskellä: Ruuvit sauvaa varten tulivat ulos seinästä. Loppu: Minun oli aloitettava alusta.</w:t>
      </w:r>
    </w:p>
    <w:p>
      <w:r>
        <w:rPr>
          <w:b/>
        </w:rPr>
        <w:t xml:space="preserve">Tulos</w:t>
      </w:r>
    </w:p>
    <w:p>
      <w:r>
        <w:t xml:space="preserve">Eräänä päivänä olin kiinnittämässä verhoja.</w:t>
      </w:r>
    </w:p>
    <w:p>
      <w:r>
        <w:rPr>
          <w:b/>
        </w:rPr>
        <w:t xml:space="preserve">Esimerkki 1.5207</w:t>
      </w:r>
    </w:p>
    <w:p>
      <w:r>
        <w:t xml:space="preserve">Keskellä: Joku ajoi autoni perään. Loppu: Soitin poliisille ja ilmoitin onnettomuudesta.</w:t>
      </w:r>
    </w:p>
    <w:p>
      <w:r>
        <w:rPr>
          <w:b/>
        </w:rPr>
        <w:t xml:space="preserve">Tulos</w:t>
      </w:r>
    </w:p>
    <w:p>
      <w:r>
        <w:t xml:space="preserve">Pysäytin autoni puiston parkkipaikalle.</w:t>
      </w:r>
    </w:p>
    <w:p>
      <w:r>
        <w:rPr>
          <w:b/>
        </w:rPr>
        <w:t xml:space="preserve">Esimerkki 1.5208</w:t>
      </w:r>
    </w:p>
    <w:p>
      <w:r>
        <w:t xml:space="preserve">Keskellä: Näytin hänelle todisteita muusta. Loppu: Hän uskoo yhä tähän päivään asti tuohon tarinaan.</w:t>
      </w:r>
    </w:p>
    <w:p>
      <w:r>
        <w:rPr>
          <w:b/>
        </w:rPr>
        <w:t xml:space="preserve">Tulos</w:t>
      </w:r>
    </w:p>
    <w:p>
      <w:r>
        <w:t xml:space="preserve">Isäni oli aina sitä mieltä, että jos USA:ssa ei ollut aikoja, se oli väärin.</w:t>
      </w:r>
    </w:p>
    <w:p>
      <w:r>
        <w:rPr>
          <w:b/>
        </w:rPr>
        <w:t xml:space="preserve">Esimerkki 1.5209</w:t>
      </w:r>
    </w:p>
    <w:p>
      <w:r>
        <w:t xml:space="preserve">Keskellä: Kukka ei saanut tarpeeksi auringonvaloa. Loppu: Kukka oli liian vaurioitunut pelastettavaksi.</w:t>
      </w:r>
    </w:p>
    <w:p>
      <w:r>
        <w:rPr>
          <w:b/>
        </w:rPr>
        <w:t xml:space="preserve">Tulos</w:t>
      </w:r>
    </w:p>
    <w:p>
      <w:r>
        <w:t xml:space="preserve">Mollylla kasvoi kukka talonsa ulkopuolella.</w:t>
      </w:r>
    </w:p>
    <w:p>
      <w:r>
        <w:rPr>
          <w:b/>
        </w:rPr>
        <w:t xml:space="preserve">Esimerkki 1.5210</w:t>
      </w:r>
    </w:p>
    <w:p>
      <w:r>
        <w:t xml:space="preserve">Keskellä: Arnoldia jahtasivat koirat. Loppu: Arnold melkein pyörtyi sen seurauksena.</w:t>
      </w:r>
    </w:p>
    <w:p>
      <w:r>
        <w:rPr>
          <w:b/>
        </w:rPr>
        <w:t xml:space="preserve">Tulos</w:t>
      </w:r>
    </w:p>
    <w:p>
      <w:r>
        <w:t xml:space="preserve">Arnold pelkäsi isoja koiria.</w:t>
      </w:r>
    </w:p>
    <w:p>
      <w:r>
        <w:rPr>
          <w:b/>
        </w:rPr>
        <w:t xml:space="preserve">Esimerkki 1.5211</w:t>
      </w:r>
    </w:p>
    <w:p>
      <w:r>
        <w:t xml:space="preserve">Keskellä: Tanya sekoitti tanssin päivämäärän. Loppu: Tim hämmentyneenä kertoi Tanjalle, että tanssit olivat viime viikolla.</w:t>
      </w:r>
    </w:p>
    <w:p>
      <w:r>
        <w:rPr>
          <w:b/>
        </w:rPr>
        <w:t xml:space="preserve">Tulos</w:t>
      </w:r>
    </w:p>
    <w:p>
      <w:r>
        <w:t xml:space="preserve">Tanya halusi mennä tansseihin Timin kanssa...</w:t>
      </w:r>
    </w:p>
    <w:p>
      <w:r>
        <w:rPr>
          <w:b/>
        </w:rPr>
        <w:t xml:space="preserve">Esimerkki 1.5212</w:t>
      </w:r>
    </w:p>
    <w:p>
      <w:r>
        <w:t xml:space="preserve">Keskellä: Hänen ystävänsä näyttää sileät säärensä. Loppu: Maxine ottaa laserpoiston seuraavalla kerralla.</w:t>
      </w:r>
    </w:p>
    <w:p>
      <w:r>
        <w:rPr>
          <w:b/>
        </w:rPr>
        <w:t xml:space="preserve">Tulos</w:t>
      </w:r>
    </w:p>
    <w:p>
      <w:r>
        <w:t xml:space="preserve">Maxine inhoaa yleensä sääriensä ajamista.</w:t>
      </w:r>
    </w:p>
    <w:p>
      <w:r>
        <w:rPr>
          <w:b/>
        </w:rPr>
        <w:t xml:space="preserve">Esimerkki 1.5213</w:t>
      </w:r>
    </w:p>
    <w:p>
      <w:r>
        <w:t xml:space="preserve">Keskellä: Rachel ja Lewis maksoivat erikseen vihasta. Loppu: He poistuivat ravintolasta erillään.</w:t>
      </w:r>
    </w:p>
    <w:p>
      <w:r>
        <w:rPr>
          <w:b/>
        </w:rPr>
        <w:t xml:space="preserve">Tulos</w:t>
      </w:r>
    </w:p>
    <w:p>
      <w:r>
        <w:t xml:space="preserve">Illallisen päätyttyä tarjoilija toi laskun.</w:t>
      </w:r>
    </w:p>
    <w:p>
      <w:r>
        <w:rPr>
          <w:b/>
        </w:rPr>
        <w:t xml:space="preserve">Esimerkki 1.5214</w:t>
      </w:r>
    </w:p>
    <w:p>
      <w:r>
        <w:t xml:space="preserve">Keskellä: Jay päätti lopettaa. Loppu: Jay potkaisi oven auki ja antoi kahden viikon irtisanomisajan.</w:t>
      </w:r>
    </w:p>
    <w:p>
      <w:r>
        <w:rPr>
          <w:b/>
        </w:rPr>
        <w:t xml:space="preserve">Tulos</w:t>
      </w:r>
    </w:p>
    <w:p>
      <w:r>
        <w:t xml:space="preserve">Jay vihasi työtään puhelinkeskuksessa.</w:t>
      </w:r>
    </w:p>
    <w:p>
      <w:r>
        <w:rPr>
          <w:b/>
        </w:rPr>
        <w:t xml:space="preserve">Esimerkki 1.5215</w:t>
      </w:r>
    </w:p>
    <w:p>
      <w:r>
        <w:t xml:space="preserve">Keskellä: Sally voitti 1000 dollarin lahjakortin. Loppu: Sally osti vaatteita 600 dollarin arvosta.</w:t>
      </w:r>
    </w:p>
    <w:p>
      <w:r>
        <w:rPr>
          <w:b/>
        </w:rPr>
        <w:t xml:space="preserve">Tulos</w:t>
      </w:r>
    </w:p>
    <w:p>
      <w:r>
        <w:t xml:space="preserve">Sally osallistui ostoskilpailuun.</w:t>
      </w:r>
    </w:p>
    <w:p>
      <w:r>
        <w:rPr>
          <w:b/>
        </w:rPr>
        <w:t xml:space="preserve">Esimerkki 1.5216</w:t>
      </w:r>
    </w:p>
    <w:p>
      <w:r>
        <w:t xml:space="preserve">Keskellä: Nateilla oli todisteita syytettä vastaan. Loppu: Tuomari vapautti Naten.</w:t>
      </w:r>
    </w:p>
    <w:p>
      <w:r>
        <w:rPr>
          <w:b/>
        </w:rPr>
        <w:t xml:space="preserve">Tulos</w:t>
      </w:r>
    </w:p>
    <w:p>
      <w:r>
        <w:t xml:space="preserve">Nate lähestyi tuomioistuinta.</w:t>
      </w:r>
    </w:p>
    <w:p>
      <w:r>
        <w:rPr>
          <w:b/>
        </w:rPr>
        <w:t xml:space="preserve">Esimerkki 1.5217</w:t>
      </w:r>
    </w:p>
    <w:p>
      <w:r>
        <w:t xml:space="preserve">Keskellä: Käytin maapähkinävoita saadakseni purkan pois hiuksistani. Loppu: Se kesti noin tunnin, mutta se onnistui.</w:t>
      </w:r>
    </w:p>
    <w:p>
      <w:r>
        <w:rPr>
          <w:b/>
        </w:rPr>
        <w:t xml:space="preserve">Tulos</w:t>
      </w:r>
    </w:p>
    <w:p>
      <w:r>
        <w:t xml:space="preserve">Minulla on purukumia hiuksissani.</w:t>
      </w:r>
    </w:p>
    <w:p>
      <w:r>
        <w:rPr>
          <w:b/>
        </w:rPr>
        <w:t xml:space="preserve">Esimerkki 1.5218</w:t>
      </w:r>
    </w:p>
    <w:p>
      <w:r>
        <w:t xml:space="preserve">Keskellä: Jeff nauttii ulkoilusta ja eläinten näkemisestä. Loppu: Jeffillä oli hauskaa.</w:t>
      </w:r>
    </w:p>
    <w:p>
      <w:r>
        <w:rPr>
          <w:b/>
        </w:rPr>
        <w:t xml:space="preserve">Tulos</w:t>
      </w:r>
    </w:p>
    <w:p>
      <w:r>
        <w:t xml:space="preserve">Jeff lähtee luokkansa kanssa retkelle sateiseen metsään.</w:t>
      </w:r>
    </w:p>
    <w:p>
      <w:r>
        <w:rPr>
          <w:b/>
        </w:rPr>
        <w:t xml:space="preserve">Esimerkki 1.5219</w:t>
      </w:r>
    </w:p>
    <w:p>
      <w:r>
        <w:t xml:space="preserve">Keskellä: Jon otti tunteja huonolta opettajalta. Loppu: Jon putosi kuoliaaksi eräällä purjelentomatkallaan.</w:t>
      </w:r>
    </w:p>
    <w:p>
      <w:r>
        <w:rPr>
          <w:b/>
        </w:rPr>
        <w:t xml:space="preserve">Tulos</w:t>
      </w:r>
    </w:p>
    <w:p>
      <w:r>
        <w:t xml:space="preserve">Jon halusi oppia riippuliidon.</w:t>
      </w:r>
    </w:p>
    <w:p>
      <w:r>
        <w:rPr>
          <w:b/>
        </w:rPr>
        <w:t xml:space="preserve">Esimerkki 1.5220</w:t>
      </w:r>
    </w:p>
    <w:p>
      <w:r>
        <w:t xml:space="preserve">Keskellä: Rita päätti valita urheilulajin, jota alkaa harjoitella. Loppu: Rita alkoi pelata golfia ja hänestä tuli erittäin hyvä golfissa.</w:t>
      </w:r>
    </w:p>
    <w:p>
      <w:r>
        <w:rPr>
          <w:b/>
        </w:rPr>
        <w:t xml:space="preserve">Tulos</w:t>
      </w:r>
    </w:p>
    <w:p>
      <w:r>
        <w:t xml:space="preserve">Rita halusi urheilla.</w:t>
      </w:r>
    </w:p>
    <w:p>
      <w:r>
        <w:rPr>
          <w:b/>
        </w:rPr>
        <w:t xml:space="preserve">Esimerkki 1.5221</w:t>
      </w:r>
    </w:p>
    <w:p>
      <w:r>
        <w:t xml:space="preserve">Keskellä: Samin vanhemmat antoivat hänelle tiukat kotisäännöt. Loppu: Hän lähti sinä päivänä liikkeelle tehtävänään saada elämänsä raiteilleen.</w:t>
      </w:r>
    </w:p>
    <w:p>
      <w:r>
        <w:rPr>
          <w:b/>
        </w:rPr>
        <w:t xml:space="preserve">Tulos</w:t>
      </w:r>
    </w:p>
    <w:p>
      <w:r>
        <w:t xml:space="preserve">Sam valmistui yliopistosta ja muutti takaisin kotiin vanhempiensa luo.</w:t>
      </w:r>
    </w:p>
    <w:p>
      <w:r>
        <w:rPr>
          <w:b/>
        </w:rPr>
        <w:t xml:space="preserve">Esimerkki 1.5222</w:t>
      </w:r>
    </w:p>
    <w:p>
      <w:r>
        <w:t xml:space="preserve">Keskellä: Pearl osti villapaidan ja housut. Loppu: Hänellä oli villapaita yllään, mutta unohti housut.</w:t>
      </w:r>
    </w:p>
    <w:p>
      <w:r>
        <w:rPr>
          <w:b/>
        </w:rPr>
        <w:t xml:space="preserve">Tulos</w:t>
      </w:r>
    </w:p>
    <w:p>
      <w:r>
        <w:t xml:space="preserve">Pearl meni ostoksille ystäviensä kanssa.</w:t>
      </w:r>
    </w:p>
    <w:p>
      <w:r>
        <w:rPr>
          <w:b/>
        </w:rPr>
        <w:t xml:space="preserve">Esimerkki 1.5223</w:t>
      </w:r>
    </w:p>
    <w:p>
      <w:r>
        <w:t xml:space="preserve">Keskellä: Lääkärini varoitti minua alhaisen kalsiumtason vaaroista. Loppu: Päätin käyttää kalsiumlisää maidon sijasta.</w:t>
      </w:r>
    </w:p>
    <w:p>
      <w:r>
        <w:rPr>
          <w:b/>
        </w:rPr>
        <w:t xml:space="preserve">Tulos</w:t>
      </w:r>
    </w:p>
    <w:p>
      <w:r>
        <w:t xml:space="preserve">Lääkärini sanoi, että kalsiumarvoni olivat alhaiset.</w:t>
      </w:r>
    </w:p>
    <w:p>
      <w:r>
        <w:rPr>
          <w:b/>
        </w:rPr>
        <w:t xml:space="preserve">Esimerkki 1.5224</w:t>
      </w:r>
    </w:p>
    <w:p>
      <w:r>
        <w:t xml:space="preserve">Keskellä: Hän pääsi vihdoin konserttiin. Loppu: Se oli kaikkea, mitä hän oli toivonut.</w:t>
      </w:r>
    </w:p>
    <w:p>
      <w:r>
        <w:rPr>
          <w:b/>
        </w:rPr>
        <w:t xml:space="preserve">Tulos</w:t>
      </w:r>
    </w:p>
    <w:p>
      <w:r>
        <w:t xml:space="preserve">Äitini rakasti Duran Duran -yhtyettä.</w:t>
      </w:r>
    </w:p>
    <w:p>
      <w:r>
        <w:rPr>
          <w:b/>
        </w:rPr>
        <w:t xml:space="preserve">Esimerkki 1.5225</w:t>
      </w:r>
    </w:p>
    <w:p>
      <w:r>
        <w:t xml:space="preserve">Keskellä: Evan oli Danin paras ystävä. Loppu: Dan järkyttyi siitä, että Evan oli varastanut hänen ruokansa.</w:t>
      </w:r>
    </w:p>
    <w:p>
      <w:r>
        <w:rPr>
          <w:b/>
        </w:rPr>
        <w:t xml:space="preserve">Tulos</w:t>
      </w:r>
    </w:p>
    <w:p>
      <w:r>
        <w:t xml:space="preserve">Dan koki hiljattain varkauden työpaikallaan.</w:t>
      </w:r>
    </w:p>
    <w:p>
      <w:r>
        <w:rPr>
          <w:b/>
        </w:rPr>
        <w:t xml:space="preserve">Esimerkki 1.5226</w:t>
      </w:r>
    </w:p>
    <w:p>
      <w:r>
        <w:t xml:space="preserve">Keskellä: Sam unohti luottokorttinsa kotiin. Hän huomasi kuitenkin, että hänellä oli taskussaan muutama dollari. Loppu: Sam joutui syömään sipsejä automaatista.</w:t>
      </w:r>
    </w:p>
    <w:p>
      <w:r>
        <w:rPr>
          <w:b/>
        </w:rPr>
        <w:t xml:space="preserve">Tulos</w:t>
      </w:r>
    </w:p>
    <w:p>
      <w:r>
        <w:t xml:space="preserve">Sam oli todella nälkäinen.</w:t>
      </w:r>
    </w:p>
    <w:p>
      <w:r>
        <w:rPr>
          <w:b/>
        </w:rPr>
        <w:t xml:space="preserve">Esimerkki 1.5227</w:t>
      </w:r>
    </w:p>
    <w:p>
      <w:r>
        <w:t xml:space="preserve">Keskellä: Tanya piti puheen ja yleisö hurrasi hänelle. Loppu: Tanyasta tuli itsevarmempi siitä, että hän pystyi puhumaan julkisesti.</w:t>
      </w:r>
    </w:p>
    <w:p>
      <w:r>
        <w:rPr>
          <w:b/>
        </w:rPr>
        <w:t xml:space="preserve">Tulos</w:t>
      </w:r>
    </w:p>
    <w:p>
      <w:r>
        <w:t xml:space="preserve">Tanya oli aina ollut hyvin ujo eikä pitänyt julkisesta puhumisesta.</w:t>
      </w:r>
    </w:p>
    <w:p>
      <w:r>
        <w:rPr>
          <w:b/>
        </w:rPr>
        <w:t xml:space="preserve">Esimerkki 1.5228</w:t>
      </w:r>
    </w:p>
    <w:p>
      <w:r>
        <w:t xml:space="preserve">Keskellä: Sitten käyn suihkussa aloittaakseni päiväni. Loppu: Luin lehden netistä ja kuuntelin klassista musiikkia.</w:t>
      </w:r>
    </w:p>
    <w:p>
      <w:r>
        <w:rPr>
          <w:b/>
        </w:rPr>
        <w:t xml:space="preserve">Tulos</w:t>
      </w:r>
    </w:p>
    <w:p>
      <w:r>
        <w:t xml:space="preserve">Syön aamiaista joka aamu klo 8.30.</w:t>
      </w:r>
    </w:p>
    <w:p>
      <w:r>
        <w:rPr>
          <w:b/>
        </w:rPr>
        <w:t xml:space="preserve">Esimerkki 1.5229</w:t>
      </w:r>
    </w:p>
    <w:p>
      <w:r>
        <w:t xml:space="preserve">Keskimmäinen: Hallie meni eilen illalla aikaisin nukkumaan, koska hän ei voinut hyvin. Loppu: Hallie herätessään tunsi olonsa paljon paremmaksi.</w:t>
      </w:r>
    </w:p>
    <w:p>
      <w:r>
        <w:rPr>
          <w:b/>
        </w:rPr>
        <w:t xml:space="preserve">Tulos</w:t>
      </w:r>
    </w:p>
    <w:p>
      <w:r>
        <w:t xml:space="preserve">Hallie heräsi.</w:t>
      </w:r>
    </w:p>
    <w:p>
      <w:r>
        <w:rPr>
          <w:b/>
        </w:rPr>
        <w:t xml:space="preserve">Esimerkki 1.5230</w:t>
      </w:r>
    </w:p>
    <w:p>
      <w:r>
        <w:t xml:space="preserve">Keskellä: Pat menestyi matematiikan kokeessa. Loppu: Pat on onnellinen.</w:t>
      </w:r>
    </w:p>
    <w:p>
      <w:r>
        <w:rPr>
          <w:b/>
        </w:rPr>
        <w:t xml:space="preserve">Tulos</w:t>
      </w:r>
    </w:p>
    <w:p>
      <w:r>
        <w:t xml:space="preserve">Patilla on pian matematiikan koe.</w:t>
      </w:r>
    </w:p>
    <w:p>
      <w:r>
        <w:rPr>
          <w:b/>
        </w:rPr>
        <w:t xml:space="preserve">Esimerkki 1.5231</w:t>
      </w:r>
    </w:p>
    <w:p>
      <w:r>
        <w:t xml:space="preserve">Keskellä: Kim näki kaksi ankkaa leikkimässä vedessä. Loppu: Hän hyppäsi äkkiä ylös, täynnä inspiraatiota hauskan näyn jälkeen.</w:t>
      </w:r>
    </w:p>
    <w:p>
      <w:r>
        <w:rPr>
          <w:b/>
        </w:rPr>
        <w:t xml:space="preserve">Tulos</w:t>
      </w:r>
    </w:p>
    <w:p>
      <w:r>
        <w:t xml:space="preserve">Kim istui puiston penkillä.</w:t>
      </w:r>
    </w:p>
    <w:p>
      <w:r>
        <w:rPr>
          <w:b/>
        </w:rPr>
        <w:t xml:space="preserve">Esimerkki 1.5232</w:t>
      </w:r>
    </w:p>
    <w:p>
      <w:r>
        <w:t xml:space="preserve">Keskellä: Hän pystyi suojelemaan heidän lapsiaan lapsenvahtina ollessaan. Loppu: Melindan ystävät olivat silloin kiitollisia hänen varovaisuudestaan.</w:t>
      </w:r>
    </w:p>
    <w:p>
      <w:r>
        <w:rPr>
          <w:b/>
        </w:rPr>
        <w:t xml:space="preserve">Tulos</w:t>
      </w:r>
    </w:p>
    <w:p>
      <w:r>
        <w:t xml:space="preserve">Melinda oli aina ollut äärimmäisen varovainen.</w:t>
      </w:r>
    </w:p>
    <w:p>
      <w:r>
        <w:rPr>
          <w:b/>
        </w:rPr>
        <w:t xml:space="preserve">Esimerkki 1.5233</w:t>
      </w:r>
    </w:p>
    <w:p>
      <w:r>
        <w:t xml:space="preserve">Keskellä: Mutta jouduin vuodepotilaana vakavaan vammaan. Loppu: BSO:ta kuuntelin mielelläni verkossa, en suorana lähetyksenä.</w:t>
      </w:r>
    </w:p>
    <w:p>
      <w:r>
        <w:rPr>
          <w:b/>
        </w:rPr>
        <w:t xml:space="preserve">Tulos</w:t>
      </w:r>
    </w:p>
    <w:p>
      <w:r>
        <w:t xml:space="preserve">Minulla oli tapana käydä Bostonin sinfoniaorkesterin konserteissa.</w:t>
      </w:r>
    </w:p>
    <w:p>
      <w:r>
        <w:rPr>
          <w:b/>
        </w:rPr>
        <w:t xml:space="preserve">Esimerkki 1.5234</w:t>
      </w:r>
    </w:p>
    <w:p>
      <w:r>
        <w:t xml:space="preserve">Keskellä: Tyttö pyysi Andrew'ta treffeille, mutta Andrew kieltäytyi. Loppu: Tyttö itki hysteerisesti.</w:t>
      </w:r>
    </w:p>
    <w:p>
      <w:r>
        <w:rPr>
          <w:b/>
        </w:rPr>
        <w:t xml:space="preserve">Tulos</w:t>
      </w:r>
    </w:p>
    <w:p>
      <w:r>
        <w:t xml:space="preserve">Andrew oli ollut sinkku monta vuotta.</w:t>
      </w:r>
    </w:p>
    <w:p>
      <w:r>
        <w:rPr>
          <w:b/>
        </w:rPr>
        <w:t xml:space="preserve">Esimerkki 1.5235</w:t>
      </w:r>
    </w:p>
    <w:p>
      <w:r>
        <w:t xml:space="preserve">Keskellä: Kylie kertoi kaikille luokassa, että Andrea oli koditon. Loppu: Andrea oli nöyryytetty.</w:t>
      </w:r>
    </w:p>
    <w:p>
      <w:r>
        <w:rPr>
          <w:b/>
        </w:rPr>
        <w:t xml:space="preserve">Tulos</w:t>
      </w:r>
    </w:p>
    <w:p>
      <w:r>
        <w:t xml:space="preserve">Andrea ja Kylie olivat luokassa.</w:t>
      </w:r>
    </w:p>
    <w:p>
      <w:r>
        <w:rPr>
          <w:b/>
        </w:rPr>
        <w:t xml:space="preserve">Esimerkki 1.5236</w:t>
      </w:r>
    </w:p>
    <w:p>
      <w:r>
        <w:t xml:space="preserve">Keskellä: Kays isoäiti puhui hänelle. Loppu: Kay nautti tunnin ajan jutustelemalla isoäitinsä kanssa.</w:t>
      </w:r>
    </w:p>
    <w:p>
      <w:r>
        <w:rPr>
          <w:b/>
        </w:rPr>
        <w:t xml:space="preserve">Tulos</w:t>
      </w:r>
    </w:p>
    <w:p>
      <w:r>
        <w:t xml:space="preserve">Kay oli pikkulapsi, joka rakasti puhua.</w:t>
      </w:r>
    </w:p>
    <w:p>
      <w:r>
        <w:rPr>
          <w:b/>
        </w:rPr>
        <w:t xml:space="preserve">Esimerkki 1.5237</w:t>
      </w:r>
    </w:p>
    <w:p>
      <w:r>
        <w:t xml:space="preserve">Keskellä: Shay ei nauttinut matkasta. Loppu: Shay ei todellakaan pitänyt delfiineistä.</w:t>
      </w:r>
    </w:p>
    <w:p>
      <w:r>
        <w:rPr>
          <w:b/>
        </w:rPr>
        <w:t xml:space="preserve">Tulos</w:t>
      </w:r>
    </w:p>
    <w:p>
      <w:r>
        <w:t xml:space="preserve">Shay meni meripuistoon.</w:t>
      </w:r>
    </w:p>
    <w:p>
      <w:r>
        <w:rPr>
          <w:b/>
        </w:rPr>
        <w:t xml:space="preserve">Esimerkki 1.5238</w:t>
      </w:r>
    </w:p>
    <w:p>
      <w:r>
        <w:t xml:space="preserve">Keskellä: Valitettavasti luokassa oli myös kiusaaja. Loppu: Hän hakkasi Willin, koska halusi tappaa kovimman pojan.</w:t>
      </w:r>
    </w:p>
    <w:p>
      <w:r>
        <w:rPr>
          <w:b/>
        </w:rPr>
        <w:t xml:space="preserve">Tulos</w:t>
      </w:r>
    </w:p>
    <w:p>
      <w:r>
        <w:t xml:space="preserve">Will piti Allysta, joka istui hänen takanaan historian tunnilla.</w:t>
      </w:r>
    </w:p>
    <w:p>
      <w:r>
        <w:rPr>
          <w:b/>
        </w:rPr>
        <w:t xml:space="preserve">Esimerkki 1.5239</w:t>
      </w:r>
    </w:p>
    <w:p>
      <w:r>
        <w:t xml:space="preserve">Keskimmäinen: Hän valmisti suuren juhla-aterian sateessa. Loppu: Hän ei viitsinyt sammuttaa tulta ja antoi sateen tehdä sen.</w:t>
      </w:r>
    </w:p>
    <w:p>
      <w:r>
        <w:rPr>
          <w:b/>
        </w:rPr>
        <w:t xml:space="preserve">Tulos</w:t>
      </w:r>
    </w:p>
    <w:p>
      <w:r>
        <w:t xml:space="preserve">Phil lähti telttailemaan suuren sadekuuron aikana.</w:t>
      </w:r>
    </w:p>
    <w:p>
      <w:r>
        <w:rPr>
          <w:b/>
        </w:rPr>
        <w:t xml:space="preserve">Esimerkki 1.5240</w:t>
      </w:r>
    </w:p>
    <w:p>
      <w:r>
        <w:t xml:space="preserve">Keskimmäinen: Hän laittoi sen taskuunsa. Loppu: Hän vihasi päätöstään ja itseään.</w:t>
      </w:r>
    </w:p>
    <w:p>
      <w:r>
        <w:rPr>
          <w:b/>
        </w:rPr>
        <w:t xml:space="preserve">Tulos</w:t>
      </w:r>
    </w:p>
    <w:p>
      <w:r>
        <w:t xml:space="preserve">Terry löysi työpaikalta 2 sataa dollaria.</w:t>
      </w:r>
    </w:p>
    <w:p>
      <w:r>
        <w:rPr>
          <w:b/>
        </w:rPr>
        <w:t xml:space="preserve">Esimerkki 1.5241</w:t>
      </w:r>
    </w:p>
    <w:p>
      <w:r>
        <w:t xml:space="preserve">Keskellä: Suzy odotti tuloksia. Loppu: Kun voittajat julkistettiin, Suzy repi lippunsa.</w:t>
      </w:r>
    </w:p>
    <w:p>
      <w:r>
        <w:rPr>
          <w:b/>
        </w:rPr>
        <w:t xml:space="preserve">Tulos</w:t>
      </w:r>
    </w:p>
    <w:p>
      <w:r>
        <w:t xml:space="preserve">Suzy haaveili lottovoitosta.</w:t>
      </w:r>
    </w:p>
    <w:p>
      <w:r>
        <w:rPr>
          <w:b/>
        </w:rPr>
        <w:t xml:space="preserve">Esimerkki 1.5242</w:t>
      </w:r>
    </w:p>
    <w:p>
      <w:r>
        <w:t xml:space="preserve">Keskellä: Daren oli töykeä asiakkaalle eräänä päivänä. Loppu: Hänen esimiehensä antoi hänelle potkut.</w:t>
      </w:r>
    </w:p>
    <w:p>
      <w:r>
        <w:rPr>
          <w:b/>
        </w:rPr>
        <w:t xml:space="preserve">Tulos</w:t>
      </w:r>
    </w:p>
    <w:p>
      <w:r>
        <w:t xml:space="preserve">Daren työskentelee vähittäiskaupassa.</w:t>
      </w:r>
    </w:p>
    <w:p>
      <w:r>
        <w:rPr>
          <w:b/>
        </w:rPr>
        <w:t xml:space="preserve">Esimerkki 1.5243</w:t>
      </w:r>
    </w:p>
    <w:p>
      <w:r>
        <w:t xml:space="preserve">Keskellä: Ali meni kauppaan ostamaan tavaroita retkeä varten. Loppu: Ali käytti viikkorahansa uuden kameran ostamiseen matkaa varten.</w:t>
      </w:r>
    </w:p>
    <w:p>
      <w:r>
        <w:rPr>
          <w:b/>
        </w:rPr>
        <w:t xml:space="preserve">Tulos</w:t>
      </w:r>
    </w:p>
    <w:p>
      <w:r>
        <w:t xml:space="preserve">Ali oli lähdössä retkelle koko viidennen luokan kanssa.</w:t>
      </w:r>
    </w:p>
    <w:p>
      <w:r>
        <w:rPr>
          <w:b/>
        </w:rPr>
        <w:t xml:space="preserve">Esimerkki 1.5244</w:t>
      </w:r>
    </w:p>
    <w:p>
      <w:r>
        <w:t xml:space="preserve">Keskellä: Heidän yllätyksekseen sinä aamuna tapahtui maanjäristys, ennen kuin he tiesivät, mitä tehdä. Loppu: Mutta kaikki olivat helpottuneita, että he olivat turvassa.</w:t>
      </w:r>
    </w:p>
    <w:p>
      <w:r>
        <w:rPr>
          <w:b/>
        </w:rPr>
        <w:t xml:space="preserve">Tulos</w:t>
      </w:r>
    </w:p>
    <w:p>
      <w:r>
        <w:t xml:space="preserve">Eräässä peruskoulussa oli tarkoitus järjestää maanjäristysharjoitus lounaan jälkeen.</w:t>
      </w:r>
    </w:p>
    <w:p>
      <w:r>
        <w:rPr>
          <w:b/>
        </w:rPr>
        <w:t xml:space="preserve">Esimerkki 1.5245</w:t>
      </w:r>
    </w:p>
    <w:p>
      <w:r>
        <w:t xml:space="preserve">Keskellä: Opettajan ei pitänyt mennä lavalle,. Loppu: Minä suutuin, kun hän käveli lavan yli.</w:t>
      </w:r>
    </w:p>
    <w:p>
      <w:r>
        <w:rPr>
          <w:b/>
        </w:rPr>
        <w:t xml:space="preserve">Tulos</w:t>
      </w:r>
    </w:p>
    <w:p>
      <w:r>
        <w:t xml:space="preserve">Palkintoseremonia alkoi.</w:t>
      </w:r>
    </w:p>
    <w:p>
      <w:r>
        <w:rPr>
          <w:b/>
        </w:rPr>
        <w:t xml:space="preserve">Esimerkki 1.5246</w:t>
      </w:r>
    </w:p>
    <w:p>
      <w:r>
        <w:t xml:space="preserve">Keskellä: Abbey oli syönyt huonoja äyriäisiä. Loppu: Abbey oli niin pyörryksissä, ettei pystynyt liikkumaan kymmeneen minuuttiin.</w:t>
      </w:r>
    </w:p>
    <w:p>
      <w:r>
        <w:rPr>
          <w:b/>
        </w:rPr>
        <w:t xml:space="preserve">Tulos</w:t>
      </w:r>
    </w:p>
    <w:p>
      <w:r>
        <w:t xml:space="preserve">Abbey oli lähdössä ravintolasta perheensä kanssa.</w:t>
      </w:r>
    </w:p>
    <w:p>
      <w:r>
        <w:rPr>
          <w:b/>
        </w:rPr>
        <w:t xml:space="preserve">Esimerkki 1.5247</w:t>
      </w:r>
    </w:p>
    <w:p>
      <w:r>
        <w:t xml:space="preserve">Keskellä: Todd päätti olla puhumatta Ashleylle. Loppu: Ashley päätti olla puhumatta Toddin kanssa.</w:t>
      </w:r>
    </w:p>
    <w:p>
      <w:r>
        <w:rPr>
          <w:b/>
        </w:rPr>
        <w:t xml:space="preserve">Tulos</w:t>
      </w:r>
    </w:p>
    <w:p>
      <w:r>
        <w:t xml:space="preserve">Todd ja Ashley seurustelivat.</w:t>
      </w:r>
    </w:p>
    <w:p>
      <w:r>
        <w:rPr>
          <w:b/>
        </w:rPr>
        <w:t xml:space="preserve">Esimerkki 1.5248</w:t>
      </w:r>
    </w:p>
    <w:p>
      <w:r>
        <w:t xml:space="preserve">Keskellä: Jamie oli hoitamassa opettajan asioita. Loppu: Jamie joutui odottamaan välituntia.</w:t>
      </w:r>
    </w:p>
    <w:p>
      <w:r>
        <w:rPr>
          <w:b/>
        </w:rPr>
        <w:t xml:space="preserve">Tulos</w:t>
      </w:r>
    </w:p>
    <w:p>
      <w:r>
        <w:t xml:space="preserve">Gina halusi nähdä ihastuksensa Jamien.</w:t>
      </w:r>
    </w:p>
    <w:p>
      <w:r>
        <w:rPr>
          <w:b/>
        </w:rPr>
        <w:t xml:space="preserve">Esimerkki 1.5249</w:t>
      </w:r>
    </w:p>
    <w:p>
      <w:r>
        <w:t xml:space="preserve">Keskellä: Janen työtoveri katosi projektin aikana. Loppu: Jane löysi hänet taukotilasta katsomassa televisiota.</w:t>
      </w:r>
    </w:p>
    <w:p>
      <w:r>
        <w:rPr>
          <w:b/>
        </w:rPr>
        <w:t xml:space="preserve">Tulos</w:t>
      </w:r>
    </w:p>
    <w:p>
      <w:r>
        <w:t xml:space="preserve">Janen työtoveri suostui auttamaan tärkeässä projektissa.</w:t>
      </w:r>
    </w:p>
    <w:p>
      <w:r>
        <w:rPr>
          <w:b/>
        </w:rPr>
        <w:t xml:space="preserve">Esimerkki 1.5250</w:t>
      </w:r>
    </w:p>
    <w:p>
      <w:r>
        <w:t xml:space="preserve">Keskellä: En pitänyt siellä vallitsevasta säästä. Loppu: Havaiji ei ollut hyvä paikka matkustaa.</w:t>
      </w:r>
    </w:p>
    <w:p>
      <w:r>
        <w:rPr>
          <w:b/>
        </w:rPr>
        <w:t xml:space="preserve">Tulos</w:t>
      </w:r>
    </w:p>
    <w:p>
      <w:r>
        <w:t xml:space="preserve">Kävin lukiossa Havaijilla.</w:t>
      </w:r>
    </w:p>
    <w:p>
      <w:r>
        <w:rPr>
          <w:b/>
        </w:rPr>
        <w:t xml:space="preserve">Esimerkki 1.5251</w:t>
      </w:r>
    </w:p>
    <w:p>
      <w:r>
        <w:t xml:space="preserve">Keskellä: Se oli lopulta myrkyllinen ja sai minut voimaan pahoin. Loppu: Tämä kokemus on saanut minut vihaamaan matoja tähän päivään asti!</w:t>
      </w:r>
    </w:p>
    <w:p>
      <w:r>
        <w:rPr>
          <w:b/>
        </w:rPr>
        <w:t xml:space="preserve">Tulos</w:t>
      </w:r>
    </w:p>
    <w:p>
      <w:r>
        <w:t xml:space="preserve">Lapsena törmäsin leikkiessäni matoon, joka ryömi.</w:t>
      </w:r>
    </w:p>
    <w:p>
      <w:r>
        <w:rPr>
          <w:b/>
        </w:rPr>
        <w:t xml:space="preserve">Esimerkki 1.5252</w:t>
      </w:r>
    </w:p>
    <w:p>
      <w:r>
        <w:t xml:space="preserve">Keskellä: Cassie ei voinut hyvin, ja hänen oli mentävä kotiin. Loppu: Onneksi kaikki olivat hyvin ymmärtäväisiä.</w:t>
      </w:r>
    </w:p>
    <w:p>
      <w:r>
        <w:rPr>
          <w:b/>
        </w:rPr>
        <w:t xml:space="preserve">Tulos</w:t>
      </w:r>
    </w:p>
    <w:p>
      <w:r>
        <w:t xml:space="preserve">Cassie oli kirkon tyttöjen retkellä.</w:t>
      </w:r>
    </w:p>
    <w:p>
      <w:r>
        <w:rPr>
          <w:b/>
        </w:rPr>
        <w:t xml:space="preserve">Esimerkki 1.5253</w:t>
      </w:r>
    </w:p>
    <w:p>
      <w:r>
        <w:t xml:space="preserve">Keskellä: Gina sai lapset leikkimään ulkona. Loppu: Gina hiipi yläkertaan huoneeseensa lukemaan yksin.</w:t>
      </w:r>
    </w:p>
    <w:p>
      <w:r>
        <w:rPr>
          <w:b/>
        </w:rPr>
        <w:t xml:space="preserve">Tulos</w:t>
      </w:r>
    </w:p>
    <w:p>
      <w:r>
        <w:t xml:space="preserve">Ginan serkku Sherry halusi lasten leikkivän kesällä ulkona.</w:t>
      </w:r>
    </w:p>
    <w:p>
      <w:r>
        <w:rPr>
          <w:b/>
        </w:rPr>
        <w:t xml:space="preserve">Esimerkki 1.5254</w:t>
      </w:r>
    </w:p>
    <w:p>
      <w:r>
        <w:t xml:space="preserve">Keskellä: Ted päätti asettaa ansoja talon jokaiseen huoneeseen. Loppu: Kun Ted oli valmis, hän oli tyytyväinen työhönsä.</w:t>
      </w:r>
    </w:p>
    <w:p>
      <w:r>
        <w:rPr>
          <w:b/>
        </w:rPr>
        <w:t xml:space="preserve">Tulos</w:t>
      </w:r>
    </w:p>
    <w:p>
      <w:r>
        <w:t xml:space="preserve">Tedillä oli hiiriongelma.</w:t>
      </w:r>
    </w:p>
    <w:p>
      <w:r>
        <w:rPr>
          <w:b/>
        </w:rPr>
        <w:t xml:space="preserve">Esimerkki 1.5255</w:t>
      </w:r>
    </w:p>
    <w:p>
      <w:r>
        <w:t xml:space="preserve">Keskellä: Hän tilasi 3 pizzaa, hampurilaisia ja juomia. Loppu: He söivät paljon.</w:t>
      </w:r>
    </w:p>
    <w:p>
      <w:r>
        <w:rPr>
          <w:b/>
        </w:rPr>
        <w:t xml:space="preserve">Tulos</w:t>
      </w:r>
    </w:p>
    <w:p>
      <w:r>
        <w:t xml:space="preserve">Stacey halusi yllättää poikaystävänsä.</w:t>
      </w:r>
    </w:p>
    <w:p>
      <w:r>
        <w:rPr>
          <w:b/>
        </w:rPr>
        <w:t xml:space="preserve">Esimerkki 1.5256</w:t>
      </w:r>
    </w:p>
    <w:p>
      <w:r>
        <w:t xml:space="preserve">Keskellä: Se oli ihanaa, kun koirat juoksentelivat ja haukkuivat kaikkialla. Loppu: Olen nyt ymmärtänyt, että minäkin kuulun niihin koiraihmisiin.</w:t>
      </w:r>
    </w:p>
    <w:p>
      <w:r>
        <w:rPr>
          <w:b/>
        </w:rPr>
        <w:t xml:space="preserve">Tulos</w:t>
      </w:r>
    </w:p>
    <w:p>
      <w:r>
        <w:t xml:space="preserve">Olin eilen koirapuistossa.</w:t>
      </w:r>
    </w:p>
    <w:p>
      <w:r>
        <w:rPr>
          <w:b/>
        </w:rPr>
        <w:t xml:space="preserve">Esimerkki 1.5257</w:t>
      </w:r>
    </w:p>
    <w:p>
      <w:r>
        <w:t xml:space="preserve">Keskellä: Rick oli päivähoidon jälkeen pitkään yksin. Loppu: Rick alkoi itkeä, kun hän tajusi, ettei isä ollut tulossa.</w:t>
      </w:r>
    </w:p>
    <w:p>
      <w:r>
        <w:rPr>
          <w:b/>
        </w:rPr>
        <w:t xml:space="preserve">Tulos</w:t>
      </w:r>
    </w:p>
    <w:p>
      <w:r>
        <w:t xml:space="preserve">Eräänä päivänä Rick oli päiväkodissa</w:t>
      </w:r>
    </w:p>
    <w:p>
      <w:r>
        <w:rPr>
          <w:b/>
        </w:rPr>
        <w:t xml:space="preserve">Esimerkki 1.5258</w:t>
      </w:r>
    </w:p>
    <w:p>
      <w:r>
        <w:t xml:space="preserve">Keskellä: Johto ei tehnyt mitään internetin korjaamiseksi. Loppu: Kaikki olivat vihaisia johdolle.</w:t>
      </w:r>
    </w:p>
    <w:p>
      <w:r>
        <w:rPr>
          <w:b/>
        </w:rPr>
        <w:t xml:space="preserve">Tulos</w:t>
      </w:r>
    </w:p>
    <w:p>
      <w:r>
        <w:t xml:space="preserve">Rakennuksemme internetyhteys katkesi lauantaina.</w:t>
      </w:r>
    </w:p>
    <w:p>
      <w:r>
        <w:rPr>
          <w:b/>
        </w:rPr>
        <w:t xml:space="preserve">Esimerkki 1.5259</w:t>
      </w:r>
    </w:p>
    <w:p>
      <w:r>
        <w:t xml:space="preserve">Keskellä: Tim oli innoissaan ensimmäisestä koulupäivästään, mutta hänen äitinsä oli surullinen. Loppu: Timin äiti itki autossa tunnin ajan.</w:t>
      </w:r>
    </w:p>
    <w:p>
      <w:r>
        <w:rPr>
          <w:b/>
        </w:rPr>
        <w:t xml:space="preserve">Tulos</w:t>
      </w:r>
    </w:p>
    <w:p>
      <w:r>
        <w:t xml:space="preserve">Timin äiti vei hänet aamulla kouluun.</w:t>
      </w:r>
    </w:p>
    <w:p>
      <w:r>
        <w:rPr>
          <w:b/>
        </w:rPr>
        <w:t xml:space="preserve">Esimerkki 1.5260</w:t>
      </w:r>
    </w:p>
    <w:p>
      <w:r>
        <w:t xml:space="preserve">Keskellä: Ostajat rakastavat mustan perjantain alennusmyyntejä. Loppu: Hän tappeli vanhan naisen kanssa viimeisestä parista lumikenkiä.</w:t>
      </w:r>
    </w:p>
    <w:p>
      <w:r>
        <w:rPr>
          <w:b/>
        </w:rPr>
        <w:t xml:space="preserve">Tulos</w:t>
      </w:r>
    </w:p>
    <w:p>
      <w:r>
        <w:t xml:space="preserve">Marraskuussa ostajat tulevat piilostaan.</w:t>
      </w:r>
    </w:p>
    <w:p>
      <w:r>
        <w:rPr>
          <w:b/>
        </w:rPr>
        <w:t xml:space="preserve">Esimerkki 1.5261</w:t>
      </w:r>
    </w:p>
    <w:p>
      <w:r>
        <w:t xml:space="preserve">Keskellä: Olin hermostunut, koska en pidä neuloista. Loppu: Onneksi se oli ohi ennen kuin huomasinkaan.</w:t>
      </w:r>
    </w:p>
    <w:p>
      <w:r>
        <w:rPr>
          <w:b/>
        </w:rPr>
        <w:t xml:space="preserve">Tulos</w:t>
      </w:r>
    </w:p>
    <w:p>
      <w:r>
        <w:t xml:space="preserve">Jouduin eilen lääkärissä ottamaan pistoksia.</w:t>
      </w:r>
    </w:p>
    <w:p>
      <w:r>
        <w:rPr>
          <w:b/>
        </w:rPr>
        <w:t xml:space="preserve">Esimerkki 1.5262</w:t>
      </w:r>
    </w:p>
    <w:p>
      <w:r>
        <w:t xml:space="preserve">Middle: Johnille tarjottiin stipendejä monista korkeakouluista. Loppu: John päätti mennä Dukeen pelaamaan koripalloa.</w:t>
      </w:r>
    </w:p>
    <w:p>
      <w:r>
        <w:rPr>
          <w:b/>
        </w:rPr>
        <w:t xml:space="preserve">Tulos</w:t>
      </w:r>
    </w:p>
    <w:p>
      <w:r>
        <w:t xml:space="preserve">John oli loistava koripalloilija.</w:t>
      </w:r>
    </w:p>
    <w:p>
      <w:r>
        <w:rPr>
          <w:b/>
        </w:rPr>
        <w:t xml:space="preserve">Esimerkki 1.5263</w:t>
      </w:r>
    </w:p>
    <w:p>
      <w:r>
        <w:t xml:space="preserve">Keskellä: Päätin ostaa uudet. Loppu: Olen iloinen, etteivät ne olleet liian kalliita.</w:t>
      </w:r>
    </w:p>
    <w:p>
      <w:r>
        <w:rPr>
          <w:b/>
        </w:rPr>
        <w:t xml:space="preserve">Tulos</w:t>
      </w:r>
    </w:p>
    <w:p>
      <w:r>
        <w:t xml:space="preserve">Vaihdoin sänkyni lakanat viime viikolla.</w:t>
      </w:r>
    </w:p>
    <w:p>
      <w:r>
        <w:rPr>
          <w:b/>
        </w:rPr>
        <w:t xml:space="preserve">Esimerkki 1.5264</w:t>
      </w:r>
    </w:p>
    <w:p>
      <w:r>
        <w:t xml:space="preserve">Keskellä: Lisa poimi linnun ja laittoi sen takaisin pesään. Lopetus: Lisa oli hyvin tyytyväinen itseensä hyvän teon johdosta.</w:t>
      </w:r>
    </w:p>
    <w:p>
      <w:r>
        <w:rPr>
          <w:b/>
        </w:rPr>
        <w:t xml:space="preserve">Tulos</w:t>
      </w:r>
    </w:p>
    <w:p>
      <w:r>
        <w:t xml:space="preserve">Lisa löysi linnunpoikasen maasta.</w:t>
      </w:r>
    </w:p>
    <w:p>
      <w:r>
        <w:rPr>
          <w:b/>
        </w:rPr>
        <w:t xml:space="preserve">Esimerkki 1.5265</w:t>
      </w:r>
    </w:p>
    <w:p>
      <w:r>
        <w:t xml:space="preserve">Keskellä: Terri rakasti matematiikkaa, mutta luokan poika häiritsi häntä, ja hänen arvosanansa laskivat. Loppu: Terri päätti tehdä kovasti töitä ja sai koulunsa parhaat matematiikan arvosanat.</w:t>
      </w:r>
    </w:p>
    <w:p>
      <w:r>
        <w:rPr>
          <w:b/>
        </w:rPr>
        <w:t xml:space="preserve">Tulos</w:t>
      </w:r>
    </w:p>
    <w:p>
      <w:r>
        <w:t xml:space="preserve">Terri oli aina luokkansa paras matematiikan oppilas.</w:t>
      </w:r>
    </w:p>
    <w:p>
      <w:r>
        <w:rPr>
          <w:b/>
        </w:rPr>
        <w:t xml:space="preserve">Esimerkki 1.5266</w:t>
      </w:r>
    </w:p>
    <w:p>
      <w:r>
        <w:t xml:space="preserve">Keskimmäinen: eräs hänen ystävistään suositteli uutta linken park -levyä. Loppu: Hän huomasi, että hänen ystävänsä oli oikeassa, ja hän todella piti CD:stä!</w:t>
      </w:r>
    </w:p>
    <w:p>
      <w:r>
        <w:rPr>
          <w:b/>
        </w:rPr>
        <w:t xml:space="preserve">Tulos</w:t>
      </w:r>
    </w:p>
    <w:p>
      <w:r>
        <w:t xml:space="preserve">Ed kertoi ystävilleen tarvitsevansa uutta musiikkia kuunneltavaksi.</w:t>
      </w:r>
    </w:p>
    <w:p>
      <w:r>
        <w:rPr>
          <w:b/>
        </w:rPr>
        <w:t xml:space="preserve">Esimerkki 1.5267</w:t>
      </w:r>
    </w:p>
    <w:p>
      <w:r>
        <w:t xml:space="preserve">Keskimmäinen: Holmberg joutui vaikeuksiin FCC:n kanssa. Loppu: Holmberg joutui lopettamaan radio-ohjelmansa ja hankkimaan työpaikan.</w:t>
      </w:r>
    </w:p>
    <w:p>
      <w:r>
        <w:rPr>
          <w:b/>
        </w:rPr>
        <w:t xml:space="preserve">Tulos</w:t>
      </w:r>
    </w:p>
    <w:p>
      <w:r>
        <w:t xml:space="preserve">Holmberg juonsi radio-ohjelmaa joka päivä.</w:t>
      </w:r>
    </w:p>
    <w:p>
      <w:r>
        <w:rPr>
          <w:b/>
        </w:rPr>
        <w:t xml:space="preserve">Esimerkki 1.5268</w:t>
      </w:r>
    </w:p>
    <w:p>
      <w:r>
        <w:t xml:space="preserve">Keskellä: Tommyn ystävä pelotti Hannahia. Loppu: Hannah päätti paeta.</w:t>
      </w:r>
    </w:p>
    <w:p>
      <w:r>
        <w:rPr>
          <w:b/>
        </w:rPr>
        <w:t xml:space="preserve">Tulos</w:t>
      </w:r>
    </w:p>
    <w:p>
      <w:r>
        <w:t xml:space="preserve">Tommy kertoi Hannahille, että hänellä oli ystävä, joka piti Hannasta.</w:t>
      </w:r>
    </w:p>
    <w:p>
      <w:r>
        <w:rPr>
          <w:b/>
        </w:rPr>
        <w:t xml:space="preserve">Esimerkki 1.5269</w:t>
      </w:r>
    </w:p>
    <w:p>
      <w:r>
        <w:t xml:space="preserve">Keskellä: Anna toivoi, että vauva imettäisi hyvin. Loppu: Vauva imi pian varmasti!</w:t>
      </w:r>
    </w:p>
    <w:p>
      <w:r>
        <w:rPr>
          <w:b/>
        </w:rPr>
        <w:t xml:space="preserve">Tulos</w:t>
      </w:r>
    </w:p>
    <w:p>
      <w:r>
        <w:t xml:space="preserve">Anna oli juuri saanut lapsen.</w:t>
      </w:r>
    </w:p>
    <w:p>
      <w:r>
        <w:rPr>
          <w:b/>
        </w:rPr>
        <w:t xml:space="preserve">Esimerkki 1.5270</w:t>
      </w:r>
    </w:p>
    <w:p>
      <w:r>
        <w:t xml:space="preserve">Keskellä: Varastettu video putosi hänen taskustaan äänekkäästi. Hän juoksi karkuun. Loppu: Hän oli selvästi rikollinen.</w:t>
      </w:r>
    </w:p>
    <w:p>
      <w:r>
        <w:rPr>
          <w:b/>
        </w:rPr>
        <w:t xml:space="preserve">Tulos</w:t>
      </w:r>
    </w:p>
    <w:p>
      <w:r>
        <w:t xml:space="preserve">Videovuokraamooni käveli eilen outo mies.</w:t>
      </w:r>
    </w:p>
    <w:p>
      <w:r>
        <w:rPr>
          <w:b/>
        </w:rPr>
        <w:t xml:space="preserve">Esimerkki 1.5271</w:t>
      </w:r>
    </w:p>
    <w:p>
      <w:r>
        <w:t xml:space="preserve">Keskimmäinen: Hankin isoisä oli hyvin huono säästämään rahaa. Loppu: Hank laittoi kahden dollarin setelin kassakaappiin, jossa hän ei voinut käyttää sitä.</w:t>
      </w:r>
    </w:p>
    <w:p>
      <w:r>
        <w:rPr>
          <w:b/>
        </w:rPr>
        <w:t xml:space="preserve">Tulos</w:t>
      </w:r>
    </w:p>
    <w:p>
      <w:r>
        <w:t xml:space="preserve">Hankilla oli isoisä.</w:t>
      </w:r>
    </w:p>
    <w:p>
      <w:r>
        <w:rPr>
          <w:b/>
        </w:rPr>
        <w:t xml:space="preserve">Esimerkki 1.5272</w:t>
      </w:r>
    </w:p>
    <w:p>
      <w:r>
        <w:t xml:space="preserve">Keskellä: Vaimoni synnytti, kun olimme lomalla. Loppu: Ajoimme poikamme kotiin vuokra-autolla.</w:t>
      </w:r>
    </w:p>
    <w:p>
      <w:r>
        <w:rPr>
          <w:b/>
        </w:rPr>
        <w:t xml:space="preserve">Tulos</w:t>
      </w:r>
    </w:p>
    <w:p>
      <w:r>
        <w:t xml:space="preserve">Vaimoni odotti toista lastaan vuonna 1989.</w:t>
      </w:r>
    </w:p>
    <w:p>
      <w:r>
        <w:rPr>
          <w:b/>
        </w:rPr>
        <w:t xml:space="preserve">Esimerkki 1.5273</w:t>
      </w:r>
    </w:p>
    <w:p>
      <w:r>
        <w:t xml:space="preserve">Keskellä: Gina piti edelleen lastenlauluista. Loppu: Gina ei ollut tajunnut, että hänen piti vaihtaa musiikkia, josta hän piti.</w:t>
      </w:r>
    </w:p>
    <w:p>
      <w:r>
        <w:rPr>
          <w:b/>
        </w:rPr>
        <w:t xml:space="preserve">Tulos</w:t>
      </w:r>
    </w:p>
    <w:p>
      <w:r>
        <w:t xml:space="preserve">Gina oli yhdeksännellä luokalla.</w:t>
      </w:r>
    </w:p>
    <w:p>
      <w:r>
        <w:rPr>
          <w:b/>
        </w:rPr>
        <w:t xml:space="preserve">Esimerkki 1.5274</w:t>
      </w:r>
    </w:p>
    <w:p>
      <w:r>
        <w:t xml:space="preserve">Keskellä: Mitzi joutui pahaan onnettomuuteen. Loppu: Silmänräpäyksessä seitsemän Mitzin possua sanoi hyvästit.</w:t>
      </w:r>
    </w:p>
    <w:p>
      <w:r>
        <w:rPr>
          <w:b/>
        </w:rPr>
        <w:t xml:space="preserve">Tulos</w:t>
      </w:r>
    </w:p>
    <w:p>
      <w:r>
        <w:t xml:space="preserve">Serkkuni Mitzi piti aina kenkänsä jalassa, kun olimme lapsia.</w:t>
      </w:r>
    </w:p>
    <w:p>
      <w:r>
        <w:rPr>
          <w:b/>
        </w:rPr>
        <w:t xml:space="preserve">Esimerkki 1.5275</w:t>
      </w:r>
    </w:p>
    <w:p>
      <w:r>
        <w:t xml:space="preserve">Keskellä: Jim vei koiran eläinlääkäriin. Loppu: Jimin koira voi paremmin ja käveli normaalisti seuraavana päivänä.</w:t>
      </w:r>
    </w:p>
    <w:p>
      <w:r>
        <w:rPr>
          <w:b/>
        </w:rPr>
        <w:t xml:space="preserve">Tulos</w:t>
      </w:r>
    </w:p>
    <w:p>
      <w:r>
        <w:t xml:space="preserve">Jimin koira ontui.</w:t>
      </w:r>
    </w:p>
    <w:p>
      <w:r>
        <w:rPr>
          <w:b/>
        </w:rPr>
        <w:t xml:space="preserve">Esimerkki 1.5276</w:t>
      </w:r>
    </w:p>
    <w:p>
      <w:r>
        <w:t xml:space="preserve">Keskellä: Molly sulki matkalaukun, mutta ei löytänyt avainta. Loppu: Molly tajusi, että hänen oli täytynyt lukita ne takakonttiin.</w:t>
      </w:r>
    </w:p>
    <w:p>
      <w:r>
        <w:rPr>
          <w:b/>
        </w:rPr>
        <w:t xml:space="preserve">Tulos</w:t>
      </w:r>
    </w:p>
    <w:p>
      <w:r>
        <w:t xml:space="preserve">Molly avasi takakontin auton avaimella.</w:t>
      </w:r>
    </w:p>
    <w:p>
      <w:r>
        <w:rPr>
          <w:b/>
        </w:rPr>
        <w:t xml:space="preserve">Esimerkki 1.5277</w:t>
      </w:r>
    </w:p>
    <w:p>
      <w:r>
        <w:t xml:space="preserve">Keskellä: Ajoin ylös ja alas monia mäkiä. Loppu: Olin niin uupunut, että menin suoraan nukkumaan.</w:t>
      </w:r>
    </w:p>
    <w:p>
      <w:r>
        <w:rPr>
          <w:b/>
        </w:rPr>
        <w:t xml:space="preserve">Tulos</w:t>
      </w:r>
    </w:p>
    <w:p>
      <w:r>
        <w:t xml:space="preserve">Eräänä päivänä olin pyöräilemässä.</w:t>
      </w:r>
    </w:p>
    <w:p>
      <w:r>
        <w:rPr>
          <w:b/>
        </w:rPr>
        <w:t xml:space="preserve">Esimerkki 1.5278</w:t>
      </w:r>
    </w:p>
    <w:p>
      <w:r>
        <w:t xml:space="preserve">Keskellä: Muukalainen antoi hänelle koko voileivän. Loppu: Hänet palkittiin rahalla epäitsekkäästä teostaan.</w:t>
      </w:r>
    </w:p>
    <w:p>
      <w:r>
        <w:rPr>
          <w:b/>
        </w:rPr>
        <w:t xml:space="preserve">Tulos</w:t>
      </w:r>
    </w:p>
    <w:p>
      <w:r>
        <w:t xml:space="preserve">Eräs mies pyysi kerran tuntemattomalta ihmiseltä ylijäänyttä viipaletta.</w:t>
      </w:r>
    </w:p>
    <w:p>
      <w:r>
        <w:rPr>
          <w:b/>
        </w:rPr>
        <w:t xml:space="preserve">Esimerkki 1.5279</w:t>
      </w:r>
    </w:p>
    <w:p>
      <w:r>
        <w:t xml:space="preserve">Keskellä: Frank laittoi television päälle. Loppu: Gina ja hänen sisaruksensa katsoivat televisiota, kunnes oli aika lähteä.</w:t>
      </w:r>
    </w:p>
    <w:p>
      <w:r>
        <w:rPr>
          <w:b/>
        </w:rPr>
        <w:t xml:space="preserve">Tulos</w:t>
      </w:r>
    </w:p>
    <w:p>
      <w:r>
        <w:t xml:space="preserve">Gina oli Franks-sedän luona ja kyllästyi.</w:t>
      </w:r>
    </w:p>
    <w:p>
      <w:r>
        <w:rPr>
          <w:b/>
        </w:rPr>
        <w:t xml:space="preserve">Esimerkki 1.5280</w:t>
      </w:r>
    </w:p>
    <w:p>
      <w:r>
        <w:t xml:space="preserve">Keskellä: Sue pilasi jotain Amyn tavaraa. Loppu: Amy kosti leikkaamalla Suen repun.</w:t>
      </w:r>
    </w:p>
    <w:p>
      <w:r>
        <w:rPr>
          <w:b/>
        </w:rPr>
        <w:t xml:space="preserve">Tulos</w:t>
      </w:r>
    </w:p>
    <w:p>
      <w:r>
        <w:t xml:space="preserve">Amy ja Sue olivat asuntolakavereita, mutta eivät ystäviä.</w:t>
      </w:r>
    </w:p>
    <w:p>
      <w:r>
        <w:rPr>
          <w:b/>
        </w:rPr>
        <w:t xml:space="preserve">Esimerkki 1.5281</w:t>
      </w:r>
    </w:p>
    <w:p>
      <w:r>
        <w:t xml:space="preserve">Keskellä: Se oli hyvin makeaa ja haaleaa. Loppu: Hän lisäsi lisää vettä ja muutaman jääpalasen, ja se oli täydellistä.</w:t>
      </w:r>
    </w:p>
    <w:p>
      <w:r>
        <w:rPr>
          <w:b/>
        </w:rPr>
        <w:t xml:space="preserve">Tulos</w:t>
      </w:r>
    </w:p>
    <w:p>
      <w:r>
        <w:t xml:space="preserve">James halusi tehdä Kool Aidia viilentyäkseen.</w:t>
      </w:r>
    </w:p>
    <w:p>
      <w:r>
        <w:rPr>
          <w:b/>
        </w:rPr>
        <w:t xml:space="preserve">Esimerkki 1.5282</w:t>
      </w:r>
    </w:p>
    <w:p>
      <w:r>
        <w:t xml:space="preserve">Keskellä: Polulla erottuaan hänen pyöränsä kaatui. Loppu: Hän kutsui ystävänsä apuun.</w:t>
      </w:r>
    </w:p>
    <w:p>
      <w:r>
        <w:rPr>
          <w:b/>
        </w:rPr>
        <w:t xml:space="preserve">Tulos</w:t>
      </w:r>
    </w:p>
    <w:p>
      <w:r>
        <w:t xml:space="preserve">Tom rakasti pyöräilyä ystäviensä kanssa.</w:t>
      </w:r>
    </w:p>
    <w:p>
      <w:r>
        <w:rPr>
          <w:b/>
        </w:rPr>
        <w:t xml:space="preserve">Esimerkki 1.5283</w:t>
      </w:r>
    </w:p>
    <w:p>
      <w:r>
        <w:t xml:space="preserve">Keskellä: Ihmiset eivät menneet töihin, ja koulut olivat kaikki kiinni. Loppu: He tekivät työpäivästä hauskan päivän.</w:t>
      </w:r>
    </w:p>
    <w:p>
      <w:r>
        <w:rPr>
          <w:b/>
        </w:rPr>
        <w:t xml:space="preserve">Tulos</w:t>
      </w:r>
    </w:p>
    <w:p>
      <w:r>
        <w:t xml:space="preserve">Eräänä talvipäivänä tammikuussa saimme lähes metrin lumen.</w:t>
      </w:r>
    </w:p>
    <w:p>
      <w:r>
        <w:rPr>
          <w:b/>
        </w:rPr>
        <w:t xml:space="preserve">Esimerkki 1.5284</w:t>
      </w:r>
    </w:p>
    <w:p>
      <w:r>
        <w:t xml:space="preserve">Keskellä: Robin opettaja näytti hänelle, miten järjestäytyä. Loppu: Nyt Rob on järjestäytyneempi kuin opettajansa!</w:t>
      </w:r>
    </w:p>
    <w:p>
      <w:r>
        <w:rPr>
          <w:b/>
        </w:rPr>
        <w:t xml:space="preserve">Tulos</w:t>
      </w:r>
    </w:p>
    <w:p>
      <w:r>
        <w:t xml:space="preserve">Rob ei ollut järjestäytynyt.</w:t>
      </w:r>
    </w:p>
    <w:p>
      <w:r>
        <w:rPr>
          <w:b/>
        </w:rPr>
        <w:t xml:space="preserve">Esimerkki 1.5285</w:t>
      </w:r>
    </w:p>
    <w:p>
      <w:r>
        <w:t xml:space="preserve">Keskellä: Juhlat sujuivat hienosti, ja kaikilla oli hauskaa. Loppu: Hän on hyvin iloinen siitä, että hän päätti järjestää juhlat.</w:t>
      </w:r>
    </w:p>
    <w:p>
      <w:r>
        <w:rPr>
          <w:b/>
        </w:rPr>
        <w:t xml:space="preserve">Tulos</w:t>
      </w:r>
    </w:p>
    <w:p>
      <w:r>
        <w:t xml:space="preserve">Jacob päättää järjestää pienet juhlat syksyn kunniaksi.</w:t>
      </w:r>
    </w:p>
    <w:p>
      <w:r>
        <w:rPr>
          <w:b/>
        </w:rPr>
        <w:t xml:space="preserve">Esimerkki 1.5286</w:t>
      </w:r>
    </w:p>
    <w:p>
      <w:r>
        <w:t xml:space="preserve">Keskellä: Kelly meni huokaisten kirjan luo. Loppu: Kelley oli ihastunut tähtiin.</w:t>
      </w:r>
    </w:p>
    <w:p>
      <w:r>
        <w:rPr>
          <w:b/>
        </w:rPr>
        <w:t xml:space="preserve">Tulos</w:t>
      </w:r>
    </w:p>
    <w:p>
      <w:r>
        <w:t xml:space="preserve">Kelly näki, että hänen suosikkinäyttelijällään oli nimikirjoitustilaisuus.</w:t>
      </w:r>
    </w:p>
    <w:p>
      <w:r>
        <w:rPr>
          <w:b/>
        </w:rPr>
        <w:t xml:space="preserve">Esimerkki 1.5287</w:t>
      </w:r>
    </w:p>
    <w:p>
      <w:r>
        <w:t xml:space="preserve">Keskellä: Mia pelasi lentopalloa ystäviensä kanssa. Loppu: Mialla oli hauskaa.</w:t>
      </w:r>
    </w:p>
    <w:p>
      <w:r>
        <w:rPr>
          <w:b/>
        </w:rPr>
        <w:t xml:space="preserve">Tulos</w:t>
      </w:r>
    </w:p>
    <w:p>
      <w:r>
        <w:t xml:space="preserve">Mia rakasti ulkoilua.</w:t>
      </w:r>
    </w:p>
    <w:p>
      <w:r>
        <w:rPr>
          <w:b/>
        </w:rPr>
        <w:t xml:space="preserve">Esimerkki 1.5288</w:t>
      </w:r>
    </w:p>
    <w:p>
      <w:r>
        <w:t xml:space="preserve">Keskellä: Billin perheellä ei ollut varaa lahjoihin. Loppu: Kun koulu alkoi taas, hän valehteli saavansa kivoja lahjoja.</w:t>
      </w:r>
    </w:p>
    <w:p>
      <w:r>
        <w:rPr>
          <w:b/>
        </w:rPr>
        <w:t xml:space="preserve">Tulos</w:t>
      </w:r>
    </w:p>
    <w:p>
      <w:r>
        <w:t xml:space="preserve">Bill ei odottanut lomaa innolla.</w:t>
      </w:r>
    </w:p>
    <w:p>
      <w:r>
        <w:rPr>
          <w:b/>
        </w:rPr>
        <w:t xml:space="preserve">Esimerkki 1.5289</w:t>
      </w:r>
    </w:p>
    <w:p>
      <w:r>
        <w:t xml:space="preserve">Keskellä: He päättivät jäädä kotiin ja viettää aikaa toistensa kanssa. Loppu: He kaikki istuivat ja katsoivat elokuvaa yhdessä sohvalla.</w:t>
      </w:r>
    </w:p>
    <w:p>
      <w:r>
        <w:rPr>
          <w:b/>
        </w:rPr>
        <w:t xml:space="preserve">Tulos</w:t>
      </w:r>
    </w:p>
    <w:p>
      <w:r>
        <w:t xml:space="preserve">Trevor ja hänen vaimonsa olivat kotona hänen vapaapäivänään.</w:t>
      </w:r>
    </w:p>
    <w:p>
      <w:r>
        <w:rPr>
          <w:b/>
        </w:rPr>
        <w:t xml:space="preserve">Esimerkki 1.5290</w:t>
      </w:r>
    </w:p>
    <w:p>
      <w:r>
        <w:t xml:space="preserve">Keskellä: Jordyn ja Jackie saivat lapsia samaan aikaan. Loppu: Heidän lapsensa ovat nyt parhaita ystäviä.</w:t>
      </w:r>
    </w:p>
    <w:p>
      <w:r>
        <w:rPr>
          <w:b/>
        </w:rPr>
        <w:t xml:space="preserve">Tulos</w:t>
      </w:r>
    </w:p>
    <w:p>
      <w:r>
        <w:t xml:space="preserve">Jordyn ja Jackie ovat parhaita ystäviä.</w:t>
      </w:r>
    </w:p>
    <w:p>
      <w:r>
        <w:rPr>
          <w:b/>
        </w:rPr>
        <w:t xml:space="preserve">Esimerkki 1.5291</w:t>
      </w:r>
    </w:p>
    <w:p>
      <w:r>
        <w:t xml:space="preserve">Keskellä: Rich värjäsi uuden mattonsa hienolla värillä ensimmäisenä päivänä. Loppu: Rich oli pettynyt itseensä.</w:t>
      </w:r>
    </w:p>
    <w:p>
      <w:r>
        <w:rPr>
          <w:b/>
        </w:rPr>
        <w:t xml:space="preserve">Tulos</w:t>
      </w:r>
    </w:p>
    <w:p>
      <w:r>
        <w:t xml:space="preserve">Rich sai uuden maton kellariinsa.</w:t>
      </w:r>
    </w:p>
    <w:p>
      <w:r>
        <w:rPr>
          <w:b/>
        </w:rPr>
        <w:t xml:space="preserve">Esimerkki 1.5292</w:t>
      </w:r>
    </w:p>
    <w:p>
      <w:r>
        <w:t xml:space="preserve">Keskellä: POP!"! Purukumia kaikkialla. Loppu: Sallyn piti leikata kuusi tuumaa hiuksistaan saadakseen sen pois.</w:t>
      </w:r>
    </w:p>
    <w:p>
      <w:r>
        <w:rPr>
          <w:b/>
        </w:rPr>
        <w:t xml:space="preserve">Tulos</w:t>
      </w:r>
    </w:p>
    <w:p>
      <w:r>
        <w:t xml:space="preserve">Sally ja Frankie pitivät purukumin puhalluskilpailun.</w:t>
      </w:r>
    </w:p>
    <w:p>
      <w:r>
        <w:rPr>
          <w:b/>
        </w:rPr>
        <w:t xml:space="preserve">Esimerkki 1.5293</w:t>
      </w:r>
    </w:p>
    <w:p>
      <w:r>
        <w:t xml:space="preserve">Keskellä: Daniel istui kaukosäätimen päällä. Loppu: Daniel nauroi tällä kertaa itselleen.</w:t>
      </w:r>
    </w:p>
    <w:p>
      <w:r>
        <w:rPr>
          <w:b/>
        </w:rPr>
        <w:t xml:space="preserve">Tulos</w:t>
      </w:r>
    </w:p>
    <w:p>
      <w:r>
        <w:t xml:space="preserve">Danielin televisio alkoi piipittää!</w:t>
      </w:r>
    </w:p>
    <w:p>
      <w:r>
        <w:rPr>
          <w:b/>
        </w:rPr>
        <w:t xml:space="preserve">Esimerkki 1.5294</w:t>
      </w:r>
    </w:p>
    <w:p>
      <w:r>
        <w:t xml:space="preserve">Keskellä: Adam halusi tyttöystävän, mutta kaiken jäätelön syömisen jälkeen hän oli 50 kiloa ylipainoinen. Loppu: Adam lopetti jäätelön syönnin ja sai tyttöystävän.</w:t>
      </w:r>
    </w:p>
    <w:p>
      <w:r>
        <w:rPr>
          <w:b/>
        </w:rPr>
        <w:t xml:space="preserve">Tulos</w:t>
      </w:r>
    </w:p>
    <w:p>
      <w:r>
        <w:t xml:space="preserve">Adam rakasti syödä jäätelöä.</w:t>
      </w:r>
    </w:p>
    <w:p>
      <w:r>
        <w:rPr>
          <w:b/>
        </w:rPr>
        <w:t xml:space="preserve">Esimerkki 1.5295</w:t>
      </w:r>
    </w:p>
    <w:p>
      <w:r>
        <w:t xml:space="preserve">Keskellä: Trevor näki ystävänsä uuden lemmikin. Loppu: Trevor ihastui eläimeen ja päätti haluta sellaisen.</w:t>
      </w:r>
    </w:p>
    <w:p>
      <w:r>
        <w:rPr>
          <w:b/>
        </w:rPr>
        <w:t xml:space="preserve">Tulos</w:t>
      </w:r>
    </w:p>
    <w:p>
      <w:r>
        <w:t xml:space="preserve">Trevor oli ystävänsä luona.</w:t>
      </w:r>
    </w:p>
    <w:p>
      <w:r>
        <w:rPr>
          <w:b/>
        </w:rPr>
        <w:t xml:space="preserve">Esimerkki 1.5296</w:t>
      </w:r>
    </w:p>
    <w:p>
      <w:r>
        <w:t xml:space="preserve">Keskellä: Kendall kävi koe-esiintymisessä, mutta ei menestynyt. Loppu: Hän tunsi itsensä epäonnistuneeksi.</w:t>
      </w:r>
    </w:p>
    <w:p>
      <w:r>
        <w:rPr>
          <w:b/>
        </w:rPr>
        <w:t xml:space="preserve">Tulos</w:t>
      </w:r>
    </w:p>
    <w:p>
      <w:r>
        <w:t xml:space="preserve">Kendall halusi olla malli.</w:t>
      </w:r>
    </w:p>
    <w:p>
      <w:r>
        <w:rPr>
          <w:b/>
        </w:rPr>
        <w:t xml:space="preserve">Esimerkki 1.5297</w:t>
      </w:r>
    </w:p>
    <w:p>
      <w:r>
        <w:t xml:space="preserve">Keskellä: Minun oli keksittävä jotain tekemistä kävellessäni. Loppu: Aloin kuunnella musiikkia kävellessäni.</w:t>
      </w:r>
    </w:p>
    <w:p>
      <w:r>
        <w:rPr>
          <w:b/>
        </w:rPr>
        <w:t xml:space="preserve">Tulos</w:t>
      </w:r>
    </w:p>
    <w:p>
      <w:r>
        <w:t xml:space="preserve">Kävellessäni tunsin itseni tylsäksi.</w:t>
      </w:r>
    </w:p>
    <w:p>
      <w:r>
        <w:rPr>
          <w:b/>
        </w:rPr>
        <w:t xml:space="preserve">Esimerkki 1.5298</w:t>
      </w:r>
    </w:p>
    <w:p>
      <w:r>
        <w:t xml:space="preserve">Keskellä: Luulin, että tapahtuma ei koskaan vaikuttaisi minuun, koska en ollut kotoisin Yhdysvalloista. Loppu: Olin niin väärässä.</w:t>
      </w:r>
    </w:p>
    <w:p>
      <w:r>
        <w:rPr>
          <w:b/>
        </w:rPr>
        <w:t xml:space="preserve">Tulos</w:t>
      </w:r>
    </w:p>
    <w:p>
      <w:r>
        <w:t xml:space="preserve">Kun syyskuun 11. syyskuuta tapahtui, olin koulussa Kanadassa.</w:t>
      </w:r>
    </w:p>
    <w:p>
      <w:r>
        <w:rPr>
          <w:b/>
        </w:rPr>
        <w:t xml:space="preserve">Esimerkki 1.5299</w:t>
      </w:r>
    </w:p>
    <w:p>
      <w:r>
        <w:t xml:space="preserve">Middle: He kuitenkin eksyivät matkalla. Loppu: Lopulta mukava pariskunta auttoi heidät perille.</w:t>
      </w:r>
    </w:p>
    <w:p>
      <w:r>
        <w:rPr>
          <w:b/>
        </w:rPr>
        <w:t xml:space="preserve">Tulos</w:t>
      </w:r>
    </w:p>
    <w:p>
      <w:r>
        <w:t xml:space="preserve">Becky ja hänen ystävänsä Lisa aikoivat mennä teatteriin.</w:t>
      </w:r>
    </w:p>
    <w:p>
      <w:r>
        <w:rPr>
          <w:b/>
        </w:rPr>
        <w:t xml:space="preserve">Esimerkki 1.5300</w:t>
      </w:r>
    </w:p>
    <w:p>
      <w:r>
        <w:t xml:space="preserve">Keskellä: Olin huolissani siitä, etten saisi kaikkia lahjoja ajoissa. Loppu: Tavarat toimitettiin ilmaiseksi paikalliseen myymälääni, ja olin tyytyväinen.</w:t>
      </w:r>
    </w:p>
    <w:p>
      <w:r>
        <w:rPr>
          <w:b/>
        </w:rPr>
        <w:t xml:space="preserve">Tulos</w:t>
      </w:r>
    </w:p>
    <w:p>
      <w:r>
        <w:t xml:space="preserve">Se oli viikkoa ennen joulua.</w:t>
      </w:r>
    </w:p>
    <w:p>
      <w:r>
        <w:rPr>
          <w:b/>
        </w:rPr>
        <w:t xml:space="preserve">Esimerkki 1.5301</w:t>
      </w:r>
    </w:p>
    <w:p>
      <w:r>
        <w:t xml:space="preserve">Keskellä: Janice kaatoi vahingossa kemikaaleja käteensä. Loppu: Janicen käteen jäi arpi, vaikka hän poistikin hapon kädestään.</w:t>
      </w:r>
    </w:p>
    <w:p>
      <w:r>
        <w:rPr>
          <w:b/>
        </w:rPr>
        <w:t xml:space="preserve">Tulos</w:t>
      </w:r>
    </w:p>
    <w:p>
      <w:r>
        <w:t xml:space="preserve">Janice käsitteli kemikaaleja laboratoriossa.</w:t>
      </w:r>
    </w:p>
    <w:p>
      <w:r>
        <w:rPr>
          <w:b/>
        </w:rPr>
        <w:t xml:space="preserve">Esimerkki 1.5302</w:t>
      </w:r>
    </w:p>
    <w:p>
      <w:r>
        <w:t xml:space="preserve">Keskellä: Lähistöllä oli mehiläispesä. Loppu: Yksi mehiläinen tarttui minuun ja pisti minua.</w:t>
      </w:r>
    </w:p>
    <w:p>
      <w:r>
        <w:rPr>
          <w:b/>
        </w:rPr>
        <w:t xml:space="preserve">Tulos</w:t>
      </w:r>
    </w:p>
    <w:p>
      <w:r>
        <w:t xml:space="preserve">Keinuin keinussa.</w:t>
      </w:r>
    </w:p>
    <w:p>
      <w:r>
        <w:rPr>
          <w:b/>
        </w:rPr>
        <w:t xml:space="preserve">Esimerkki 1.5303</w:t>
      </w:r>
    </w:p>
    <w:p>
      <w:r>
        <w:t xml:space="preserve">Keskellä: Hän osti sen kaupasta. Loppu: Ana meni kotiin ja luki sen heti!</w:t>
      </w:r>
    </w:p>
    <w:p>
      <w:r>
        <w:rPr>
          <w:b/>
        </w:rPr>
        <w:t xml:space="preserve">Tulos</w:t>
      </w:r>
    </w:p>
    <w:p>
      <w:r>
        <w:t xml:space="preserve">Ana halusi lukea vanhaa kirjaa.</w:t>
      </w:r>
    </w:p>
    <w:p>
      <w:r>
        <w:rPr>
          <w:b/>
        </w:rPr>
        <w:t xml:space="preserve">Esimerkki 1.5304</w:t>
      </w:r>
    </w:p>
    <w:p>
      <w:r>
        <w:t xml:space="preserve">Keskellä: Yleisö oli hyvin iloinen ollessaan paikalla sinä päivänä. Loppu: Tämä oli yksi hänen lempiesityksistään koskaan.</w:t>
      </w:r>
    </w:p>
    <w:p>
      <w:r>
        <w:rPr>
          <w:b/>
        </w:rPr>
        <w:t xml:space="preserve">Tulos</w:t>
      </w:r>
    </w:p>
    <w:p>
      <w:r>
        <w:t xml:space="preserve">Räppäri Kelly piti Pariisissa keikan ampumisen jälkeen.</w:t>
      </w:r>
    </w:p>
    <w:p>
      <w:r>
        <w:rPr>
          <w:b/>
        </w:rPr>
        <w:t xml:space="preserve">Esimerkki 1.5305</w:t>
      </w:r>
    </w:p>
    <w:p>
      <w:r>
        <w:t xml:space="preserve">Keskellä: Tim päätti tehdä lasagnea. Loppu: Kaikki pitivät siitä ja sanoivat, että Tim on ammattilainen!</w:t>
      </w:r>
    </w:p>
    <w:p>
      <w:r>
        <w:rPr>
          <w:b/>
        </w:rPr>
        <w:t xml:space="preserve">Tulos</w:t>
      </w:r>
    </w:p>
    <w:p>
      <w:r>
        <w:t xml:space="preserve">Tim ei ole koskaan tehnyt ruokaa perheelleen.</w:t>
      </w:r>
    </w:p>
    <w:p>
      <w:r>
        <w:rPr>
          <w:b/>
        </w:rPr>
        <w:t xml:space="preserve">Esimerkki 1.5306</w:t>
      </w:r>
    </w:p>
    <w:p>
      <w:r>
        <w:t xml:space="preserve">Keskellä: Gina halusi lähteä ajelulle myöhään illalla. Loppu: Gina tunsi itsensä loukkuun ja toivottomaksi, kun auto hiipi liikenteen seassa.</w:t>
      </w:r>
    </w:p>
    <w:p>
      <w:r>
        <w:rPr>
          <w:b/>
        </w:rPr>
        <w:t xml:space="preserve">Tulos</w:t>
      </w:r>
    </w:p>
    <w:p>
      <w:r>
        <w:t xml:space="preserve">Gina yritti, mutta ei onnistunut nukahtamaan.</w:t>
      </w:r>
    </w:p>
    <w:p>
      <w:r>
        <w:rPr>
          <w:b/>
        </w:rPr>
        <w:t xml:space="preserve">Esimerkki 1.5307</w:t>
      </w:r>
    </w:p>
    <w:p>
      <w:r>
        <w:t xml:space="preserve">Keskellä: Will löysi kitaran alennusmyynnistä, mutta hänellä ei ollut varaa siihen. Loppu: Willin äiti lainasi Willille ylimääräiset rahat, ja Will sai kitaran.</w:t>
      </w:r>
    </w:p>
    <w:p>
      <w:r>
        <w:rPr>
          <w:b/>
        </w:rPr>
        <w:t xml:space="preserve">Tulos</w:t>
      </w:r>
    </w:p>
    <w:p>
      <w:r>
        <w:t xml:space="preserve">Will ja hänen vanhempansa kävivät joka lauantai kirpputorimyynneillä.</w:t>
      </w:r>
    </w:p>
    <w:p>
      <w:r>
        <w:rPr>
          <w:b/>
        </w:rPr>
        <w:t xml:space="preserve">Esimerkki 1.5308</w:t>
      </w:r>
    </w:p>
    <w:p>
      <w:r>
        <w:t xml:space="preserve">Keskellä: Joe juo 6 olutta joka ikinen päivä. Loppu: Joella on nyt maksasairaus, koska hän juo liikaa olutta.</w:t>
      </w:r>
    </w:p>
    <w:p>
      <w:r>
        <w:rPr>
          <w:b/>
        </w:rPr>
        <w:t xml:space="preserve">Tulos</w:t>
      </w:r>
    </w:p>
    <w:p>
      <w:r>
        <w:t xml:space="preserve">Joe juo mielellään olutta.</w:t>
      </w:r>
    </w:p>
    <w:p>
      <w:r>
        <w:rPr>
          <w:b/>
        </w:rPr>
        <w:t xml:space="preserve">Esimerkki 1.5309</w:t>
      </w:r>
    </w:p>
    <w:p>
      <w:r>
        <w:t xml:space="preserve">Keskimmäinen: Hän valmistui luokkansa parhaaksi. Loppu: Kaikki ovat niin ylpeitä hänestä.</w:t>
      </w:r>
    </w:p>
    <w:p>
      <w:r>
        <w:rPr>
          <w:b/>
        </w:rPr>
        <w:t xml:space="preserve">Tulos</w:t>
      </w:r>
    </w:p>
    <w:p>
      <w:r>
        <w:t xml:space="preserve">Kyle valmisteli tohtorin tutkintoa genetiikasta.</w:t>
      </w:r>
    </w:p>
    <w:p>
      <w:r>
        <w:rPr>
          <w:b/>
        </w:rPr>
        <w:t xml:space="preserve">Esimerkki 1.5310</w:t>
      </w:r>
    </w:p>
    <w:p>
      <w:r>
        <w:t xml:space="preserve">Keskellä: Sally kokeili näytelmää. Loppu: Sally sai pääroolin.</w:t>
      </w:r>
    </w:p>
    <w:p>
      <w:r>
        <w:rPr>
          <w:b/>
        </w:rPr>
        <w:t xml:space="preserve">Tulos</w:t>
      </w:r>
    </w:p>
    <w:p>
      <w:r>
        <w:t xml:space="preserve">Sally halusi päästä koe-esiintymään koulun näytelmään.</w:t>
      </w:r>
    </w:p>
    <w:p>
      <w:r>
        <w:rPr>
          <w:b/>
        </w:rPr>
        <w:t xml:space="preserve">Esimerkki 1.5311</w:t>
      </w:r>
    </w:p>
    <w:p>
      <w:r>
        <w:t xml:space="preserve">Keskellä: Jim harjoitteli paljon lentämistä. Loppu: Jim on edelleen ammattilentäjä.</w:t>
      </w:r>
    </w:p>
    <w:p>
      <w:r>
        <w:rPr>
          <w:b/>
        </w:rPr>
        <w:t xml:space="preserve">Tulos</w:t>
      </w:r>
    </w:p>
    <w:p>
      <w:r>
        <w:t xml:space="preserve">Lukioikäisenä Jim halusi lentäjäksi.</w:t>
      </w:r>
    </w:p>
    <w:p>
      <w:r>
        <w:rPr>
          <w:b/>
        </w:rPr>
        <w:t xml:space="preserve">Esimerkki 1.5312</w:t>
      </w:r>
    </w:p>
    <w:p>
      <w:r>
        <w:t xml:space="preserve">Keskellä: Adam joutui suihkuun kotona. Loppu: Adam kuivasi itsensä ja oli puhdas ja hyväntuoksuinen.</w:t>
      </w:r>
    </w:p>
    <w:p>
      <w:r>
        <w:rPr>
          <w:b/>
        </w:rPr>
        <w:t xml:space="preserve">Tulos</w:t>
      </w:r>
    </w:p>
    <w:p>
      <w:r>
        <w:t xml:space="preserve">Adam kompastui ja putosi seisovaan ojaan.</w:t>
      </w:r>
    </w:p>
    <w:p>
      <w:r>
        <w:rPr>
          <w:b/>
        </w:rPr>
        <w:t xml:space="preserve">Esimerkki 1.5313</w:t>
      </w:r>
    </w:p>
    <w:p>
      <w:r>
        <w:t xml:space="preserve">Keskellä: Ralph meni lääkäriin. Loppu: Ralphin silmät leikataan ensi kuussa.</w:t>
      </w:r>
    </w:p>
    <w:p>
      <w:r>
        <w:rPr>
          <w:b/>
        </w:rPr>
        <w:t xml:space="preserve">Tulos</w:t>
      </w:r>
    </w:p>
    <w:p>
      <w:r>
        <w:t xml:space="preserve">Ralph huomasi vasemman silmänsä peittävän samean laastarin.</w:t>
      </w:r>
    </w:p>
    <w:p>
      <w:r>
        <w:rPr>
          <w:b/>
        </w:rPr>
        <w:t xml:space="preserve">Esimerkki 1.5314</w:t>
      </w:r>
    </w:p>
    <w:p>
      <w:r>
        <w:t xml:space="preserve">Keskellä: Joel katseli matkalla ympäristöään. Loppu: Hän ihaili kauniita puita ja vuoria, jotka hän oli aiemmin jättänyt huomiotta.</w:t>
      </w:r>
    </w:p>
    <w:p>
      <w:r>
        <w:rPr>
          <w:b/>
        </w:rPr>
        <w:t xml:space="preserve">Tulos</w:t>
      </w:r>
    </w:p>
    <w:p>
      <w:r>
        <w:t xml:space="preserve">Joel käveli asunnoltaan kilometrin päässä sijaitsevaan ravintolaan.</w:t>
      </w:r>
    </w:p>
    <w:p>
      <w:r>
        <w:rPr>
          <w:b/>
        </w:rPr>
        <w:t xml:space="preserve">Esimerkki 1.5315</w:t>
      </w:r>
    </w:p>
    <w:p>
      <w:r>
        <w:t xml:space="preserve">Keskellä: David alkoi käydä kuntosalilla. Loppu: David päätyi hyvin vahvaksi 1 vuoden kuluttua.</w:t>
      </w:r>
    </w:p>
    <w:p>
      <w:r>
        <w:rPr>
          <w:b/>
        </w:rPr>
        <w:t xml:space="preserve">Tulos</w:t>
      </w:r>
    </w:p>
    <w:p>
      <w:r>
        <w:t xml:space="preserve">David oli liian laiha ja heikko.</w:t>
      </w:r>
    </w:p>
    <w:p>
      <w:r>
        <w:rPr>
          <w:b/>
        </w:rPr>
        <w:t xml:space="preserve">Esimerkki 1.5316</w:t>
      </w:r>
    </w:p>
    <w:p>
      <w:r>
        <w:t xml:space="preserve">Keskellä: Kya antoi lompakon takaisin. Loppu: Kya oli helpottunut palautettuaan sen.</w:t>
      </w:r>
    </w:p>
    <w:p>
      <w:r>
        <w:rPr>
          <w:b/>
        </w:rPr>
        <w:t xml:space="preserve">Tulos</w:t>
      </w:r>
    </w:p>
    <w:p>
      <w:r>
        <w:t xml:space="preserve">Kya varasti luokkatoverinsa lompakon.</w:t>
      </w:r>
    </w:p>
    <w:p>
      <w:r>
        <w:rPr>
          <w:b/>
        </w:rPr>
        <w:t xml:space="preserve">Esimerkki 1.5317</w:t>
      </w:r>
    </w:p>
    <w:p>
      <w:r>
        <w:t xml:space="preserve">Keskellä: Sam suosi pinaattia ja pähkinöitä vihreää smoothieta tehdessään. Loppu: Hän laittoi ne mehustimeen ja teki herkullisen smoothien.</w:t>
      </w:r>
    </w:p>
    <w:p>
      <w:r>
        <w:rPr>
          <w:b/>
        </w:rPr>
        <w:t xml:space="preserve">Tulos</w:t>
      </w:r>
    </w:p>
    <w:p>
      <w:r>
        <w:t xml:space="preserve">Sam oli dieetillä.</w:t>
      </w:r>
    </w:p>
    <w:p>
      <w:r>
        <w:rPr>
          <w:b/>
        </w:rPr>
        <w:t xml:space="preserve">Esimerkki 1.5318</w:t>
      </w:r>
    </w:p>
    <w:p>
      <w:r>
        <w:t xml:space="preserve">Keskellä: Lance kävi lääkärin luona hakemassa lääkkeitä. Loppu: Lance alkoi pian tuntea olonsa terveemmäksi.</w:t>
      </w:r>
    </w:p>
    <w:p>
      <w:r>
        <w:rPr>
          <w:b/>
        </w:rPr>
        <w:t xml:space="preserve">Tulos</w:t>
      </w:r>
    </w:p>
    <w:p>
      <w:r>
        <w:t xml:space="preserve">Lance alkoi voida pahoin.</w:t>
      </w:r>
    </w:p>
    <w:p>
      <w:r>
        <w:rPr>
          <w:b/>
        </w:rPr>
        <w:t xml:space="preserve">Esimerkki 1.5319</w:t>
      </w:r>
    </w:p>
    <w:p>
      <w:r>
        <w:t xml:space="preserve">Keskellä: Bob varasti kaupasta. Loppu: Bob pidätettiin ja tuomittiin vankilaan.</w:t>
      </w:r>
    </w:p>
    <w:p>
      <w:r>
        <w:rPr>
          <w:b/>
        </w:rPr>
        <w:t xml:space="preserve">Tulos</w:t>
      </w:r>
    </w:p>
    <w:p>
      <w:r>
        <w:t xml:space="preserve">Bob työskenteli paikallisessa ruokakaupassa.</w:t>
      </w:r>
    </w:p>
    <w:p>
      <w:r>
        <w:rPr>
          <w:b/>
        </w:rPr>
        <w:t xml:space="preserve">Esimerkki 1.5320</w:t>
      </w:r>
    </w:p>
    <w:p>
      <w:r>
        <w:t xml:space="preserve">Keskellä: Tom unohti kaiken, hän unohti lounaansa ja rahansa. Loppu: Tomin ensimmäinen päivä sujui yhtä rauhallisesti.</w:t>
      </w:r>
    </w:p>
    <w:p>
      <w:r>
        <w:rPr>
          <w:b/>
        </w:rPr>
        <w:t xml:space="preserve">Tulos</w:t>
      </w:r>
    </w:p>
    <w:p>
      <w:r>
        <w:t xml:space="preserve">Tomin ensimmäinen työpäivä oli käsillä, kun hän nousi bussiin.</w:t>
      </w:r>
    </w:p>
    <w:p>
      <w:r>
        <w:rPr>
          <w:b/>
        </w:rPr>
        <w:t xml:space="preserve">Esimerkki 1.5321</w:t>
      </w:r>
    </w:p>
    <w:p>
      <w:r>
        <w:t xml:space="preserve">Keskellä: Kun hän oli lopettamassa, yliajaja osui hänen jalkaansa. Loppu: Jeff nilkutteli kotiin ja maalasi laatikkonsa vihreäksi seuraavana päivänä.</w:t>
      </w:r>
    </w:p>
    <w:p>
      <w:r>
        <w:rPr>
          <w:b/>
        </w:rPr>
        <w:t xml:space="preserve">Tulos</w:t>
      </w:r>
    </w:p>
    <w:p>
      <w:r>
        <w:t xml:space="preserve">Jeff maalasi postilaatikkonsa kirkkaan siniseksi, jotta se näyttäisi kivalta.</w:t>
      </w:r>
    </w:p>
    <w:p>
      <w:r>
        <w:rPr>
          <w:b/>
        </w:rPr>
        <w:t xml:space="preserve">Esimerkki 1.5322</w:t>
      </w:r>
    </w:p>
    <w:p>
      <w:r>
        <w:t xml:space="preserve">Keskellä: Lisa piti jäätelöstä niin paljon, että söi sen kokonaan. Loppu: Hän meni ja osti toisen.</w:t>
      </w:r>
    </w:p>
    <w:p>
      <w:r>
        <w:rPr>
          <w:b/>
        </w:rPr>
        <w:t xml:space="preserve">Tulos</w:t>
      </w:r>
    </w:p>
    <w:p>
      <w:r>
        <w:t xml:space="preserve">Lisa söi jäätelöä.</w:t>
      </w:r>
    </w:p>
    <w:p>
      <w:r>
        <w:rPr>
          <w:b/>
        </w:rPr>
        <w:t xml:space="preserve">Esimerkki 1.5323</w:t>
      </w:r>
    </w:p>
    <w:p>
      <w:r>
        <w:t xml:space="preserve">Keskellä: Ystäväni Sam hävisi kilpailun ja oli järkyttynyt. Loppu: Hän taisi olla vähän allapäin.</w:t>
      </w:r>
    </w:p>
    <w:p>
      <w:r>
        <w:rPr>
          <w:b/>
        </w:rPr>
        <w:t xml:space="preserve">Tulos</w:t>
      </w:r>
    </w:p>
    <w:p>
      <w:r>
        <w:t xml:space="preserve">Ystäväni Sam on hyvin kilpailuhenkinen.</w:t>
      </w:r>
    </w:p>
    <w:p>
      <w:r>
        <w:rPr>
          <w:b/>
        </w:rPr>
        <w:t xml:space="preserve">Esimerkki 1.5324</w:t>
      </w:r>
    </w:p>
    <w:p>
      <w:r>
        <w:t xml:space="preserve">Keskellä: Carol törmäsi ystäväänsä, joka ei huomannut häntä. Loppu: Carol luuli häntä joksikin muuksi.</w:t>
      </w:r>
    </w:p>
    <w:p>
      <w:r>
        <w:rPr>
          <w:b/>
        </w:rPr>
        <w:t xml:space="preserve">Tulos</w:t>
      </w:r>
    </w:p>
    <w:p>
      <w:r>
        <w:t xml:space="preserve">Carol ajoi kotiin.</w:t>
      </w:r>
    </w:p>
    <w:p>
      <w:r>
        <w:rPr>
          <w:b/>
        </w:rPr>
        <w:t xml:space="preserve">Esimerkki 1.5325</w:t>
      </w:r>
    </w:p>
    <w:p>
      <w:r>
        <w:t xml:space="preserve">Keskellä: Jaylle konsertti oli liian kovaääninen. Loppu: Onneksi Jayllä oli mukanaan korvatulpat.</w:t>
      </w:r>
    </w:p>
    <w:p>
      <w:r>
        <w:rPr>
          <w:b/>
        </w:rPr>
        <w:t xml:space="preserve">Tulos</w:t>
      </w:r>
    </w:p>
    <w:p>
      <w:r>
        <w:t xml:space="preserve">Jay oli konsertissa ystäviensä kanssa.</w:t>
      </w:r>
    </w:p>
    <w:p>
      <w:r>
        <w:rPr>
          <w:b/>
        </w:rPr>
        <w:t xml:space="preserve">Esimerkki 1.5326</w:t>
      </w:r>
    </w:p>
    <w:p>
      <w:r>
        <w:t xml:space="preserve">Keskellä: Annien eläinlääkäri määräsi lääkityksen koiran niveltulehdukseen. Loppu: Nyt koira voi juosta kuin pentu.</w:t>
      </w:r>
    </w:p>
    <w:p>
      <w:r>
        <w:rPr>
          <w:b/>
        </w:rPr>
        <w:t xml:space="preserve">Tulos</w:t>
      </w:r>
    </w:p>
    <w:p>
      <w:r>
        <w:t xml:space="preserve">Anniella on vanha koira.</w:t>
      </w:r>
    </w:p>
    <w:p>
      <w:r>
        <w:rPr>
          <w:b/>
        </w:rPr>
        <w:t xml:space="preserve">Esimerkki 1.5327</w:t>
      </w:r>
    </w:p>
    <w:p>
      <w:r>
        <w:t xml:space="preserve">Keskellä: Margaret tajusi, että hän saattaisi nauttia valojen asentamisesta. Loppu: Margaret lopulta nautti koristeluista.</w:t>
      </w:r>
    </w:p>
    <w:p>
      <w:r>
        <w:rPr>
          <w:b/>
        </w:rPr>
        <w:t xml:space="preserve">Tulos</w:t>
      </w:r>
    </w:p>
    <w:p>
      <w:r>
        <w:t xml:space="preserve">Margaret ei halunnut laittaa tavallisia jouluvalojaan ulos.</w:t>
      </w:r>
    </w:p>
    <w:p>
      <w:r>
        <w:rPr>
          <w:b/>
        </w:rPr>
        <w:t xml:space="preserve">Esimerkki 1.5328</w:t>
      </w:r>
    </w:p>
    <w:p>
      <w:r>
        <w:t xml:space="preserve">Keskellä: Kayn isoäiti oli hänen lapsenvahtinaan. Loppu: Kay nautti tunnista, jonka hän vietti isoäitinsä kanssa.</w:t>
      </w:r>
    </w:p>
    <w:p>
      <w:r>
        <w:rPr>
          <w:b/>
        </w:rPr>
        <w:t xml:space="preserve">Tulos</w:t>
      </w:r>
    </w:p>
    <w:p>
      <w:r>
        <w:t xml:space="preserve">Kay oli pikkulapsi, joka rakasti puhua.</w:t>
      </w:r>
    </w:p>
    <w:p>
      <w:r>
        <w:rPr>
          <w:b/>
        </w:rPr>
        <w:t xml:space="preserve">Esimerkki 1.5329</w:t>
      </w:r>
    </w:p>
    <w:p>
      <w:r>
        <w:t xml:space="preserve">Keskellä: Bussi oli lähdössä pysäkiltä ennen kuin ehdin paikalle. Loppu: Uber toimi ja pääsin ajoissa töihin.</w:t>
      </w:r>
    </w:p>
    <w:p>
      <w:r>
        <w:rPr>
          <w:b/>
        </w:rPr>
        <w:t xml:space="preserve">Tulos</w:t>
      </w:r>
    </w:p>
    <w:p>
      <w:r>
        <w:t xml:space="preserve">Juoksin bussilla töihin.</w:t>
      </w:r>
    </w:p>
    <w:p>
      <w:r>
        <w:rPr>
          <w:b/>
        </w:rPr>
        <w:t xml:space="preserve">Esimerkki 1.5330</w:t>
      </w:r>
    </w:p>
    <w:p>
      <w:r>
        <w:t xml:space="preserve">Keskellä: Lucy nolostuisi, jos hänen ystävänsä saisivat tietää. Loppu: Lucy teeskenteli, ettei hänellä ollut aavistustakaan, mikä hänen vatsakipunsa aiheutti.</w:t>
      </w:r>
    </w:p>
    <w:p>
      <w:r>
        <w:rPr>
          <w:b/>
        </w:rPr>
        <w:t xml:space="preserve">Tulos</w:t>
      </w:r>
    </w:p>
    <w:p>
      <w:r>
        <w:t xml:space="preserve">Lucy sairastui syömällä kakkua.</w:t>
      </w:r>
    </w:p>
    <w:p>
      <w:r>
        <w:rPr>
          <w:b/>
        </w:rPr>
        <w:t xml:space="preserve">Esimerkki 1.5331</w:t>
      </w:r>
    </w:p>
    <w:p>
      <w:r>
        <w:t xml:space="preserve">Keskellä: Kävin ruokakaupassa ostamassa appelsiineja. Loppu: Maksoin appelsiinit ja menin kotiin.</w:t>
      </w:r>
    </w:p>
    <w:p>
      <w:r>
        <w:rPr>
          <w:b/>
        </w:rPr>
        <w:t xml:space="preserve">Tulos</w:t>
      </w:r>
    </w:p>
    <w:p>
      <w:r>
        <w:t xml:space="preserve">Minulla oli nälkä ja halusin appelsiineja.</w:t>
      </w:r>
    </w:p>
    <w:p>
      <w:r>
        <w:rPr>
          <w:b/>
        </w:rPr>
        <w:t xml:space="preserve">Esimerkki 1.5332</w:t>
      </w:r>
    </w:p>
    <w:p>
      <w:r>
        <w:t xml:space="preserve">Keskellä: Gina halusi pitää koiran. Loppu: Ginan sydän särkyi ajatellessaan, että hänen oli päästettävä koira menemään.</w:t>
      </w:r>
    </w:p>
    <w:p>
      <w:r>
        <w:rPr>
          <w:b/>
        </w:rPr>
        <w:t xml:space="preserve">Tulos</w:t>
      </w:r>
    </w:p>
    <w:p>
      <w:r>
        <w:t xml:space="preserve">Ginan äiti ei sallinut hänen pitää kulkukoiraa.</w:t>
      </w:r>
    </w:p>
    <w:p>
      <w:r>
        <w:rPr>
          <w:b/>
        </w:rPr>
        <w:t xml:space="preserve">Esimerkki 1.5333</w:t>
      </w:r>
    </w:p>
    <w:p>
      <w:r>
        <w:t xml:space="preserve">Keskellä: He kutsuivat minut juhliin, ja minä join itseni humalaan. Loppu: Nyt he eivät kutsu minua mihinkään.</w:t>
      </w:r>
    </w:p>
    <w:p>
      <w:r>
        <w:rPr>
          <w:b/>
        </w:rPr>
        <w:t xml:space="preserve">Tulos</w:t>
      </w:r>
    </w:p>
    <w:p>
      <w:r>
        <w:t xml:space="preserve">En ollut nähnyt ystäviäni muutamaan kuukauteen.</w:t>
      </w:r>
    </w:p>
    <w:p>
      <w:r>
        <w:rPr>
          <w:b/>
        </w:rPr>
        <w:t xml:space="preserve">Esimerkki 1.5334</w:t>
      </w:r>
    </w:p>
    <w:p>
      <w:r>
        <w:t xml:space="preserve">Keskellä: Stuntman ei kokenut sitä turvalliseksi. Loppu: Stuntman päätti, että hän tarvitsi isomman patjan.</w:t>
      </w:r>
    </w:p>
    <w:p>
      <w:r>
        <w:rPr>
          <w:b/>
        </w:rPr>
        <w:t xml:space="preserve">Tulos</w:t>
      </w:r>
    </w:p>
    <w:p>
      <w:r>
        <w:t xml:space="preserve">Stuntmiehen piti valmistautua stunttiin, jossa hän putosi.</w:t>
      </w:r>
    </w:p>
    <w:p>
      <w:r>
        <w:rPr>
          <w:b/>
        </w:rPr>
        <w:t xml:space="preserve">Esimerkki 1.5335</w:t>
      </w:r>
    </w:p>
    <w:p>
      <w:r>
        <w:t xml:space="preserve">Keskellä: Alfred tappoi naapurinsa, jotta hän saisi vapautettua suuremman asunnon. Loppu: Kun Alfred meni tarkistamaan asian, hän näki poliisin vievän kuolleen naapurinsa pois.</w:t>
      </w:r>
    </w:p>
    <w:p>
      <w:r>
        <w:rPr>
          <w:b/>
        </w:rPr>
        <w:t xml:space="preserve">Tulos</w:t>
      </w:r>
    </w:p>
    <w:p>
      <w:r>
        <w:t xml:space="preserve">Alfred asui pienessä, ahtaassa kellariasunnossa.</w:t>
      </w:r>
    </w:p>
    <w:p>
      <w:r>
        <w:rPr>
          <w:b/>
        </w:rPr>
        <w:t xml:space="preserve">Esimerkki 1.5336</w:t>
      </w:r>
    </w:p>
    <w:p>
      <w:r>
        <w:t xml:space="preserve">Keskellä: Susie järjesti try outeja ja varainkeruuta joukkueen tarpeisiin. Lopetus: Susiesta tehtiin upouuden cheerjoukkueen kapteeni!</w:t>
      </w:r>
    </w:p>
    <w:p>
      <w:r>
        <w:rPr>
          <w:b/>
        </w:rPr>
        <w:t xml:space="preserve">Tulos</w:t>
      </w:r>
    </w:p>
    <w:p>
      <w:r>
        <w:t xml:space="preserve">Susien koulusta puuttui cheerleader-joukkue.</w:t>
      </w:r>
    </w:p>
    <w:p>
      <w:r>
        <w:rPr>
          <w:b/>
        </w:rPr>
        <w:t xml:space="preserve">Esimerkki 1.5337</w:t>
      </w:r>
    </w:p>
    <w:p>
      <w:r>
        <w:t xml:space="preserve">Keskellä: Terry toivoo, että hänen siskonsa tekee oikean valinnan. Loppu: Terryn sisko päätti leikata peukalonsa.</w:t>
      </w:r>
    </w:p>
    <w:p>
      <w:r>
        <w:rPr>
          <w:b/>
        </w:rPr>
        <w:t xml:space="preserve">Tulos</w:t>
      </w:r>
    </w:p>
    <w:p>
      <w:r>
        <w:t xml:space="preserve">Terry lähti sairaalasta turhautuneena ja lannistuneena.</w:t>
      </w:r>
    </w:p>
    <w:p>
      <w:r>
        <w:rPr>
          <w:b/>
        </w:rPr>
        <w:t xml:space="preserve">Esimerkki 1.5338</w:t>
      </w:r>
    </w:p>
    <w:p>
      <w:r>
        <w:t xml:space="preserve">Keskellä: Javier päätti lähteä matkalle. Loppu: Javier oli hyvin onnellinen siitä, että hänen unelmansa Iowan näkemisestä oli toteutunut.</w:t>
      </w:r>
    </w:p>
    <w:p>
      <w:r>
        <w:rPr>
          <w:b/>
        </w:rPr>
        <w:t xml:space="preserve">Tulos</w:t>
      </w:r>
    </w:p>
    <w:p>
      <w:r>
        <w:t xml:space="preserve">Javier oli aina halunnut nähdä Iowan valtavat maatilat.</w:t>
      </w:r>
    </w:p>
    <w:p>
      <w:r>
        <w:rPr>
          <w:b/>
        </w:rPr>
        <w:t xml:space="preserve">Esimerkki 1.5339</w:t>
      </w:r>
    </w:p>
    <w:p>
      <w:r>
        <w:t xml:space="preserve">Keskellä: Kenzien ei pitänyt syödä karkkia, mutta hän söi. Loppu: Kenzie sai lopulta kotiarestia huonosta käytöksestä.</w:t>
      </w:r>
    </w:p>
    <w:p>
      <w:r>
        <w:rPr>
          <w:b/>
        </w:rPr>
        <w:t xml:space="preserve">Tulos</w:t>
      </w:r>
    </w:p>
    <w:p>
      <w:r>
        <w:t xml:space="preserve">Kenzien opettaja antoi hänelle karkkia.</w:t>
      </w:r>
    </w:p>
    <w:p>
      <w:r>
        <w:rPr>
          <w:b/>
        </w:rPr>
        <w:t xml:space="preserve">Esimerkki 1.5340</w:t>
      </w:r>
    </w:p>
    <w:p>
      <w:r>
        <w:t xml:space="preserve">Keskellä: Jackson käytti kaikki lompakossa olevat rahat. Loppu: Jackson elää nyt syyllisyydentunteen kanssa varkaudesta.</w:t>
      </w:r>
    </w:p>
    <w:p>
      <w:r>
        <w:rPr>
          <w:b/>
        </w:rPr>
        <w:t xml:space="preserve">Tulos</w:t>
      </w:r>
    </w:p>
    <w:p>
      <w:r>
        <w:t xml:space="preserve">Jackson varasti lompakon juhlissa perjantaina.</w:t>
      </w:r>
    </w:p>
    <w:p>
      <w:r>
        <w:rPr>
          <w:b/>
        </w:rPr>
        <w:t xml:space="preserve">Esimerkki 1.5341</w:t>
      </w:r>
    </w:p>
    <w:p>
      <w:r>
        <w:t xml:space="preserve">Keskellä: Veljeni ei nähnyt puuta. Loppu: Veljeni onnettomuuden seuraaminen oli hauskaa.</w:t>
      </w:r>
    </w:p>
    <w:p>
      <w:r>
        <w:rPr>
          <w:b/>
        </w:rPr>
        <w:t xml:space="preserve">Tulos</w:t>
      </w:r>
    </w:p>
    <w:p>
      <w:r>
        <w:t xml:space="preserve">Päätin lähteä pyöräretkelle veljeni kanssa.</w:t>
      </w:r>
    </w:p>
    <w:p>
      <w:r>
        <w:rPr>
          <w:b/>
        </w:rPr>
        <w:t xml:space="preserve">Esimerkki 1.5342</w:t>
      </w:r>
    </w:p>
    <w:p>
      <w:r>
        <w:t xml:space="preserve">Keskimmäinen: Hänen vanhempansa kielsivät häntä pitämästä juhlia. Loppu: Kelly siistiytyi ajoissa, eivätkä hänen vanhempansa koskaan saaneet tietää.</w:t>
      </w:r>
    </w:p>
    <w:p>
      <w:r>
        <w:rPr>
          <w:b/>
        </w:rPr>
        <w:t xml:space="preserve">Tulos</w:t>
      </w:r>
    </w:p>
    <w:p>
      <w:r>
        <w:t xml:space="preserve">Kelly päätti pitää kotibileet.</w:t>
      </w:r>
    </w:p>
    <w:p>
      <w:r>
        <w:rPr>
          <w:b/>
        </w:rPr>
        <w:t xml:space="preserve">Esimerkki 1.5343</w:t>
      </w:r>
    </w:p>
    <w:p>
      <w:r>
        <w:t xml:space="preserve">Keskellä: Anna tajusi, ettei hänen tarvitsisi laihduttaa. Loppu: Anna teki siitä lähtien sopimuksen rakastaa itseään juuri sellaisena kuin hän oli.</w:t>
      </w:r>
    </w:p>
    <w:p>
      <w:r>
        <w:rPr>
          <w:b/>
        </w:rPr>
        <w:t xml:space="preserve">Tulos</w:t>
      </w:r>
    </w:p>
    <w:p>
      <w:r>
        <w:t xml:space="preserve">Anna halusi laihduttaa ja suoristaa hiuksiaan.</w:t>
      </w:r>
    </w:p>
    <w:p>
      <w:r>
        <w:rPr>
          <w:b/>
        </w:rPr>
        <w:t xml:space="preserve">Esimerkki 1.5344</w:t>
      </w:r>
    </w:p>
    <w:p>
      <w:r>
        <w:t xml:space="preserve">Keskellä: Hän oli peloissaan ja juoksi eräänä yönä kotiin. Loppu: Hän juoksi alas rakennuksen sivusta ja kaatui kuolemaan.</w:t>
      </w:r>
    </w:p>
    <w:p>
      <w:r>
        <w:rPr>
          <w:b/>
        </w:rPr>
        <w:t xml:space="preserve">Tulos</w:t>
      </w:r>
    </w:p>
    <w:p>
      <w:r>
        <w:t xml:space="preserve">Selma eli ylellistä elämää New Yorkissa.</w:t>
      </w:r>
    </w:p>
    <w:p>
      <w:r>
        <w:rPr>
          <w:b/>
        </w:rPr>
        <w:t xml:space="preserve">Esimerkki 1.5345</w:t>
      </w:r>
    </w:p>
    <w:p>
      <w:r>
        <w:t xml:space="preserve">Keskellä: Sitten hän alkoi tanssia. Loppu: Katselin, kuinka pikku tanssijani nautti tanssimisesta.</w:t>
      </w:r>
    </w:p>
    <w:p>
      <w:r>
        <w:rPr>
          <w:b/>
        </w:rPr>
        <w:t xml:space="preserve">Tulos</w:t>
      </w:r>
    </w:p>
    <w:p>
      <w:r>
        <w:t xml:space="preserve">Tyttäreni laittoi television päälle.</w:t>
      </w:r>
    </w:p>
    <w:p>
      <w:r>
        <w:rPr>
          <w:b/>
        </w:rPr>
        <w:t xml:space="preserve">Esimerkki 1.5346</w:t>
      </w:r>
    </w:p>
    <w:p>
      <w:r>
        <w:t xml:space="preserve">Keskellä: Gina ei saanut ketään auttamaan häntä. Loppu: Kunnes Gina selitti, että hänen autonsa oli tukkinut yhden bensapumpuista.</w:t>
      </w:r>
    </w:p>
    <w:p>
      <w:r>
        <w:rPr>
          <w:b/>
        </w:rPr>
        <w:t xml:space="preserve">Tulos</w:t>
      </w:r>
    </w:p>
    <w:p>
      <w:r>
        <w:t xml:space="preserve">Gina lukitsi avaimensa autoonsa huoltoasemalla.</w:t>
      </w:r>
    </w:p>
    <w:p>
      <w:r>
        <w:rPr>
          <w:b/>
        </w:rPr>
        <w:t xml:space="preserve">Esimerkki 1.5347</w:t>
      </w:r>
    </w:p>
    <w:p>
      <w:r>
        <w:t xml:space="preserve">Keskellä: Lisa kompastui veteen ruokakaupan lattialla. Loppu: Hänet vietiin sairaalaan, ja onneksi hän oli kunnossa.</w:t>
      </w:r>
    </w:p>
    <w:p>
      <w:r>
        <w:rPr>
          <w:b/>
        </w:rPr>
        <w:t xml:space="preserve">Tulos</w:t>
      </w:r>
    </w:p>
    <w:p>
      <w:r>
        <w:t xml:space="preserve">Lisa oli ruokakaupassa.</w:t>
      </w:r>
    </w:p>
    <w:p>
      <w:r>
        <w:rPr>
          <w:b/>
        </w:rPr>
        <w:t xml:space="preserve">Esimerkki 1.5348</w:t>
      </w:r>
    </w:p>
    <w:p>
      <w:r>
        <w:t xml:space="preserve">Keskellä: Jenny päätti, ettei hänen pitäisi tekstata ja ajaa, joten hän laski puhelimensa alas. Loppu: Jenny jatkoi ajamista suoraan.</w:t>
      </w:r>
    </w:p>
    <w:p>
      <w:r>
        <w:rPr>
          <w:b/>
        </w:rPr>
        <w:t xml:space="preserve">Tulos</w:t>
      </w:r>
    </w:p>
    <w:p>
      <w:r>
        <w:t xml:space="preserve">Jenny oli koukussa tekstiviestien lähettämiseen.</w:t>
      </w:r>
    </w:p>
    <w:p>
      <w:r>
        <w:rPr>
          <w:b/>
        </w:rPr>
        <w:t xml:space="preserve">Esimerkki 1.5349</w:t>
      </w:r>
    </w:p>
    <w:p>
      <w:r>
        <w:t xml:space="preserve">Keskellä: Fernando päättää ostaa itselleen myös hienon kellon. Loppu: Fernando on tyytyväinen saadessaan hienon kellon, kuten hänen työtovereillaan on.</w:t>
      </w:r>
    </w:p>
    <w:p>
      <w:r>
        <w:rPr>
          <w:b/>
        </w:rPr>
        <w:t xml:space="preserve">Tulos</w:t>
      </w:r>
    </w:p>
    <w:p>
      <w:r>
        <w:t xml:space="preserve">Fernando huomaa, että monilla hänen työtovereillaan on hienot kellot.</w:t>
      </w:r>
    </w:p>
    <w:p>
      <w:r>
        <w:rPr>
          <w:b/>
        </w:rPr>
        <w:t xml:space="preserve">Esimerkki 1.5350</w:t>
      </w:r>
    </w:p>
    <w:p>
      <w:r>
        <w:t xml:space="preserve">Keskellä: Sam sai tietää, että hänen setänsä oli sairaalassa. Loppu: Hän oli kuollut aiemmin samana päivänä.</w:t>
      </w:r>
    </w:p>
    <w:p>
      <w:r>
        <w:rPr>
          <w:b/>
        </w:rPr>
        <w:t xml:space="preserve">Tulos</w:t>
      </w:r>
    </w:p>
    <w:p>
      <w:r>
        <w:t xml:space="preserve">Sam meni tapaamaan setäänsä.</w:t>
      </w:r>
    </w:p>
    <w:p>
      <w:r>
        <w:rPr>
          <w:b/>
        </w:rPr>
        <w:t xml:space="preserve">Esimerkki 1.5351</w:t>
      </w:r>
    </w:p>
    <w:p>
      <w:r>
        <w:t xml:space="preserve">Keskellä: Mable sai nuhteita tupakoinnista. Loppu: Mable ei enää mainitse tupakoinnista.</w:t>
      </w:r>
    </w:p>
    <w:p>
      <w:r>
        <w:rPr>
          <w:b/>
        </w:rPr>
        <w:t xml:space="preserve">Tulos</w:t>
      </w:r>
    </w:p>
    <w:p>
      <w:r>
        <w:t xml:space="preserve">Mable pitää iltapäivätaukonsa klo 230.</w:t>
      </w:r>
    </w:p>
    <w:p>
      <w:r>
        <w:rPr>
          <w:b/>
        </w:rPr>
        <w:t xml:space="preserve">Esimerkki 1.5352</w:t>
      </w:r>
    </w:p>
    <w:p>
      <w:r>
        <w:t xml:space="preserve">Keskellä: Tabitha odotti malttamattomana, että kaikki saapuisi. Loppu: Kun kaikki oli saapunut, hän avasi lahjansa.</w:t>
      </w:r>
    </w:p>
    <w:p>
      <w:r>
        <w:rPr>
          <w:b/>
        </w:rPr>
        <w:t xml:space="preserve">Tulos</w:t>
      </w:r>
    </w:p>
    <w:p>
      <w:r>
        <w:t xml:space="preserve">Tabitha oli tilannut paljon tavaraa jouluksi.</w:t>
      </w:r>
    </w:p>
    <w:p>
      <w:r>
        <w:rPr>
          <w:b/>
        </w:rPr>
        <w:t xml:space="preserve">Esimerkki 1.5353</w:t>
      </w:r>
    </w:p>
    <w:p>
      <w:r>
        <w:t xml:space="preserve">Keskellä: Johannes teki kokeen ja valmistautui siihen. Loppu: John sai kokeensa takaisin ja sai arvosanan A+.</w:t>
      </w:r>
    </w:p>
    <w:p>
      <w:r>
        <w:rPr>
          <w:b/>
        </w:rPr>
        <w:t xml:space="preserve">Tulos</w:t>
      </w:r>
    </w:p>
    <w:p>
      <w:r>
        <w:t xml:space="preserve">John oli luokkansa paras oppilas, mutta hän pelkäsi aina kokeita.</w:t>
      </w:r>
    </w:p>
    <w:p>
      <w:r>
        <w:rPr>
          <w:b/>
        </w:rPr>
        <w:t xml:space="preserve">Esimerkki 1.5354</w:t>
      </w:r>
    </w:p>
    <w:p>
      <w:r>
        <w:t xml:space="preserve">Keskimmäinen: Päätimme mennä shakkiturnaukseen. Loppu: Se oli hauska reissu, mutta emme koskaan palanneet sinne.</w:t>
      </w:r>
    </w:p>
    <w:p>
      <w:r>
        <w:rPr>
          <w:b/>
        </w:rPr>
        <w:t xml:space="preserve">Tulos</w:t>
      </w:r>
    </w:p>
    <w:p>
      <w:r>
        <w:t xml:space="preserve">Ryhmä meistä pelaa shakkia töissä.</w:t>
      </w:r>
    </w:p>
    <w:p>
      <w:r>
        <w:rPr>
          <w:b/>
        </w:rPr>
        <w:t xml:space="preserve">Esimerkki 1.5355</w:t>
      </w:r>
    </w:p>
    <w:p>
      <w:r>
        <w:t xml:space="preserve">Keskellä: Chase päätti käydä alennusmyymälässä. Loppu: Heillä oli kaikki, mitä hän tarvitsi!</w:t>
      </w:r>
    </w:p>
    <w:p>
      <w:r>
        <w:rPr>
          <w:b/>
        </w:rPr>
        <w:t xml:space="preserve">Tulos</w:t>
      </w:r>
    </w:p>
    <w:p>
      <w:r>
        <w:t xml:space="preserve">Chasen budjetti oli tiukka.</w:t>
      </w:r>
    </w:p>
    <w:p>
      <w:r>
        <w:rPr>
          <w:b/>
        </w:rPr>
        <w:t xml:space="preserve">Esimerkki 1.5356</w:t>
      </w:r>
    </w:p>
    <w:p>
      <w:r>
        <w:t xml:space="preserve">Keskellä: Enid oli suunnitellut menevänsä paikalliseen collegeen. Loppu: Enid ei ollut enää niin stressaantunut valmistumisesta.</w:t>
      </w:r>
    </w:p>
    <w:p>
      <w:r>
        <w:rPr>
          <w:b/>
        </w:rPr>
        <w:t xml:space="preserve">Tulos</w:t>
      </w:r>
    </w:p>
    <w:p>
      <w:r>
        <w:t xml:space="preserve">Enid valmistui pian.</w:t>
      </w:r>
    </w:p>
    <w:p>
      <w:r>
        <w:rPr>
          <w:b/>
        </w:rPr>
        <w:t xml:space="preserve">Esimerkki 1.5357</w:t>
      </w:r>
    </w:p>
    <w:p>
      <w:r>
        <w:t xml:space="preserve">Keskellä: Lähdimme liikkeelle ja saavuimme lopulta eläintarhaan. Loppu: Kävelimme eläintarhassa ja syötimme ankoille leipää.</w:t>
      </w:r>
    </w:p>
    <w:p>
      <w:r>
        <w:rPr>
          <w:b/>
        </w:rPr>
        <w:t xml:space="preserve">Tulos</w:t>
      </w:r>
    </w:p>
    <w:p>
      <w:r>
        <w:t xml:space="preserve">Äiti käski meidän kerätä tavaramme ja laittaa ne autoon.</w:t>
      </w:r>
    </w:p>
    <w:p>
      <w:r>
        <w:rPr>
          <w:b/>
        </w:rPr>
        <w:t xml:space="preserve">Esimerkki 1.5358</w:t>
      </w:r>
    </w:p>
    <w:p>
      <w:r>
        <w:t xml:space="preserve">Keskellä: Päädyn työskentelemään Amazonin pääkonttoriin. Loppu: Tajuan, että olin vihdoin kiivennyt tikapuita ylöspäin ja saanut nimeä itselleni.</w:t>
      </w:r>
    </w:p>
    <w:p>
      <w:r>
        <w:rPr>
          <w:b/>
        </w:rPr>
        <w:t xml:space="preserve">Tulos</w:t>
      </w:r>
    </w:p>
    <w:p>
      <w:r>
        <w:t xml:space="preserve">Työskentelin Amazon Mechanical Turkissa.</w:t>
      </w:r>
    </w:p>
    <w:p>
      <w:r>
        <w:rPr>
          <w:b/>
        </w:rPr>
        <w:t xml:space="preserve">Esimerkki 1.5359</w:t>
      </w:r>
    </w:p>
    <w:p>
      <w:r>
        <w:t xml:space="preserve">Keskellä: Ihmiset tuijottivat Ronia, kun hän tuli ulos. Loppu: Ron tajusi, että hänen vyötärönauhassaan oli vessapaperia.</w:t>
      </w:r>
    </w:p>
    <w:p>
      <w:r>
        <w:rPr>
          <w:b/>
        </w:rPr>
        <w:t xml:space="preserve">Tulos</w:t>
      </w:r>
    </w:p>
    <w:p>
      <w:r>
        <w:t xml:space="preserve">Ron meni kylpyhuoneeseen.</w:t>
      </w:r>
    </w:p>
    <w:p>
      <w:r>
        <w:rPr>
          <w:b/>
        </w:rPr>
        <w:t xml:space="preserve">Esimerkki 1.5360</w:t>
      </w:r>
    </w:p>
    <w:p>
      <w:r>
        <w:t xml:space="preserve">Keskellä: Lucky karkasi eräänä päivänä kotoa. Loppu: Lucky ei koskaan löytynyt.</w:t>
      </w:r>
    </w:p>
    <w:p>
      <w:r>
        <w:rPr>
          <w:b/>
        </w:rPr>
        <w:t xml:space="preserve">Tulos</w:t>
      </w:r>
    </w:p>
    <w:p>
      <w:r>
        <w:t xml:space="preserve">Lucky oli ensimmäinen koirani.</w:t>
      </w:r>
    </w:p>
    <w:p>
      <w:r>
        <w:rPr>
          <w:b/>
        </w:rPr>
        <w:t xml:space="preserve">Esimerkki 1.5361</w:t>
      </w:r>
    </w:p>
    <w:p>
      <w:r>
        <w:t xml:space="preserve">Keskellä: Autoin häntä opiskelemaan tulevaa tenttiä varten. Loppu: Hän kuitenkin unohti heti kokeen aikana, mitä olin sanonut.</w:t>
      </w:r>
    </w:p>
    <w:p>
      <w:r>
        <w:rPr>
          <w:b/>
        </w:rPr>
        <w:t xml:space="preserve">Tulos</w:t>
      </w:r>
    </w:p>
    <w:p>
      <w:r>
        <w:t xml:space="preserve">Serkkuni kävi tänään luonani.</w:t>
      </w:r>
    </w:p>
    <w:p>
      <w:r>
        <w:rPr>
          <w:b/>
        </w:rPr>
        <w:t xml:space="preserve">Esimerkki 1.5362</w:t>
      </w:r>
    </w:p>
    <w:p>
      <w:r>
        <w:t xml:space="preserve">Keskellä: Bella kertoi hyvin pelottavan kummitustarinan. Loppu: Bellan ystävät olivat hyvin peloissaan hänen tarinastaan.</w:t>
      </w:r>
    </w:p>
    <w:p>
      <w:r>
        <w:rPr>
          <w:b/>
        </w:rPr>
        <w:t xml:space="preserve">Tulos</w:t>
      </w:r>
    </w:p>
    <w:p>
      <w:r>
        <w:t xml:space="preserve">Bella istui leirinuotion äärellä ystäviensä kanssa.</w:t>
      </w:r>
    </w:p>
    <w:p>
      <w:r>
        <w:rPr>
          <w:b/>
        </w:rPr>
        <w:t xml:space="preserve">Esimerkki 1.5363</w:t>
      </w:r>
    </w:p>
    <w:p>
      <w:r>
        <w:t xml:space="preserve">Keskellä: Jay huomasi myöhemmin, että hänen sopimuksensa mukaan Gray omisti kaikki hänen kappaleensa. Loppu: Jay oli hyvin järkyttynyt.</w:t>
      </w:r>
    </w:p>
    <w:p>
      <w:r>
        <w:rPr>
          <w:b/>
        </w:rPr>
        <w:t xml:space="preserve">Tulos</w:t>
      </w:r>
    </w:p>
    <w:p>
      <w:r>
        <w:t xml:space="preserve">Jay allekirjoitti sopimuksen gray records -levy-yhtiön kanssa.</w:t>
      </w:r>
    </w:p>
    <w:p>
      <w:r>
        <w:rPr>
          <w:b/>
        </w:rPr>
        <w:t xml:space="preserve">Esimerkki 1.5364</w:t>
      </w:r>
    </w:p>
    <w:p>
      <w:r>
        <w:t xml:space="preserve">Keskimmäinen: Hän kylvetti lapsen pyytämättä. Loppu: Häntä syytettiin pedofiliasta ja hän joutui vankilaan.</w:t>
      </w:r>
    </w:p>
    <w:p>
      <w:r>
        <w:rPr>
          <w:b/>
        </w:rPr>
        <w:t xml:space="preserve">Tulos</w:t>
      </w:r>
    </w:p>
    <w:p>
      <w:r>
        <w:t xml:space="preserve">Ben oli lapsenvahtina.</w:t>
      </w:r>
    </w:p>
    <w:p>
      <w:r>
        <w:rPr>
          <w:b/>
        </w:rPr>
        <w:t xml:space="preserve">Esimerkki 1.5365</w:t>
      </w:r>
    </w:p>
    <w:p>
      <w:r>
        <w:t xml:space="preserve">Keskellä: Paul löysi puron, jossa oli joukko leikkiviä poikia. Loppu: Pojat kahlasivat viileässä, kirkkaassa vedessä.</w:t>
      </w:r>
    </w:p>
    <w:p>
      <w:r>
        <w:rPr>
          <w:b/>
        </w:rPr>
        <w:t xml:space="preserve">Tulos</w:t>
      </w:r>
    </w:p>
    <w:p>
      <w:r>
        <w:t xml:space="preserve">Paul päätti lähteä tutkimusmatkalle.</w:t>
      </w:r>
    </w:p>
    <w:p>
      <w:r>
        <w:rPr>
          <w:b/>
        </w:rPr>
        <w:t xml:space="preserve">Esimerkki 1.5366</w:t>
      </w:r>
    </w:p>
    <w:p>
      <w:r>
        <w:t xml:space="preserve">Keskellä: Laura lomaili New Yorkissa odottaessaan tulosta. Loppu: Laura sai lukukauden lopussa kaikki kiitettäviä.</w:t>
      </w:r>
    </w:p>
    <w:p>
      <w:r>
        <w:rPr>
          <w:b/>
        </w:rPr>
        <w:t xml:space="preserve">Tulos</w:t>
      </w:r>
    </w:p>
    <w:p>
      <w:r>
        <w:t xml:space="preserve">Laura odotti kärsivällisesti testituloksia.</w:t>
      </w:r>
    </w:p>
    <w:p>
      <w:r>
        <w:rPr>
          <w:b/>
        </w:rPr>
        <w:t xml:space="preserve">Esimerkki 1.5367</w:t>
      </w:r>
    </w:p>
    <w:p>
      <w:r>
        <w:t xml:space="preserve">Keskellä: He tajusivat, että heillä oli vanha liesi, jota he voisivat käyttää. Loppu: He eivät enää tarvinneet liettä.</w:t>
      </w:r>
    </w:p>
    <w:p>
      <w:r>
        <w:rPr>
          <w:b/>
        </w:rPr>
        <w:t xml:space="preserve">Tulos</w:t>
      </w:r>
    </w:p>
    <w:p>
      <w:r>
        <w:t xml:space="preserve">Heidän piti valita kiuas uuteen taloonsa.</w:t>
      </w:r>
    </w:p>
    <w:p>
      <w:r>
        <w:rPr>
          <w:b/>
        </w:rPr>
        <w:t xml:space="preserve">Esimerkki 1.5368</w:t>
      </w:r>
    </w:p>
    <w:p>
      <w:r>
        <w:t xml:space="preserve">Keskellä: Kelly halkaisi housunsa. Loppu: Kelly oli pettynyt, mutta ompeli sen yhteen.</w:t>
      </w:r>
    </w:p>
    <w:p>
      <w:r>
        <w:rPr>
          <w:b/>
        </w:rPr>
        <w:t xml:space="preserve">Tulos</w:t>
      </w:r>
    </w:p>
    <w:p>
      <w:r>
        <w:t xml:space="preserve">Kelly rakasti käyttää lempifarkkujaan.</w:t>
      </w:r>
    </w:p>
    <w:p>
      <w:r>
        <w:rPr>
          <w:b/>
        </w:rPr>
        <w:t xml:space="preserve">Esimerkki 1.5369</w:t>
      </w:r>
    </w:p>
    <w:p>
      <w:r>
        <w:t xml:space="preserve">Keskellä: Jeff kuunteli ja musiikki vei hänet mukanaan. Loppu: Hän ei voinut uskoa, miten upealta se kuulosti, hän oli koukussa.</w:t>
      </w:r>
    </w:p>
    <w:p>
      <w:r>
        <w:rPr>
          <w:b/>
        </w:rPr>
        <w:t xml:space="preserve">Tulos</w:t>
      </w:r>
    </w:p>
    <w:p>
      <w:r>
        <w:t xml:space="preserve">Jeff ei ollut koskaan ennen käynyt oopperassa.</w:t>
      </w:r>
    </w:p>
    <w:p>
      <w:r>
        <w:rPr>
          <w:b/>
        </w:rPr>
        <w:t xml:space="preserve">Esimerkki 1.5370</w:t>
      </w:r>
    </w:p>
    <w:p>
      <w:r>
        <w:t xml:space="preserve">Keskellä: Sammyn vasikan lihas supistui ja sattui. Loppu: Kramppi meni ohi 5 minuutin kuluttua.</w:t>
      </w:r>
    </w:p>
    <w:p>
      <w:r>
        <w:rPr>
          <w:b/>
        </w:rPr>
        <w:t xml:space="preserve">Tulos</w:t>
      </w:r>
    </w:p>
    <w:p>
      <w:r>
        <w:t xml:space="preserve">Sammy teki istumaannousuja.</w:t>
      </w:r>
    </w:p>
    <w:p>
      <w:r>
        <w:rPr>
          <w:b/>
        </w:rPr>
        <w:t xml:space="preserve">Esimerkki 1.5371</w:t>
      </w:r>
    </w:p>
    <w:p>
      <w:r>
        <w:t xml:space="preserve">Keskellä: Zach harjoitteli ääntämistä. Loppu: Kahdeksannen luokan jälkeen hänellä ei enää ollut lörpöttelyä, ja hän sai itseluottamuksensa takaisin.</w:t>
      </w:r>
    </w:p>
    <w:p>
      <w:r>
        <w:rPr>
          <w:b/>
        </w:rPr>
        <w:t xml:space="preserve">Tulos</w:t>
      </w:r>
    </w:p>
    <w:p>
      <w:r>
        <w:t xml:space="preserve">Yläasteella Zach ei osannut lausua s-kirjaimia.</w:t>
      </w:r>
    </w:p>
    <w:p>
      <w:r>
        <w:rPr>
          <w:b/>
        </w:rPr>
        <w:t xml:space="preserve">Esimerkki 1.5372</w:t>
      </w:r>
    </w:p>
    <w:p>
      <w:r>
        <w:t xml:space="preserve">Keskellä: Me söimme paljon pannukakkuja. Loppu: Illallinen oli hauska sinä iltana.</w:t>
      </w:r>
    </w:p>
    <w:p>
      <w:r>
        <w:rPr>
          <w:b/>
        </w:rPr>
        <w:t xml:space="preserve">Tulos</w:t>
      </w:r>
    </w:p>
    <w:p>
      <w:r>
        <w:t xml:space="preserve">Kävimme illallisella IHOP:ssa.</w:t>
      </w:r>
    </w:p>
    <w:p>
      <w:r>
        <w:rPr>
          <w:b/>
        </w:rPr>
        <w:t xml:space="preserve">Esimerkki 1.5373</w:t>
      </w:r>
    </w:p>
    <w:p>
      <w:r>
        <w:t xml:space="preserve">Keskellä: Tina työnsi kovaa harjaa. Loppu: Harja katkesi kahtia.</w:t>
      </w:r>
    </w:p>
    <w:p>
      <w:r>
        <w:rPr>
          <w:b/>
        </w:rPr>
        <w:t xml:space="preserve">Tulos</w:t>
      </w:r>
    </w:p>
    <w:p>
      <w:r>
        <w:t xml:space="preserve">Tina harjasi hiuksiaan.</w:t>
      </w:r>
    </w:p>
    <w:p>
      <w:r>
        <w:rPr>
          <w:b/>
        </w:rPr>
        <w:t xml:space="preserve">Esimerkki 1.5374</w:t>
      </w:r>
    </w:p>
    <w:p>
      <w:r>
        <w:t xml:space="preserve">Keskellä: Ken oli myös 29-vuotias ja tuhatvuotias. Loppu: Äiti vakuutti Kenille, että häntä rakastetaan aina.</w:t>
      </w:r>
    </w:p>
    <w:p>
      <w:r>
        <w:rPr>
          <w:b/>
        </w:rPr>
        <w:t xml:space="preserve">Tulos</w:t>
      </w:r>
    </w:p>
    <w:p>
      <w:r>
        <w:t xml:space="preserve">Ken oli surullinen.</w:t>
      </w:r>
    </w:p>
    <w:p>
      <w:r>
        <w:rPr>
          <w:b/>
        </w:rPr>
        <w:t xml:space="preserve">Esimerkki 1.5375</w:t>
      </w:r>
    </w:p>
    <w:p>
      <w:r>
        <w:t xml:space="preserve">Keskellä: Rachel ja hänen vanhempansa asettuivat paikoilleen. Loppu: Rachelin asunto näytti kodilta, kun he olivat valmiita.</w:t>
      </w:r>
    </w:p>
    <w:p>
      <w:r>
        <w:rPr>
          <w:b/>
        </w:rPr>
        <w:t xml:space="preserve">Tulos</w:t>
      </w:r>
    </w:p>
    <w:p>
      <w:r>
        <w:t xml:space="preserve">Rachel oli niin innoissaan muuttaessaan ensimmäiseen asuntoonsa.</w:t>
      </w:r>
    </w:p>
    <w:p>
      <w:r>
        <w:rPr>
          <w:b/>
        </w:rPr>
        <w:t xml:space="preserve">Esimerkki 1.5376</w:t>
      </w:r>
    </w:p>
    <w:p>
      <w:r>
        <w:t xml:space="preserve">Keskellä: Timmy kertoi äidilleen, ettei ollut syönyt karkkia. Loppu: Timmyn vastalauseet vaiennettiin osoittamalla hänen suklaista peukalonjälkeään.</w:t>
      </w:r>
    </w:p>
    <w:p>
      <w:r>
        <w:rPr>
          <w:b/>
        </w:rPr>
        <w:t xml:space="preserve">Tulos</w:t>
      </w:r>
    </w:p>
    <w:p>
      <w:r>
        <w:t xml:space="preserve">Timmy tiesi, ettei hänen pitänyt syödä karkkia ennen aamiaista.</w:t>
      </w:r>
    </w:p>
    <w:p>
      <w:r>
        <w:rPr>
          <w:b/>
        </w:rPr>
        <w:t xml:space="preserve">Esimerkki 1.5377</w:t>
      </w:r>
    </w:p>
    <w:p>
      <w:r>
        <w:t xml:space="preserve">Keskimmäinen: Hänen poikansa ei pitänyt cowboy-lelusta. Loppu: Hank meni kauppaan ja osti pojalleen uuden nuken.</w:t>
      </w:r>
    </w:p>
    <w:p>
      <w:r>
        <w:rPr>
          <w:b/>
        </w:rPr>
        <w:t xml:space="preserve">Tulos</w:t>
      </w:r>
    </w:p>
    <w:p>
      <w:r>
        <w:t xml:space="preserve">Hank osti pojalleen cowboy-nuken tämän viidenneksi syntymäpäiväksi.</w:t>
      </w:r>
    </w:p>
    <w:p>
      <w:r>
        <w:rPr>
          <w:b/>
        </w:rPr>
        <w:t xml:space="preserve">Esimerkki 1.5378</w:t>
      </w:r>
    </w:p>
    <w:p>
      <w:r>
        <w:t xml:space="preserve">Keskellä: Ana meni rannalle ja istui hiekalla. Loppu: Ana teki hiekan muotoja, kunnes oli aika lähteä, ja hän oli onnellinen.</w:t>
      </w:r>
    </w:p>
    <w:p>
      <w:r>
        <w:rPr>
          <w:b/>
        </w:rPr>
        <w:t xml:space="preserve">Tulos</w:t>
      </w:r>
    </w:p>
    <w:p>
      <w:r>
        <w:t xml:space="preserve">Ana oli vasta vuoden vanha, ja hänellä oli pieni vihreä uimapuku.</w:t>
      </w:r>
    </w:p>
    <w:p>
      <w:r>
        <w:rPr>
          <w:b/>
        </w:rPr>
        <w:t xml:space="preserve">Esimerkki 1.5379</w:t>
      </w:r>
    </w:p>
    <w:p>
      <w:r>
        <w:t xml:space="preserve">Keskellä: Ali yritti saada toisen tytön leikkimään kanssaan. Loppu: Sen sijaan tyttö heitti hiekkaa Alin päälle ja juoksi pois.</w:t>
      </w:r>
    </w:p>
    <w:p>
      <w:r>
        <w:rPr>
          <w:b/>
        </w:rPr>
        <w:t xml:space="preserve">Tulos</w:t>
      </w:r>
    </w:p>
    <w:p>
      <w:r>
        <w:t xml:space="preserve">Ali oli keinumassa välitunnilla.</w:t>
      </w:r>
    </w:p>
    <w:p>
      <w:r>
        <w:rPr>
          <w:b/>
        </w:rPr>
        <w:t xml:space="preserve">Esimerkki 1.5380</w:t>
      </w:r>
    </w:p>
    <w:p>
      <w:r>
        <w:t xml:space="preserve">Keskellä: Yolanda rentoutui ja katseli tyttöjen leikkiä. Loppu: Tytöt viettivät kolme tuntia vedessä.</w:t>
      </w:r>
    </w:p>
    <w:p>
      <w:r>
        <w:rPr>
          <w:b/>
        </w:rPr>
        <w:t xml:space="preserve">Tulos</w:t>
      </w:r>
    </w:p>
    <w:p>
      <w:r>
        <w:t xml:space="preserve">Yolanda aikoi lähteä tyttöjen matkalle Miami Beachille pitämään hauskaa.</w:t>
      </w:r>
    </w:p>
    <w:p>
      <w:r>
        <w:rPr>
          <w:b/>
        </w:rPr>
        <w:t xml:space="preserve">Esimerkki 1.5381</w:t>
      </w:r>
    </w:p>
    <w:p>
      <w:r>
        <w:t xml:space="preserve">Keskellä: Löysin lattialta sinisen paidan. Loppu: Sininen paita pestiin.</w:t>
      </w:r>
    </w:p>
    <w:p>
      <w:r>
        <w:rPr>
          <w:b/>
        </w:rPr>
        <w:t xml:space="preserve">Tulos</w:t>
      </w:r>
    </w:p>
    <w:p>
      <w:r>
        <w:t xml:space="preserve">Heräsin ja etsin kaapistani paitaa.</w:t>
      </w:r>
    </w:p>
    <w:p>
      <w:r>
        <w:rPr>
          <w:b/>
        </w:rPr>
        <w:t xml:space="preserve">Esimerkki 1.5382</w:t>
      </w:r>
    </w:p>
    <w:p>
      <w:r>
        <w:t xml:space="preserve">Keskimmäinen: Hänen pomonsa tarvitsi useita kirjeitä koneella. Loppu: Sherry oli uupunut, kun se oli valmis!</w:t>
      </w:r>
    </w:p>
    <w:p>
      <w:r>
        <w:rPr>
          <w:b/>
        </w:rPr>
        <w:t xml:space="preserve">Tulos</w:t>
      </w:r>
    </w:p>
    <w:p>
      <w:r>
        <w:t xml:space="preserve">Sherry on sihteerinä paikallisessa asianajotoimistossa.</w:t>
      </w:r>
    </w:p>
    <w:p>
      <w:r>
        <w:rPr>
          <w:b/>
        </w:rPr>
        <w:t xml:space="preserve">Esimerkki 1.5383</w:t>
      </w:r>
    </w:p>
    <w:p>
      <w:r>
        <w:t xml:space="preserve">Keskellä: Katie ei löytänyt paitansa taskua, johon hän olisi voinut laittaa jotain. Loppu: Katie tajusi vihdoin, että hänen univormupaitansa oli väärinpäin.</w:t>
      </w:r>
    </w:p>
    <w:p>
      <w:r>
        <w:rPr>
          <w:b/>
        </w:rPr>
        <w:t xml:space="preserve">Tulos</w:t>
      </w:r>
    </w:p>
    <w:p>
      <w:r>
        <w:t xml:space="preserve">Katie oli matkalla kouluun.</w:t>
      </w:r>
    </w:p>
    <w:p>
      <w:r>
        <w:rPr>
          <w:b/>
        </w:rPr>
        <w:t xml:space="preserve">Esimerkki 1.5384</w:t>
      </w:r>
    </w:p>
    <w:p>
      <w:r>
        <w:t xml:space="preserve">Keskellä: Ohjaaja joutui hätiköimään, ja lavastajan piti tuurata häntä, koska hän tiesi kaikki pääosan esittäjien vuorosanat. Loppu: Ohjaajaa ylistettiin neroksi.</w:t>
      </w:r>
    </w:p>
    <w:p>
      <w:r>
        <w:rPr>
          <w:b/>
        </w:rPr>
        <w:t xml:space="preserve">Tulos</w:t>
      </w:r>
    </w:p>
    <w:p>
      <w:r>
        <w:t xml:space="preserve">Pääosanäyttelijä kieltäytyi tulemasta paikalle.</w:t>
      </w:r>
    </w:p>
    <w:p>
      <w:r>
        <w:rPr>
          <w:b/>
        </w:rPr>
        <w:t xml:space="preserve">Esimerkki 1.5385</w:t>
      </w:r>
    </w:p>
    <w:p>
      <w:r>
        <w:t xml:space="preserve">Keskimmäinen: Hän meni kauppaan ja otti säästämänsä rahat. Loppu: Hän osti uuden videopelin ja oli hyvin onnellinen.</w:t>
      </w:r>
    </w:p>
    <w:p>
      <w:r>
        <w:rPr>
          <w:b/>
        </w:rPr>
        <w:t xml:space="preserve">Tulos</w:t>
      </w:r>
    </w:p>
    <w:p>
      <w:r>
        <w:t xml:space="preserve">Matt halusi todella uuden videopelin.</w:t>
      </w:r>
    </w:p>
    <w:p>
      <w:r>
        <w:rPr>
          <w:b/>
        </w:rPr>
        <w:t xml:space="preserve">Esimerkki 1.5386</w:t>
      </w:r>
    </w:p>
    <w:p>
      <w:r>
        <w:t xml:space="preserve">Keskellä: Kathy törmäsi viereiseen henkilöön. Loppu: He molemmat päätyivät kuitenkin maahan muutaman kolhun kera.</w:t>
      </w:r>
    </w:p>
    <w:p>
      <w:r>
        <w:rPr>
          <w:b/>
        </w:rPr>
        <w:t xml:space="preserve">Tulos</w:t>
      </w:r>
    </w:p>
    <w:p>
      <w:r>
        <w:t xml:space="preserve">Kathy puhui puhelimessa, kun hän liukastui jäällä.</w:t>
      </w:r>
    </w:p>
    <w:p>
      <w:r>
        <w:rPr>
          <w:b/>
        </w:rPr>
        <w:t xml:space="preserve">Esimerkki 1.5387</w:t>
      </w:r>
    </w:p>
    <w:p>
      <w:r>
        <w:t xml:space="preserve">Keskellä: Lulu leikki paljon hyppelyä. Loppu: Lulu voitti onnenkivellään!</w:t>
      </w:r>
    </w:p>
    <w:p>
      <w:r>
        <w:rPr>
          <w:b/>
        </w:rPr>
        <w:t xml:space="preserve">Tulos</w:t>
      </w:r>
    </w:p>
    <w:p>
      <w:r>
        <w:t xml:space="preserve">Lululla oli suosikkikivi, jota hän käytti hyppelyssä.</w:t>
      </w:r>
    </w:p>
    <w:p>
      <w:r>
        <w:rPr>
          <w:b/>
        </w:rPr>
        <w:t xml:space="preserve">Esimerkki 1.5388</w:t>
      </w:r>
    </w:p>
    <w:p>
      <w:r>
        <w:t xml:space="preserve">Keskellä: Häälaulaja ilmoittautui viime hetkellä sairaaksi. Loppu: Seuraavana päivänä laulaja pyytää anteeksi ja antaa heille täyden hyvityksen.</w:t>
      </w:r>
    </w:p>
    <w:p>
      <w:r>
        <w:rPr>
          <w:b/>
        </w:rPr>
        <w:t xml:space="preserve">Tulos</w:t>
      </w:r>
    </w:p>
    <w:p>
      <w:r>
        <w:t xml:space="preserve">Jan ja Bill varasivat kaupungin parhaan häälaulajan häihinsä.</w:t>
      </w:r>
    </w:p>
    <w:p>
      <w:r>
        <w:rPr>
          <w:b/>
        </w:rPr>
        <w:t xml:space="preserve">Esimerkki 1.5389</w:t>
      </w:r>
    </w:p>
    <w:p>
      <w:r>
        <w:t xml:space="preserve">Keskellä: Tim meni treffeille jokaisen tytön kanssa tutustuakseen heihin paremmin. Loppu: Tim oli tyytyväinen.</w:t>
      </w:r>
    </w:p>
    <w:p>
      <w:r>
        <w:rPr>
          <w:b/>
        </w:rPr>
        <w:t xml:space="preserve">Tulos</w:t>
      </w:r>
    </w:p>
    <w:p>
      <w:r>
        <w:t xml:space="preserve">Tim joutui valitsemaan kolmen tytön väliltä.</w:t>
      </w:r>
    </w:p>
    <w:p>
      <w:r>
        <w:rPr>
          <w:b/>
        </w:rPr>
        <w:t xml:space="preserve">Esimerkki 1.5390</w:t>
      </w:r>
    </w:p>
    <w:p>
      <w:r>
        <w:t xml:space="preserve">Keskellä: Gina juoksi kotiin hakemaan avaimen. Loppu: Gina istui sängyllään yrittäen miettiä, missä muualla se voisi olla.</w:t>
      </w:r>
    </w:p>
    <w:p>
      <w:r>
        <w:rPr>
          <w:b/>
        </w:rPr>
        <w:t xml:space="preserve">Tulos</w:t>
      </w:r>
    </w:p>
    <w:p>
      <w:r>
        <w:t xml:space="preserve">Gina jätti avaimensa kotiin.</w:t>
      </w:r>
    </w:p>
    <w:p>
      <w:r>
        <w:rPr>
          <w:b/>
        </w:rPr>
        <w:t xml:space="preserve">Esimerkki 1.5391</w:t>
      </w:r>
    </w:p>
    <w:p>
      <w:r>
        <w:t xml:space="preserve">Keskellä: Josh ja Frankie keksivät strategian yhdessä. Loppu: Strategia toimi, ja Frankie voitti pelin joukkueelleen.</w:t>
      </w:r>
    </w:p>
    <w:p>
      <w:r>
        <w:rPr>
          <w:b/>
        </w:rPr>
        <w:t xml:space="preserve">Tulos</w:t>
      </w:r>
    </w:p>
    <w:p>
      <w:r>
        <w:t xml:space="preserve">Frankie ja hänen ystävänsä Josh pelasivat Haloa verkossa.</w:t>
      </w:r>
    </w:p>
    <w:p>
      <w:r>
        <w:rPr>
          <w:b/>
        </w:rPr>
        <w:t xml:space="preserve">Esimerkki 1.5392</w:t>
      </w:r>
    </w:p>
    <w:p>
      <w:r>
        <w:t xml:space="preserve">Keskellä: Emma yritti rauhoittua, mutta ei pystynyt lopettamaan suuttumistaan. Loppu: Mutta muutamaa tuntia myöhemmin Emma oli väsynyt ja vihainen.</w:t>
      </w:r>
    </w:p>
    <w:p>
      <w:r>
        <w:rPr>
          <w:b/>
        </w:rPr>
        <w:t xml:space="preserve">Tulos</w:t>
      </w:r>
    </w:p>
    <w:p>
      <w:r>
        <w:t xml:space="preserve">Emma koki olevansa stressaantunut työstään.</w:t>
      </w:r>
    </w:p>
    <w:p>
      <w:r>
        <w:rPr>
          <w:b/>
        </w:rPr>
        <w:t xml:space="preserve">Esimerkki 1.5393</w:t>
      </w:r>
    </w:p>
    <w:p>
      <w:r>
        <w:t xml:space="preserve">Keskellä: Juoksimme yleisurheilukentällä. Loppu: Juoksimme nopeutemme parantamisen toivossa.</w:t>
      </w:r>
    </w:p>
    <w:p>
      <w:r>
        <w:rPr>
          <w:b/>
        </w:rPr>
        <w:t xml:space="preserve">Tulos</w:t>
      </w:r>
    </w:p>
    <w:p>
      <w:r>
        <w:t xml:space="preserve">Yritimme valvoa myöhään viime yönä.</w:t>
      </w:r>
    </w:p>
    <w:p>
      <w:r>
        <w:rPr>
          <w:b/>
        </w:rPr>
        <w:t xml:space="preserve">Esimerkki 1.5394</w:t>
      </w:r>
    </w:p>
    <w:p>
      <w:r>
        <w:t xml:space="preserve">Middle: Hän suoriutui todella hyvin. Loppu: Hän oli innoissaan, kun hän pääsi joukkueeseen.</w:t>
      </w:r>
    </w:p>
    <w:p>
      <w:r>
        <w:rPr>
          <w:b/>
        </w:rPr>
        <w:t xml:space="preserve">Tulos</w:t>
      </w:r>
    </w:p>
    <w:p>
      <w:r>
        <w:t xml:space="preserve">Josh kokeili baseballia.</w:t>
      </w:r>
    </w:p>
    <w:p>
      <w:r>
        <w:rPr>
          <w:b/>
        </w:rPr>
        <w:t xml:space="preserve">Esimerkki 1.5395</w:t>
      </w:r>
    </w:p>
    <w:p>
      <w:r>
        <w:t xml:space="preserve">Keskellä: Jill oli myös ostoskeskuksessa etsimässä Joycea. Loppu: Mutta Jill ei vain nähnyt Joycea.</w:t>
      </w:r>
    </w:p>
    <w:p>
      <w:r>
        <w:rPr>
          <w:b/>
        </w:rPr>
        <w:t xml:space="preserve">Tulos</w:t>
      </w:r>
    </w:p>
    <w:p>
      <w:r>
        <w:t xml:space="preserve">Joyce oli ostoskeskuksessa.</w:t>
      </w:r>
    </w:p>
    <w:p>
      <w:r>
        <w:rPr>
          <w:b/>
        </w:rPr>
        <w:t xml:space="preserve">Esimerkki 1.5396</w:t>
      </w:r>
    </w:p>
    <w:p>
      <w:r>
        <w:t xml:space="preserve">Keskellä: Johtajalla oli tiukka "pois nurmikolta" -sääntö. En kestänyt sitä, sen verran rahaa maksan, että pääsen pois täältä. Osoitin tämän johtajalle. Loppu: Johtaja perääntyi ja antoi lasten jäädä nurmikolle.</w:t>
      </w:r>
    </w:p>
    <w:p>
      <w:r>
        <w:rPr>
          <w:b/>
        </w:rPr>
        <w:t xml:space="preserve">Tulos</w:t>
      </w:r>
    </w:p>
    <w:p>
      <w:r>
        <w:t xml:space="preserve">Asuimme kerrostaloasunnossa Brightonissa, MA:ssa.</w:t>
      </w:r>
    </w:p>
    <w:p>
      <w:r>
        <w:rPr>
          <w:b/>
        </w:rPr>
        <w:t xml:space="preserve">Esimerkki 1.5397</w:t>
      </w:r>
    </w:p>
    <w:p>
      <w:r>
        <w:t xml:space="preserve">Keskimmäinen: Hänen äitinsä laittoi sivuun viehättävimmän. Loppu: Sitten hän ripusti sen naruun ja teki siitä koristeen.</w:t>
      </w:r>
    </w:p>
    <w:p>
      <w:r>
        <w:rPr>
          <w:b/>
        </w:rPr>
        <w:t xml:space="preserve">Tulos</w:t>
      </w:r>
    </w:p>
    <w:p>
      <w:r>
        <w:t xml:space="preserve">Julian ja hänen perheensä olivat tekemässä joululeipiä.</w:t>
      </w:r>
    </w:p>
    <w:p>
      <w:r>
        <w:rPr>
          <w:b/>
        </w:rPr>
        <w:t xml:space="preserve">Esimerkki 1.5398</w:t>
      </w:r>
    </w:p>
    <w:p>
      <w:r>
        <w:t xml:space="preserve">Keskellä: Se oli lukittu eikä sitä voinut käyttää. Loppu: Hän laittoi sen takaisin kouruun, josta löysi sen.</w:t>
      </w:r>
    </w:p>
    <w:p>
      <w:r>
        <w:rPr>
          <w:b/>
        </w:rPr>
        <w:t xml:space="preserve">Tulos</w:t>
      </w:r>
    </w:p>
    <w:p>
      <w:r>
        <w:t xml:space="preserve">Ed löysi katuojasta uudenveroisen iPhonen.</w:t>
      </w:r>
    </w:p>
    <w:p>
      <w:r>
        <w:rPr>
          <w:b/>
        </w:rPr>
        <w:t xml:space="preserve">Esimerkki 1.5399</w:t>
      </w:r>
    </w:p>
    <w:p>
      <w:r>
        <w:t xml:space="preserve">Keskellä: Alicia shoppaili ja löysi uuden parin. Loppu: Alicia ei voinut uskoa, miten hienot ne olivat.</w:t>
      </w:r>
    </w:p>
    <w:p>
      <w:r>
        <w:rPr>
          <w:b/>
        </w:rPr>
        <w:t xml:space="preserve">Tulos</w:t>
      </w:r>
    </w:p>
    <w:p>
      <w:r>
        <w:t xml:space="preserve">Alicia tarvitsi uudet saappaat.</w:t>
      </w:r>
    </w:p>
    <w:p>
      <w:r>
        <w:rPr>
          <w:b/>
        </w:rPr>
        <w:t xml:space="preserve">Esimerkki 1.5400</w:t>
      </w:r>
    </w:p>
    <w:p>
      <w:r>
        <w:t xml:space="preserve">Keskellä: Joe pudotti munat vahingossa Chrisin kengille. Loppu: Chris odotti anteeksipyyntöä, mutta ei saanut sitä.</w:t>
      </w:r>
    </w:p>
    <w:p>
      <w:r>
        <w:rPr>
          <w:b/>
        </w:rPr>
        <w:t xml:space="preserve">Tulos</w:t>
      </w:r>
    </w:p>
    <w:p>
      <w:r>
        <w:t xml:space="preserve">Chris ja Joe valmistivat munia valurautapannulla.</w:t>
      </w:r>
    </w:p>
    <w:p>
      <w:r>
        <w:rPr>
          <w:b/>
        </w:rPr>
        <w:t xml:space="preserve">Esimerkki 1.5401</w:t>
      </w:r>
    </w:p>
    <w:p>
      <w:r>
        <w:t xml:space="preserve">Keskellä: Carl työskenteli yksin niin kovasti kuin pystyi. Loppu: Hän oli tyytyväinen tekemäänsä työhön.</w:t>
      </w:r>
    </w:p>
    <w:p>
      <w:r>
        <w:rPr>
          <w:b/>
        </w:rPr>
        <w:t xml:space="preserve">Tulos</w:t>
      </w:r>
    </w:p>
    <w:p>
      <w:r>
        <w:t xml:space="preserve">Carl oli kiireinen maanviljelijä.</w:t>
      </w:r>
    </w:p>
    <w:p>
      <w:r>
        <w:rPr>
          <w:b/>
        </w:rPr>
        <w:t xml:space="preserve">Esimerkki 1.5402</w:t>
      </w:r>
    </w:p>
    <w:p>
      <w:r>
        <w:t xml:space="preserve">Keskellä: James huomasi, että leipä haisi oudolta. Loppu: James ei tehnyt voileipää.</w:t>
      </w:r>
    </w:p>
    <w:p>
      <w:r>
        <w:rPr>
          <w:b/>
        </w:rPr>
        <w:t xml:space="preserve">Tulos</w:t>
      </w:r>
    </w:p>
    <w:p>
      <w:r>
        <w:t xml:space="preserve">James halusi voileivän.</w:t>
      </w:r>
    </w:p>
    <w:p>
      <w:r>
        <w:rPr>
          <w:b/>
        </w:rPr>
        <w:t xml:space="preserve">Esimerkki 1.5403</w:t>
      </w:r>
    </w:p>
    <w:p>
      <w:r>
        <w:t xml:space="preserve">Keskellä: Janen deitti jätti hänet. Loppu: Janen ilta oli pilalla, ja hän jäi kotiin.</w:t>
      </w:r>
    </w:p>
    <w:p>
      <w:r>
        <w:rPr>
          <w:b/>
        </w:rPr>
        <w:t xml:space="preserve">Tulos</w:t>
      </w:r>
    </w:p>
    <w:p>
      <w:r>
        <w:t xml:space="preserve">Jane oli innoissaan tanssiaisista.</w:t>
      </w:r>
    </w:p>
    <w:p>
      <w:r>
        <w:rPr>
          <w:b/>
        </w:rPr>
        <w:t xml:space="preserve">Esimerkki 1.5404</w:t>
      </w:r>
    </w:p>
    <w:p>
      <w:r>
        <w:t xml:space="preserve">Keskellä: Sandras ystävä oli niin kiitollinen lahjasta. Loppu: Kun bändi alkoi soittaa, he tanssivat musiikin tahtiin.</w:t>
      </w:r>
    </w:p>
    <w:p>
      <w:r>
        <w:rPr>
          <w:b/>
        </w:rPr>
        <w:t xml:space="preserve">Tulos</w:t>
      </w:r>
    </w:p>
    <w:p>
      <w:r>
        <w:t xml:space="preserve">Sandra yllätti ystävänsä konserttilipuilla.</w:t>
      </w:r>
    </w:p>
    <w:p>
      <w:r>
        <w:rPr>
          <w:b/>
        </w:rPr>
        <w:t xml:space="preserve">Esimerkki 1.5405</w:t>
      </w:r>
    </w:p>
    <w:p>
      <w:r>
        <w:t xml:space="preserve">Keskellä: Jay joi kahvia auttaakseen häntä valvomaan ja opiskelemaan koko yön. Loppu: Jay sai pienen sydänkohtauksen kofeiinista.</w:t>
      </w:r>
    </w:p>
    <w:p>
      <w:r>
        <w:rPr>
          <w:b/>
        </w:rPr>
        <w:t xml:space="preserve">Tulos</w:t>
      </w:r>
    </w:p>
    <w:p>
      <w:r>
        <w:t xml:space="preserve">Jaylla oli koe seuraavana aamuna.</w:t>
      </w:r>
    </w:p>
    <w:p>
      <w:r>
        <w:rPr>
          <w:b/>
        </w:rPr>
        <w:t xml:space="preserve">Esimerkki 1.5406</w:t>
      </w:r>
    </w:p>
    <w:p>
      <w:r>
        <w:t xml:space="preserve">Keskellä: Luke osallistui arvontaan ennen uusimman elokuvan julkaisua. Loppu: Luke oli voittanut VIP-liput elokuvan yksityiseen ennakkonäytökseen.</w:t>
      </w:r>
    </w:p>
    <w:p>
      <w:r>
        <w:rPr>
          <w:b/>
        </w:rPr>
        <w:t xml:space="preserve">Tulos</w:t>
      </w:r>
    </w:p>
    <w:p>
      <w:r>
        <w:t xml:space="preserve">Luke rakasti kaikkea Tähtien sodassa.</w:t>
      </w:r>
    </w:p>
    <w:p>
      <w:r>
        <w:rPr>
          <w:b/>
        </w:rPr>
        <w:t xml:space="preserve">Esimerkki 1.5407</w:t>
      </w:r>
    </w:p>
    <w:p>
      <w:r>
        <w:t xml:space="preserve">Keskellä: He antoivat hänelle eilisen leivän ilmaiseksi. Loppu: Nyt Jonilla on kaikki leipä, mistä hän voi unelmoida.</w:t>
      </w:r>
    </w:p>
    <w:p>
      <w:r>
        <w:rPr>
          <w:b/>
        </w:rPr>
        <w:t xml:space="preserve">Tulos</w:t>
      </w:r>
    </w:p>
    <w:p>
      <w:r>
        <w:t xml:space="preserve">Jon halusi ostaa kaupasta leipää.</w:t>
      </w:r>
    </w:p>
    <w:p>
      <w:r>
        <w:rPr>
          <w:b/>
        </w:rPr>
        <w:t xml:space="preserve">Esimerkki 1.5408</w:t>
      </w:r>
    </w:p>
    <w:p>
      <w:r>
        <w:t xml:space="preserve">Keskellä: He kävivät niin monella ratsastuskierroksella sinä päivänä. Loppu: Se oli hauska päivä, jonka tytöt muistavat.</w:t>
      </w:r>
    </w:p>
    <w:p>
      <w:r>
        <w:rPr>
          <w:b/>
        </w:rPr>
        <w:t xml:space="preserve">Tulos</w:t>
      </w:r>
    </w:p>
    <w:p>
      <w:r>
        <w:t xml:space="preserve">Molly ja Beth olivat innoissaan päästessään yhdessä piirikunnan messuille!</w:t>
      </w:r>
    </w:p>
    <w:p>
      <w:r>
        <w:rPr>
          <w:b/>
        </w:rPr>
        <w:t xml:space="preserve">Esimerkki 1.5409</w:t>
      </w:r>
    </w:p>
    <w:p>
      <w:r>
        <w:t xml:space="preserve">Keskellä: Ali oli huonossa kunnossa koulubussissa koulumatkalle. Loppu: Alilla oli huono tunne tästä matkasta.</w:t>
      </w:r>
    </w:p>
    <w:p>
      <w:r>
        <w:rPr>
          <w:b/>
        </w:rPr>
        <w:t xml:space="preserve">Tulos</w:t>
      </w:r>
    </w:p>
    <w:p>
      <w:r>
        <w:t xml:space="preserve">Alin luokka oli menossa museoon.</w:t>
      </w:r>
    </w:p>
    <w:p>
      <w:r>
        <w:rPr>
          <w:b/>
        </w:rPr>
        <w:t xml:space="preserve">Esimerkki 1.5410</w:t>
      </w:r>
    </w:p>
    <w:p>
      <w:r>
        <w:t xml:space="preserve">Keskellä: Raul pysäytti hengityksen tuntiakseen päänsäryn. Loppu: Hän tunsi olonsa paremmaksi, mutta halusi silti päästä pilveen.</w:t>
      </w:r>
    </w:p>
    <w:p>
      <w:r>
        <w:rPr>
          <w:b/>
        </w:rPr>
        <w:t xml:space="preserve">Tulos</w:t>
      </w:r>
    </w:p>
    <w:p>
      <w:r>
        <w:t xml:space="preserve">Raul etsi ruohoa kätköstään, mutta se oli tyhjä.</w:t>
      </w:r>
    </w:p>
    <w:p>
      <w:r>
        <w:rPr>
          <w:b/>
        </w:rPr>
        <w:t xml:space="preserve">Esimerkki 1.5411</w:t>
      </w:r>
    </w:p>
    <w:p>
      <w:r>
        <w:t xml:space="preserve">Keskellä: Annin puhekyky sai uutiskanavan huomion. Loppu: Nyt Ann on suuren kansallisen uutisohjelman pääankkuri!</w:t>
      </w:r>
    </w:p>
    <w:p>
      <w:r>
        <w:rPr>
          <w:b/>
        </w:rPr>
        <w:t xml:space="preserve">Tulos</w:t>
      </w:r>
    </w:p>
    <w:p>
      <w:r>
        <w:t xml:space="preserve">Ann oli kaunis ja hyvin puhunut.</w:t>
      </w:r>
    </w:p>
    <w:p>
      <w:r>
        <w:rPr>
          <w:b/>
        </w:rPr>
        <w:t xml:space="preserve">Esimerkki 1.5412</w:t>
      </w:r>
    </w:p>
    <w:p>
      <w:r>
        <w:t xml:space="preserve">Keskellä: Kristi halusi tavata jonkun, joka välittäisi hänestä. Loppu: Kristi löysi kuukaudessa jonkun, jonka kanssa hän on nyt parisuhteessa!</w:t>
      </w:r>
    </w:p>
    <w:p>
      <w:r>
        <w:rPr>
          <w:b/>
        </w:rPr>
        <w:t xml:space="preserve">Tulos</w:t>
      </w:r>
    </w:p>
    <w:p>
      <w:r>
        <w:t xml:space="preserve">Kristy on viime aikoina ollut tyrmäävä miesten kanssa.</w:t>
      </w:r>
    </w:p>
    <w:p>
      <w:r>
        <w:rPr>
          <w:b/>
        </w:rPr>
        <w:t xml:space="preserve">Esimerkki 1.5413</w:t>
      </w:r>
    </w:p>
    <w:p>
      <w:r>
        <w:t xml:space="preserve">Keskellä: Halusin viettää enemmän aikaa töissä ja vähemmän työmatkoilla. Loppu: Olen työskennellyt kotona kuusi kuukautta.</w:t>
      </w:r>
    </w:p>
    <w:p>
      <w:r>
        <w:rPr>
          <w:b/>
        </w:rPr>
        <w:t xml:space="preserve">Tulos</w:t>
      </w:r>
    </w:p>
    <w:p>
      <w:r>
        <w:t xml:space="preserve">Olin aina halunnut työskennellä kotoa käsin.</w:t>
      </w:r>
    </w:p>
    <w:p>
      <w:r>
        <w:rPr>
          <w:b/>
        </w:rPr>
        <w:t xml:space="preserve">Esimerkki 1.5414</w:t>
      </w:r>
    </w:p>
    <w:p>
      <w:r>
        <w:t xml:space="preserve">Keskellä: En nukkunut edellisenä yönä. Loppu: Lopulta nukahdin vahingossa, kunnes tunti oli ohi.</w:t>
      </w:r>
    </w:p>
    <w:p>
      <w:r>
        <w:rPr>
          <w:b/>
        </w:rPr>
        <w:t xml:space="preserve">Tulos</w:t>
      </w:r>
    </w:p>
    <w:p>
      <w:r>
        <w:t xml:space="preserve">Olin tekemässä koetta luokassa.</w:t>
      </w:r>
    </w:p>
    <w:p>
      <w:r>
        <w:rPr>
          <w:b/>
        </w:rPr>
        <w:t xml:space="preserve">Esimerkki 1.5415</w:t>
      </w:r>
    </w:p>
    <w:p>
      <w:r>
        <w:t xml:space="preserve">Keskellä: Leo haastatteli miestä. Loppu: Leo sai loistavan haastattelun ja ylennyksen tarinansa ansiosta.</w:t>
      </w:r>
    </w:p>
    <w:p>
      <w:r>
        <w:rPr>
          <w:b/>
        </w:rPr>
        <w:t xml:space="preserve">Tulos</w:t>
      </w:r>
    </w:p>
    <w:p>
      <w:r>
        <w:t xml:space="preserve">Leo oli paikallisen sanomalehden toimittaja.</w:t>
      </w:r>
    </w:p>
    <w:p>
      <w:r>
        <w:rPr>
          <w:b/>
        </w:rPr>
        <w:t xml:space="preserve">Esimerkki 1.5416</w:t>
      </w:r>
    </w:p>
    <w:p>
      <w:r>
        <w:t xml:space="preserve">Keskellä: Vaikka ruokakomerossa oli ruokaa, Chuck ei halunnut syödä mitään. Loppu: Chuck ajoi McDonald'siin syömään.</w:t>
      </w:r>
    </w:p>
    <w:p>
      <w:r>
        <w:rPr>
          <w:b/>
        </w:rPr>
        <w:t xml:space="preserve">Tulos</w:t>
      </w:r>
    </w:p>
    <w:p>
      <w:r>
        <w:t xml:space="preserve">Chuck etsi keittiön kaapeista jotain kokattavaa.</w:t>
      </w:r>
    </w:p>
    <w:p>
      <w:r>
        <w:rPr>
          <w:b/>
        </w:rPr>
        <w:t xml:space="preserve">Esimerkki 1.5417</w:t>
      </w:r>
    </w:p>
    <w:p>
      <w:r>
        <w:t xml:space="preserve">Keskellä: Carlos löysi jalkapallon kävelyllään. Loppu: Carlos päätti kotiin päästyään mennä pelaamaan jalkapalloa.</w:t>
      </w:r>
    </w:p>
    <w:p>
      <w:r>
        <w:rPr>
          <w:b/>
        </w:rPr>
        <w:t xml:space="preserve">Tulos</w:t>
      </w:r>
    </w:p>
    <w:p>
      <w:r>
        <w:t xml:space="preserve">Carlos päättää lähteä kävelylle haukkaamaan raitista ilmaa.</w:t>
      </w:r>
    </w:p>
    <w:p>
      <w:r>
        <w:rPr>
          <w:b/>
        </w:rPr>
        <w:t xml:space="preserve">Esimerkki 1.5418</w:t>
      </w:r>
    </w:p>
    <w:p>
      <w:r>
        <w:t xml:space="preserve">Keskellä: Abdul teki parhaansa kisan aikana. Loppu: Abdul ei voittanut kilpailua.</w:t>
      </w:r>
    </w:p>
    <w:p>
      <w:r>
        <w:rPr>
          <w:b/>
        </w:rPr>
        <w:t xml:space="preserve">Tulos</w:t>
      </w:r>
    </w:p>
    <w:p>
      <w:r>
        <w:t xml:space="preserve">Siellä oli afrikkalainen juoksija kilpailemassa.</w:t>
      </w:r>
    </w:p>
    <w:p>
      <w:r>
        <w:rPr>
          <w:b/>
        </w:rPr>
        <w:t xml:space="preserve">Esimerkki 1.5419</w:t>
      </w:r>
    </w:p>
    <w:p>
      <w:r>
        <w:t xml:space="preserve">Keskellä: Sam oli itse asiassa robotti. Loppu: Sam järkyttyi nähdessään, että hekin olivat robotteja!</w:t>
      </w:r>
    </w:p>
    <w:p>
      <w:r>
        <w:rPr>
          <w:b/>
        </w:rPr>
        <w:t xml:space="preserve">Tulos</w:t>
      </w:r>
    </w:p>
    <w:p>
      <w:r>
        <w:t xml:space="preserve">Juhliin saapuessaan Sam oli hermostunut tavatessaan uudet naapurinsa.</w:t>
      </w:r>
    </w:p>
    <w:p>
      <w:r>
        <w:rPr>
          <w:b/>
        </w:rPr>
        <w:t xml:space="preserve">Esimerkki 1.5420</w:t>
      </w:r>
    </w:p>
    <w:p>
      <w:r>
        <w:t xml:space="preserve">Keskellä: Se oli äitini, joka soitti Englannista ja toivotti minulle onnea ensimmäisenä päivänä uudessa työpaikassa. Loppu: Hän ei muistanut aikavyöhyke-eroa toisessa maassa.</w:t>
      </w:r>
    </w:p>
    <w:p>
      <w:r>
        <w:rPr>
          <w:b/>
        </w:rPr>
        <w:t xml:space="preserve">Tulos</w:t>
      </w:r>
    </w:p>
    <w:p>
      <w:r>
        <w:t xml:space="preserve">Puhelimeni soi myöhään illalla.</w:t>
      </w:r>
    </w:p>
    <w:p>
      <w:r>
        <w:rPr>
          <w:b/>
        </w:rPr>
        <w:t xml:space="preserve">Esimerkki 1.5421</w:t>
      </w:r>
    </w:p>
    <w:p>
      <w:r>
        <w:t xml:space="preserve">Keskellä: Huoneessa tuli hyvin kylmä. Loppu: Hän istui patterin päälle ja odotti, että joku tulisi auttamaan.</w:t>
      </w:r>
    </w:p>
    <w:p>
      <w:r>
        <w:rPr>
          <w:b/>
        </w:rPr>
        <w:t xml:space="preserve">Tulos</w:t>
      </w:r>
    </w:p>
    <w:p>
      <w:r>
        <w:t xml:space="preserve">Gina ei saanut huoneensa ovea auki.</w:t>
      </w:r>
    </w:p>
    <w:p>
      <w:r>
        <w:rPr>
          <w:b/>
        </w:rPr>
        <w:t xml:space="preserve">Esimerkki 1.5422</w:t>
      </w:r>
    </w:p>
    <w:p>
      <w:r>
        <w:t xml:space="preserve">Keskellä: Amy meni esimiehensä toimistoon arviointia varten. Loppu: Amy oli tympääntynyt saadessaan keskinkertaisen palkankorotuksen.</w:t>
      </w:r>
    </w:p>
    <w:p>
      <w:r>
        <w:rPr>
          <w:b/>
        </w:rPr>
        <w:t xml:space="preserve">Tulos</w:t>
      </w:r>
    </w:p>
    <w:p>
      <w:r>
        <w:t xml:space="preserve">Töissä oli arviointiaika.</w:t>
      </w:r>
    </w:p>
    <w:p>
      <w:r>
        <w:rPr>
          <w:b/>
        </w:rPr>
        <w:t xml:space="preserve">Esimerkki 1.5423</w:t>
      </w:r>
    </w:p>
    <w:p>
      <w:r>
        <w:t xml:space="preserve">Keskellä: Robin tyttöystävä halusi vaaleanpunaisen puhelimen. Loppu: Hän paketoi sen ja antoi sen tytölle syntymäpäivälahjaksi.</w:t>
      </w:r>
    </w:p>
    <w:p>
      <w:r>
        <w:rPr>
          <w:b/>
        </w:rPr>
        <w:t xml:space="preserve">Tulos</w:t>
      </w:r>
    </w:p>
    <w:p>
      <w:r>
        <w:t xml:space="preserve">Rob löysi vaaleanpunaisen puhelimen ravintolapöydästä.</w:t>
      </w:r>
    </w:p>
    <w:p>
      <w:r>
        <w:rPr>
          <w:b/>
        </w:rPr>
        <w:t xml:space="preserve">Esimerkki 1.5424</w:t>
      </w:r>
    </w:p>
    <w:p>
      <w:r>
        <w:t xml:space="preserve">Keskellä: Anettella oli lauluja ja vitsejä perinteisissä muistotilaisuuksissa. Loppu: Anette itki tanssiessaan.</w:t>
      </w:r>
    </w:p>
    <w:p>
      <w:r>
        <w:rPr>
          <w:b/>
        </w:rPr>
        <w:t xml:space="preserve">Tulos</w:t>
      </w:r>
    </w:p>
    <w:p>
      <w:r>
        <w:t xml:space="preserve">Anette järjesti valvojaiset isoäidilleen.</w:t>
      </w:r>
    </w:p>
    <w:p>
      <w:r>
        <w:rPr>
          <w:b/>
        </w:rPr>
        <w:t xml:space="preserve">Esimerkki 1.5425</w:t>
      </w:r>
    </w:p>
    <w:p>
      <w:r>
        <w:t xml:space="preserve">Middle: käytöksensä vuoksi hänellä oli tapaaminen kyseisen koulun johtajan kanssa. Loppu: Anthony erotettiin koulusta ja hänen oli käytävä toisessa koulussa.</w:t>
      </w:r>
    </w:p>
    <w:p>
      <w:r>
        <w:rPr>
          <w:b/>
        </w:rPr>
        <w:t xml:space="preserve">Tulos</w:t>
      </w:r>
    </w:p>
    <w:p>
      <w:r>
        <w:t xml:space="preserve">Anthony kiroili paljon ja joutui usein vaikeuksiin sen takia.</w:t>
      </w:r>
    </w:p>
    <w:p>
      <w:r>
        <w:rPr>
          <w:b/>
        </w:rPr>
        <w:t xml:space="preserve">Esimerkki 1.5426</w:t>
      </w:r>
    </w:p>
    <w:p>
      <w:r>
        <w:t xml:space="preserve">Keskellä: Mariaa kohdeltiin ystävällisesti hänen doulansa toimesta. Maria halusi auttaa muita. Loppu: Hän opiskeli doulaksi ja puolusti muita äitejä.</w:t>
      </w:r>
    </w:p>
    <w:p>
      <w:r>
        <w:rPr>
          <w:b/>
        </w:rPr>
        <w:t xml:space="preserve">Tulos</w:t>
      </w:r>
    </w:p>
    <w:p>
      <w:r>
        <w:t xml:space="preserve">Maria meni sairaalaan saadakseen lapsensa.</w:t>
      </w:r>
    </w:p>
    <w:p>
      <w:r>
        <w:rPr>
          <w:b/>
        </w:rPr>
        <w:t xml:space="preserve">Esimerkki 1.5427</w:t>
      </w:r>
    </w:p>
    <w:p>
      <w:r>
        <w:t xml:space="preserve">Keskellä: Billy löysi karhun vanhempiensa talosta. Loppu: Hän vei sen kotiin antaakseen sen tyttärelleen.</w:t>
      </w:r>
    </w:p>
    <w:p>
      <w:r>
        <w:rPr>
          <w:b/>
        </w:rPr>
        <w:t xml:space="preserve">Tulos</w:t>
      </w:r>
    </w:p>
    <w:p>
      <w:r>
        <w:t xml:space="preserve">Billyllä oli lapsena suosikkinalle.</w:t>
      </w:r>
    </w:p>
    <w:p>
      <w:r>
        <w:rPr>
          <w:b/>
        </w:rPr>
        <w:t xml:space="preserve">Esimerkki 1.5428</w:t>
      </w:r>
    </w:p>
    <w:p>
      <w:r>
        <w:t xml:space="preserve">Keskellä: Benjamin yritti laskea mehua, mutta pudotti sen. Loppu: Benjamin kaatoi omenamehun matolle.</w:t>
      </w:r>
    </w:p>
    <w:p>
      <w:r>
        <w:rPr>
          <w:b/>
        </w:rPr>
        <w:t xml:space="preserve">Tulos</w:t>
      </w:r>
    </w:p>
    <w:p>
      <w:r>
        <w:t xml:space="preserve">Benjamin katseli piirrettyjä ja joi omenamehua.</w:t>
      </w:r>
    </w:p>
    <w:p>
      <w:r>
        <w:rPr>
          <w:b/>
        </w:rPr>
        <w:t xml:space="preserve">Esimerkki 1.5429</w:t>
      </w:r>
    </w:p>
    <w:p>
      <w:r>
        <w:t xml:space="preserve">Keskellä: Colinilla on ylimääräistä rahaa käytettäväksi. Loppu: Colin juo olutta baarissa koko illan.</w:t>
      </w:r>
    </w:p>
    <w:p>
      <w:r>
        <w:rPr>
          <w:b/>
        </w:rPr>
        <w:t xml:space="preserve">Tulos</w:t>
      </w:r>
    </w:p>
    <w:p>
      <w:r>
        <w:t xml:space="preserve">Ystävät kutsuivat Colinin baariin.</w:t>
      </w:r>
    </w:p>
    <w:p>
      <w:r>
        <w:rPr>
          <w:b/>
        </w:rPr>
        <w:t xml:space="preserve">Esimerkki 1.5430</w:t>
      </w:r>
    </w:p>
    <w:p>
      <w:r>
        <w:t xml:space="preserve">Keskellä: Bryan juhli liikaa. Loppu: Bryanilla oli krapula uuden vuoden ensimmäisenä päivänä.</w:t>
      </w:r>
    </w:p>
    <w:p>
      <w:r>
        <w:rPr>
          <w:b/>
        </w:rPr>
        <w:t xml:space="preserve">Tulos</w:t>
      </w:r>
    </w:p>
    <w:p>
      <w:r>
        <w:t xml:space="preserve">Bryan aikoi juhlia uutta vuotta kavereidensa kanssa.</w:t>
      </w:r>
    </w:p>
    <w:p>
      <w:r>
        <w:rPr>
          <w:b/>
        </w:rPr>
        <w:t xml:space="preserve">Esimerkki 1.5431</w:t>
      </w:r>
    </w:p>
    <w:p>
      <w:r>
        <w:t xml:space="preserve">Keskellä: Jayn poika sai hänetkin kokeilemaan pelaamista. Loppu: Jay ei saanut Minecraftista lainkaan selvää!</w:t>
      </w:r>
    </w:p>
    <w:p>
      <w:r>
        <w:rPr>
          <w:b/>
        </w:rPr>
        <w:t xml:space="preserve">Tulos</w:t>
      </w:r>
    </w:p>
    <w:p>
      <w:r>
        <w:t xml:space="preserve">Jayn poika rakasti Minecraft-peliä.</w:t>
      </w:r>
    </w:p>
    <w:p>
      <w:r>
        <w:rPr>
          <w:b/>
        </w:rPr>
        <w:t xml:space="preserve">Esimerkki 1.5432</w:t>
      </w:r>
    </w:p>
    <w:p>
      <w:r>
        <w:t xml:space="preserve">Keskimmäinen: Keith ihmetteli, miksi leivänpaahdin ei toiminut. Loppu: Keith tajusi, että hän oli unohtanut kytkeä leivänpaahtimen.</w:t>
      </w:r>
    </w:p>
    <w:p>
      <w:r>
        <w:rPr>
          <w:b/>
        </w:rPr>
        <w:t xml:space="preserve">Tulos</w:t>
      </w:r>
    </w:p>
    <w:p>
      <w:r>
        <w:t xml:space="preserve">Keith heräsi varhain eräänä aamuna.</w:t>
      </w:r>
    </w:p>
    <w:p>
      <w:r>
        <w:rPr>
          <w:b/>
        </w:rPr>
        <w:t xml:space="preserve">Esimerkki 1.5433</w:t>
      </w:r>
    </w:p>
    <w:p>
      <w:r>
        <w:t xml:space="preserve">Keskellä: Minulla ei ollut varaa hammaslääkäriin, mutta jatkoin etsimistä. Loppu: Lopulta otan yhteyttä yliopistoon, ja he tekevät työn.</w:t>
      </w:r>
    </w:p>
    <w:p>
      <w:r>
        <w:rPr>
          <w:b/>
        </w:rPr>
        <w:t xml:space="preserve">Tulos</w:t>
      </w:r>
    </w:p>
    <w:p>
      <w:r>
        <w:t xml:space="preserve">Minulla oli lohjennut hammas, joten menin hammaslääkäriin.</w:t>
      </w:r>
    </w:p>
    <w:p>
      <w:r>
        <w:rPr>
          <w:b/>
        </w:rPr>
        <w:t xml:space="preserve">Esimerkki 1.5434</w:t>
      </w:r>
    </w:p>
    <w:p>
      <w:r>
        <w:t xml:space="preserve">Keskellä: Jim vei poikansa katsomaan peliä. Loppu: Jim lähti kotiin poikansa kanssa onnellisena siitä, että he voittivat.</w:t>
      </w:r>
    </w:p>
    <w:p>
      <w:r>
        <w:rPr>
          <w:b/>
        </w:rPr>
        <w:t xml:space="preserve">Tulos</w:t>
      </w:r>
    </w:p>
    <w:p>
      <w:r>
        <w:t xml:space="preserve">Jim on suuri baseball-fani ja osti liput illan otteluun.</w:t>
      </w:r>
    </w:p>
    <w:p>
      <w:r>
        <w:rPr>
          <w:b/>
        </w:rPr>
        <w:t xml:space="preserve">Esimerkki 1.5435</w:t>
      </w:r>
    </w:p>
    <w:p>
      <w:r>
        <w:t xml:space="preserve">Keskimmäinen: Hän juoksi ostamaan hammasharjoja, jotka olivat jääneet kotiin. Loppu: Gina tunsi syyllisyyttä siitä, että oli unohtanut kaikkien hammasharjat.</w:t>
      </w:r>
    </w:p>
    <w:p>
      <w:r>
        <w:rPr>
          <w:b/>
        </w:rPr>
        <w:t xml:space="preserve">Tulos</w:t>
      </w:r>
    </w:p>
    <w:p>
      <w:r>
        <w:t xml:space="preserve">Ginan isä ajoi 24 tunnin Walgreenin parkkipaikalle.</w:t>
      </w:r>
    </w:p>
    <w:p>
      <w:r>
        <w:rPr>
          <w:b/>
        </w:rPr>
        <w:t xml:space="preserve">Esimerkki 1.5436</w:t>
      </w:r>
    </w:p>
    <w:p>
      <w:r>
        <w:t xml:space="preserve">Keskellä: Eräänä iltana hän pääsi hänen konserttiinsa. Loppu: Hän muistaa tuon illan ikuisesti.</w:t>
      </w:r>
    </w:p>
    <w:p>
      <w:r>
        <w:rPr>
          <w:b/>
        </w:rPr>
        <w:t xml:space="preserve">Tulos</w:t>
      </w:r>
    </w:p>
    <w:p>
      <w:r>
        <w:t xml:space="preserve">Dominic rakasti Adelen musiikkia.</w:t>
      </w:r>
    </w:p>
    <w:p>
      <w:r>
        <w:rPr>
          <w:b/>
        </w:rPr>
        <w:t xml:space="preserve">Esimerkki 1.5437</w:t>
      </w:r>
    </w:p>
    <w:p>
      <w:r>
        <w:t xml:space="preserve">Keskellä: Daichi palkattiin paikalliseen ramen-ravintolaan. Loppu: Daichi sai kuitenkin potkut.</w:t>
      </w:r>
    </w:p>
    <w:p>
      <w:r>
        <w:rPr>
          <w:b/>
        </w:rPr>
        <w:t xml:space="preserve">Tulos</w:t>
      </w:r>
    </w:p>
    <w:p>
      <w:r>
        <w:t xml:space="preserve">Daichi halusi työskennellä ramen-kaupassa.</w:t>
      </w:r>
    </w:p>
    <w:p>
      <w:r>
        <w:rPr>
          <w:b/>
        </w:rPr>
        <w:t xml:space="preserve">Esimerkki 1.5438</w:t>
      </w:r>
    </w:p>
    <w:p>
      <w:r>
        <w:t xml:space="preserve">Keskellä: Ned juoksi takaisin kotiinsa, mutta verovirasto pysäytti hänet. Loppu: Ned ammuttiin ja tapettiin, kun hän yritti paeta.</w:t>
      </w:r>
    </w:p>
    <w:p>
      <w:r>
        <w:rPr>
          <w:b/>
        </w:rPr>
        <w:t xml:space="preserve">Tulos</w:t>
      </w:r>
    </w:p>
    <w:p>
      <w:r>
        <w:t xml:space="preserve">Ned pelkäsi menettävänsä talonsa saatuaan potkut.</w:t>
      </w:r>
    </w:p>
    <w:p>
      <w:r>
        <w:rPr>
          <w:b/>
        </w:rPr>
        <w:t xml:space="preserve">Esimerkki 1.5439</w:t>
      </w:r>
    </w:p>
    <w:p>
      <w:r>
        <w:t xml:space="preserve">Keskellä: Mary on tämän kampaamon vakiokävijä. Kampaaja tietää, miten Mary haluaa hiuksensa muotoilla. Loppu: Mary ajoi kotiin.</w:t>
      </w:r>
    </w:p>
    <w:p>
      <w:r>
        <w:rPr>
          <w:b/>
        </w:rPr>
        <w:t xml:space="preserve">Tulos</w:t>
      </w:r>
    </w:p>
    <w:p>
      <w:r>
        <w:t xml:space="preserve">Mary ajoi lähimpään kampaamoon.</w:t>
      </w:r>
    </w:p>
    <w:p>
      <w:r>
        <w:rPr>
          <w:b/>
        </w:rPr>
        <w:t xml:space="preserve">Esimerkki 1.5440</w:t>
      </w:r>
    </w:p>
    <w:p>
      <w:r>
        <w:t xml:space="preserve">Keskellä: Maria pelkäsi korkeita paikkoja. Loppu: Heidän oli pysäytettävä hissi ja autettava Maria alas.</w:t>
      </w:r>
    </w:p>
    <w:p>
      <w:r>
        <w:rPr>
          <w:b/>
        </w:rPr>
        <w:t xml:space="preserve">Tulos</w:t>
      </w:r>
    </w:p>
    <w:p>
      <w:r>
        <w:t xml:space="preserve">Maria oli lumilautailemassa ystäviensä kanssa.</w:t>
      </w:r>
    </w:p>
    <w:p>
      <w:r>
        <w:rPr>
          <w:b/>
        </w:rPr>
        <w:t xml:space="preserve">Esimerkki 1.5441</w:t>
      </w:r>
    </w:p>
    <w:p>
      <w:r>
        <w:t xml:space="preserve">Keskellä: Barryn ja bändin pakettiauto hajosi, mutta he saivat sen korjattua. Loppu: He ehtivät silti ajoissa keikalleen.</w:t>
      </w:r>
    </w:p>
    <w:p>
      <w:r>
        <w:rPr>
          <w:b/>
        </w:rPr>
        <w:t xml:space="preserve">Tulos</w:t>
      </w:r>
    </w:p>
    <w:p>
      <w:r>
        <w:t xml:space="preserve">Barry oli kiertueella bändinsä kanssa.</w:t>
      </w:r>
    </w:p>
    <w:p>
      <w:r>
        <w:rPr>
          <w:b/>
        </w:rPr>
        <w:t xml:space="preserve">Esimerkki 1.5442</w:t>
      </w:r>
    </w:p>
    <w:p>
      <w:r>
        <w:t xml:space="preserve">Keskellä: Max pääsi eräänä päivänä ulos ja karkasi. Loppu: Naapuri näki julisteen ja palautti Maxin!</w:t>
      </w:r>
    </w:p>
    <w:p>
      <w:r>
        <w:rPr>
          <w:b/>
        </w:rPr>
        <w:t xml:space="preserve">Tulos</w:t>
      </w:r>
    </w:p>
    <w:p>
      <w:r>
        <w:t xml:space="preserve">Aaronilla on koiranpentu nimeltä Max.</w:t>
      </w:r>
    </w:p>
    <w:p>
      <w:r>
        <w:rPr>
          <w:b/>
        </w:rPr>
        <w:t xml:space="preserve">Esimerkki 1.5443</w:t>
      </w:r>
    </w:p>
    <w:p>
      <w:r>
        <w:t xml:space="preserve">Keskellä: Sitten minut ajettiin perään stop-merkin kohdalla. Loppu: Päädyimme molemmat hinausautoon korjauttamaan automme.</w:t>
      </w:r>
    </w:p>
    <w:p>
      <w:r>
        <w:rPr>
          <w:b/>
        </w:rPr>
        <w:t xml:space="preserve">Tulos</w:t>
      </w:r>
    </w:p>
    <w:p>
      <w:r>
        <w:t xml:space="preserve">Viime tiistai alkoi kuin mikä tahansa päivä.</w:t>
      </w:r>
    </w:p>
    <w:p>
      <w:r>
        <w:rPr>
          <w:b/>
        </w:rPr>
        <w:t xml:space="preserve">Esimerkki 1.5444</w:t>
      </w:r>
    </w:p>
    <w:p>
      <w:r>
        <w:t xml:space="preserve">Keskellä: Juliet poltti tekemänsä kinkun. Loppu: Juliet osti sen sijaan kaksi pakastepizzaa.</w:t>
      </w:r>
    </w:p>
    <w:p>
      <w:r>
        <w:rPr>
          <w:b/>
        </w:rPr>
        <w:t xml:space="preserve">Tulos</w:t>
      </w:r>
    </w:p>
    <w:p>
      <w:r>
        <w:t xml:space="preserve">Julietin vanhemmat olivat tulossa päivälliselle.</w:t>
      </w:r>
    </w:p>
    <w:p>
      <w:r>
        <w:rPr>
          <w:b/>
        </w:rPr>
        <w:t xml:space="preserve">Esimerkki 1.5445</w:t>
      </w:r>
    </w:p>
    <w:p>
      <w:r>
        <w:t xml:space="preserve">Keskellä: Keskimmäinen: Työskentelin monien eri lasten kanssa. Loppu: Nyt lapseni on kasvanut aikuiseksi, ja minulla on edelleen työ, jota rakastan.</w:t>
      </w:r>
    </w:p>
    <w:p>
      <w:r>
        <w:rPr>
          <w:b/>
        </w:rPr>
        <w:t xml:space="preserve">Tulos</w:t>
      </w:r>
    </w:p>
    <w:p>
      <w:r>
        <w:t xml:space="preserve">Kun lapseni täytti 5 vuotta, aloin työskennellä hänen koulussaan avustajana.</w:t>
      </w:r>
    </w:p>
    <w:p>
      <w:r>
        <w:rPr>
          <w:b/>
        </w:rPr>
        <w:t xml:space="preserve">Esimerkki 1.5446</w:t>
      </w:r>
    </w:p>
    <w:p>
      <w:r>
        <w:t xml:space="preserve">Keskellä: Jan täyttää Even ja päivämäärä. Loppu: Jan ja Even viettävät loppuelämänsä yhdessä.</w:t>
      </w:r>
    </w:p>
    <w:p>
      <w:r>
        <w:rPr>
          <w:b/>
        </w:rPr>
        <w:t xml:space="preserve">Tulos</w:t>
      </w:r>
    </w:p>
    <w:p>
      <w:r>
        <w:t xml:space="preserve">Jan hajottaa jälleen yhden luuserin.</w:t>
      </w:r>
    </w:p>
    <w:p>
      <w:r>
        <w:rPr>
          <w:b/>
        </w:rPr>
        <w:t xml:space="preserve">Esimerkki 1.5447</w:t>
      </w:r>
    </w:p>
    <w:p>
      <w:r>
        <w:t xml:space="preserve">Keskellä: He nollasivat palvelimen monta kertaa. Loppu: Lopulta saimme palvelua kello 7.</w:t>
      </w:r>
    </w:p>
    <w:p>
      <w:r>
        <w:rPr>
          <w:b/>
        </w:rPr>
        <w:t xml:space="preserve">Tulos</w:t>
      </w:r>
    </w:p>
    <w:p>
      <w:r>
        <w:t xml:space="preserve">Rakennuksestamme katosi eilen internet.</w:t>
      </w:r>
    </w:p>
    <w:p>
      <w:r>
        <w:rPr>
          <w:b/>
        </w:rPr>
        <w:t xml:space="preserve">Esimerkki 1.5448</w:t>
      </w:r>
    </w:p>
    <w:p>
      <w:r>
        <w:t xml:space="preserve">Keskimmäinen: Hän julkaisi ansioluettelonsa työpaikkataululla. Loppu: Hän sai lopulta työtarjouksen.</w:t>
      </w:r>
    </w:p>
    <w:p>
      <w:r>
        <w:rPr>
          <w:b/>
        </w:rPr>
        <w:t xml:space="preserve">Tulos</w:t>
      </w:r>
    </w:p>
    <w:p>
      <w:r>
        <w:t xml:space="preserve">Tom oli ihastunut siihen, ettei ollut enää tyytyväinen työhönsä.</w:t>
      </w:r>
    </w:p>
    <w:p>
      <w:r>
        <w:rPr>
          <w:b/>
        </w:rPr>
        <w:t xml:space="preserve">Esimerkki 1.5449</w:t>
      </w:r>
    </w:p>
    <w:p>
      <w:r>
        <w:t xml:space="preserve">Keskellä: Brody halusi suudella Susania. Loppu: Brody antoi Susanille intohimoisen suudelman.</w:t>
      </w:r>
    </w:p>
    <w:p>
      <w:r>
        <w:rPr>
          <w:b/>
        </w:rPr>
        <w:t xml:space="preserve">Tulos</w:t>
      </w:r>
    </w:p>
    <w:p>
      <w:r>
        <w:t xml:space="preserve">Brody ja Susan olivat parhaita ystäviä.</w:t>
      </w:r>
    </w:p>
    <w:p>
      <w:r>
        <w:rPr>
          <w:b/>
        </w:rPr>
        <w:t xml:space="preserve">Esimerkki 1.5450</w:t>
      </w:r>
    </w:p>
    <w:p>
      <w:r>
        <w:t xml:space="preserve">Keskellä: Maalasin maisemakuvan. Loppu: Loppu: Siitä ei tullut kovin hyvää, mutta pidin sen kuitenkin.</w:t>
      </w:r>
    </w:p>
    <w:p>
      <w:r>
        <w:rPr>
          <w:b/>
        </w:rPr>
        <w:t xml:space="preserve">Tulos</w:t>
      </w:r>
    </w:p>
    <w:p>
      <w:r>
        <w:t xml:space="preserve">Istuin alas kankaan ja maalin kanssa.</w:t>
      </w:r>
    </w:p>
    <w:p>
      <w:r>
        <w:rPr>
          <w:b/>
        </w:rPr>
        <w:t xml:space="preserve">Esimerkki 1.5451</w:t>
      </w:r>
    </w:p>
    <w:p>
      <w:r>
        <w:t xml:space="preserve">Keskellä: Zack , päätti käyttää kasvonaamiota julkisesti. Loppu: Zack sairastui edelleen ja huolestui paljon enemmän.</w:t>
      </w:r>
    </w:p>
    <w:p>
      <w:r>
        <w:rPr>
          <w:b/>
        </w:rPr>
        <w:t xml:space="preserve">Tulos</w:t>
      </w:r>
    </w:p>
    <w:p>
      <w:r>
        <w:t xml:space="preserve">Zack oli aina huolissaan sairastumisesta.</w:t>
      </w:r>
    </w:p>
    <w:p>
      <w:r>
        <w:rPr>
          <w:b/>
        </w:rPr>
        <w:t xml:space="preserve">Esimerkki 1.5452</w:t>
      </w:r>
    </w:p>
    <w:p>
      <w:r>
        <w:t xml:space="preserve">Keskellä: Loppu: Hän sai tietää, että Jane tarkoitti yhdeksää illalla.</w:t>
      </w:r>
    </w:p>
    <w:p>
      <w:r>
        <w:rPr>
          <w:b/>
        </w:rPr>
        <w:t xml:space="preserve">Tulos</w:t>
      </w:r>
    </w:p>
    <w:p>
      <w:r>
        <w:t xml:space="preserve">Janen piti hakea veljensä lentokentältä.</w:t>
      </w:r>
    </w:p>
    <w:p>
      <w:r>
        <w:rPr>
          <w:b/>
        </w:rPr>
        <w:t xml:space="preserve">Esimerkki 1.5453</w:t>
      </w:r>
    </w:p>
    <w:p>
      <w:r>
        <w:t xml:space="preserve">Keskellä: Molly kertoi merenneitolle toiveensa. Loppu: Molly oli iloinen, että merenneito sai toivomuksensa yhden päivän ajaksi.</w:t>
      </w:r>
    </w:p>
    <w:p>
      <w:r>
        <w:rPr>
          <w:b/>
        </w:rPr>
        <w:t xml:space="preserve">Tulos</w:t>
      </w:r>
    </w:p>
    <w:p>
      <w:r>
        <w:t xml:space="preserve">Molly oli innoissaan nähdessään merenneitopukuisen naisen akvaariossa.</w:t>
      </w:r>
    </w:p>
    <w:p>
      <w:r>
        <w:rPr>
          <w:b/>
        </w:rPr>
        <w:t xml:space="preserve">Esimerkki 1.5454</w:t>
      </w:r>
    </w:p>
    <w:p>
      <w:r>
        <w:t xml:space="preserve">Keskellä: Ralph tekee joka tapauksessa niin kuin äiti pyytää. Loppu: Ralph yllättyy, kun äiti antaa hänelle rahaa auttamisesta.</w:t>
      </w:r>
    </w:p>
    <w:p>
      <w:r>
        <w:rPr>
          <w:b/>
        </w:rPr>
        <w:t xml:space="preserve">Tulos</w:t>
      </w:r>
    </w:p>
    <w:p>
      <w:r>
        <w:t xml:space="preserve">Ralph inhoaa shoppailua.</w:t>
      </w:r>
    </w:p>
    <w:p>
      <w:r>
        <w:rPr>
          <w:b/>
        </w:rPr>
        <w:t xml:space="preserve">Esimerkki 1.5455</w:t>
      </w:r>
    </w:p>
    <w:p>
      <w:r>
        <w:t xml:space="preserve">Keskellä: Daria kytki television pistorasiaan. Loppu: Darla laittoi television päälle ja alkoi katsoa elokuvaa.</w:t>
      </w:r>
    </w:p>
    <w:p>
      <w:r>
        <w:rPr>
          <w:b/>
        </w:rPr>
        <w:t xml:space="preserve">Tulos</w:t>
      </w:r>
    </w:p>
    <w:p>
      <w:r>
        <w:t xml:space="preserve">Daria osti olohuoneeseensa television.</w:t>
      </w:r>
    </w:p>
    <w:p>
      <w:r>
        <w:rPr>
          <w:b/>
        </w:rPr>
        <w:t xml:space="preserve">Esimerkki 1.5456</w:t>
      </w:r>
    </w:p>
    <w:p>
      <w:r>
        <w:t xml:space="preserve">Keskellä: Anna toi sairaan veljensä risteilylle. Loppu: Anna joutui hoitamaan häntä koko matkan ajan.</w:t>
      </w:r>
    </w:p>
    <w:p>
      <w:r>
        <w:rPr>
          <w:b/>
        </w:rPr>
        <w:t xml:space="preserve">Tulos</w:t>
      </w:r>
    </w:p>
    <w:p>
      <w:r>
        <w:t xml:space="preserve">Anna voitti pari lippua risteilylle.</w:t>
      </w:r>
    </w:p>
    <w:p>
      <w:r>
        <w:rPr>
          <w:b/>
        </w:rPr>
        <w:t xml:space="preserve">Esimerkki 1.5457</w:t>
      </w:r>
    </w:p>
    <w:p>
      <w:r>
        <w:t xml:space="preserve">Keskellä: Heidän joukkueensa hävisi juuri pelin. Loppu: He toivoivat silti, että ensi kausi olisi parempi.</w:t>
      </w:r>
    </w:p>
    <w:p>
      <w:r>
        <w:rPr>
          <w:b/>
        </w:rPr>
        <w:t xml:space="preserve">Tulos</w:t>
      </w:r>
    </w:p>
    <w:p>
      <w:r>
        <w:t xml:space="preserve">Mark ja Hannah olivat koko viikon jännittäneet finaalin katsomista.</w:t>
      </w:r>
    </w:p>
    <w:p>
      <w:r>
        <w:rPr>
          <w:b/>
        </w:rPr>
        <w:t xml:space="preserve">Esimerkki 1.5458</w:t>
      </w:r>
    </w:p>
    <w:p>
      <w:r>
        <w:t xml:space="preserve">Keskellä: Ginan vanhemmat lähtivät Minnesotaan. Loppu: Gina tiesi, etteivät he lähtisi kotiin seuraavana päivänä.</w:t>
      </w:r>
    </w:p>
    <w:p>
      <w:r>
        <w:rPr>
          <w:b/>
        </w:rPr>
        <w:t xml:space="preserve">Tulos</w:t>
      </w:r>
    </w:p>
    <w:p>
      <w:r>
        <w:t xml:space="preserve">Gina on halunnut lähteä Illinoisista ja palata Minnesotaan.</w:t>
      </w:r>
    </w:p>
    <w:p>
      <w:r>
        <w:rPr>
          <w:b/>
        </w:rPr>
        <w:t xml:space="preserve">Esimerkki 1.5459</w:t>
      </w:r>
    </w:p>
    <w:p>
      <w:r>
        <w:t xml:space="preserve">Keskellä: Diana halusi minun tapaavan perheensä. Loppu: He kommentoivat ammattitaitoani lähtiessäni.</w:t>
      </w:r>
    </w:p>
    <w:p>
      <w:r>
        <w:rPr>
          <w:b/>
        </w:rPr>
        <w:t xml:space="preserve">Tulos</w:t>
      </w:r>
    </w:p>
    <w:p>
      <w:r>
        <w:t xml:space="preserve">Diana kutsui minut vanhempiensa luokse.</w:t>
      </w:r>
    </w:p>
    <w:p>
      <w:r>
        <w:rPr>
          <w:b/>
        </w:rPr>
        <w:t xml:space="preserve">Esimerkki 1.5460</w:t>
      </w:r>
    </w:p>
    <w:p>
      <w:r>
        <w:t xml:space="preserve">Keskellä: Brenda rakasti leikkiä kissanpennun kanssa. Loppu: Brenda oli iloinen tästä odottamattomasta lahjasta.</w:t>
      </w:r>
    </w:p>
    <w:p>
      <w:r>
        <w:rPr>
          <w:b/>
        </w:rPr>
        <w:t xml:space="preserve">Tulos</w:t>
      </w:r>
    </w:p>
    <w:p>
      <w:r>
        <w:t xml:space="preserve">Brenda löysi kissanpennun talonsa ulkopuolelta.</w:t>
      </w:r>
    </w:p>
    <w:p>
      <w:r>
        <w:rPr>
          <w:b/>
        </w:rPr>
        <w:t xml:space="preserve">Esimerkki 1.5461</w:t>
      </w:r>
    </w:p>
    <w:p>
      <w:r>
        <w:t xml:space="preserve">Keskellä: Brianin veli kutsui hänet pelaamaan golfia. Loppu: Veljekset viettivät onnellisen päivän golfkentällä!</w:t>
      </w:r>
    </w:p>
    <w:p>
      <w:r>
        <w:rPr>
          <w:b/>
        </w:rPr>
        <w:t xml:space="preserve">Tulos</w:t>
      </w:r>
    </w:p>
    <w:p>
      <w:r>
        <w:t xml:space="preserve">Brian halusi pelata golfia.</w:t>
      </w:r>
    </w:p>
    <w:p>
      <w:r>
        <w:rPr>
          <w:b/>
        </w:rPr>
        <w:t xml:space="preserve">Esimerkki 1.5462</w:t>
      </w:r>
    </w:p>
    <w:p>
      <w:r>
        <w:t xml:space="preserve">Keskellä: He päättivät tehdä sen uudelleen. Loppu: Keittiöstä tuli parempi kuin he koskaan toivoivat.</w:t>
      </w:r>
    </w:p>
    <w:p>
      <w:r>
        <w:rPr>
          <w:b/>
        </w:rPr>
        <w:t xml:space="preserve">Tulos</w:t>
      </w:r>
    </w:p>
    <w:p>
      <w:r>
        <w:t xml:space="preserve">Ben ja hänen vaimonsa vihaavat keittiötään.</w:t>
      </w:r>
    </w:p>
    <w:p>
      <w:r>
        <w:rPr>
          <w:b/>
        </w:rPr>
        <w:t xml:space="preserve">Esimerkki 1.5463</w:t>
      </w:r>
    </w:p>
    <w:p>
      <w:r>
        <w:t xml:space="preserve">Keskellä: Kevin ja Chris saivat sadeveden imeytymään kenkiensä läpi. Loppu: Kevin ja Chris päättivät vedenpitävöittää kenkänsä kotiin päästyään.</w:t>
      </w:r>
    </w:p>
    <w:p>
      <w:r>
        <w:rPr>
          <w:b/>
        </w:rPr>
        <w:t xml:space="preserve">Tulos</w:t>
      </w:r>
    </w:p>
    <w:p>
      <w:r>
        <w:t xml:space="preserve">Kevin ja hänen ystävänsä Chris lähtivät patikoimaan metsäpolulle.</w:t>
      </w:r>
    </w:p>
    <w:p>
      <w:r>
        <w:rPr>
          <w:b/>
        </w:rPr>
        <w:t xml:space="preserve">Esimerkki 1.5464</w:t>
      </w:r>
    </w:p>
    <w:p>
      <w:r>
        <w:t xml:space="preserve">Keskellä: Nuori poika luuli, että hänellä oli suurin, mutta joku toinen tuli paikalle. Loppu: Mies oli huijannut ja laittanut ilmapallon näyttämään isolta munalta voittaakseen!</w:t>
      </w:r>
    </w:p>
    <w:p>
      <w:r>
        <w:rPr>
          <w:b/>
        </w:rPr>
        <w:t xml:space="preserve">Tulos</w:t>
      </w:r>
    </w:p>
    <w:p>
      <w:r>
        <w:t xml:space="preserve">Pääsiäismunajahdissa kilpailtiin suurimmasta munasta.</w:t>
      </w:r>
    </w:p>
    <w:p>
      <w:r>
        <w:rPr>
          <w:b/>
        </w:rPr>
        <w:t xml:space="preserve">Esimerkki 1.5465</w:t>
      </w:r>
    </w:p>
    <w:p>
      <w:r>
        <w:t xml:space="preserve">Keskellä: Jimmy putosi mereen. Loppu: Toinen kalastaja onnistui nostamaan hänet vedestä.</w:t>
      </w:r>
    </w:p>
    <w:p>
      <w:r>
        <w:rPr>
          <w:b/>
        </w:rPr>
        <w:t xml:space="preserve">Tulos</w:t>
      </w:r>
    </w:p>
    <w:p>
      <w:r>
        <w:t xml:space="preserve">Jimmy saapui merelle kalastusvälineidensa kanssa.</w:t>
      </w:r>
    </w:p>
    <w:p>
      <w:r>
        <w:rPr>
          <w:b/>
        </w:rPr>
        <w:t xml:space="preserve">Esimerkki 1.5466</w:t>
      </w:r>
    </w:p>
    <w:p>
      <w:r>
        <w:t xml:space="preserve">Keskellä: Kerroin hänelle, että se ei ollut siistiä. Loppu: Dan päätti vähentää avainten määrää sormuksessaan vain kymmeneen.</w:t>
      </w:r>
    </w:p>
    <w:p>
      <w:r>
        <w:rPr>
          <w:b/>
        </w:rPr>
        <w:t xml:space="preserve">Tulos</w:t>
      </w:r>
    </w:p>
    <w:p>
      <w:r>
        <w:t xml:space="preserve">Dan piti 40 avainta avaimenperässään, koska se oli hänen mielestään siistiä.</w:t>
      </w:r>
    </w:p>
    <w:p>
      <w:r>
        <w:rPr>
          <w:b/>
        </w:rPr>
        <w:t xml:space="preserve">Esimerkki 1.5467</w:t>
      </w:r>
    </w:p>
    <w:p>
      <w:r>
        <w:t xml:space="preserve">Keskellä: Bobin koti oli pieni, eikä siinä ollut paljon tilaa. Loppu: He pystyivät sisustamaan kotinsa pienellä rahalla.</w:t>
      </w:r>
    </w:p>
    <w:p>
      <w:r>
        <w:rPr>
          <w:b/>
        </w:rPr>
        <w:t xml:space="preserve">Tulos</w:t>
      </w:r>
    </w:p>
    <w:p>
      <w:r>
        <w:t xml:space="preserve">Bob ja hänen vaimonsa muuttivat juuri ensimmäiseen kotiinsa.</w:t>
      </w:r>
    </w:p>
    <w:p>
      <w:r>
        <w:rPr>
          <w:b/>
        </w:rPr>
        <w:t xml:space="preserve">Esimerkki 1.5468</w:t>
      </w:r>
    </w:p>
    <w:p>
      <w:r>
        <w:t xml:space="preserve">Keskimmäinen: Hän sai selville, että yksi baarimikoista varasti häneltä. Loppu: Tom antoi hänelle välittömästi potkut.</w:t>
      </w:r>
    </w:p>
    <w:p>
      <w:r>
        <w:rPr>
          <w:b/>
        </w:rPr>
        <w:t xml:space="preserve">Tulos</w:t>
      </w:r>
    </w:p>
    <w:p>
      <w:r>
        <w:t xml:space="preserve">Tom oli hiljattain ostanut baarin.</w:t>
      </w:r>
    </w:p>
    <w:p>
      <w:r>
        <w:rPr>
          <w:b/>
        </w:rPr>
        <w:t xml:space="preserve">Esimerkki 1.5469</w:t>
      </w:r>
    </w:p>
    <w:p>
      <w:r>
        <w:t xml:space="preserve">Keskimmäinen: Kim päätti tehdä videoita youtubeen. Loppu: Kukaan ei katsonut niitäkään.</w:t>
      </w:r>
    </w:p>
    <w:p>
      <w:r>
        <w:rPr>
          <w:b/>
        </w:rPr>
        <w:t xml:space="preserve">Tulos</w:t>
      </w:r>
    </w:p>
    <w:p>
      <w:r>
        <w:t xml:space="preserve">Kim halusi olla kuuluisa.</w:t>
      </w:r>
    </w:p>
    <w:p>
      <w:r>
        <w:rPr>
          <w:b/>
        </w:rPr>
        <w:t xml:space="preserve">Esimerkki 1.5470</w:t>
      </w:r>
    </w:p>
    <w:p>
      <w:r>
        <w:t xml:space="preserve">Keskellä: Jänis kasvoi. Loppu: Eläinlääkäri sai selville, että kani ei ollut lihonut, vaan se oli raskaana!</w:t>
      </w:r>
    </w:p>
    <w:p>
      <w:r>
        <w:rPr>
          <w:b/>
        </w:rPr>
        <w:t xml:space="preserve">Tulos</w:t>
      </w:r>
    </w:p>
    <w:p>
      <w:r>
        <w:t xml:space="preserve">Kerran oli pieni tyttö, jolla oli lemmikkikaniini.</w:t>
      </w:r>
    </w:p>
    <w:p>
      <w:r>
        <w:rPr>
          <w:b/>
        </w:rPr>
        <w:t xml:space="preserve">Esimerkki 1.5471</w:t>
      </w:r>
    </w:p>
    <w:p>
      <w:r>
        <w:t xml:space="preserve">Keskellä: Aubrey ja hänen poikaystävänsä pitivät hauskaa tanssimalla musiikin tahtiin. Loppu: He tanssivat yhdessä koko illan.</w:t>
      </w:r>
    </w:p>
    <w:p>
      <w:r>
        <w:rPr>
          <w:b/>
        </w:rPr>
        <w:t xml:space="preserve">Tulos</w:t>
      </w:r>
    </w:p>
    <w:p>
      <w:r>
        <w:t xml:space="preserve">Aubrey meni konserttiin poikaystävänsä kanssa.</w:t>
      </w:r>
    </w:p>
    <w:p>
      <w:r>
        <w:rPr>
          <w:b/>
        </w:rPr>
        <w:t xml:space="preserve">Esimerkki 1.5472</w:t>
      </w:r>
    </w:p>
    <w:p>
      <w:r>
        <w:t xml:space="preserve">Keskellä: Chad sai syntymäpäivälahjaksi uudet kengät. Loppu: Hän oli varma, että hänen uudet kenkänsä olivat parhaat mahdolliset.</w:t>
      </w:r>
    </w:p>
    <w:p>
      <w:r>
        <w:rPr>
          <w:b/>
        </w:rPr>
        <w:t xml:space="preserve">Tulos</w:t>
      </w:r>
    </w:p>
    <w:p>
      <w:r>
        <w:t xml:space="preserve">Chad oli kahdeksan vuotta vanha ja kasvoi nopeasti.</w:t>
      </w:r>
    </w:p>
    <w:p>
      <w:r>
        <w:rPr>
          <w:b/>
        </w:rPr>
        <w:t xml:space="preserve">Esimerkki 1.5473</w:t>
      </w:r>
    </w:p>
    <w:p>
      <w:r>
        <w:t xml:space="preserve">Keskellä: Jimmy käski postimiehen laittaa postin laatikkoon. Loppu: Postimies kuitenkin vain sujautti postin Jimmyn suuaukkoon.</w:t>
      </w:r>
    </w:p>
    <w:p>
      <w:r>
        <w:rPr>
          <w:b/>
        </w:rPr>
        <w:t xml:space="preserve">Tulos</w:t>
      </w:r>
    </w:p>
    <w:p>
      <w:r>
        <w:t xml:space="preserve">Pikku-Jimmy pukeutui pahvista ja foliosta tehtyyn asuun.</w:t>
      </w:r>
    </w:p>
    <w:p>
      <w:r>
        <w:rPr>
          <w:b/>
        </w:rPr>
        <w:t xml:space="preserve">Esimerkki 1.5474</w:t>
      </w:r>
    </w:p>
    <w:p>
      <w:r>
        <w:t xml:space="preserve">Keskellä: Gina tiesi, että automatkamme Floridaan oli päättymässä. Loppu: Gina oli innoissaan, koska hän tiesi, että he olivat melkein perillä.</w:t>
      </w:r>
    </w:p>
    <w:p>
      <w:r>
        <w:rPr>
          <w:b/>
        </w:rPr>
        <w:t xml:space="preserve">Tulos</w:t>
      </w:r>
    </w:p>
    <w:p>
      <w:r>
        <w:t xml:space="preserve">Gina oli taas hereillä.</w:t>
      </w:r>
    </w:p>
    <w:p>
      <w:r>
        <w:rPr>
          <w:b/>
        </w:rPr>
        <w:t xml:space="preserve">Esimerkki 1.5475</w:t>
      </w:r>
    </w:p>
    <w:p>
      <w:r>
        <w:t xml:space="preserve">Keskellä: Susan oli tyytyväinen. Loppu: Pian Susanilla oli kaunis puutarha.</w:t>
      </w:r>
    </w:p>
    <w:p>
      <w:r>
        <w:rPr>
          <w:b/>
        </w:rPr>
        <w:t xml:space="preserve">Tulos</w:t>
      </w:r>
    </w:p>
    <w:p>
      <w:r>
        <w:t xml:space="preserve">Syksyllä Susan istutti takapihalle kukkien siemeniä.</w:t>
      </w:r>
    </w:p>
    <w:p>
      <w:r>
        <w:rPr>
          <w:b/>
        </w:rPr>
        <w:t xml:space="preserve">Esimerkki 1.5476</w:t>
      </w:r>
    </w:p>
    <w:p>
      <w:r>
        <w:t xml:space="preserve">Keskellä: Leipä, jonka tein, oli kovaa ja maistui suolaiselta . Loppu: Huomasin tehneeni virheen mittauksissa ja aloitin alusta.</w:t>
      </w:r>
    </w:p>
    <w:p>
      <w:r>
        <w:rPr>
          <w:b/>
        </w:rPr>
        <w:t xml:space="preserve">Tulos</w:t>
      </w:r>
    </w:p>
    <w:p>
      <w:r>
        <w:t xml:space="preserve">Tänään päätin opetella leivän tekemistä.</w:t>
      </w:r>
    </w:p>
    <w:p>
      <w:r>
        <w:rPr>
          <w:b/>
        </w:rPr>
        <w:t xml:space="preserve">Esimerkki 1.5477</w:t>
      </w:r>
    </w:p>
    <w:p>
      <w:r>
        <w:t xml:space="preserve">Keskellä: Pääsin silti ajoissa töihin. Loppu: Pomollani ei ollut aavistustakaan, että olin myöhässä sinä aamuna.</w:t>
      </w:r>
    </w:p>
    <w:p>
      <w:r>
        <w:rPr>
          <w:b/>
        </w:rPr>
        <w:t xml:space="preserve">Tulos</w:t>
      </w:r>
    </w:p>
    <w:p>
      <w:r>
        <w:t xml:space="preserve">Aamulla nousin sängystä hieman myöhään.</w:t>
      </w:r>
    </w:p>
    <w:p>
      <w:r>
        <w:rPr>
          <w:b/>
        </w:rPr>
        <w:t xml:space="preserve">Esimerkki 1.5478</w:t>
      </w:r>
    </w:p>
    <w:p>
      <w:r>
        <w:t xml:space="preserve">Keskellä: Päätin viedä lapseni konserttiin. Loppu: Lapseni päättivät lähteä aikaisin.</w:t>
      </w:r>
    </w:p>
    <w:p>
      <w:r>
        <w:rPr>
          <w:b/>
        </w:rPr>
        <w:t xml:space="preserve">Tulos</w:t>
      </w:r>
    </w:p>
    <w:p>
      <w:r>
        <w:t xml:space="preserve">Olen suuri musiikin ystävä.</w:t>
      </w:r>
    </w:p>
    <w:p>
      <w:r>
        <w:rPr>
          <w:b/>
        </w:rPr>
        <w:t xml:space="preserve">Esimerkki 1.5479</w:t>
      </w:r>
    </w:p>
    <w:p>
      <w:r>
        <w:t xml:space="preserve">Keskellä: Äitini ei hyväksynyt kirjaa. Loppu: Luin kirjaa salaa kaapista, kun hän ei ollut kotona.</w:t>
      </w:r>
    </w:p>
    <w:p>
      <w:r>
        <w:rPr>
          <w:b/>
        </w:rPr>
        <w:t xml:space="preserve">Tulos</w:t>
      </w:r>
    </w:p>
    <w:p>
      <w:r>
        <w:t xml:space="preserve">Kun olin pieni, minulla oli kirja.</w:t>
      </w:r>
    </w:p>
    <w:p>
      <w:r>
        <w:rPr>
          <w:b/>
        </w:rPr>
        <w:t xml:space="preserve">Esimerkki 1.5480</w:t>
      </w:r>
    </w:p>
    <w:p>
      <w:r>
        <w:t xml:space="preserve">Keskellä: Jenny oli unohtanut oppikirjansa. Loppu: Jamie juoksi koululle ja haki oppikirjansa.</w:t>
      </w:r>
    </w:p>
    <w:p>
      <w:r>
        <w:rPr>
          <w:b/>
        </w:rPr>
        <w:t xml:space="preserve">Tulos</w:t>
      </w:r>
    </w:p>
    <w:p>
      <w:r>
        <w:t xml:space="preserve">Jenny itki, kun hän tuli tänään koulusta kotiin.</w:t>
      </w:r>
    </w:p>
    <w:p>
      <w:r>
        <w:rPr>
          <w:b/>
        </w:rPr>
        <w:t xml:space="preserve">Esimerkki 1.5481</w:t>
      </w:r>
    </w:p>
    <w:p>
      <w:r>
        <w:t xml:space="preserve">Keskellä: Päätin juosta koko matkan. Loppu: Heidän oli autettava minut sisään.</w:t>
      </w:r>
    </w:p>
    <w:p>
      <w:r>
        <w:rPr>
          <w:b/>
        </w:rPr>
        <w:t xml:space="preserve">Tulos</w:t>
      </w:r>
    </w:p>
    <w:p>
      <w:r>
        <w:t xml:space="preserve">Viime viikolla vierailin ystäväni luona hänen uudessa asunnossaan.</w:t>
      </w:r>
    </w:p>
    <w:p>
      <w:r>
        <w:rPr>
          <w:b/>
        </w:rPr>
        <w:t xml:space="preserve">Esimerkki 1.5482</w:t>
      </w:r>
    </w:p>
    <w:p>
      <w:r>
        <w:t xml:space="preserve">Keskellä: Sammy ei tiennyt, mitä syöttää kissalle. Loppu: Lopulta Sammy sai selville, että kissa syö keksejä!</w:t>
      </w:r>
    </w:p>
    <w:p>
      <w:r>
        <w:rPr>
          <w:b/>
        </w:rPr>
        <w:t xml:space="preserve">Tulos</w:t>
      </w:r>
    </w:p>
    <w:p>
      <w:r>
        <w:t xml:space="preserve">Sammy osti lemmikkikaupasta söpön kissan.</w:t>
      </w:r>
    </w:p>
    <w:p>
      <w:r>
        <w:rPr>
          <w:b/>
        </w:rPr>
        <w:t xml:space="preserve">Esimerkki 1.5483</w:t>
      </w:r>
    </w:p>
    <w:p>
      <w:r>
        <w:t xml:space="preserve">Keskellä: Cindyn perhe alkoi huomata kaikki hänen siivouksensa. Loppu: Perhe alkoi auttaa.</w:t>
      </w:r>
    </w:p>
    <w:p>
      <w:r>
        <w:rPr>
          <w:b/>
        </w:rPr>
        <w:t xml:space="preserve">Tulos</w:t>
      </w:r>
    </w:p>
    <w:p>
      <w:r>
        <w:t xml:space="preserve">Cindy laittoi ruokaa ja siivosi joka ikinen päivä.</w:t>
      </w:r>
    </w:p>
    <w:p>
      <w:r>
        <w:rPr>
          <w:b/>
        </w:rPr>
        <w:t xml:space="preserve">Esimerkki 1.5484</w:t>
      </w:r>
    </w:p>
    <w:p>
      <w:r>
        <w:t xml:space="preserve">Keskimmäinen: eräs asiakas huomasi, että menen pyörällä töihin. Loppu: Hän antoi minulle 100 dollarin tipin.</w:t>
      </w:r>
    </w:p>
    <w:p>
      <w:r>
        <w:rPr>
          <w:b/>
        </w:rPr>
        <w:t xml:space="preserve">Tulos</w:t>
      </w:r>
    </w:p>
    <w:p>
      <w:r>
        <w:t xml:space="preserve">Pyöräilen töihin joka päivä.</w:t>
      </w:r>
    </w:p>
    <w:p>
      <w:r>
        <w:rPr>
          <w:b/>
        </w:rPr>
        <w:t xml:space="preserve">Esimerkki 1.5485</w:t>
      </w:r>
    </w:p>
    <w:p>
      <w:r>
        <w:t xml:space="preserve">Keskimmäinen: Hän oli hyvin innoissaan näistä kynistä. Loppu: Hän käytti kuitin allekirjoittamiseen yhtä uusista kynistään.</w:t>
      </w:r>
    </w:p>
    <w:p>
      <w:r>
        <w:rPr>
          <w:b/>
        </w:rPr>
        <w:t xml:space="preserve">Tulos</w:t>
      </w:r>
    </w:p>
    <w:p>
      <w:r>
        <w:t xml:space="preserve">Sam oli toimistotarvikekaupassa ostamassa kyniä itselleen.</w:t>
      </w:r>
    </w:p>
    <w:p>
      <w:r>
        <w:rPr>
          <w:b/>
        </w:rPr>
        <w:t xml:space="preserve">Esimerkki 1.5486</w:t>
      </w:r>
    </w:p>
    <w:p>
      <w:r>
        <w:t xml:space="preserve">Keskellä: Pesin ja kuivasin pyykit. Loppu: Pyykki pois.</w:t>
      </w:r>
    </w:p>
    <w:p>
      <w:r>
        <w:rPr>
          <w:b/>
        </w:rPr>
        <w:t xml:space="preserve">Tulos</w:t>
      </w:r>
    </w:p>
    <w:p>
      <w:r>
        <w:t xml:space="preserve">Likaista pyykkiä oli iso kasa.</w:t>
      </w:r>
    </w:p>
    <w:p>
      <w:r>
        <w:rPr>
          <w:b/>
        </w:rPr>
        <w:t xml:space="preserve">Esimerkki 1.5487</w:t>
      </w:r>
    </w:p>
    <w:p>
      <w:r>
        <w:t xml:space="preserve">Keskellä: Tony löysi väärennetyn valmentajan. Loppu: Hänen riemastunut isoäitinsä ei huomannut eroa!</w:t>
      </w:r>
    </w:p>
    <w:p>
      <w:r>
        <w:rPr>
          <w:b/>
        </w:rPr>
        <w:t xml:space="preserve">Tulos</w:t>
      </w:r>
    </w:p>
    <w:p>
      <w:r>
        <w:t xml:space="preserve">Tonyn piti ostaa isoäidilleen syntymäpäivälahja.</w:t>
      </w:r>
    </w:p>
    <w:p>
      <w:r>
        <w:rPr>
          <w:b/>
        </w:rPr>
        <w:t xml:space="preserve">Esimerkki 1.5488</w:t>
      </w:r>
    </w:p>
    <w:p>
      <w:r>
        <w:t xml:space="preserve">Keskellä: Amy syöttää pupulle suklaata. Loppu: Pupu sairastui ja poistettiin luokasta.</w:t>
      </w:r>
    </w:p>
    <w:p>
      <w:r>
        <w:rPr>
          <w:b/>
        </w:rPr>
        <w:t xml:space="preserve">Tulos</w:t>
      </w:r>
    </w:p>
    <w:p>
      <w:r>
        <w:t xml:space="preserve">Neiti T:n luokalla oli lemmikkipupu.</w:t>
      </w:r>
    </w:p>
    <w:p>
      <w:r>
        <w:rPr>
          <w:b/>
        </w:rPr>
        <w:t xml:space="preserve">Esimerkki 1.5489</w:t>
      </w:r>
    </w:p>
    <w:p>
      <w:r>
        <w:t xml:space="preserve">Keskellä: Buzzyn herätyskello alkoi vihdoin soida, kun hän oli lähdössä. Loppu: Buzzy huusi vielä kovempaa.</w:t>
      </w:r>
    </w:p>
    <w:p>
      <w:r>
        <w:rPr>
          <w:b/>
        </w:rPr>
        <w:t xml:space="preserve">Tulos</w:t>
      </w:r>
    </w:p>
    <w:p>
      <w:r>
        <w:t xml:space="preserve">Buzzy oli nukkunut yöunet.</w:t>
      </w:r>
    </w:p>
    <w:p>
      <w:r>
        <w:rPr>
          <w:b/>
        </w:rPr>
        <w:t xml:space="preserve">Esimerkki 1.5490</w:t>
      </w:r>
    </w:p>
    <w:p>
      <w:r>
        <w:t xml:space="preserve">Keskellä: Sally päätti, että hänen elämänsä on muututtava, joten hän lopetti tekstiviestit ystävilleen ja järjesti retken. Loppu: Sally tapasi ystävänsä tosielämässä, ja he ovat nyt hyvin läheisiä.</w:t>
      </w:r>
    </w:p>
    <w:p>
      <w:r>
        <w:rPr>
          <w:b/>
        </w:rPr>
        <w:t xml:space="preserve">Tulos</w:t>
      </w:r>
    </w:p>
    <w:p>
      <w:r>
        <w:t xml:space="preserve">Sally oli usein kiireinen töiden kanssa, ja hän alkoi tuntea itsensä yksinäiseksi.</w:t>
      </w:r>
    </w:p>
    <w:p>
      <w:r>
        <w:rPr>
          <w:b/>
        </w:rPr>
        <w:t xml:space="preserve">Esimerkki 1.5491</w:t>
      </w:r>
    </w:p>
    <w:p>
      <w:r>
        <w:t xml:space="preserve">Keskellä: Poika näki jäätelöauton tulevan. Loppu: Hän juoksi kiireesti taloon hakemaan äitiään.</w:t>
      </w:r>
    </w:p>
    <w:p>
      <w:r>
        <w:rPr>
          <w:b/>
        </w:rPr>
        <w:t xml:space="preserve">Tulos</w:t>
      </w:r>
    </w:p>
    <w:p>
      <w:r>
        <w:t xml:space="preserve">Oli kuuma kesäpäivä Phoenixissa, Arizonassa.</w:t>
      </w:r>
    </w:p>
    <w:p>
      <w:r>
        <w:rPr>
          <w:b/>
        </w:rPr>
        <w:t xml:space="preserve">Esimerkki 1.5492</w:t>
      </w:r>
    </w:p>
    <w:p>
      <w:r>
        <w:t xml:space="preserve">Keskellä: Miken isä ei uskonut, että Mike voisi rakentaa lentokoneen. Loppu: Hän osoitti isänsä olevan väärässä ja teki koko perheensä ylpeäksi!</w:t>
      </w:r>
    </w:p>
    <w:p>
      <w:r>
        <w:rPr>
          <w:b/>
        </w:rPr>
        <w:t xml:space="preserve">Tulos</w:t>
      </w:r>
    </w:p>
    <w:p>
      <w:r>
        <w:t xml:space="preserve">Mike rakasti lentokoneita, ja hän puhui niistä usein.</w:t>
      </w:r>
    </w:p>
    <w:p>
      <w:r>
        <w:rPr>
          <w:b/>
        </w:rPr>
        <w:t xml:space="preserve">Esimerkki 1.5493</w:t>
      </w:r>
    </w:p>
    <w:p>
      <w:r>
        <w:t xml:space="preserve">Keskellä: Tyttäreni halusi niin kovasti oppia ajamaan. Loppu: Luovutin ja ilmoitin hänet ajo-opetukseen.</w:t>
      </w:r>
    </w:p>
    <w:p>
      <w:r>
        <w:rPr>
          <w:b/>
        </w:rPr>
        <w:t xml:space="preserve">Tulos</w:t>
      </w:r>
    </w:p>
    <w:p>
      <w:r>
        <w:t xml:space="preserve">Tyttäreni täytti viisitoista vuotta.</w:t>
      </w:r>
    </w:p>
    <w:p>
      <w:r>
        <w:rPr>
          <w:b/>
        </w:rPr>
        <w:t xml:space="preserve">Esimerkki 1.5494</w:t>
      </w:r>
    </w:p>
    <w:p>
      <w:r>
        <w:t xml:space="preserve">Keskellä: Koulussa ei ollut ketään, kun Jan saapui. Loppu: Jan tajusi, että oli lauantai.</w:t>
      </w:r>
    </w:p>
    <w:p>
      <w:r>
        <w:rPr>
          <w:b/>
        </w:rPr>
        <w:t xml:space="preserve">Tulos</w:t>
      </w:r>
    </w:p>
    <w:p>
      <w:r>
        <w:t xml:space="preserve">Janin piti hakea tyttärensä tunnin jälkeen.</w:t>
      </w:r>
    </w:p>
    <w:p>
      <w:r>
        <w:rPr>
          <w:b/>
        </w:rPr>
        <w:t xml:space="preserve">Esimerkki 1.5495</w:t>
      </w:r>
    </w:p>
    <w:p>
      <w:r>
        <w:t xml:space="preserve">Keskellä: Hänen kuvansa putosi sattumalta. Loppu: Hänestä tuntui, että se oli merkki siitä, että mies ajatteli myös häntä.</w:t>
      </w:r>
    </w:p>
    <w:p>
      <w:r>
        <w:rPr>
          <w:b/>
        </w:rPr>
        <w:t xml:space="preserve">Tulos</w:t>
      </w:r>
    </w:p>
    <w:p>
      <w:r>
        <w:t xml:space="preserve">Jill kaipasi isoisäänsä, joka oli hiljattain kuollut.</w:t>
      </w:r>
    </w:p>
    <w:p>
      <w:r>
        <w:rPr>
          <w:b/>
        </w:rPr>
        <w:t xml:space="preserve">Esimerkki 1.5496</w:t>
      </w:r>
    </w:p>
    <w:p>
      <w:r>
        <w:t xml:space="preserve">Keskellä: Julia päätti leikata hiuksensa itse. Loppu: Lopputulos näytti kauhealta.</w:t>
      </w:r>
    </w:p>
    <w:p>
      <w:r>
        <w:rPr>
          <w:b/>
        </w:rPr>
        <w:t xml:space="preserve">Tulos</w:t>
      </w:r>
    </w:p>
    <w:p>
      <w:r>
        <w:t xml:space="preserve">Julia halusi uuden hiustenleikkuun.</w:t>
      </w:r>
    </w:p>
    <w:p>
      <w:r>
        <w:rPr>
          <w:b/>
        </w:rPr>
        <w:t xml:space="preserve">Esimerkki 1.5497</w:t>
      </w:r>
    </w:p>
    <w:p>
      <w:r>
        <w:t xml:space="preserve">Keskellä: Perry juoksutti palloa ja laukoi. Lopetus: Perry oli innoissaan siitä, että hän onnistui laukauksessa.</w:t>
      </w:r>
    </w:p>
    <w:p>
      <w:r>
        <w:rPr>
          <w:b/>
        </w:rPr>
        <w:t xml:space="preserve">Tulos</w:t>
      </w:r>
    </w:p>
    <w:p>
      <w:r>
        <w:t xml:space="preserve">Perry voitti arvonnassa 10 000 dollarin arvoisen puolivälieräottelun.</w:t>
      </w:r>
    </w:p>
    <w:p>
      <w:r>
        <w:rPr>
          <w:b/>
        </w:rPr>
        <w:t xml:space="preserve">Esimerkki 1.5498</w:t>
      </w:r>
    </w:p>
    <w:p>
      <w:r>
        <w:t xml:space="preserve">Keskellä: Misty ja Pippin kävelivät joka päivä. Loppu: En malta odottaa, että lumi sulaa, jotta voimme taas lähteä kävelylle!</w:t>
      </w:r>
    </w:p>
    <w:p>
      <w:r>
        <w:rPr>
          <w:b/>
        </w:rPr>
        <w:t xml:space="preserve">Tulos</w:t>
      </w:r>
    </w:p>
    <w:p>
      <w:r>
        <w:t xml:space="preserve">Misty ja Pippin ovat parhaita ystäviä.</w:t>
      </w:r>
    </w:p>
    <w:p>
      <w:r>
        <w:rPr>
          <w:b/>
        </w:rPr>
        <w:t xml:space="preserve">Esimerkki 1.5499</w:t>
      </w:r>
    </w:p>
    <w:p>
      <w:r>
        <w:t xml:space="preserve">Keskellä: Puhuimme jonkin aikaa. Loppu: Näkökulmani elämään muuttui keskustelumme myötä.</w:t>
      </w:r>
    </w:p>
    <w:p>
      <w:r>
        <w:rPr>
          <w:b/>
        </w:rPr>
        <w:t xml:space="preserve">Tulos</w:t>
      </w:r>
    </w:p>
    <w:p>
      <w:r>
        <w:t xml:space="preserve">Tapasin ensimmäisen sotaveteraanini.</w:t>
      </w:r>
    </w:p>
    <w:p>
      <w:r>
        <w:rPr>
          <w:b/>
        </w:rPr>
        <w:t xml:space="preserve">Esimerkki 1.5500</w:t>
      </w:r>
    </w:p>
    <w:p>
      <w:r>
        <w:t xml:space="preserve">Keskellä: Joel näki jonkun pelleilevän hänen ystäviensä kanssa. Loppu: Mutta kun punksit sotkivat hänen ystäviään, hän vihdoin taisteli vastaan.</w:t>
      </w:r>
    </w:p>
    <w:p>
      <w:r>
        <w:rPr>
          <w:b/>
        </w:rPr>
        <w:t xml:space="preserve">Tulos</w:t>
      </w:r>
    </w:p>
    <w:p>
      <w:r>
        <w:t xml:space="preserve">Joel oli kaupungin kovin kaveri.</w:t>
      </w:r>
    </w:p>
    <w:p>
      <w:r>
        <w:rPr>
          <w:b/>
        </w:rPr>
        <w:t xml:space="preserve">Esimerkki 1.5501</w:t>
      </w:r>
    </w:p>
    <w:p>
      <w:r>
        <w:t xml:space="preserve">Keskellä: Vaimoni mursi jalkansa, kun olimme hiihtämässä. Loppu: Hänellä oli kamala syntymäpäivä.</w:t>
      </w:r>
    </w:p>
    <w:p>
      <w:r>
        <w:rPr>
          <w:b/>
        </w:rPr>
        <w:t xml:space="preserve">Tulos</w:t>
      </w:r>
    </w:p>
    <w:p>
      <w:r>
        <w:t xml:space="preserve">Kävimme laskettelemassa vaimoni syntymäpäivänä.</w:t>
      </w:r>
    </w:p>
    <w:p>
      <w:r>
        <w:rPr>
          <w:b/>
        </w:rPr>
        <w:t xml:space="preserve">Esimerkki 1.5502</w:t>
      </w:r>
    </w:p>
    <w:p>
      <w:r>
        <w:t xml:space="preserve">Keskellä: Jerry hyppäsi pois tieltä, kun auto melkein törmäsi häneen. Loppu: Hän oppi kuitenkin aina katsomaan ja noudattamaan sääntöjä.</w:t>
      </w:r>
    </w:p>
    <w:p>
      <w:r>
        <w:rPr>
          <w:b/>
        </w:rPr>
        <w:t xml:space="preserve">Tulos</w:t>
      </w:r>
    </w:p>
    <w:p>
      <w:r>
        <w:t xml:space="preserve">Jerry käveli kadun yli.</w:t>
      </w:r>
    </w:p>
    <w:p>
      <w:r>
        <w:rPr>
          <w:b/>
        </w:rPr>
        <w:t xml:space="preserve">Esimerkki 1.5503</w:t>
      </w:r>
    </w:p>
    <w:p>
      <w:r>
        <w:t xml:space="preserve">Keskimmäinen: Häntä jännitti, ettei hän selviäisi leikkauksesta, mutta hänen perheensä lupasi hänelle, että hän selviytyisi. Loppu: Ben selviytyi lopulta täydellisesti!</w:t>
      </w:r>
    </w:p>
    <w:p>
      <w:r>
        <w:rPr>
          <w:b/>
        </w:rPr>
        <w:t xml:space="preserve">Tulos</w:t>
      </w:r>
    </w:p>
    <w:p>
      <w:r>
        <w:t xml:space="preserve">Ben tarvitsi sydänleikkauksen.</w:t>
      </w:r>
    </w:p>
    <w:p>
      <w:r>
        <w:rPr>
          <w:b/>
        </w:rPr>
        <w:t xml:space="preserve">Esimerkki 1.5504</w:t>
      </w:r>
    </w:p>
    <w:p>
      <w:r>
        <w:t xml:space="preserve">Keskellä: Anna kadotti sen vahingossa. Loppu: Hänen ystävänsä teki Annalle korvaavan rannekorun.</w:t>
      </w:r>
    </w:p>
    <w:p>
      <w:r>
        <w:rPr>
          <w:b/>
        </w:rPr>
        <w:t xml:space="preserve">Tulos</w:t>
      </w:r>
    </w:p>
    <w:p>
      <w:r>
        <w:t xml:space="preserve">Annan ystävä teki hänelle ystävyysrannekkeen.</w:t>
      </w:r>
    </w:p>
    <w:p>
      <w:r>
        <w:rPr>
          <w:b/>
        </w:rPr>
        <w:t xml:space="preserve">Esimerkki 1.5505</w:t>
      </w:r>
    </w:p>
    <w:p>
      <w:r>
        <w:t xml:space="preserve">Keskellä: Hänen lipastonsa oli pudonnut maahan. Loppu: Seuraavana päivänä Suzie osti uudet hyllyt ja naulasi ne seinään.</w:t>
      </w:r>
    </w:p>
    <w:p>
      <w:r>
        <w:rPr>
          <w:b/>
        </w:rPr>
        <w:t xml:space="preserve">Tulos</w:t>
      </w:r>
    </w:p>
    <w:p>
      <w:r>
        <w:t xml:space="preserve">Suzie oli eräänä päivänä kotonaan, kun hän kuuli kovan kolahduksen.</w:t>
      </w:r>
    </w:p>
    <w:p>
      <w:r>
        <w:rPr>
          <w:b/>
        </w:rPr>
        <w:t xml:space="preserve">Esimerkki 1.5506</w:t>
      </w:r>
    </w:p>
    <w:p>
      <w:r>
        <w:t xml:space="preserve">Keskellä: Mutta hän tykkäsi pelotella ihmisiä. Loppu: Tim nauroi ja juoksi pois.</w:t>
      </w:r>
    </w:p>
    <w:p>
      <w:r>
        <w:rPr>
          <w:b/>
        </w:rPr>
        <w:t xml:space="preserve">Tulos</w:t>
      </w:r>
    </w:p>
    <w:p>
      <w:r>
        <w:t xml:space="preserve">Tim oli todella mukava.</w:t>
      </w:r>
    </w:p>
    <w:p>
      <w:r>
        <w:rPr>
          <w:b/>
        </w:rPr>
        <w:t xml:space="preserve">Esimerkki 1.5507</w:t>
      </w:r>
    </w:p>
    <w:p>
      <w:r>
        <w:t xml:space="preserve">Keskellä: TP-raportti oli pilalla ja epäedustava. Loppu: Eli onneksi oli varmuuskopio ja tulosti raportin uudelleen.</w:t>
      </w:r>
    </w:p>
    <w:p>
      <w:r>
        <w:rPr>
          <w:b/>
        </w:rPr>
        <w:t xml:space="preserve">Tulos</w:t>
      </w:r>
    </w:p>
    <w:p>
      <w:r>
        <w:t xml:space="preserve">Eli läikytti kahvinsa neljännesvuosittaisen TP-raportin päälle.</w:t>
      </w:r>
    </w:p>
    <w:p>
      <w:r>
        <w:rPr>
          <w:b/>
        </w:rPr>
        <w:t xml:space="preserve">Esimerkki 1.5508</w:t>
      </w:r>
    </w:p>
    <w:p>
      <w:r>
        <w:t xml:space="preserve">Keskimmäinen: Hershel ei ollut kovin vastuuntuntoinen. Loppu: Hershel maksaa nyt elatusmaksunsa aina ajallaan.</w:t>
      </w:r>
    </w:p>
    <w:p>
      <w:r>
        <w:rPr>
          <w:b/>
        </w:rPr>
        <w:t xml:space="preserve">Tulos</w:t>
      </w:r>
    </w:p>
    <w:p>
      <w:r>
        <w:t xml:space="preserve">Hershel oli isä.</w:t>
      </w:r>
    </w:p>
    <w:p>
      <w:r>
        <w:rPr>
          <w:b/>
        </w:rPr>
        <w:t xml:space="preserve">Esimerkki 1.5509</w:t>
      </w:r>
    </w:p>
    <w:p>
      <w:r>
        <w:t xml:space="preserve">Keskellä: Minä putosin puusta. Loppu: Päätin, että ei ole fiksua kiipeillä puihin.</w:t>
      </w:r>
    </w:p>
    <w:p>
      <w:r>
        <w:rPr>
          <w:b/>
        </w:rPr>
        <w:t xml:space="preserve">Tulos</w:t>
      </w:r>
    </w:p>
    <w:p>
      <w:r>
        <w:t xml:space="preserve">Päätin yrittää kiivetä puuhun.</w:t>
      </w:r>
    </w:p>
    <w:p>
      <w:r>
        <w:rPr>
          <w:b/>
        </w:rPr>
        <w:t xml:space="preserve">Esimerkki 1.5510</w:t>
      </w:r>
    </w:p>
    <w:p>
      <w:r>
        <w:t xml:space="preserve">Keskellä: Päätin, että menen opiskelemaan psykologiaa. Loppu: Olen hyvin helpottunut nyt, kun minulla on suunnitelma.</w:t>
      </w:r>
    </w:p>
    <w:p>
      <w:r>
        <w:rPr>
          <w:b/>
        </w:rPr>
        <w:t xml:space="preserve">Tulos</w:t>
      </w:r>
    </w:p>
    <w:p>
      <w:r>
        <w:t xml:space="preserve">Isäni on aina painostanut minua menemään jatko-opintoihin.</w:t>
      </w:r>
    </w:p>
    <w:p>
      <w:r>
        <w:rPr>
          <w:b/>
        </w:rPr>
        <w:t xml:space="preserve">Esimerkki 1.5511</w:t>
      </w:r>
    </w:p>
    <w:p>
      <w:r>
        <w:t xml:space="preserve">Keskellä: Chad harhautui, kun hän ampui nuolella hirveä. Loppu: Nuoli ei osu hirveen vaan puuhun.</w:t>
      </w:r>
    </w:p>
    <w:p>
      <w:r>
        <w:rPr>
          <w:b/>
        </w:rPr>
        <w:t xml:space="preserve">Tulos</w:t>
      </w:r>
    </w:p>
    <w:p>
      <w:r>
        <w:t xml:space="preserve">Chad on innokas jousimetsästäjä.</w:t>
      </w:r>
    </w:p>
    <w:p>
      <w:r>
        <w:rPr>
          <w:b/>
        </w:rPr>
        <w:t xml:space="preserve">Esimerkki 1.5512</w:t>
      </w:r>
    </w:p>
    <w:p>
      <w:r>
        <w:t xml:space="preserve">Keskellä: Amy ei tajunnut, että kaksitoista kerrosta portaita oli hänelle liikaa. Loppu: Kun Amy saapui työpöytänsä ääreen, hän huohotti ja hikoili.</w:t>
      </w:r>
    </w:p>
    <w:p>
      <w:r>
        <w:rPr>
          <w:b/>
        </w:rPr>
        <w:t xml:space="preserve">Tulos</w:t>
      </w:r>
    </w:p>
    <w:p>
      <w:r>
        <w:t xml:space="preserve">Amy päätti mennä töissä toimistoonsa portaita pitkin.</w:t>
      </w:r>
    </w:p>
    <w:p>
      <w:r>
        <w:rPr>
          <w:b/>
        </w:rPr>
        <w:t xml:space="preserve">Esimerkki 1.5513</w:t>
      </w:r>
    </w:p>
    <w:p>
      <w:r>
        <w:t xml:space="preserve">Keskellä: Bob paljon vanhoja suklaapaloja. Loppu: Bob sairastui pahasti ja joutui sairaalaan.</w:t>
      </w:r>
    </w:p>
    <w:p>
      <w:r>
        <w:rPr>
          <w:b/>
        </w:rPr>
        <w:t xml:space="preserve">Tulos</w:t>
      </w:r>
    </w:p>
    <w:p>
      <w:r>
        <w:t xml:space="preserve">Bob rakasti suklaata.</w:t>
      </w:r>
    </w:p>
    <w:p>
      <w:r>
        <w:rPr>
          <w:b/>
        </w:rPr>
        <w:t xml:space="preserve">Esimerkki 1.5514</w:t>
      </w:r>
    </w:p>
    <w:p>
      <w:r>
        <w:t xml:space="preserve">Keskellä: Nicole oli juonut liikaa sinä iltana. Loppu: Nicole lupasi itselleen, ettei enää tekisi päätöksiä humalassa.</w:t>
      </w:r>
    </w:p>
    <w:p>
      <w:r>
        <w:rPr>
          <w:b/>
        </w:rPr>
        <w:t xml:space="preserve">Tulos</w:t>
      </w:r>
    </w:p>
    <w:p>
      <w:r>
        <w:t xml:space="preserve">Nicole julkaisi itsestään alastonkuvan nimettömälle tilille.</w:t>
      </w:r>
    </w:p>
    <w:p>
      <w:r>
        <w:rPr>
          <w:b/>
        </w:rPr>
        <w:t xml:space="preserve">Esimerkki 1.5515</w:t>
      </w:r>
    </w:p>
    <w:p>
      <w:r>
        <w:t xml:space="preserve">Keskellä: Annoin hänelle DVD-soittimen. Loppu: Hänellä on nyt televisio, mutta hän käyttää sitä vain dvd:n katseluun.</w:t>
      </w:r>
    </w:p>
    <w:p>
      <w:r>
        <w:rPr>
          <w:b/>
        </w:rPr>
        <w:t xml:space="preserve">Tulos</w:t>
      </w:r>
    </w:p>
    <w:p>
      <w:r>
        <w:t xml:space="preserve">Ystäväni on filosofian opettaja.</w:t>
      </w:r>
    </w:p>
    <w:p>
      <w:r>
        <w:rPr>
          <w:b/>
        </w:rPr>
        <w:t xml:space="preserve">Esimerkki 1.5516</w:t>
      </w:r>
    </w:p>
    <w:p>
      <w:r>
        <w:t xml:space="preserve">Keskimmäinen: hän tajusi, että hän oli ulkona liian myöhään ja jäisi kiinni. Loppu: Hän juoksi kotiin ja onneksi häntä ei ollut vielä saatu kiinni.</w:t>
      </w:r>
    </w:p>
    <w:p>
      <w:r>
        <w:rPr>
          <w:b/>
        </w:rPr>
        <w:t xml:space="preserve">Tulos</w:t>
      </w:r>
    </w:p>
    <w:p>
      <w:r>
        <w:t xml:space="preserve">Sarah oli hiipinyt ulos talostaan.</w:t>
      </w:r>
    </w:p>
    <w:p>
      <w:r>
        <w:rPr>
          <w:b/>
        </w:rPr>
        <w:t xml:space="preserve">Esimerkki 1.5517</w:t>
      </w:r>
    </w:p>
    <w:p>
      <w:r>
        <w:t xml:space="preserve">Keskellä: Osa rasvasta roiskui ja laskeutui Timmyn käsivarteen. Loppu: Timmy juoksutti kätensä veden läpi palovammansa hoitamiseksi.</w:t>
      </w:r>
    </w:p>
    <w:p>
      <w:r>
        <w:rPr>
          <w:b/>
        </w:rPr>
        <w:t xml:space="preserve">Tulos</w:t>
      </w:r>
    </w:p>
    <w:p>
      <w:r>
        <w:t xml:space="preserve">Timmy teki ranskalaisia perunoita.</w:t>
      </w:r>
    </w:p>
    <w:p>
      <w:r>
        <w:rPr>
          <w:b/>
        </w:rPr>
        <w:t xml:space="preserve">Esimerkki 1.5518</w:t>
      </w:r>
    </w:p>
    <w:p>
      <w:r>
        <w:t xml:space="preserve">Keskellä: Drew'ta kiitettiin kadonneen lompakon palauttamisesta. Loppu: Drew voitti tämän seurauksena suuren palkkion.</w:t>
      </w:r>
    </w:p>
    <w:p>
      <w:r>
        <w:rPr>
          <w:b/>
        </w:rPr>
        <w:t xml:space="preserve">Tulos</w:t>
      </w:r>
    </w:p>
    <w:p>
      <w:r>
        <w:t xml:space="preserve">Virkailija lähetti Drew'n eteen.</w:t>
      </w:r>
    </w:p>
    <w:p>
      <w:r>
        <w:rPr>
          <w:b/>
        </w:rPr>
        <w:t xml:space="preserve">Esimerkki 1.5519</w:t>
      </w:r>
    </w:p>
    <w:p>
      <w:r>
        <w:t xml:space="preserve">Keskellä: James ja Todd pitävät molemmat Jennystä. Loppu: Jenny kertoi heille myöhemmin, ettei hän ole kiinnostunut kummastakaan.</w:t>
      </w:r>
    </w:p>
    <w:p>
      <w:r>
        <w:rPr>
          <w:b/>
        </w:rPr>
        <w:t xml:space="preserve">Tulos</w:t>
      </w:r>
    </w:p>
    <w:p>
      <w:r>
        <w:t xml:space="preserve">James oli vihainen parhaalle ystävälleen Toddille.</w:t>
      </w:r>
    </w:p>
    <w:p>
      <w:r>
        <w:rPr>
          <w:b/>
        </w:rPr>
        <w:t xml:space="preserve">Esimerkki 1.5520</w:t>
      </w:r>
    </w:p>
    <w:p>
      <w:r>
        <w:t xml:space="preserve">Keskellä: Eliza ei näyttänyt viihtyvän Disneyssä. Loppu: Ainoa lunastava asia oli uiminen hotellissa.</w:t>
      </w:r>
    </w:p>
    <w:p>
      <w:r>
        <w:rPr>
          <w:b/>
        </w:rPr>
        <w:t xml:space="preserve">Tulos</w:t>
      </w:r>
    </w:p>
    <w:p>
      <w:r>
        <w:t xml:space="preserve">Eliza oli serkkujen kanssa lomalla Orlandon Disneyllä.</w:t>
      </w:r>
    </w:p>
    <w:p>
      <w:r>
        <w:rPr>
          <w:b/>
        </w:rPr>
        <w:t xml:space="preserve">Esimerkki 1.5521</w:t>
      </w:r>
    </w:p>
    <w:p>
      <w:r>
        <w:t xml:space="preserve">Keskellä: Amyn äiti oli huolissaan, kun Amy ei ollut ilmoittautunut. Loppu: Tunti myöhemmin Amy soitti ja hänen äitinsä vihdoin rauhoittui.</w:t>
      </w:r>
    </w:p>
    <w:p>
      <w:r>
        <w:rPr>
          <w:b/>
        </w:rPr>
        <w:t xml:space="preserve">Tulos</w:t>
      </w:r>
    </w:p>
    <w:p>
      <w:r>
        <w:t xml:space="preserve">Amy ja Kim olivat menossa ystävänsä Lynnin luokse.</w:t>
      </w:r>
    </w:p>
    <w:p>
      <w:r>
        <w:rPr>
          <w:b/>
        </w:rPr>
        <w:t xml:space="preserve">Esimerkki 1.5522</w:t>
      </w:r>
    </w:p>
    <w:p>
      <w:r>
        <w:t xml:space="preserve">Keskellä: Brianilla on ystäviä, joilla on enemmän sovelluksia Andriod-puhelimissaan. Loppu: Brian hankkiutui eroon iPhonestaan ja hankki sen sijaan Android-puhelimen.</w:t>
      </w:r>
    </w:p>
    <w:p>
      <w:r>
        <w:rPr>
          <w:b/>
        </w:rPr>
        <w:t xml:space="preserve">Tulos</w:t>
      </w:r>
    </w:p>
    <w:p>
      <w:r>
        <w:t xml:space="preserve">Brian rakasti iPhoneaan kovasti.</w:t>
      </w:r>
    </w:p>
    <w:p>
      <w:r>
        <w:rPr>
          <w:b/>
        </w:rPr>
        <w:t xml:space="preserve">Esimerkki 1.5523</w:t>
      </w:r>
    </w:p>
    <w:p>
      <w:r>
        <w:t xml:space="preserve">Keskimmäinen: Hannan piti mennä vessaan. Loppu: Vanhemmat olivat surullisia, kun Hanna ei nähnyt loistavaa valasnäytelmää!</w:t>
      </w:r>
    </w:p>
    <w:p>
      <w:r>
        <w:rPr>
          <w:b/>
        </w:rPr>
        <w:t xml:space="preserve">Tulos</w:t>
      </w:r>
    </w:p>
    <w:p>
      <w:r>
        <w:t xml:space="preserve">Hannan vanhemmat veivät hänet valaanbongausretkelle.</w:t>
      </w:r>
    </w:p>
    <w:p>
      <w:r>
        <w:rPr>
          <w:b/>
        </w:rPr>
        <w:t xml:space="preserve">Esimerkki 1.5524</w:t>
      </w:r>
    </w:p>
    <w:p>
      <w:r>
        <w:t xml:space="preserve">Keskellä: Joey sai asiakkaan suuttumaan ja huutamaan. Loppu: Joeyn esimies kiitti häntä tilanteen hyvästä hoitamisesta.</w:t>
      </w:r>
    </w:p>
    <w:p>
      <w:r>
        <w:rPr>
          <w:b/>
        </w:rPr>
        <w:t xml:space="preserve">Tulos</w:t>
      </w:r>
    </w:p>
    <w:p>
      <w:r>
        <w:t xml:space="preserve">Joey työskenteli kahvilassa.</w:t>
      </w:r>
    </w:p>
    <w:p>
      <w:r>
        <w:rPr>
          <w:b/>
        </w:rPr>
        <w:t xml:space="preserve">Esimerkki 1.5525</w:t>
      </w:r>
    </w:p>
    <w:p>
      <w:r>
        <w:t xml:space="preserve">Keskellä: Luisa oli loistava esiintyjä. Loppu: Luisa pärjäsi hienosti ja juhli esityksen jälkeen!</w:t>
      </w:r>
    </w:p>
    <w:p>
      <w:r>
        <w:rPr>
          <w:b/>
        </w:rPr>
        <w:t xml:space="preserve">Tulos</w:t>
      </w:r>
    </w:p>
    <w:p>
      <w:r>
        <w:t xml:space="preserve">Luisa ja hänen perheensä olivat kiertävän sirkuksen esiintyjiä.</w:t>
      </w:r>
    </w:p>
    <w:p>
      <w:r>
        <w:rPr>
          <w:b/>
        </w:rPr>
        <w:t xml:space="preserve">Esimerkki 1.5526</w:t>
      </w:r>
    </w:p>
    <w:p>
      <w:r>
        <w:t xml:space="preserve">Keskellä: Alice poltti otsatukan pois ja poltti otsansa. Loppu: Hänen täytyi hakea aloeta.</w:t>
      </w:r>
    </w:p>
    <w:p>
      <w:r>
        <w:rPr>
          <w:b/>
        </w:rPr>
        <w:t xml:space="preserve">Tulos</w:t>
      </w:r>
    </w:p>
    <w:p>
      <w:r>
        <w:t xml:space="preserve">Alicia kiharteli eilen hiuksiaan.</w:t>
      </w:r>
    </w:p>
    <w:p>
      <w:r>
        <w:rPr>
          <w:b/>
        </w:rPr>
        <w:t xml:space="preserve">Esimerkki 1.5527</w:t>
      </w:r>
    </w:p>
    <w:p>
      <w:r>
        <w:t xml:space="preserve">Keskellä: Rod kertoi vitsin, joka loukkasi morsianta. Loppu: Rod toivoi, ettei olisi kertonut vitsiä.</w:t>
      </w:r>
    </w:p>
    <w:p>
      <w:r>
        <w:rPr>
          <w:b/>
        </w:rPr>
        <w:t xml:space="preserve">Tulos</w:t>
      </w:r>
    </w:p>
    <w:p>
      <w:r>
        <w:t xml:space="preserve">Rod piti puheen häissä.</w:t>
      </w:r>
    </w:p>
    <w:p>
      <w:r>
        <w:rPr>
          <w:b/>
        </w:rPr>
        <w:t xml:space="preserve">Esimerkki 1.5528</w:t>
      </w:r>
    </w:p>
    <w:p>
      <w:r>
        <w:t xml:space="preserve">Keskellä: Kenin joukkue pelaa turnauksessa. Loppu: Kenin joukkue voittaa turnauksen.</w:t>
      </w:r>
    </w:p>
    <w:p>
      <w:r>
        <w:rPr>
          <w:b/>
        </w:rPr>
        <w:t xml:space="preserve">Tulos</w:t>
      </w:r>
    </w:p>
    <w:p>
      <w:r>
        <w:t xml:space="preserve">Ken pelaa jääkiekkoa.</w:t>
      </w:r>
    </w:p>
    <w:p>
      <w:r>
        <w:rPr>
          <w:b/>
        </w:rPr>
        <w:t xml:space="preserve">Esimerkki 1.5529</w:t>
      </w:r>
    </w:p>
    <w:p>
      <w:r>
        <w:t xml:space="preserve">Keskellä: Ray joutui kaatosateeseen ilman sateenvarjoa. Loppu: Ray toivoi, että olisi tarkistanut sääennusteen ennen kävelyä.</w:t>
      </w:r>
    </w:p>
    <w:p>
      <w:r>
        <w:rPr>
          <w:b/>
        </w:rPr>
        <w:t xml:space="preserve">Tulos</w:t>
      </w:r>
    </w:p>
    <w:p>
      <w:r>
        <w:t xml:space="preserve">Ray lähti kävelylle ulos.</w:t>
      </w:r>
    </w:p>
    <w:p>
      <w:r>
        <w:rPr>
          <w:b/>
        </w:rPr>
        <w:t xml:space="preserve">Esimerkki 1.5530</w:t>
      </w:r>
    </w:p>
    <w:p>
      <w:r>
        <w:t xml:space="preserve">Keskellä: Laura ei ollut ajatellut, mitä tapahtuisi, kun kala kuolisi. Loppu: Laura tunsi olonsa kauheaksi kalan kuoleman vuoksi ja päätti olla hankkimatta toista.</w:t>
      </w:r>
    </w:p>
    <w:p>
      <w:r>
        <w:rPr>
          <w:b/>
        </w:rPr>
        <w:t xml:space="preserve">Tulos</w:t>
      </w:r>
    </w:p>
    <w:p>
      <w:r>
        <w:t xml:space="preserve">Lauran luokalla on kala.</w:t>
      </w:r>
    </w:p>
    <w:p>
      <w:r>
        <w:rPr>
          <w:b/>
        </w:rPr>
        <w:t xml:space="preserve">Esimerkki 1.5531</w:t>
      </w:r>
    </w:p>
    <w:p>
      <w:r>
        <w:t xml:space="preserve">Keskellä: Miles lisäsi kaksi lamppua makuuhuoneeseensa. Loppu: Miles on onnellinen nyt, kun hänen huoneensa on hieman vähemmän pimeä.</w:t>
      </w:r>
    </w:p>
    <w:p>
      <w:r>
        <w:rPr>
          <w:b/>
        </w:rPr>
        <w:t xml:space="preserve">Tulos</w:t>
      </w:r>
    </w:p>
    <w:p>
      <w:r>
        <w:t xml:space="preserve">Miles huomaa, että hänen makuuhuoneensa on tavallista pimeämpi.</w:t>
      </w:r>
    </w:p>
    <w:p>
      <w:r>
        <w:rPr>
          <w:b/>
        </w:rPr>
        <w:t xml:space="preserve">Esimerkki 1.5532</w:t>
      </w:r>
    </w:p>
    <w:p>
      <w:r>
        <w:t xml:space="preserve">Keskellä: Tilasin aterian, vaikka en tunnistanut nimeä. Loppu: Mitä minä ymmärsin, minulla oli lautasellani kaikki sian elimet.</w:t>
      </w:r>
    </w:p>
    <w:p>
      <w:r>
        <w:rPr>
          <w:b/>
        </w:rPr>
        <w:t xml:space="preserve">Tulos</w:t>
      </w:r>
    </w:p>
    <w:p>
      <w:r>
        <w:t xml:space="preserve">Eräs ryhmä meistä matkusti eräänä kesänä Portugaliin.</w:t>
      </w:r>
    </w:p>
    <w:p>
      <w:r>
        <w:rPr>
          <w:b/>
        </w:rPr>
        <w:t xml:space="preserve">Esimerkki 1.5533</w:t>
      </w:r>
    </w:p>
    <w:p>
      <w:r>
        <w:t xml:space="preserve">Keskellä: Yritin päästä uintijoukkueeseen. Loppu: Seuraavana vuonna pääsin vihdoin uintijoukkueeseen!</w:t>
      </w:r>
    </w:p>
    <w:p>
      <w:r>
        <w:rPr>
          <w:b/>
        </w:rPr>
        <w:t xml:space="preserve">Tulos</w:t>
      </w:r>
    </w:p>
    <w:p>
      <w:r>
        <w:t xml:space="preserve">Ida halusi päästä uintijoukkueeseen.</w:t>
      </w:r>
    </w:p>
    <w:p>
      <w:r>
        <w:rPr>
          <w:b/>
        </w:rPr>
        <w:t xml:space="preserve">Esimerkki 1.5534</w:t>
      </w:r>
    </w:p>
    <w:p>
      <w:r>
        <w:t xml:space="preserve">Keskellä: Brandonia kohtaan ei ole enää tunteita. Loppu: Brandon: Minun oli pakko kertoa hänelle, etten ole enää niin kiinnostunut hänestä.</w:t>
      </w:r>
    </w:p>
    <w:p>
      <w:r>
        <w:rPr>
          <w:b/>
        </w:rPr>
        <w:t xml:space="preserve">Tulos</w:t>
      </w:r>
    </w:p>
    <w:p>
      <w:r>
        <w:t xml:space="preserve">Minulla oli ennen suhde Brandonin kanssa.</w:t>
      </w:r>
    </w:p>
    <w:p>
      <w:r>
        <w:rPr>
          <w:b/>
        </w:rPr>
        <w:t xml:space="preserve">Esimerkki 1.5535</w:t>
      </w:r>
    </w:p>
    <w:p>
      <w:r>
        <w:t xml:space="preserve">Keskellä: Mutta laulaja ei koskaan tullut Janin ja Billin häihin. Loppu: Seuraavana päivänä laulaja pyytää anteeksi ja antaa heille täyden hyvityksen.</w:t>
      </w:r>
    </w:p>
    <w:p>
      <w:r>
        <w:rPr>
          <w:b/>
        </w:rPr>
        <w:t xml:space="preserve">Tulos</w:t>
      </w:r>
    </w:p>
    <w:p>
      <w:r>
        <w:t xml:space="preserve">Jan ja Bill varasivat kaupungin parhaan häälaulajan häihinsä.</w:t>
      </w:r>
    </w:p>
    <w:p>
      <w:r>
        <w:rPr>
          <w:b/>
        </w:rPr>
        <w:t xml:space="preserve">Esimerkki 1.5536</w:t>
      </w:r>
    </w:p>
    <w:p>
      <w:r>
        <w:t xml:space="preserve">Keskellä: Calin hiukset eivät pysyneet suorina, jos ne suoristettiin. Loppu: Cal päätti pitää tänään vain hattua.</w:t>
      </w:r>
    </w:p>
    <w:p>
      <w:r>
        <w:rPr>
          <w:b/>
        </w:rPr>
        <w:t xml:space="preserve">Tulos</w:t>
      </w:r>
    </w:p>
    <w:p>
      <w:r>
        <w:t xml:space="preserve">Calin hiukset olivat hyvin kiharat.</w:t>
      </w:r>
    </w:p>
    <w:p>
      <w:r>
        <w:rPr>
          <w:b/>
        </w:rPr>
        <w:t xml:space="preserve">Esimerkki 1.5537</w:t>
      </w:r>
    </w:p>
    <w:p>
      <w:r>
        <w:t xml:space="preserve">Keskellä: Gina oli lintsannut koulusta viikkoja, ja lopulta kirjastonhoitaja sai hänet kiinni. Loppu: Mutta kirjastonhoitaja näki hänet ja lähetti hänet menemään.</w:t>
      </w:r>
    </w:p>
    <w:p>
      <w:r>
        <w:rPr>
          <w:b/>
        </w:rPr>
        <w:t xml:space="preserve">Tulos</w:t>
      </w:r>
    </w:p>
    <w:p>
      <w:r>
        <w:t xml:space="preserve">Ginan piti mennä rehtorin kansliaan.</w:t>
      </w:r>
    </w:p>
    <w:p>
      <w:r>
        <w:rPr>
          <w:b/>
        </w:rPr>
        <w:t xml:space="preserve">Esimerkki 1.5538</w:t>
      </w:r>
    </w:p>
    <w:p>
      <w:r>
        <w:t xml:space="preserve">Keskellä: Mutta häneltä loppui bensa matkalla. Loppu: Hänen autonsa pysähtyi tasaiselle keskitielle.</w:t>
      </w:r>
    </w:p>
    <w:p>
      <w:r>
        <w:rPr>
          <w:b/>
        </w:rPr>
        <w:t xml:space="preserve">Tulos</w:t>
      </w:r>
    </w:p>
    <w:p>
      <w:r>
        <w:t xml:space="preserve">Fiona ajoi autollaan eräänä talvisena päivänä.</w:t>
      </w:r>
    </w:p>
    <w:p>
      <w:r>
        <w:rPr>
          <w:b/>
        </w:rPr>
        <w:t xml:space="preserve">Esimerkki 1.5539</w:t>
      </w:r>
    </w:p>
    <w:p>
      <w:r>
        <w:t xml:space="preserve">Keskellä: Barryn lento peruttiin. Loppu: Ironia sai hänet hymyilemään - ja sai hänet sitten voimaan paremmin.</w:t>
      </w:r>
    </w:p>
    <w:p>
      <w:r>
        <w:rPr>
          <w:b/>
        </w:rPr>
        <w:t xml:space="preserve">Tulos</w:t>
      </w:r>
    </w:p>
    <w:p>
      <w:r>
        <w:t xml:space="preserve">Barry teki viime hetken valmisteluja ennen suurta ulkomaanmatkaansa.</w:t>
      </w:r>
    </w:p>
    <w:p>
      <w:r>
        <w:rPr>
          <w:b/>
        </w:rPr>
        <w:t xml:space="preserve">Esimerkki 1.5540</w:t>
      </w:r>
    </w:p>
    <w:p>
      <w:r>
        <w:t xml:space="preserve">Keskellä: Dominic ja hänen ystävänsä päättävät luistella puiston läpi, vaikka puistossa kiellettiin luistelu. Loppu: Hän antoi heille kaikille liput, koska he luistelivat luistelukieltoalueella.</w:t>
      </w:r>
    </w:p>
    <w:p>
      <w:r>
        <w:rPr>
          <w:b/>
        </w:rPr>
        <w:t xml:space="preserve">Tulos</w:t>
      </w:r>
    </w:p>
    <w:p>
      <w:r>
        <w:t xml:space="preserve">Dominic ja hänen ystävänsä luistelivat kaikkialla, missä pystyivät.</w:t>
      </w:r>
    </w:p>
    <w:p>
      <w:r>
        <w:rPr>
          <w:b/>
        </w:rPr>
        <w:t xml:space="preserve">Esimerkki 1.5541</w:t>
      </w:r>
    </w:p>
    <w:p>
      <w:r>
        <w:t xml:space="preserve">Keskellä: John osti halvan, joka ei toiminut. Loppu: John palautti sen kalliimpaan rattiin.</w:t>
      </w:r>
    </w:p>
    <w:p>
      <w:r>
        <w:rPr>
          <w:b/>
        </w:rPr>
        <w:t xml:space="preserve">Tulos</w:t>
      </w:r>
    </w:p>
    <w:p>
      <w:r>
        <w:t xml:space="preserve">John halusi ostaa tietokoneeseensa ratin.</w:t>
      </w:r>
    </w:p>
    <w:p>
      <w:r>
        <w:rPr>
          <w:b/>
        </w:rPr>
        <w:t xml:space="preserve">Esimerkki 1.5542</w:t>
      </w:r>
    </w:p>
    <w:p>
      <w:r>
        <w:t xml:space="preserve">Keskellä: Häät peruttiin lopulta. Loppu: Cindy on helpottunut voidessaan pitää sinisen lempimekkonsa.</w:t>
      </w:r>
    </w:p>
    <w:p>
      <w:r>
        <w:rPr>
          <w:b/>
        </w:rPr>
        <w:t xml:space="preserve">Tulos</w:t>
      </w:r>
    </w:p>
    <w:p>
      <w:r>
        <w:t xml:space="preserve">Cindyllä on yllään sininen lempimekko ystävänsä häihin.</w:t>
      </w:r>
    </w:p>
    <w:p>
      <w:r>
        <w:rPr>
          <w:b/>
        </w:rPr>
        <w:t xml:space="preserve">Esimerkki 1.5543</w:t>
      </w:r>
    </w:p>
    <w:p>
      <w:r>
        <w:t xml:space="preserve">Keskellä: Sarvereilla oli tänä vuonna kauhea sää lomallaan. Loppu: Kaikki olivat silti onnellisia.</w:t>
      </w:r>
    </w:p>
    <w:p>
      <w:r>
        <w:rPr>
          <w:b/>
        </w:rPr>
        <w:t xml:space="preserve">Tulos</w:t>
      </w:r>
    </w:p>
    <w:p>
      <w:r>
        <w:t xml:space="preserve">Sarverit viettivät joka vuosi joulua talviasunnollaan.</w:t>
      </w:r>
    </w:p>
    <w:p>
      <w:r>
        <w:rPr>
          <w:b/>
        </w:rPr>
        <w:t xml:space="preserve">Esimerkki 1.5544</w:t>
      </w:r>
    </w:p>
    <w:p>
      <w:r>
        <w:t xml:space="preserve">Keskellä: Tim ei ollut varovainen, joten hän liukastui ja kaatui. Loppu: Tim sai verisen nenän ja juoksi häpeissään pois.</w:t>
      </w:r>
    </w:p>
    <w:p>
      <w:r>
        <w:rPr>
          <w:b/>
        </w:rPr>
        <w:t xml:space="preserve">Tulos</w:t>
      </w:r>
    </w:p>
    <w:p>
      <w:r>
        <w:t xml:space="preserve">Tim pelasi koripalloa lukionsa joukkueessa.</w:t>
      </w:r>
    </w:p>
    <w:p>
      <w:r>
        <w:rPr>
          <w:b/>
        </w:rPr>
        <w:t xml:space="preserve">Esimerkki 1.5545</w:t>
      </w:r>
    </w:p>
    <w:p>
      <w:r>
        <w:t xml:space="preserve">Keskellä: Jim kaatui parkkipaikalla ja mursi molemmat jalkansa. Loppu: Hän ei enää kävellyt ostoskeskuksessa.</w:t>
      </w:r>
    </w:p>
    <w:p>
      <w:r>
        <w:rPr>
          <w:b/>
        </w:rPr>
        <w:t xml:space="preserve">Tulos</w:t>
      </w:r>
    </w:p>
    <w:p>
      <w:r>
        <w:t xml:space="preserve">Jim nautti kävelystä paikallisessa ostoskeskuksessa.</w:t>
      </w:r>
    </w:p>
    <w:p>
      <w:r>
        <w:rPr>
          <w:b/>
        </w:rPr>
        <w:t xml:space="preserve">Esimerkki 1.5546</w:t>
      </w:r>
    </w:p>
    <w:p>
      <w:r>
        <w:t xml:space="preserve">Keskellä: Avasin ainoan lahjani. Loppu: Se oli uusi videopelikonsoli.</w:t>
      </w:r>
    </w:p>
    <w:p>
      <w:r>
        <w:rPr>
          <w:b/>
        </w:rPr>
        <w:t xml:space="preserve">Tulos</w:t>
      </w:r>
    </w:p>
    <w:p>
      <w:r>
        <w:t xml:space="preserve">Oli joulu, enkä odottanut paljon.</w:t>
      </w:r>
    </w:p>
    <w:p>
      <w:r>
        <w:rPr>
          <w:b/>
        </w:rPr>
        <w:t xml:space="preserve">Esimerkki 1.5547</w:t>
      </w:r>
    </w:p>
    <w:p>
      <w:r>
        <w:t xml:space="preserve">Keskellä: Laura sai hammasraudat, joita hän ei halunnut. Loppu: Kun kipu kuitenkin katoaa, hän on iloinen hammasraudoista.</w:t>
      </w:r>
    </w:p>
    <w:p>
      <w:r>
        <w:rPr>
          <w:b/>
        </w:rPr>
        <w:t xml:space="preserve">Tulos</w:t>
      </w:r>
    </w:p>
    <w:p>
      <w:r>
        <w:t xml:space="preserve">Lauralla on ollut kipua pureskellessaan ruokaa kuukausien ajan.</w:t>
      </w:r>
    </w:p>
    <w:p>
      <w:r>
        <w:rPr>
          <w:b/>
        </w:rPr>
        <w:t xml:space="preserve">Esimerkki 1.5548</w:t>
      </w:r>
    </w:p>
    <w:p>
      <w:r>
        <w:t xml:space="preserve">Keskellä: Erican tansseihin tullessa tuulenpuuska sotki hänen hiuksensa. Loppu: Erican ystävä ryntäsi paikalle ja korjasi hänen hiuksensa, mikä pelasti päivän.</w:t>
      </w:r>
    </w:p>
    <w:p>
      <w:r>
        <w:rPr>
          <w:b/>
        </w:rPr>
        <w:t xml:space="preserve">Tulos</w:t>
      </w:r>
    </w:p>
    <w:p>
      <w:r>
        <w:t xml:space="preserve">Erica oli menossa tanssiaisiin unelmiensa pojan kanssa.</w:t>
      </w:r>
    </w:p>
    <w:p>
      <w:r>
        <w:rPr>
          <w:b/>
        </w:rPr>
        <w:t xml:space="preserve">Esimerkki 1.5549</w:t>
      </w:r>
    </w:p>
    <w:p>
      <w:r>
        <w:t xml:space="preserve">Keskellä: Fariah kompastui ja pudotti kirjansa. Loppu: Hän yritti nopeasti nostaa ne ylös.</w:t>
      </w:r>
    </w:p>
    <w:p>
      <w:r>
        <w:rPr>
          <w:b/>
        </w:rPr>
        <w:t xml:space="preserve">Tulos</w:t>
      </w:r>
    </w:p>
    <w:p>
      <w:r>
        <w:t xml:space="preserve">Fariah käveli kouluun.</w:t>
      </w:r>
    </w:p>
    <w:p>
      <w:r>
        <w:rPr>
          <w:b/>
        </w:rPr>
        <w:t xml:space="preserve">Esimerkki 1.5550</w:t>
      </w:r>
    </w:p>
    <w:p>
      <w:r>
        <w:t xml:space="preserve">Keskellä: Lenny tajusi, että koira oli hädässä. Loppu: Kävi ilmi, että koira oli raskaana ja oli juuri synnyttänyt.</w:t>
      </w:r>
    </w:p>
    <w:p>
      <w:r>
        <w:rPr>
          <w:b/>
        </w:rPr>
        <w:t xml:space="preserve">Tulos</w:t>
      </w:r>
    </w:p>
    <w:p>
      <w:r>
        <w:t xml:space="preserve">Lenny löysi kulkukoiran tien varrelta.</w:t>
      </w:r>
    </w:p>
    <w:p>
      <w:r>
        <w:rPr>
          <w:b/>
        </w:rPr>
        <w:t xml:space="preserve">Esimerkki 1.5551</w:t>
      </w:r>
    </w:p>
    <w:p>
      <w:r>
        <w:t xml:space="preserve">Keskellä: He saivat hänet tuntemaan itsensä tervetulleeksi. Loppu: June ei koskaan halunnut lähteä.</w:t>
      </w:r>
    </w:p>
    <w:p>
      <w:r>
        <w:rPr>
          <w:b/>
        </w:rPr>
        <w:t xml:space="preserve">Tulos</w:t>
      </w:r>
    </w:p>
    <w:p>
      <w:r>
        <w:t xml:space="preserve">June kävi ensimmäistä kertaa ystävänsä luona.</w:t>
      </w:r>
    </w:p>
    <w:p>
      <w:r>
        <w:rPr>
          <w:b/>
        </w:rPr>
        <w:t xml:space="preserve">Esimerkki 1.5552</w:t>
      </w:r>
    </w:p>
    <w:p>
      <w:r>
        <w:t xml:space="preserve">Keskellä: Siellä oli mahtava mehubaari. Loppu: Rakastin aina maistella ja maistella kaikkia heidän juomiaan.</w:t>
      </w:r>
    </w:p>
    <w:p>
      <w:r>
        <w:rPr>
          <w:b/>
        </w:rPr>
        <w:t xml:space="preserve">Tulos</w:t>
      </w:r>
    </w:p>
    <w:p>
      <w:r>
        <w:t xml:space="preserve">Muistan, kun olin nuori ja menin Uuteen Englantiin.</w:t>
      </w:r>
    </w:p>
    <w:p>
      <w:r>
        <w:rPr>
          <w:b/>
        </w:rPr>
        <w:t xml:space="preserve">Esimerkki 1.5553</w:t>
      </w:r>
    </w:p>
    <w:p>
      <w:r>
        <w:t xml:space="preserve">Keskellä: Sam edistyi enemmän kuin Fred. Loppu: Fred perui vedon kuun lopussa.</w:t>
      </w:r>
    </w:p>
    <w:p>
      <w:r>
        <w:rPr>
          <w:b/>
        </w:rPr>
        <w:t xml:space="preserve">Tulos</w:t>
      </w:r>
    </w:p>
    <w:p>
      <w:r>
        <w:t xml:space="preserve">Fred löi Samin kanssa vetoa siitä, kumpi laihtuu enemmän kuukaudessa.</w:t>
      </w:r>
    </w:p>
    <w:p>
      <w:r>
        <w:rPr>
          <w:b/>
        </w:rPr>
        <w:t xml:space="preserve">Esimerkki 1.5554</w:t>
      </w:r>
    </w:p>
    <w:p>
      <w:r>
        <w:t xml:space="preserve">Keskellä: Veljeni sai nielurisatulehduksen ja meni sairaalaan. Loppu: Veljeni tuli kotiin.</w:t>
      </w:r>
    </w:p>
    <w:p>
      <w:r>
        <w:rPr>
          <w:b/>
        </w:rPr>
        <w:t xml:space="preserve">Tulos</w:t>
      </w:r>
    </w:p>
    <w:p>
      <w:r>
        <w:t xml:space="preserve">Kun olin viisivuotias, veljelläni oli kurkkukipu.</w:t>
      </w:r>
    </w:p>
    <w:p>
      <w:r>
        <w:rPr>
          <w:b/>
        </w:rPr>
        <w:t xml:space="preserve">Esimerkki 1.5555</w:t>
      </w:r>
    </w:p>
    <w:p>
      <w:r>
        <w:t xml:space="preserve">Keskimmäinen: Hän pysähtyi ja osti välipaloja. Loppu: Kaikki nauttivat juustoa ja leipää.</w:t>
      </w:r>
    </w:p>
    <w:p>
      <w:r>
        <w:rPr>
          <w:b/>
        </w:rPr>
        <w:t xml:space="preserve">Tulos</w:t>
      </w:r>
    </w:p>
    <w:p>
      <w:r>
        <w:t xml:space="preserve">Rex valmistautuu illan juhliin.</w:t>
      </w:r>
    </w:p>
    <w:p>
      <w:r>
        <w:rPr>
          <w:b/>
        </w:rPr>
        <w:t xml:space="preserve">Esimerkki 1.5556</w:t>
      </w:r>
    </w:p>
    <w:p>
      <w:r>
        <w:t xml:space="preserve">Keskimmäinen: Henryn serkku ei tunnistanut häntä. Loppu: Serkku käveli lopulta pois.</w:t>
      </w:r>
    </w:p>
    <w:p>
      <w:r>
        <w:rPr>
          <w:b/>
        </w:rPr>
        <w:t xml:space="preserve">Tulos</w:t>
      </w:r>
    </w:p>
    <w:p>
      <w:r>
        <w:t xml:space="preserve">Henryn serkku juoksi hänen luokseen.</w:t>
      </w:r>
    </w:p>
    <w:p>
      <w:r>
        <w:rPr>
          <w:b/>
        </w:rPr>
        <w:t xml:space="preserve">Esimerkki 1.5557</w:t>
      </w:r>
    </w:p>
    <w:p>
      <w:r>
        <w:t xml:space="preserve">Keskellä: Cal osti kauniin auton. Loppu: Kaikki olivat hämmästyneitä hänen erinomaisesta maustaan!</w:t>
      </w:r>
    </w:p>
    <w:p>
      <w:r>
        <w:rPr>
          <w:b/>
        </w:rPr>
        <w:t xml:space="preserve">Tulos</w:t>
      </w:r>
    </w:p>
    <w:p>
      <w:r>
        <w:t xml:space="preserve">Cal tarvitsi uuden auton, joten hän lähti autokauppaan.</w:t>
      </w:r>
    </w:p>
    <w:p>
      <w:r>
        <w:rPr>
          <w:b/>
        </w:rPr>
        <w:t xml:space="preserve">Esimerkki 1.5558</w:t>
      </w:r>
    </w:p>
    <w:p>
      <w:r>
        <w:t xml:space="preserve">Keskellä: Jill remontoi uuden talonsa, joka oli vanha ja ränsistynyt. Loppu: Billin talo näyttää nyt upouudelta.</w:t>
      </w:r>
    </w:p>
    <w:p>
      <w:r>
        <w:rPr>
          <w:b/>
        </w:rPr>
        <w:t xml:space="preserve">Tulos</w:t>
      </w:r>
    </w:p>
    <w:p>
      <w:r>
        <w:t xml:space="preserve">Bill osti juuri talon.</w:t>
      </w:r>
    </w:p>
    <w:p>
      <w:r>
        <w:rPr>
          <w:b/>
        </w:rPr>
        <w:t xml:space="preserve">Esimerkki 1.5559</w:t>
      </w:r>
    </w:p>
    <w:p>
      <w:r>
        <w:t xml:space="preserve">Keskellä: Puhuin opinto-ohjaajani kanssa, ja espanjan sijasta hän antoi minulle ranskan kielen. Loppu: Minun ei tarvitse enää koskaan puhua espanjaa!</w:t>
      </w:r>
    </w:p>
    <w:p>
      <w:r>
        <w:rPr>
          <w:b/>
        </w:rPr>
        <w:t xml:space="preserve">Tulos</w:t>
      </w:r>
    </w:p>
    <w:p>
      <w:r>
        <w:t xml:space="preserve">En nauttinut espanjan tunnista tänä vuonna.</w:t>
      </w:r>
    </w:p>
    <w:p>
      <w:r>
        <w:rPr>
          <w:b/>
        </w:rPr>
        <w:t xml:space="preserve">Esimerkki 1.5560</w:t>
      </w:r>
    </w:p>
    <w:p>
      <w:r>
        <w:t xml:space="preserve">Keskellä: Nainen päätti kokeilla myös juoksemista. Loppu: Hänestä tuntui upealta, kun hän ylitti ensimmäisen juoksukilpailunsa maaliviivan.</w:t>
      </w:r>
    </w:p>
    <w:p>
      <w:r>
        <w:rPr>
          <w:b/>
        </w:rPr>
        <w:t xml:space="preserve">Tulos</w:t>
      </w:r>
    </w:p>
    <w:p>
      <w:r>
        <w:t xml:space="preserve">Nainen sai inspiraationsa eräältä vanhukselta, jonka hän näki juoksevan maratonin.</w:t>
      </w:r>
    </w:p>
    <w:p>
      <w:r>
        <w:rPr>
          <w:b/>
        </w:rPr>
        <w:t xml:space="preserve">Esimerkki 1.5561</w:t>
      </w:r>
    </w:p>
    <w:p>
      <w:r>
        <w:t xml:space="preserve">Keskellä: George vei Oliverin kävelylle, ja Oliver väsyi. Loppu: Kävelyn jälkeen Georgen piti kantaa Oliver takaisin autolle.</w:t>
      </w:r>
    </w:p>
    <w:p>
      <w:r>
        <w:rPr>
          <w:b/>
        </w:rPr>
        <w:t xml:space="preserve">Tulos</w:t>
      </w:r>
    </w:p>
    <w:p>
      <w:r>
        <w:t xml:space="preserve">Georgella oli koira nimeltä Oliver.</w:t>
      </w:r>
    </w:p>
    <w:p>
      <w:r>
        <w:rPr>
          <w:b/>
        </w:rPr>
        <w:t xml:space="preserve">Esimerkki 1.5562</w:t>
      </w:r>
    </w:p>
    <w:p>
      <w:r>
        <w:t xml:space="preserve">Keskellä: Alexilla ei ollut muita ystäviä naapurustossa, joten tämä oli hänen ainoa vaihtoehtonsa. Loppu: Alex vihaa videopelien pelaamista.</w:t>
      </w:r>
    </w:p>
    <w:p>
      <w:r>
        <w:rPr>
          <w:b/>
        </w:rPr>
        <w:t xml:space="preserve">Tulos</w:t>
      </w:r>
    </w:p>
    <w:p>
      <w:r>
        <w:t xml:space="preserve">Koulun jälkeen Alex meni ystävänsä luokse pelaamaan videopelejä.</w:t>
      </w:r>
    </w:p>
    <w:p>
      <w:r>
        <w:rPr>
          <w:b/>
        </w:rPr>
        <w:t xml:space="preserve">Esimerkki 1.5563</w:t>
      </w:r>
    </w:p>
    <w:p>
      <w:r>
        <w:t xml:space="preserve">Keskellä: Gina kutsuttiin siivoamaan sotku. Loppu: Ginan tehtävänä oli siivota.</w:t>
      </w:r>
    </w:p>
    <w:p>
      <w:r>
        <w:rPr>
          <w:b/>
        </w:rPr>
        <w:t xml:space="preserve">Tulos</w:t>
      </w:r>
    </w:p>
    <w:p>
      <w:r>
        <w:t xml:space="preserve">Jalkakäytävällä oli sotkua.</w:t>
      </w:r>
    </w:p>
    <w:p>
      <w:r>
        <w:rPr>
          <w:b/>
        </w:rPr>
        <w:t xml:space="preserve">Esimerkki 1.5564</w:t>
      </w:r>
    </w:p>
    <w:p>
      <w:r>
        <w:t xml:space="preserve">Keskellä: Sandra sai selville, että kaikki ei ollut sitä miltä näytti. Loppu: Sandra nauhoitti sen ja näytti sen kouluviranomaisille.</w:t>
      </w:r>
    </w:p>
    <w:p>
      <w:r>
        <w:rPr>
          <w:b/>
        </w:rPr>
        <w:t xml:space="preserve">Tulos</w:t>
      </w:r>
    </w:p>
    <w:p>
      <w:r>
        <w:t xml:space="preserve">Sandra näki kampuksella tytön, joka pyysi lahjoituksia.</w:t>
      </w:r>
    </w:p>
    <w:p>
      <w:r>
        <w:rPr>
          <w:b/>
        </w:rPr>
        <w:t xml:space="preserve">Esimerkki 1.5565</w:t>
      </w:r>
    </w:p>
    <w:p>
      <w:r>
        <w:t xml:space="preserve">Keskellä: Carl lainasi veljensä lapaset. Loppu: Päivän päätteeksi hän julisti tämän parin uudeksi suosikiksensa.</w:t>
      </w:r>
    </w:p>
    <w:p>
      <w:r>
        <w:rPr>
          <w:b/>
        </w:rPr>
        <w:t xml:space="preserve">Tulos</w:t>
      </w:r>
    </w:p>
    <w:p>
      <w:r>
        <w:t xml:space="preserve">Carl ei löytänyt lempihansikkaitaan.</w:t>
      </w:r>
    </w:p>
    <w:p>
      <w:r>
        <w:rPr>
          <w:b/>
        </w:rPr>
        <w:t xml:space="preserve">Esimerkki 1.5566</w:t>
      </w:r>
    </w:p>
    <w:p>
      <w:r>
        <w:t xml:space="preserve">Keskellä: Halusin kokeilla maalaamista. Loppu: Loppu: Siitä ei tullut kovin hyvää, mutta pidin sen kuitenkin.</w:t>
      </w:r>
    </w:p>
    <w:p>
      <w:r>
        <w:rPr>
          <w:b/>
        </w:rPr>
        <w:t xml:space="preserve">Tulos</w:t>
      </w:r>
    </w:p>
    <w:p>
      <w:r>
        <w:t xml:space="preserve">Istuin alas kankaan ja maalin kanssa.</w:t>
      </w:r>
    </w:p>
    <w:p>
      <w:r>
        <w:rPr>
          <w:b/>
        </w:rPr>
        <w:t xml:space="preserve">Esimerkki 1.5567</w:t>
      </w:r>
    </w:p>
    <w:p>
      <w:r>
        <w:t xml:space="preserve">Keskellä: Judy on leikannut hiuksensa kuten Hamill. Loppu: Peilistä hän näki ruman kulholeikkauksen.</w:t>
      </w:r>
    </w:p>
    <w:p>
      <w:r>
        <w:rPr>
          <w:b/>
        </w:rPr>
        <w:t xml:space="preserve">Tulos</w:t>
      </w:r>
    </w:p>
    <w:p>
      <w:r>
        <w:t xml:space="preserve">Judy näki Dorothy Hamillin esiintyvän olympialaisissa.</w:t>
      </w:r>
    </w:p>
    <w:p>
      <w:r>
        <w:rPr>
          <w:b/>
        </w:rPr>
        <w:t xml:space="preserve">Esimerkki 1.5568</w:t>
      </w:r>
    </w:p>
    <w:p>
      <w:r>
        <w:t xml:space="preserve">Keskellä: Bellan äiti vei hänet aamulla asioille. Loppu: Bella pääsi kotiin ennen lounasta ja nukahti juostessaan ympäri kaupunkia.</w:t>
      </w:r>
    </w:p>
    <w:p>
      <w:r>
        <w:rPr>
          <w:b/>
        </w:rPr>
        <w:t xml:space="preserve">Tulos</w:t>
      </w:r>
    </w:p>
    <w:p>
      <w:r>
        <w:t xml:space="preserve">Bella on 3-vuotias tyttö.</w:t>
      </w:r>
    </w:p>
    <w:p>
      <w:r>
        <w:rPr>
          <w:b/>
        </w:rPr>
        <w:t xml:space="preserve">Esimerkki 1.5569</w:t>
      </w:r>
    </w:p>
    <w:p>
      <w:r>
        <w:t xml:space="preserve">Keskellä: Toby palautti lompakon omistajalleen. Loppu: Hän antoi Tobylle palkkioksi kaksisataa dollaria.</w:t>
      </w:r>
    </w:p>
    <w:p>
      <w:r>
        <w:rPr>
          <w:b/>
        </w:rPr>
        <w:t xml:space="preserve">Tulos</w:t>
      </w:r>
    </w:p>
    <w:p>
      <w:r>
        <w:t xml:space="preserve">Toby löysi lompakon täynnä rahaa kävellessään puistossa.</w:t>
      </w:r>
    </w:p>
    <w:p>
      <w:r>
        <w:rPr>
          <w:b/>
        </w:rPr>
        <w:t xml:space="preserve">Esimerkki 1.5570</w:t>
      </w:r>
    </w:p>
    <w:p>
      <w:r>
        <w:t xml:space="preserve">Keskellä: Perhe päätti eräänä päivänä lähteä vaellukselle. Loppu: Kun he palasivat autolleen, he olivat niin väsyneitä.</w:t>
      </w:r>
    </w:p>
    <w:p>
      <w:r>
        <w:rPr>
          <w:b/>
        </w:rPr>
        <w:t xml:space="preserve">Tulos</w:t>
      </w:r>
    </w:p>
    <w:p>
      <w:r>
        <w:t xml:space="preserve">Smithin perhe pitää seikkailuista.</w:t>
      </w:r>
    </w:p>
    <w:p>
      <w:r>
        <w:rPr>
          <w:b/>
        </w:rPr>
        <w:t xml:space="preserve">Esimerkki 1.5571</w:t>
      </w:r>
    </w:p>
    <w:p>
      <w:r>
        <w:t xml:space="preserve">Keskellä: Pudotin sen matkalla kotiin. Loppu: Päätin, että jatkossa käyn kahdesti tuomassa ne.</w:t>
      </w:r>
    </w:p>
    <w:p>
      <w:r>
        <w:rPr>
          <w:b/>
        </w:rPr>
        <w:t xml:space="preserve">Tulos</w:t>
      </w:r>
    </w:p>
    <w:p>
      <w:r>
        <w:t xml:space="preserve">Murahdin, kun tartuin viimeiseen muoviseen ostoskassiin.</w:t>
      </w:r>
    </w:p>
    <w:p>
      <w:r>
        <w:rPr>
          <w:b/>
        </w:rPr>
        <w:t xml:space="preserve">Esimerkki 1.5572</w:t>
      </w:r>
    </w:p>
    <w:p>
      <w:r>
        <w:t xml:space="preserve">Keskellä: Poika oli vailla kotia, mutta tapasi mukavan perheen. Loppu: He antoivat korealaiselle pojalle uuden kodin.</w:t>
      </w:r>
    </w:p>
    <w:p>
      <w:r>
        <w:rPr>
          <w:b/>
        </w:rPr>
        <w:t xml:space="preserve">Tulos</w:t>
      </w:r>
    </w:p>
    <w:p>
      <w:r>
        <w:t xml:space="preserve">Yksinäinen poika istui Koreassa.</w:t>
      </w:r>
    </w:p>
    <w:p>
      <w:r>
        <w:rPr>
          <w:b/>
        </w:rPr>
        <w:t xml:space="preserve">Esimerkki 1.5573</w:t>
      </w:r>
    </w:p>
    <w:p>
      <w:r>
        <w:t xml:space="preserve">Keskellä: Allisonin leiri suljetaan. Loppu: Allisonin on mentävä eri leirille tänä vuonna.</w:t>
      </w:r>
    </w:p>
    <w:p>
      <w:r>
        <w:rPr>
          <w:b/>
        </w:rPr>
        <w:t xml:space="preserve">Tulos</w:t>
      </w:r>
    </w:p>
    <w:p>
      <w:r>
        <w:t xml:space="preserve">Allison käy leirillä joka kesä.</w:t>
      </w:r>
    </w:p>
    <w:p>
      <w:r>
        <w:rPr>
          <w:b/>
        </w:rPr>
        <w:t xml:space="preserve">Esimerkki 1.5574</w:t>
      </w:r>
    </w:p>
    <w:p>
      <w:r>
        <w:t xml:space="preserve">Keskellä: Joku muu valittiin Camin sijasta. Loppu: Ja valmistujaisissa hän jakoi kaikille oman kotitekoisen valokuva-albuminsa!</w:t>
      </w:r>
    </w:p>
    <w:p>
      <w:r>
        <w:rPr>
          <w:b/>
        </w:rPr>
        <w:t xml:space="preserve">Tulos</w:t>
      </w:r>
    </w:p>
    <w:p>
      <w:r>
        <w:t xml:space="preserve">Cam halusi valokuvaajaksi lukion vuosikirjaan.</w:t>
      </w:r>
    </w:p>
    <w:p>
      <w:r>
        <w:rPr>
          <w:b/>
        </w:rPr>
        <w:t xml:space="preserve">Esimerkki 1.5575</w:t>
      </w:r>
    </w:p>
    <w:p>
      <w:r>
        <w:t xml:space="preserve">Middle: Hän pakotti alamaisensa syömään vain sitä, mutta sitten he kapinoivat. Loppu: Sen jälkeen hänen alamaisensa saivat syödä, mitä halusivat.</w:t>
      </w:r>
    </w:p>
    <w:p>
      <w:r>
        <w:rPr>
          <w:b/>
        </w:rPr>
        <w:t xml:space="preserve">Tulos</w:t>
      </w:r>
    </w:p>
    <w:p>
      <w:r>
        <w:t xml:space="preserve">Olipa kerran kuningas, joka rakasti syödä maapähkinävoileipiä.</w:t>
      </w:r>
    </w:p>
    <w:p>
      <w:r>
        <w:rPr>
          <w:b/>
        </w:rPr>
        <w:t xml:space="preserve">Esimerkki 1.5576</w:t>
      </w:r>
    </w:p>
    <w:p>
      <w:r>
        <w:t xml:space="preserve">Keskellä: Kiusaaja työnsi jalkansa ulos kompastuakseen Ginaan. Loppu: Gina ei ollut nähnyt häntä ja käveli suoraan hänen ansaansa.</w:t>
      </w:r>
    </w:p>
    <w:p>
      <w:r>
        <w:rPr>
          <w:b/>
        </w:rPr>
        <w:t xml:space="preserve">Tulos</w:t>
      </w:r>
    </w:p>
    <w:p>
      <w:r>
        <w:t xml:space="preserve">Gina ja hänen ystävänsä olivat istuneet keinuissa välitunnilla.</w:t>
      </w:r>
    </w:p>
    <w:p>
      <w:r>
        <w:rPr>
          <w:b/>
        </w:rPr>
        <w:t xml:space="preserve">Esimerkki 1.5577</w:t>
      </w:r>
    </w:p>
    <w:p>
      <w:r>
        <w:t xml:space="preserve">Keskellä: Mattia pyydettiin puhumaan julkisesti työnsä puolesta. Loppu: Matt oli surullinen tapahtumien käänteestä.</w:t>
      </w:r>
    </w:p>
    <w:p>
      <w:r>
        <w:rPr>
          <w:b/>
        </w:rPr>
        <w:t xml:space="preserve">Tulos</w:t>
      </w:r>
    </w:p>
    <w:p>
      <w:r>
        <w:t xml:space="preserve">Varttuessaan Matt ei koskaan ollut kovin itsevarma kaveri.</w:t>
      </w:r>
    </w:p>
    <w:p>
      <w:r>
        <w:rPr>
          <w:b/>
        </w:rPr>
        <w:t xml:space="preserve">Esimerkki 1.5578</w:t>
      </w:r>
    </w:p>
    <w:p>
      <w:r>
        <w:t xml:space="preserve">Keskellä: Allie alkoi opiskella enemmän. Loppu: Allie sai pian hyviä arvosanoja luokassaan!</w:t>
      </w:r>
    </w:p>
    <w:p>
      <w:r>
        <w:rPr>
          <w:b/>
        </w:rPr>
        <w:t xml:space="preserve">Tulos</w:t>
      </w:r>
    </w:p>
    <w:p>
      <w:r>
        <w:t xml:space="preserve">Allie reputti luonnontieteiden tunnilla.</w:t>
      </w:r>
    </w:p>
    <w:p>
      <w:r>
        <w:rPr>
          <w:b/>
        </w:rPr>
        <w:t xml:space="preserve">Esimerkki 1.5579</w:t>
      </w:r>
    </w:p>
    <w:p>
      <w:r>
        <w:t xml:space="preserve">Keskellä: Theo liittyi armeijaan aikuisena. Loppu: Hän on nyt armeijassa kuten isänsä.</w:t>
      </w:r>
    </w:p>
    <w:p>
      <w:r>
        <w:rPr>
          <w:b/>
        </w:rPr>
        <w:t xml:space="preserve">Tulos</w:t>
      </w:r>
    </w:p>
    <w:p>
      <w:r>
        <w:t xml:space="preserve">Theo halusi aina olla kuin isänsä.</w:t>
      </w:r>
    </w:p>
    <w:p>
      <w:r>
        <w:rPr>
          <w:b/>
        </w:rPr>
        <w:t xml:space="preserve">Esimerkki 1.5580</w:t>
      </w:r>
    </w:p>
    <w:p>
      <w:r>
        <w:t xml:space="preserve">Keskellä: Chloella oli syöpä, eikä hän voinut hyvin. Loppu: Chloe kuoli seuraavana päivänä jättäen kirjeen Chanelille.</w:t>
      </w:r>
    </w:p>
    <w:p>
      <w:r>
        <w:rPr>
          <w:b/>
        </w:rPr>
        <w:t xml:space="preserve">Tulos</w:t>
      </w:r>
    </w:p>
    <w:p>
      <w:r>
        <w:t xml:space="preserve">Chloe ja Chanel ovat parhaita ystäviä.</w:t>
      </w:r>
    </w:p>
    <w:p>
      <w:r>
        <w:rPr>
          <w:b/>
        </w:rPr>
        <w:t xml:space="preserve">Esimerkki 1.5581</w:t>
      </w:r>
    </w:p>
    <w:p>
      <w:r>
        <w:t xml:space="preserve">Keskellä: Kun hänellä oli tarpeeksi rahaa, hän halusi ostaa jotain. Loppu: Hänen äitinsä vei hänet ostoksille hänen lempikauppaansa.</w:t>
      </w:r>
    </w:p>
    <w:p>
      <w:r>
        <w:rPr>
          <w:b/>
        </w:rPr>
        <w:t xml:space="preserve">Tulos</w:t>
      </w:r>
    </w:p>
    <w:p>
      <w:r>
        <w:t xml:space="preserve">Jeremyn äiti alkoi maksaa hänelle viikkorahaa.</w:t>
      </w:r>
    </w:p>
    <w:p>
      <w:r>
        <w:rPr>
          <w:b/>
        </w:rPr>
        <w:t xml:space="preserve">Esimerkki 1.5582</w:t>
      </w:r>
    </w:p>
    <w:p>
      <w:r>
        <w:t xml:space="preserve">Keskellä: Minulla oli paljon kuvia puhelimessani ja tarvitsin tilaa sovelluksen lataamiseen. Loppu: Olin iloinen voidessani poistaa kuvia ja vapauttaa tilaa puhelimestani.</w:t>
      </w:r>
    </w:p>
    <w:p>
      <w:r>
        <w:rPr>
          <w:b/>
        </w:rPr>
        <w:t xml:space="preserve">Tulos</w:t>
      </w:r>
    </w:p>
    <w:p>
      <w:r>
        <w:t xml:space="preserve">Tänään on määräaika 15 gigatavun vapaan tilan saamiseksi Onedrivessa.</w:t>
      </w:r>
    </w:p>
    <w:p>
      <w:r>
        <w:rPr>
          <w:b/>
        </w:rPr>
        <w:t xml:space="preserve">Esimerkki 1.5583</w:t>
      </w:r>
    </w:p>
    <w:p>
      <w:r>
        <w:t xml:space="preserve">Keskimmäinen: Hän teki niin paljon töitä liikkumisen eteen, että nukahti istuen. Loppu: Aamulla hänen niskansa tuntui erittäin kipeältä.</w:t>
      </w:r>
    </w:p>
    <w:p>
      <w:r>
        <w:rPr>
          <w:b/>
        </w:rPr>
        <w:t xml:space="preserve">Tulos</w:t>
      </w:r>
    </w:p>
    <w:p>
      <w:r>
        <w:t xml:space="preserve">Harry oli juuri muuttanut uuteen asuntoon.</w:t>
      </w:r>
    </w:p>
    <w:p>
      <w:r>
        <w:rPr>
          <w:b/>
        </w:rPr>
        <w:t xml:space="preserve">Esimerkki 1.5584</w:t>
      </w:r>
    </w:p>
    <w:p>
      <w:r>
        <w:t xml:space="preserve">Keskellä: Sain vihdoin pelijärjestelmän. Loppu: Pelasin koko päivän.</w:t>
      </w:r>
    </w:p>
    <w:p>
      <w:r>
        <w:rPr>
          <w:b/>
        </w:rPr>
        <w:t xml:space="preserve">Tulos</w:t>
      </w:r>
    </w:p>
    <w:p>
      <w:r>
        <w:t xml:space="preserve">Olen aina halunnut pelijärjestelmän.</w:t>
      </w:r>
    </w:p>
    <w:p>
      <w:r>
        <w:rPr>
          <w:b/>
        </w:rPr>
        <w:t xml:space="preserve">Esimerkki 1.5585</w:t>
      </w:r>
    </w:p>
    <w:p>
      <w:r>
        <w:t xml:space="preserve">Keskellä: Carl irtisanoutui työstään ja alkoi etsiä uutta työtä. Loppu: Carl löysi vihdoin työpaikan, jota hän rakasti, ja hänen elämänsä oli jälleen onnellista.</w:t>
      </w:r>
    </w:p>
    <w:p>
      <w:r>
        <w:rPr>
          <w:b/>
        </w:rPr>
        <w:t xml:space="preserve">Tulos</w:t>
      </w:r>
    </w:p>
    <w:p>
      <w:r>
        <w:t xml:space="preserve">Carlilla oli kamala työ, jota hän vihasi.</w:t>
      </w:r>
    </w:p>
    <w:p>
      <w:r>
        <w:rPr>
          <w:b/>
        </w:rPr>
        <w:t xml:space="preserve">Esimerkki 1.5586</w:t>
      </w:r>
    </w:p>
    <w:p>
      <w:r>
        <w:t xml:space="preserve">Keskimmäinen: Jamie sanoi hänelle, ettei halua opiskella hänen kanssaan. Loppu: Hän on murtunut.</w:t>
      </w:r>
    </w:p>
    <w:p>
      <w:r>
        <w:rPr>
          <w:b/>
        </w:rPr>
        <w:t xml:space="preserve">Tulos</w:t>
      </w:r>
    </w:p>
    <w:p>
      <w:r>
        <w:t xml:space="preserve">Matt halusi opiskella Jamien kanssa.</w:t>
      </w:r>
    </w:p>
    <w:p>
      <w:r>
        <w:rPr>
          <w:b/>
        </w:rPr>
        <w:t xml:space="preserve">Esimerkki 1.5587</w:t>
      </w:r>
    </w:p>
    <w:p>
      <w:r>
        <w:t xml:space="preserve">Keskellä: Englannin opettajani pitää meitä nopealukijoina. Loppu: Tänä iltana minun on luettava kaikki kolme kirjaa luokkaan.</w:t>
      </w:r>
    </w:p>
    <w:p>
      <w:r>
        <w:rPr>
          <w:b/>
        </w:rPr>
        <w:t xml:space="preserve">Tulos</w:t>
      </w:r>
    </w:p>
    <w:p>
      <w:r>
        <w:t xml:space="preserve">Englannin opettajani antaa aivan liikaa kotitehtäviä.</w:t>
      </w:r>
    </w:p>
    <w:p>
      <w:r>
        <w:rPr>
          <w:b/>
        </w:rPr>
        <w:t xml:space="preserve">Esimerkki 1.5588</w:t>
      </w:r>
    </w:p>
    <w:p>
      <w:r>
        <w:t xml:space="preserve">Keskellä: Pablo meni karkkikauppaan. Loppu: Sitten hän osti karkkia.</w:t>
      </w:r>
    </w:p>
    <w:p>
      <w:r>
        <w:rPr>
          <w:b/>
        </w:rPr>
        <w:t xml:space="preserve">Tulos</w:t>
      </w:r>
    </w:p>
    <w:p>
      <w:r>
        <w:t xml:space="preserve">Pablo halusi leuanmurtajan.</w:t>
      </w:r>
    </w:p>
    <w:p>
      <w:r>
        <w:rPr>
          <w:b/>
        </w:rPr>
        <w:t xml:space="preserve">Esimerkki 1.5589</w:t>
      </w:r>
    </w:p>
    <w:p>
      <w:r>
        <w:t xml:space="preserve">Keskellä: Purukumi maksoi 1,50 dollaria. Loppu: Annoin Lizzylle hänen purkkansa, mutta en kertonut hänelle, että maksoin ylimääräistä.</w:t>
      </w:r>
    </w:p>
    <w:p>
      <w:r>
        <w:rPr>
          <w:b/>
        </w:rPr>
        <w:t xml:space="preserve">Tulos</w:t>
      </w:r>
    </w:p>
    <w:p>
      <w:r>
        <w:t xml:space="preserve">Ystäväni Lizzy halusi purukumia.</w:t>
      </w:r>
    </w:p>
    <w:p>
      <w:r>
        <w:rPr>
          <w:b/>
        </w:rPr>
        <w:t xml:space="preserve">Esimerkki 1.5590</w:t>
      </w:r>
    </w:p>
    <w:p>
      <w:r>
        <w:t xml:space="preserve">Keskellä: Bill ei tullut valituksi. Loppu: Vuotta myöhemmin hän yritti uudelleen joukkueeseen ja hänet valittiin.</w:t>
      </w:r>
    </w:p>
    <w:p>
      <w:r>
        <w:rPr>
          <w:b/>
        </w:rPr>
        <w:t xml:space="preserve">Tulos</w:t>
      </w:r>
    </w:p>
    <w:p>
      <w:r>
        <w:t xml:space="preserve">Bill yritti päästä golfjoukkueeseen.</w:t>
      </w:r>
    </w:p>
    <w:p>
      <w:r>
        <w:rPr>
          <w:b/>
        </w:rPr>
        <w:t xml:space="preserve">Esimerkki 1.5591</w:t>
      </w:r>
    </w:p>
    <w:p>
      <w:r>
        <w:t xml:space="preserve">Keskellä: Hänen yllätyksekseen paikka oli täynnä torakoita. Loppu: Vuokranantaja kutsui tuholaistorjuntahävittäjät kaasuttamaan yksikön.</w:t>
      </w:r>
    </w:p>
    <w:p>
      <w:r>
        <w:rPr>
          <w:b/>
        </w:rPr>
        <w:t xml:space="preserve">Tulos</w:t>
      </w:r>
    </w:p>
    <w:p>
      <w:r>
        <w:t xml:space="preserve">Tina muutti uuteen asuntokompleksiin.</w:t>
      </w:r>
    </w:p>
    <w:p>
      <w:r>
        <w:rPr>
          <w:b/>
        </w:rPr>
        <w:t xml:space="preserve">Esimerkki 1.5592</w:t>
      </w:r>
    </w:p>
    <w:p>
      <w:r>
        <w:t xml:space="preserve">Keskellä: Billy odotti bussipysäkillä, mutta kukaan ei tullut. Loppu: Billy tajusi menneensä väärälle bussipysäkille.</w:t>
      </w:r>
    </w:p>
    <w:p>
      <w:r>
        <w:rPr>
          <w:b/>
        </w:rPr>
        <w:t xml:space="preserve">Tulos</w:t>
      </w:r>
    </w:p>
    <w:p>
      <w:r>
        <w:t xml:space="preserve">Se oli ensimmäinen koulupäivä.</w:t>
      </w:r>
    </w:p>
    <w:p>
      <w:r>
        <w:rPr>
          <w:b/>
        </w:rPr>
        <w:t xml:space="preserve">Esimerkki 1.5593</w:t>
      </w:r>
    </w:p>
    <w:p>
      <w:r>
        <w:t xml:space="preserve">Keskellä: Koneet olivat kaikki epäkunnossa. Loppu: Hän oli raivoissaan eikä malttanut odottaa, että pääsisi pois.</w:t>
      </w:r>
    </w:p>
    <w:p>
      <w:r>
        <w:rPr>
          <w:b/>
        </w:rPr>
        <w:t xml:space="preserve">Tulos</w:t>
      </w:r>
    </w:p>
    <w:p>
      <w:r>
        <w:t xml:space="preserve">Sandra oli pesemässä pyykkiä asuntonsa yhteisessä tilassa.</w:t>
      </w:r>
    </w:p>
    <w:p>
      <w:r>
        <w:rPr>
          <w:b/>
        </w:rPr>
        <w:t xml:space="preserve">Esimerkki 1.5594</w:t>
      </w:r>
    </w:p>
    <w:p>
      <w:r>
        <w:t xml:space="preserve">Keskellä: Lyle keräsi 20 munaa ja voitti. Loppu: Hän voitti pääpalkinnon, valtavan suklaajäniksen!</w:t>
      </w:r>
    </w:p>
    <w:p>
      <w:r>
        <w:rPr>
          <w:b/>
        </w:rPr>
        <w:t xml:space="preserve">Tulos</w:t>
      </w:r>
    </w:p>
    <w:p>
      <w:r>
        <w:t xml:space="preserve">Lylellä oli suunnitelma saada eniten pääsiäismunia.</w:t>
      </w:r>
    </w:p>
    <w:p>
      <w:r>
        <w:rPr>
          <w:b/>
        </w:rPr>
        <w:t xml:space="preserve">Esimerkki 1.5595</w:t>
      </w:r>
    </w:p>
    <w:p>
      <w:r>
        <w:t xml:space="preserve">Keskellä: Jane korvasi iPadit kirjoilla. Loppu: Jane on niin onnellinen siitä, että sai lapsensa irti iPadeista.</w:t>
      </w:r>
    </w:p>
    <w:p>
      <w:r>
        <w:rPr>
          <w:b/>
        </w:rPr>
        <w:t xml:space="preserve">Tulos</w:t>
      </w:r>
    </w:p>
    <w:p>
      <w:r>
        <w:t xml:space="preserve">Jane on kyllästynyt siihen, että hänen lapsensa leikkivät aina iPadeilla.</w:t>
      </w:r>
    </w:p>
    <w:p>
      <w:r>
        <w:rPr>
          <w:b/>
        </w:rPr>
        <w:t xml:space="preserve">Esimerkki 1.5596</w:t>
      </w:r>
    </w:p>
    <w:p>
      <w:r>
        <w:t xml:space="preserve">Keskellä: Jenette hankki viihdesovelluksen. Loppu: Jenette jatkoi elokuvien katsomista yksin.</w:t>
      </w:r>
    </w:p>
    <w:p>
      <w:r>
        <w:rPr>
          <w:b/>
        </w:rPr>
        <w:t xml:space="preserve">Tulos</w:t>
      </w:r>
    </w:p>
    <w:p>
      <w:r>
        <w:t xml:space="preserve">Jenette oli elokuvaharrastaja.</w:t>
      </w:r>
    </w:p>
    <w:p>
      <w:r>
        <w:rPr>
          <w:b/>
        </w:rPr>
        <w:t xml:space="preserve">Esimerkki 1.5597</w:t>
      </w:r>
    </w:p>
    <w:p>
      <w:r>
        <w:t xml:space="preserve">Keskellä: Lancen vakuutusyhtiö sanoi, että Land Roverista ei ole mitään hyötyä. Loppu: Lance päätti kuitenkin pitää Land Roverin.</w:t>
      </w:r>
    </w:p>
    <w:p>
      <w:r>
        <w:rPr>
          <w:b/>
        </w:rPr>
        <w:t xml:space="preserve">Tulos</w:t>
      </w:r>
    </w:p>
    <w:p>
      <w:r>
        <w:t xml:space="preserve">Lance joutui auto-onnettomuuteen Land Roverillaan.</w:t>
      </w:r>
    </w:p>
    <w:p>
      <w:r>
        <w:rPr>
          <w:b/>
        </w:rPr>
        <w:t xml:space="preserve">Esimerkki 1.5598</w:t>
      </w:r>
    </w:p>
    <w:p>
      <w:r>
        <w:t xml:space="preserve">Keskimmäinen: Hän liittyi luokkaan ja suoriutui siitä hyvin. Loppu: Chad oli ylpeä työstään, jonka hän teki kahvimukin kanssa tunnilla.</w:t>
      </w:r>
    </w:p>
    <w:p>
      <w:r>
        <w:rPr>
          <w:b/>
        </w:rPr>
        <w:t xml:space="preserve">Tulos</w:t>
      </w:r>
    </w:p>
    <w:p>
      <w:r>
        <w:t xml:space="preserve">Chad näki hiljattain mainoksen lasinvalmistuskurssista.</w:t>
      </w:r>
    </w:p>
    <w:p>
      <w:r>
        <w:rPr>
          <w:b/>
        </w:rPr>
        <w:t xml:space="preserve">Esimerkki 1.5599</w:t>
      </w:r>
    </w:p>
    <w:p>
      <w:r>
        <w:t xml:space="preserve">Keskellä: Kirjat ovat niin hyviä tällä alueella. Loppu: Pidin kirjasta niin paljon, että ostin sarjan toisen osan.</w:t>
      </w:r>
    </w:p>
    <w:p>
      <w:r>
        <w:rPr>
          <w:b/>
        </w:rPr>
        <w:t xml:space="preserve">Tulos</w:t>
      </w:r>
    </w:p>
    <w:p>
      <w:r>
        <w:t xml:space="preserve">Viime viikolla menin rakennuksemme yhteiseen huoneeseen lukemaan.</w:t>
      </w:r>
    </w:p>
    <w:p>
      <w:r>
        <w:rPr>
          <w:b/>
        </w:rPr>
        <w:t xml:space="preserve">Esimerkki 1.5600</w:t>
      </w:r>
    </w:p>
    <w:p>
      <w:r>
        <w:t xml:space="preserve">Keskellä: Hän heitti miehensä savukkeet. Loppu: He riitelivät eivätkä ole puhuneet sen jälkeen.</w:t>
      </w:r>
    </w:p>
    <w:p>
      <w:r>
        <w:rPr>
          <w:b/>
        </w:rPr>
        <w:t xml:space="preserve">Tulos</w:t>
      </w:r>
    </w:p>
    <w:p>
      <w:r>
        <w:t xml:space="preserve">Alice yritti lopettaa tupakoinnin.</w:t>
      </w:r>
    </w:p>
    <w:p>
      <w:r>
        <w:rPr>
          <w:b/>
        </w:rPr>
        <w:t xml:space="preserve">Esimerkki 1.5601</w:t>
      </w:r>
    </w:p>
    <w:p>
      <w:r>
        <w:t xml:space="preserve">Keskellä: Vein vaimoni nukkekauppaan. Loppu: Vaimoni oli iloinen, kun hän meni kauppaan.</w:t>
      </w:r>
    </w:p>
    <w:p>
      <w:r>
        <w:rPr>
          <w:b/>
        </w:rPr>
        <w:t xml:space="preserve">Tulos</w:t>
      </w:r>
    </w:p>
    <w:p>
      <w:r>
        <w:t xml:space="preserve">Vuonna 2005 vaimoni halusi mennä nukkenäyttelyyn.</w:t>
      </w:r>
    </w:p>
    <w:p>
      <w:r>
        <w:rPr>
          <w:b/>
        </w:rPr>
        <w:t xml:space="preserve">Esimerkki 1.5602</w:t>
      </w:r>
    </w:p>
    <w:p>
      <w:r>
        <w:t xml:space="preserve">Keskellä: Löysin eräänä päivänä kaikki kadonneet tennispalloni sängyn alta. Loppu: Koirani oli varastanut kaikki pallot ja laittanut ne sinne alle.</w:t>
      </w:r>
    </w:p>
    <w:p>
      <w:r>
        <w:rPr>
          <w:b/>
        </w:rPr>
        <w:t xml:space="preserve">Tulos</w:t>
      </w:r>
    </w:p>
    <w:p>
      <w:r>
        <w:t xml:space="preserve">Koirani rakasti tennispalloja.</w:t>
      </w:r>
    </w:p>
    <w:p>
      <w:r>
        <w:rPr>
          <w:b/>
        </w:rPr>
        <w:t xml:space="preserve">Esimerkki 1.5603</w:t>
      </w:r>
    </w:p>
    <w:p>
      <w:r>
        <w:t xml:space="preserve">Keskellä: Franz tapasi serkun, jota hän ei ollut koskaan aiemmin tavannut. Loppu: Franz on iloinen siitä, että hän kävi serkkunsa luona.</w:t>
      </w:r>
    </w:p>
    <w:p>
      <w:r>
        <w:rPr>
          <w:b/>
        </w:rPr>
        <w:t xml:space="preserve">Tulos</w:t>
      </w:r>
    </w:p>
    <w:p>
      <w:r>
        <w:t xml:space="preserve">Franz päättää, että hän haluaisi olla lähempänä perhettään.</w:t>
      </w:r>
    </w:p>
    <w:p>
      <w:r>
        <w:rPr>
          <w:b/>
        </w:rPr>
        <w:t xml:space="preserve">Esimerkki 1.5604</w:t>
      </w:r>
    </w:p>
    <w:p>
      <w:r>
        <w:t xml:space="preserve">Keskellä: Nickillä oli vaikeuksia saada sitä kävelemään hihnassa, koska se sitoutui. Loppu: Nick päätti viedä koiransa kouluttajalle.</w:t>
      </w:r>
    </w:p>
    <w:p>
      <w:r>
        <w:rPr>
          <w:b/>
        </w:rPr>
        <w:t xml:space="preserve">Tulos</w:t>
      </w:r>
    </w:p>
    <w:p>
      <w:r>
        <w:t xml:space="preserve">Nick vei koiransa kävelylle viime lauantaina.</w:t>
      </w:r>
    </w:p>
    <w:p>
      <w:r>
        <w:rPr>
          <w:b/>
        </w:rPr>
        <w:t xml:space="preserve">Esimerkki 1.5605</w:t>
      </w:r>
    </w:p>
    <w:p>
      <w:r>
        <w:t xml:space="preserve">Keskellä: Mark tilasi sellaisen netistä. Loppu: Hän sai sen parissa päivässä ja oli todella tyytyväinen.</w:t>
      </w:r>
    </w:p>
    <w:p>
      <w:r>
        <w:rPr>
          <w:b/>
        </w:rPr>
        <w:t xml:space="preserve">Tulos</w:t>
      </w:r>
    </w:p>
    <w:p>
      <w:r>
        <w:t xml:space="preserve">Mark halusi ostaa uuden kannettavan tietokoneen.</w:t>
      </w:r>
    </w:p>
    <w:p>
      <w:r>
        <w:rPr>
          <w:b/>
        </w:rPr>
        <w:t xml:space="preserve">Esimerkki 1.5606</w:t>
      </w:r>
    </w:p>
    <w:p>
      <w:r>
        <w:t xml:space="preserve">Keskellä: Tapasin unelmieni naisen. Loppu: Menimme naimisiin ja meillä on nyt kaksi lasta.</w:t>
      </w:r>
    </w:p>
    <w:p>
      <w:r>
        <w:rPr>
          <w:b/>
        </w:rPr>
        <w:t xml:space="preserve">Tulos</w:t>
      </w:r>
    </w:p>
    <w:p>
      <w:r>
        <w:t xml:space="preserve">Nuorena miehenä ihastuin moniin naisiin.</w:t>
      </w:r>
    </w:p>
    <w:p>
      <w:r>
        <w:rPr>
          <w:b/>
        </w:rPr>
        <w:t xml:space="preserve">Esimerkki 1.5607</w:t>
      </w:r>
    </w:p>
    <w:p>
      <w:r>
        <w:t xml:space="preserve">Keskellä: Joe ja hänen äitinsä eivät saaneet mitään. Loppu: Mutta kummallakin heistä oli kuitenkin ollut hauskaa.</w:t>
      </w:r>
    </w:p>
    <w:p>
      <w:r>
        <w:rPr>
          <w:b/>
        </w:rPr>
        <w:t xml:space="preserve">Tulos</w:t>
      </w:r>
    </w:p>
    <w:p>
      <w:r>
        <w:t xml:space="preserve">Joe lähti äidin kanssa kalaan.</w:t>
      </w:r>
    </w:p>
    <w:p>
      <w:r>
        <w:rPr>
          <w:b/>
        </w:rPr>
        <w:t xml:space="preserve">Esimerkki 1.5608</w:t>
      </w:r>
    </w:p>
    <w:p>
      <w:r>
        <w:t xml:space="preserve">Keskellä: Bob lopetti punaisen lihan syömisen. Loppu: Punaisen lihan lopettaminen oli helpompaa kuin hän luulikaan.</w:t>
      </w:r>
    </w:p>
    <w:p>
      <w:r>
        <w:rPr>
          <w:b/>
        </w:rPr>
        <w:t xml:space="preserve">Tulos</w:t>
      </w:r>
    </w:p>
    <w:p>
      <w:r>
        <w:t xml:space="preserve">Bobin lääkäri sanoi, että hänen on lopetettava punaisen lihan syöminen.</w:t>
      </w:r>
    </w:p>
    <w:p>
      <w:r>
        <w:rPr>
          <w:b/>
        </w:rPr>
        <w:t xml:space="preserve">Esimerkki 1.5609</w:t>
      </w:r>
    </w:p>
    <w:p>
      <w:r>
        <w:t xml:space="preserve">Keskellä: Addisonin mielestä vesi oli tänä aamuna hyvin aaltoilevaa. Loppu: Addison on päättänyt mennä sen sijaan autolla töihin.</w:t>
      </w:r>
    </w:p>
    <w:p>
      <w:r>
        <w:rPr>
          <w:b/>
        </w:rPr>
        <w:t xml:space="preserve">Tulos</w:t>
      </w:r>
    </w:p>
    <w:p>
      <w:r>
        <w:t xml:space="preserve">Addison pitää lautoista.</w:t>
      </w:r>
    </w:p>
    <w:p>
      <w:r>
        <w:rPr>
          <w:b/>
        </w:rPr>
        <w:t xml:space="preserve">Esimerkki 1.5610</w:t>
      </w:r>
    </w:p>
    <w:p>
      <w:r>
        <w:t xml:space="preserve">Keskellä: Bill ei harjoitellut tarpeeksi ja laiskotteli. Loppu: Hän yritti vuotta myöhemmin uudelleen joukkueeseen ja hänet valittiin.</w:t>
      </w:r>
    </w:p>
    <w:p>
      <w:r>
        <w:rPr>
          <w:b/>
        </w:rPr>
        <w:t xml:space="preserve">Tulos</w:t>
      </w:r>
    </w:p>
    <w:p>
      <w:r>
        <w:t xml:space="preserve">Bill yritti päästä golfjoukkueeseen.</w:t>
      </w:r>
    </w:p>
    <w:p>
      <w:r>
        <w:rPr>
          <w:b/>
        </w:rPr>
        <w:t xml:space="preserve">Esimerkki 1.5611</w:t>
      </w:r>
    </w:p>
    <w:p>
      <w:r>
        <w:t xml:space="preserve">Keskellä: Kaikki tapasivat isoisänsä luona. Loppu: He jäivät sinne loppupäiväksi ja kertoivat tarinoita illalla.</w:t>
      </w:r>
    </w:p>
    <w:p>
      <w:r>
        <w:rPr>
          <w:b/>
        </w:rPr>
        <w:t xml:space="preserve">Tulos</w:t>
      </w:r>
    </w:p>
    <w:p>
      <w:r>
        <w:t xml:space="preserve">Kun kutsut Anthonyn jälleennäkemiseen lähetettiin, kaikki tulivat.</w:t>
      </w:r>
    </w:p>
    <w:p>
      <w:r>
        <w:rPr>
          <w:b/>
        </w:rPr>
        <w:t xml:space="preserve">Esimerkki 1.5612</w:t>
      </w:r>
    </w:p>
    <w:p>
      <w:r>
        <w:t xml:space="preserve">Keskimmäinen: hän löysi lompakon ja otti yhteyttä omistajaan. Loppu: Mies vahvisti asian, ja he sopivat tapaamisen lompakon vaihtamiseksi.</w:t>
      </w:r>
    </w:p>
    <w:p>
      <w:r>
        <w:rPr>
          <w:b/>
        </w:rPr>
        <w:t xml:space="preserve">Tulos</w:t>
      </w:r>
    </w:p>
    <w:p>
      <w:r>
        <w:t xml:space="preserve">Jason oli matkalla jalkapallopeliin.</w:t>
      </w:r>
    </w:p>
    <w:p>
      <w:r>
        <w:rPr>
          <w:b/>
        </w:rPr>
        <w:t xml:space="preserve">Esimerkki 1.5613</w:t>
      </w:r>
    </w:p>
    <w:p>
      <w:r>
        <w:t xml:space="preserve">Keskellä: Ron työskenteli todella ahkerasti aamiaisen parissa. Loppu: Ronin äiti sanoi, että se oli paras syntymäpäiväaamiainen, jonka hän oli koskaan syönyt.</w:t>
      </w:r>
    </w:p>
    <w:p>
      <w:r>
        <w:rPr>
          <w:b/>
        </w:rPr>
        <w:t xml:space="preserve">Tulos</w:t>
      </w:r>
    </w:p>
    <w:p>
      <w:r>
        <w:t xml:space="preserve">Ron halusi tuoda äidilleen aamiaisen sänkyyn.</w:t>
      </w:r>
    </w:p>
    <w:p>
      <w:r>
        <w:rPr>
          <w:b/>
        </w:rPr>
        <w:t xml:space="preserve">Esimerkki 1.5614</w:t>
      </w:r>
    </w:p>
    <w:p>
      <w:r>
        <w:t xml:space="preserve">Keskellä: Fancy oli menossa pian tottelevaisuuskurssille. Loppu: Sharon ei malttanut odottaa, että Fancy lähtisi.</w:t>
      </w:r>
    </w:p>
    <w:p>
      <w:r>
        <w:rPr>
          <w:b/>
        </w:rPr>
        <w:t xml:space="preserve">Tulos</w:t>
      </w:r>
    </w:p>
    <w:p>
      <w:r>
        <w:t xml:space="preserve">Fancy on Sharonin kääpiösnautserin nimi.</w:t>
      </w:r>
    </w:p>
    <w:p>
      <w:r>
        <w:rPr>
          <w:b/>
        </w:rPr>
        <w:t xml:space="preserve">Esimerkki 1.5615</w:t>
      </w:r>
    </w:p>
    <w:p>
      <w:r>
        <w:t xml:space="preserve">Keskellä: Arnold näki ison koiran tulevan häntä kohti. Loppu: Arnold melkein pyörtyi sen seurauksena.</w:t>
      </w:r>
    </w:p>
    <w:p>
      <w:r>
        <w:rPr>
          <w:b/>
        </w:rPr>
        <w:t xml:space="preserve">Tulos</w:t>
      </w:r>
    </w:p>
    <w:p>
      <w:r>
        <w:t xml:space="preserve">Arnold pelkäsi isoja koiria.</w:t>
      </w:r>
    </w:p>
    <w:p>
      <w:r>
        <w:rPr>
          <w:b/>
        </w:rPr>
        <w:t xml:space="preserve">Esimerkki 1.5616</w:t>
      </w:r>
    </w:p>
    <w:p>
      <w:r>
        <w:t xml:space="preserve">Keskellä: Jane ajoi pyörällä joka päivä. Loppu: Se oli Janelle hyvää liikuntaa.</w:t>
      </w:r>
    </w:p>
    <w:p>
      <w:r>
        <w:rPr>
          <w:b/>
        </w:rPr>
        <w:t xml:space="preserve">Tulos</w:t>
      </w:r>
    </w:p>
    <w:p>
      <w:r>
        <w:t xml:space="preserve">Jane rakasti pyöräilyä.</w:t>
      </w:r>
    </w:p>
    <w:p>
      <w:r>
        <w:rPr>
          <w:b/>
        </w:rPr>
        <w:t xml:space="preserve">Esimerkki 1.5617</w:t>
      </w:r>
    </w:p>
    <w:p>
      <w:r>
        <w:t xml:space="preserve">Keskellä: Barney pyysi anteeksi, että oli sotkenut talon ystävien kanssa. Loppu: Barney vietti viisi tuntia siivoamalla heidän sotkunsa.</w:t>
      </w:r>
    </w:p>
    <w:p>
      <w:r>
        <w:rPr>
          <w:b/>
        </w:rPr>
        <w:t xml:space="preserve">Tulos</w:t>
      </w:r>
    </w:p>
    <w:p>
      <w:r>
        <w:t xml:space="preserve">Barney tiesi, että hänen vanhempansa olisivat järkyttyneitä.</w:t>
      </w:r>
    </w:p>
    <w:p>
      <w:r>
        <w:rPr>
          <w:b/>
        </w:rPr>
        <w:t xml:space="preserve">Esimerkki 1.5618</w:t>
      </w:r>
    </w:p>
    <w:p>
      <w:r>
        <w:t xml:space="preserve">Keskellä: Mies tunsi veneen keinuvan tavallista enemmän. Loppu: Myrsky oli tulossa hänen suuntaansa.</w:t>
      </w:r>
    </w:p>
    <w:p>
      <w:r>
        <w:rPr>
          <w:b/>
        </w:rPr>
        <w:t xml:space="preserve">Tulos</w:t>
      </w:r>
    </w:p>
    <w:p>
      <w:r>
        <w:t xml:space="preserve">Mies souti veneensä keskelle järveä.</w:t>
      </w:r>
    </w:p>
    <w:p>
      <w:r>
        <w:rPr>
          <w:b/>
        </w:rPr>
        <w:t xml:space="preserve">Esimerkki 1.5619</w:t>
      </w:r>
    </w:p>
    <w:p>
      <w:r>
        <w:t xml:space="preserve">Keskellä: Victoria oli eräänä yönä ulkona aamukolmeen asti ja tuli kotiin humalassa. Loppu: Hän sai kuukauden kotiarestia ja ulkonaliikkumiskiellon.</w:t>
      </w:r>
    </w:p>
    <w:p>
      <w:r>
        <w:rPr>
          <w:b/>
        </w:rPr>
        <w:t xml:space="preserve">Tulos</w:t>
      </w:r>
    </w:p>
    <w:p>
      <w:r>
        <w:t xml:space="preserve">Victoria oli hyvä oppilas, mutta viime aikoina hän oli ollut hieman kapinallinen.</w:t>
      </w:r>
    </w:p>
    <w:p>
      <w:r>
        <w:rPr>
          <w:b/>
        </w:rPr>
        <w:t xml:space="preserve">Esimerkki 1.5620</w:t>
      </w:r>
    </w:p>
    <w:p>
      <w:r>
        <w:t xml:space="preserve">Keskellä: Tapasin kaverin, joka ei koskaan käynyt tunneilla. Loppu: Hän sai lopulta potkut, koska ei pystynyt tekemään työtään.</w:t>
      </w:r>
    </w:p>
    <w:p>
      <w:r>
        <w:rPr>
          <w:b/>
        </w:rPr>
        <w:t xml:space="preserve">Tulos</w:t>
      </w:r>
    </w:p>
    <w:p>
      <w:r>
        <w:t xml:space="preserve">Kävin yliopistoa Alabamassa.</w:t>
      </w:r>
    </w:p>
    <w:p>
      <w:r>
        <w:rPr>
          <w:b/>
        </w:rPr>
        <w:t xml:space="preserve">Esimerkki 1.5621</w:t>
      </w:r>
    </w:p>
    <w:p>
      <w:r>
        <w:t xml:space="preserve">Keskimmäinen: Hän tarvitsi munia leipoakseen kakun. Loppu: Myyjä pyysi häntä etsimään munat.</w:t>
      </w:r>
    </w:p>
    <w:p>
      <w:r>
        <w:rPr>
          <w:b/>
        </w:rPr>
        <w:t xml:space="preserve">Tulos</w:t>
      </w:r>
    </w:p>
    <w:p>
      <w:r>
        <w:t xml:space="preserve">Jack lähti kauppareissulle.</w:t>
      </w:r>
    </w:p>
    <w:p>
      <w:r>
        <w:rPr>
          <w:b/>
        </w:rPr>
        <w:t xml:space="preserve">Esimerkki 1.5622</w:t>
      </w:r>
    </w:p>
    <w:p>
      <w:r>
        <w:t xml:space="preserve">Keskellä: Maalari sekoitti eri värejä ja loi uuden sävyn. Loppu: Hän vietti loppuelämänsä yrittäen löytää oikeaa nimeä.</w:t>
      </w:r>
    </w:p>
    <w:p>
      <w:r>
        <w:rPr>
          <w:b/>
        </w:rPr>
        <w:t xml:space="preserve">Tulos</w:t>
      </w:r>
    </w:p>
    <w:p>
      <w:r>
        <w:t xml:space="preserve">Eräs taidemaalari koki, että uuden värin löytäminen oli hänen elämäntyönsä.</w:t>
      </w:r>
    </w:p>
    <w:p>
      <w:r>
        <w:rPr>
          <w:b/>
        </w:rPr>
        <w:t xml:space="preserve">Esimerkki 1.5623</w:t>
      </w:r>
    </w:p>
    <w:p>
      <w:r>
        <w:t xml:space="preserve">Keskellä: Sever laittoi ruokaansa tulista kastiketta. Loppu: Ryan juoksi ulos ravintolasta suu palavana!</w:t>
      </w:r>
    </w:p>
    <w:p>
      <w:r>
        <w:rPr>
          <w:b/>
        </w:rPr>
        <w:t xml:space="preserve">Tulos</w:t>
      </w:r>
    </w:p>
    <w:p>
      <w:r>
        <w:t xml:space="preserve">Ryan oli yleisesti ottaen töykeä ihminen.</w:t>
      </w:r>
    </w:p>
    <w:p>
      <w:r>
        <w:rPr>
          <w:b/>
        </w:rPr>
        <w:t xml:space="preserve">Esimerkki 1.5624</w:t>
      </w:r>
    </w:p>
    <w:p>
      <w:r>
        <w:t xml:space="preserve">Keskellä: Sallyn mielestä maito maistui oudolta. Loppu: Sally ajatteli, ettei mitään pahaa tapahtuisi, ja jatkoi juomista.</w:t>
      </w:r>
    </w:p>
    <w:p>
      <w:r>
        <w:rPr>
          <w:b/>
        </w:rPr>
        <w:t xml:space="preserve">Tulos</w:t>
      </w:r>
    </w:p>
    <w:p>
      <w:r>
        <w:t xml:space="preserve">Sally joi maitoa.</w:t>
      </w:r>
    </w:p>
    <w:p>
      <w:r>
        <w:rPr>
          <w:b/>
        </w:rPr>
        <w:t xml:space="preserve">Esimerkki 1.5625</w:t>
      </w:r>
    </w:p>
    <w:p>
      <w:r>
        <w:t xml:space="preserve">Keskimmäinen: hänen tyttärensä kieltäytyi syömästä herneitä, koska ne näyttivät ällöttäviltä. Loppu: Jane nauroi ja päätti antaa tytölle tällä kertaa anteeksi.</w:t>
      </w:r>
    </w:p>
    <w:p>
      <w:r>
        <w:rPr>
          <w:b/>
        </w:rPr>
        <w:t xml:space="preserve">Tulos</w:t>
      </w:r>
    </w:p>
    <w:p>
      <w:r>
        <w:t xml:space="preserve">Jane päätti kokata terveellisempää ruokaa perheelleen.</w:t>
      </w:r>
    </w:p>
    <w:p>
      <w:r>
        <w:rPr>
          <w:b/>
        </w:rPr>
        <w:t xml:space="preserve">Esimerkki 1.5626</w:t>
      </w:r>
    </w:p>
    <w:p>
      <w:r>
        <w:t xml:space="preserve">Keskellä: Ryanin isoäiti antaa Ryanille syntymäpäivälahjaksi peittoja. Loppu: Ryan oli niin onnellinen ja rakasti mummon peittoa.</w:t>
      </w:r>
    </w:p>
    <w:p>
      <w:r>
        <w:rPr>
          <w:b/>
        </w:rPr>
        <w:t xml:space="preserve">Tulos</w:t>
      </w:r>
    </w:p>
    <w:p>
      <w:r>
        <w:t xml:space="preserve">Ryanin isoäiti rakasti tehdä tilkkutäkkejä.</w:t>
      </w:r>
    </w:p>
    <w:p>
      <w:r>
        <w:rPr>
          <w:b/>
        </w:rPr>
        <w:t xml:space="preserve">Esimerkki 1.5627</w:t>
      </w:r>
    </w:p>
    <w:p>
      <w:r>
        <w:t xml:space="preserve">Keskimmäinen: Henry jätti ne lavuaariin. Loppu: Henry meni vain nukkumaan.</w:t>
      </w:r>
    </w:p>
    <w:p>
      <w:r>
        <w:rPr>
          <w:b/>
        </w:rPr>
        <w:t xml:space="preserve">Tulos</w:t>
      </w:r>
    </w:p>
    <w:p>
      <w:r>
        <w:t xml:space="preserve">Henry unohti tiskata astiat.</w:t>
      </w:r>
    </w:p>
    <w:p>
      <w:r>
        <w:rPr>
          <w:b/>
        </w:rPr>
        <w:t xml:space="preserve">Esimerkki 1.5628</w:t>
      </w:r>
    </w:p>
    <w:p>
      <w:r>
        <w:t xml:space="preserve">Keskellä: Keskimmäinen: Jokainen työ, joka hänellä oli, sai hänet kehittymään paremmaksi ihmiseksi. Loppu: Nukkuessaan hän haaveili olevansa rikas.</w:t>
      </w:r>
    </w:p>
    <w:p>
      <w:r>
        <w:rPr>
          <w:b/>
        </w:rPr>
        <w:t xml:space="preserve">Tulos</w:t>
      </w:r>
    </w:p>
    <w:p>
      <w:r>
        <w:t xml:space="preserve">Mies halusi ansaita rahaa, joten hän alkoi ottaa uusia töitä.</w:t>
      </w:r>
    </w:p>
    <w:p>
      <w:r>
        <w:rPr>
          <w:b/>
        </w:rPr>
        <w:t xml:space="preserve">Esimerkki 1.5629</w:t>
      </w:r>
    </w:p>
    <w:p>
      <w:r>
        <w:t xml:space="preserve">Keskellä: Lindyn poikaystävälle pusero oli liian pieni. Loppu: Lindy tajusi, että hän oli mitannut vahingossa Lindyn pikkuveljen paidan.</w:t>
      </w:r>
    </w:p>
    <w:p>
      <w:r>
        <w:rPr>
          <w:b/>
        </w:rPr>
        <w:t xml:space="preserve">Tulos</w:t>
      </w:r>
    </w:p>
    <w:p>
      <w:r>
        <w:t xml:space="preserve">Lindy neuloi villapaitaa poikaystävälleen.</w:t>
      </w:r>
    </w:p>
    <w:p>
      <w:r>
        <w:rPr>
          <w:b/>
        </w:rPr>
        <w:t xml:space="preserve">Esimerkki 1.5630</w:t>
      </w:r>
    </w:p>
    <w:p>
      <w:r>
        <w:t xml:space="preserve">Keskellä: Elena ei näyttänyt iloiselta kaulakorun vastaanottamisesta. Loppu: Elena vain antoi minulle vitosen.</w:t>
      </w:r>
    </w:p>
    <w:p>
      <w:r>
        <w:rPr>
          <w:b/>
        </w:rPr>
        <w:t xml:space="preserve">Tulos</w:t>
      </w:r>
    </w:p>
    <w:p>
      <w:r>
        <w:t xml:space="preserve">Kun näin Elenan henkilökohtaisesti, annoin hänelle timanttikaulakorun.</w:t>
      </w:r>
    </w:p>
    <w:p>
      <w:r>
        <w:rPr>
          <w:b/>
        </w:rPr>
        <w:t xml:space="preserve">Esimerkki 1.5631</w:t>
      </w:r>
    </w:p>
    <w:p>
      <w:r>
        <w:t xml:space="preserve">Keskimmäinen: hän lähti politiikan alalle. Loppu: Hänen rehellisyytensä kannatti, sillä hänen ensimmäinen ehdokkuutensa oli menestys.</w:t>
      </w:r>
    </w:p>
    <w:p>
      <w:r>
        <w:rPr>
          <w:b/>
        </w:rPr>
        <w:t xml:space="preserve">Tulos</w:t>
      </w:r>
    </w:p>
    <w:p>
      <w:r>
        <w:t xml:space="preserve">Lisa suhtautui intohimoisesti politiikkaan.</w:t>
      </w:r>
    </w:p>
    <w:p>
      <w:r>
        <w:rPr>
          <w:b/>
        </w:rPr>
        <w:t xml:space="preserve">Esimerkki 1.5632</w:t>
      </w:r>
    </w:p>
    <w:p>
      <w:r>
        <w:t xml:space="preserve">Keskellä: Nora antoi heidän auttaa, mutta he sotkivat sen. Loppu: Ja he kaikki nauttivat ihanasta, epätäydellisestä illallisesta!</w:t>
      </w:r>
    </w:p>
    <w:p>
      <w:r>
        <w:rPr>
          <w:b/>
        </w:rPr>
        <w:t xml:space="preserve">Tulos</w:t>
      </w:r>
    </w:p>
    <w:p>
      <w:r>
        <w:t xml:space="preserve">Nora tiesi, että hänen perheensä halusi auttaa jouluillallisella.</w:t>
      </w:r>
    </w:p>
    <w:p>
      <w:r>
        <w:rPr>
          <w:b/>
        </w:rPr>
        <w:t xml:space="preserve">Esimerkki 1.5633</w:t>
      </w:r>
    </w:p>
    <w:p>
      <w:r>
        <w:t xml:space="preserve">Keskellä: Sam antoi dollarin kodittomalle. Loppu: Hänestä tuntui hyvältä, että hän auttoi apua tarvitsevaa.</w:t>
      </w:r>
    </w:p>
    <w:p>
      <w:r>
        <w:rPr>
          <w:b/>
        </w:rPr>
        <w:t xml:space="preserve">Tulos</w:t>
      </w:r>
    </w:p>
    <w:p>
      <w:r>
        <w:t xml:space="preserve">Samilla oli säästöpossussaan yksi dollari.</w:t>
      </w:r>
    </w:p>
    <w:p>
      <w:r>
        <w:rPr>
          <w:b/>
        </w:rPr>
        <w:t xml:space="preserve">Esimerkki 1.5634</w:t>
      </w:r>
    </w:p>
    <w:p>
      <w:r>
        <w:t xml:space="preserve">Keskellä: Hän meni yksin ruokakauppaan. Loppu: Hän nautti ruoastaan ja yksinolostaan.</w:t>
      </w:r>
    </w:p>
    <w:p>
      <w:r>
        <w:rPr>
          <w:b/>
        </w:rPr>
        <w:t xml:space="preserve">Tulos</w:t>
      </w:r>
    </w:p>
    <w:p>
      <w:r>
        <w:t xml:space="preserve">Jen halusi käydä nopeasti lounaalla.</w:t>
      </w:r>
    </w:p>
    <w:p>
      <w:r>
        <w:rPr>
          <w:b/>
        </w:rPr>
        <w:t xml:space="preserve">Esimerkki 1.5635</w:t>
      </w:r>
    </w:p>
    <w:p>
      <w:r>
        <w:t xml:space="preserve">Keskellä: Katy sai nokkosihottumaa syötyään hummeria. Loppu: Se oli se päivä, jolloin Katy huomasi olevansa allerginen hummerille.</w:t>
      </w:r>
    </w:p>
    <w:p>
      <w:r>
        <w:rPr>
          <w:b/>
        </w:rPr>
        <w:t xml:space="preserve">Tulos</w:t>
      </w:r>
    </w:p>
    <w:p>
      <w:r>
        <w:t xml:space="preserve">Katy kävi Red Lobsterissa ensimmäistä kertaa.</w:t>
      </w:r>
    </w:p>
    <w:p>
      <w:r>
        <w:rPr>
          <w:b/>
        </w:rPr>
        <w:t xml:space="preserve">Esimerkki 1.5636</w:t>
      </w:r>
    </w:p>
    <w:p>
      <w:r>
        <w:t xml:space="preserve">Keskellä: Nukahdin takapihan aurinkoon. Loppu: Heräsin auringonpolttama.</w:t>
      </w:r>
    </w:p>
    <w:p>
      <w:r>
        <w:rPr>
          <w:b/>
        </w:rPr>
        <w:t xml:space="preserve">Tulos</w:t>
      </w:r>
    </w:p>
    <w:p>
      <w:r>
        <w:t xml:space="preserve">Tänään oli hyvin kuuma päivä.</w:t>
      </w:r>
    </w:p>
    <w:p>
      <w:r>
        <w:rPr>
          <w:b/>
        </w:rPr>
        <w:t xml:space="preserve">Esimerkki 1.5637</w:t>
      </w:r>
    </w:p>
    <w:p>
      <w:r>
        <w:t xml:space="preserve">Keskellä: Maryn perhe sai paljon lunta. Loppu: Hän auttoi perhettään lapioimalla kaiken lumen heidän puolestaan.</w:t>
      </w:r>
    </w:p>
    <w:p>
      <w:r>
        <w:rPr>
          <w:b/>
        </w:rPr>
        <w:t xml:space="preserve">Tulos</w:t>
      </w:r>
    </w:p>
    <w:p>
      <w:r>
        <w:t xml:space="preserve">Mary oli sukulaisvierailulla lapsuudenkodissaan.</w:t>
      </w:r>
    </w:p>
    <w:p>
      <w:r>
        <w:rPr>
          <w:b/>
        </w:rPr>
        <w:t xml:space="preserve">Esimerkki 1.5638</w:t>
      </w:r>
    </w:p>
    <w:p>
      <w:r>
        <w:t xml:space="preserve">Keskellä: Muuttomiehet pakkasivat kaiken ja ajoivat uuteen taloon. Loppu: Muuttomiehet purkivat hitaasti pakettiauton, ja olin vihdoin uudessa kodissani!</w:t>
      </w:r>
    </w:p>
    <w:p>
      <w:r>
        <w:rPr>
          <w:b/>
        </w:rPr>
        <w:t xml:space="preserve">Tulos</w:t>
      </w:r>
    </w:p>
    <w:p>
      <w:r>
        <w:t xml:space="preserve">Muuttoauto saapui täsmällisesti yhdeksältä.</w:t>
      </w:r>
    </w:p>
    <w:p>
      <w:r>
        <w:rPr>
          <w:b/>
        </w:rPr>
        <w:t xml:space="preserve">Esimerkki 1.5639</w:t>
      </w:r>
    </w:p>
    <w:p>
      <w:r>
        <w:t xml:space="preserve">Keskellä: Ed nosti rahaa pankkiautomaatista. Loppu: Edillä oli nyt tarpeeksi rahaa päästäkseen kotiin!</w:t>
      </w:r>
    </w:p>
    <w:p>
      <w:r>
        <w:rPr>
          <w:b/>
        </w:rPr>
        <w:t xml:space="preserve">Tulos</w:t>
      </w:r>
    </w:p>
    <w:p>
      <w:r>
        <w:t xml:space="preserve">Ed yritti saada bussimaksua kotiin.</w:t>
      </w:r>
    </w:p>
    <w:p>
      <w:r>
        <w:rPr>
          <w:b/>
        </w:rPr>
        <w:t xml:space="preserve">Esimerkki 1.5640</w:t>
      </w:r>
    </w:p>
    <w:p>
      <w:r>
        <w:t xml:space="preserve">Keskellä: Lucy leikki sillä aluksi jatkuvasti. Loppu: Viidentenä päivänä lelu istui hylättynä laatikossa, joka oli täynnä hylättyjä leluja.</w:t>
      </w:r>
    </w:p>
    <w:p>
      <w:r>
        <w:rPr>
          <w:b/>
        </w:rPr>
        <w:t xml:space="preserve">Tulos</w:t>
      </w:r>
    </w:p>
    <w:p>
      <w:r>
        <w:t xml:space="preserve">Lucylla oli uusi lelu.</w:t>
      </w:r>
    </w:p>
    <w:p>
      <w:r>
        <w:rPr>
          <w:b/>
        </w:rPr>
        <w:t xml:space="preserve">Esimerkki 1.5641</w:t>
      </w:r>
    </w:p>
    <w:p>
      <w:r>
        <w:t xml:space="preserve">Keskellä: Päätin ajaa ystävieni luokse. Loppu: Se ei kestänyt kauan, ennen kuin saavuin perille ja näin ystäväni.</w:t>
      </w:r>
    </w:p>
    <w:p>
      <w:r>
        <w:rPr>
          <w:b/>
        </w:rPr>
        <w:t xml:space="preserve">Tulos</w:t>
      </w:r>
    </w:p>
    <w:p>
      <w:r>
        <w:t xml:space="preserve">Halusin päästä pois kaupungista viime viikonloppuna.</w:t>
      </w:r>
    </w:p>
    <w:p>
      <w:r>
        <w:rPr>
          <w:b/>
        </w:rPr>
        <w:t xml:space="preserve">Esimerkki 1.5642</w:t>
      </w:r>
    </w:p>
    <w:p>
      <w:r>
        <w:t xml:space="preserve">Keskellä: Prima alkoi seurustella jonkun yhtä konservatiivisen kanssa. Loppu: Prima oli tyytyväinen seurustelun sujumiseen.</w:t>
      </w:r>
    </w:p>
    <w:p>
      <w:r>
        <w:rPr>
          <w:b/>
        </w:rPr>
        <w:t xml:space="preserve">Tulos</w:t>
      </w:r>
    </w:p>
    <w:p>
      <w:r>
        <w:t xml:space="preserve">Prima oli hyvin vanhanaikainen.</w:t>
      </w:r>
    </w:p>
    <w:p>
      <w:r>
        <w:rPr>
          <w:b/>
        </w:rPr>
        <w:t xml:space="preserve">Esimerkki 1.5643</w:t>
      </w:r>
    </w:p>
    <w:p>
      <w:r>
        <w:t xml:space="preserve">Keskellä: Jenniferin vanhemmat ottivat hänen puhelimensa pois, kunnes hän saa työnsä valmiiksi. Loppu: Jennifer on järkyttynyt, mutta ymmärtää ja ryhtyy opiskelemaan.</w:t>
      </w:r>
    </w:p>
    <w:p>
      <w:r>
        <w:rPr>
          <w:b/>
        </w:rPr>
        <w:t xml:space="preserve">Tulos</w:t>
      </w:r>
    </w:p>
    <w:p>
      <w:r>
        <w:t xml:space="preserve">Jennifer on riippuvainen kännykän sosiaalisesta mediasta.</w:t>
      </w:r>
    </w:p>
    <w:p>
      <w:r>
        <w:rPr>
          <w:b/>
        </w:rPr>
        <w:t xml:space="preserve">Esimerkki 1.5644</w:t>
      </w:r>
    </w:p>
    <w:p>
      <w:r>
        <w:t xml:space="preserve">Keskellä: Mutta sitten Jessica sai tietää, että Paulilla oli toinen perhe. Loppu: Paul ja Jessica lähtivät lopulta omille teilleen.</w:t>
      </w:r>
    </w:p>
    <w:p>
      <w:r>
        <w:rPr>
          <w:b/>
        </w:rPr>
        <w:t xml:space="preserve">Tulos</w:t>
      </w:r>
    </w:p>
    <w:p>
      <w:r>
        <w:t xml:space="preserve">Paul ja Jessica olivat olleet naimisissa 15 vuotta.</w:t>
      </w:r>
    </w:p>
    <w:p>
      <w:r>
        <w:rPr>
          <w:b/>
        </w:rPr>
        <w:t xml:space="preserve">Esimerkki 1.5645</w:t>
      </w:r>
    </w:p>
    <w:p>
      <w:r>
        <w:t xml:space="preserve">Keskellä: B kertoi vitsin opettajista. Loppu: Ja hänen oppilaansa ymmärsivät.</w:t>
      </w:r>
    </w:p>
    <w:p>
      <w:r>
        <w:rPr>
          <w:b/>
        </w:rPr>
        <w:t xml:space="preserve">Tulos</w:t>
      </w:r>
    </w:p>
    <w:p>
      <w:r>
        <w:t xml:space="preserve">Herra B oli hauska opettaja.</w:t>
      </w:r>
    </w:p>
    <w:p>
      <w:r>
        <w:rPr>
          <w:b/>
        </w:rPr>
        <w:t xml:space="preserve">Esimerkki 1.5646</w:t>
      </w:r>
    </w:p>
    <w:p>
      <w:r>
        <w:t xml:space="preserve">Keskellä: Carla oli myöhässä, ja heidän oli kiirehdittävä, jotta he ehtivät ajoissa perille. Loppu: Carla oli hyvin helpottunut.</w:t>
      </w:r>
    </w:p>
    <w:p>
      <w:r>
        <w:rPr>
          <w:b/>
        </w:rPr>
        <w:t xml:space="preserve">Tulos</w:t>
      </w:r>
    </w:p>
    <w:p>
      <w:r>
        <w:t xml:space="preserve">Carla meni elokuviin poikaystävänsä kanssa.</w:t>
      </w:r>
    </w:p>
    <w:p>
      <w:r>
        <w:rPr>
          <w:b/>
        </w:rPr>
        <w:t xml:space="preserve">Esimerkki 1.5647</w:t>
      </w:r>
    </w:p>
    <w:p>
      <w:r>
        <w:t xml:space="preserve">Keskellä: Stephanie tapasi jonkun uuden. Loppu: Nyt Stephanie oli onnellinen siitä, että hänen vanha poikaystävänsä jätti hänet.</w:t>
      </w:r>
    </w:p>
    <w:p>
      <w:r>
        <w:rPr>
          <w:b/>
        </w:rPr>
        <w:t xml:space="preserve">Tulos</w:t>
      </w:r>
    </w:p>
    <w:p>
      <w:r>
        <w:t xml:space="preserve">Stephanien sydän murtui, kun hänen poikaystävänsä jätti hänet.</w:t>
      </w:r>
    </w:p>
    <w:p>
      <w:r>
        <w:rPr>
          <w:b/>
        </w:rPr>
        <w:t xml:space="preserve">Esimerkki 1.5648</w:t>
      </w:r>
    </w:p>
    <w:p>
      <w:r>
        <w:t xml:space="preserve">Keskellä: He halusivat, että Kate säästää rahat itse. Loppu: Ja kun hän osti sen, hän todella arvosti sen arvoa!</w:t>
      </w:r>
    </w:p>
    <w:p>
      <w:r>
        <w:rPr>
          <w:b/>
        </w:rPr>
        <w:t xml:space="preserve">Tulos</w:t>
      </w:r>
    </w:p>
    <w:p>
      <w:r>
        <w:t xml:space="preserve">Kate rukoili vanhempiaan hankkimaan hänelle kännykän, mutta he kieltäytyivät.</w:t>
      </w:r>
    </w:p>
    <w:p>
      <w:r>
        <w:rPr>
          <w:b/>
        </w:rPr>
        <w:t xml:space="preserve">Esimerkki 1.5649</w:t>
      </w:r>
    </w:p>
    <w:p>
      <w:r>
        <w:t xml:space="preserve">Keskellä: Sam ei malttanut odottaa, että pääsisi kouluun ensimmäisenä aamuna. Loppu: Sam saapui kouluun ja tapasi monia uusia luokkatovereita.</w:t>
      </w:r>
    </w:p>
    <w:p>
      <w:r>
        <w:rPr>
          <w:b/>
        </w:rPr>
        <w:t xml:space="preserve">Tulos</w:t>
      </w:r>
    </w:p>
    <w:p>
      <w:r>
        <w:t xml:space="preserve">Sam odotti innokkaasti maanantaina alkavaa ensimmäistä yläasteen koulupäiväänsä.</w:t>
      </w:r>
    </w:p>
    <w:p>
      <w:r>
        <w:rPr>
          <w:b/>
        </w:rPr>
        <w:t xml:space="preserve">Esimerkki 1.5650</w:t>
      </w:r>
    </w:p>
    <w:p>
      <w:r>
        <w:t xml:space="preserve">Keskellä: Soitin kappaleen kitarallani ja sijoittuin ensimmäiseksi. Loppu: Lähdin pois 100 dollarin palkinto ja onnistumisen tunne mukanani.</w:t>
      </w:r>
    </w:p>
    <w:p>
      <w:r>
        <w:rPr>
          <w:b/>
        </w:rPr>
        <w:t xml:space="preserve">Tulos</w:t>
      </w:r>
    </w:p>
    <w:p>
      <w:r>
        <w:t xml:space="preserve">Osallistuin kerran koulun musiikkikilpailuun.</w:t>
      </w:r>
    </w:p>
    <w:p>
      <w:r>
        <w:rPr>
          <w:b/>
        </w:rPr>
        <w:t xml:space="preserve">Esimerkki 1.5651</w:t>
      </w:r>
    </w:p>
    <w:p>
      <w:r>
        <w:t xml:space="preserve">Keskellä: Ihmiset katsoivat häntä oudosti, kun hän käytti sitä julkisesti. Loppu: Lopulta hän heitti sen pois.</w:t>
      </w:r>
    </w:p>
    <w:p>
      <w:r>
        <w:rPr>
          <w:b/>
        </w:rPr>
        <w:t xml:space="preserve">Tulos</w:t>
      </w:r>
    </w:p>
    <w:p>
      <w:r>
        <w:t xml:space="preserve">Graham halusi hankkia selfiekepin.</w:t>
      </w:r>
    </w:p>
    <w:p>
      <w:r>
        <w:rPr>
          <w:b/>
        </w:rPr>
        <w:t xml:space="preserve">Esimerkki 1.5652</w:t>
      </w:r>
    </w:p>
    <w:p>
      <w:r>
        <w:t xml:space="preserve">Keskellä: Bill yritti kaikkensa pysäyttääkseen sen, mutta se epäonnistui. Loppu: Billin oli mentävä lääkärin vastaanotolle.</w:t>
      </w:r>
    </w:p>
    <w:p>
      <w:r>
        <w:rPr>
          <w:b/>
        </w:rPr>
        <w:t xml:space="preserve">Tulos</w:t>
      </w:r>
    </w:p>
    <w:p>
      <w:r>
        <w:t xml:space="preserve">Billillä oli paha hikka.</w:t>
      </w:r>
    </w:p>
    <w:p>
      <w:r>
        <w:rPr>
          <w:b/>
        </w:rPr>
        <w:t xml:space="preserve">Esimerkki 1.5653</w:t>
      </w:r>
    </w:p>
    <w:p>
      <w:r>
        <w:t xml:space="preserve">Keskellä: Alex sai jälki-istuntoa. Loppu: Alex inhosi sitä ja oppi olemaan käyttämättä noita sanoja enää koskaan.</w:t>
      </w:r>
    </w:p>
    <w:p>
      <w:r>
        <w:rPr>
          <w:b/>
        </w:rPr>
        <w:t xml:space="preserve">Tulos</w:t>
      </w:r>
    </w:p>
    <w:p>
      <w:r>
        <w:t xml:space="preserve">Alex käytti eräänä päivänä koulussa kirosanaa.</w:t>
      </w:r>
    </w:p>
    <w:p>
      <w:r>
        <w:rPr>
          <w:b/>
        </w:rPr>
        <w:t xml:space="preserve">Esimerkki 1.5654</w:t>
      </w:r>
    </w:p>
    <w:p>
      <w:r>
        <w:t xml:space="preserve">Keskimmäinen: Hän alkoi lopettaa laiskottelun. Loppu: Hänen sinnikkyytensä ja ahkeruutensa kannatti lopulta.</w:t>
      </w:r>
    </w:p>
    <w:p>
      <w:r>
        <w:rPr>
          <w:b/>
        </w:rPr>
        <w:t xml:space="preserve">Tulos</w:t>
      </w:r>
    </w:p>
    <w:p>
      <w:r>
        <w:t xml:space="preserve">Paul ei koskaan saanut hyviä arvosanoja koulussa ollessaan.</w:t>
      </w:r>
    </w:p>
    <w:p>
      <w:r>
        <w:rPr>
          <w:b/>
        </w:rPr>
        <w:t xml:space="preserve">Esimerkki 1.5655</w:t>
      </w:r>
    </w:p>
    <w:p>
      <w:r>
        <w:t xml:space="preserve">Keskellä: Yhtäkkiä muistin ensimmäiset treffini vaimoni kanssa elokuvissa. Loppu: Ajoin sinne, minne vaimoni oli haudattu.</w:t>
      </w:r>
    </w:p>
    <w:p>
      <w:r>
        <w:rPr>
          <w:b/>
        </w:rPr>
        <w:t xml:space="preserve">Tulos</w:t>
      </w:r>
    </w:p>
    <w:p>
      <w:r>
        <w:t xml:space="preserve">Seison jonossa elokuvateatterissa.</w:t>
      </w:r>
    </w:p>
    <w:p>
      <w:r>
        <w:rPr>
          <w:b/>
        </w:rPr>
        <w:t xml:space="preserve">Esimerkki 1.5656</w:t>
      </w:r>
    </w:p>
    <w:p>
      <w:r>
        <w:t xml:space="preserve">Keskellä: Liz kuuli äänen, joka säikäytti hänet. Loppu: Liz juoksi koko matkan takaisin kotiin.</w:t>
      </w:r>
    </w:p>
    <w:p>
      <w:r>
        <w:rPr>
          <w:b/>
        </w:rPr>
        <w:t xml:space="preserve">Tulos</w:t>
      </w:r>
    </w:p>
    <w:p>
      <w:r>
        <w:t xml:space="preserve">Liz käveli mielellään yksin myöhään illalla.</w:t>
      </w:r>
    </w:p>
    <w:p>
      <w:r>
        <w:rPr>
          <w:b/>
        </w:rPr>
        <w:t xml:space="preserve">Esimerkki 1.5657</w:t>
      </w:r>
    </w:p>
    <w:p>
      <w:r>
        <w:t xml:space="preserve">Keskellä: Oli myrsky, joka iski. Loppu: Aivojen oli palattava kotiin ankaran sään vuoksi.</w:t>
      </w:r>
    </w:p>
    <w:p>
      <w:r>
        <w:rPr>
          <w:b/>
        </w:rPr>
        <w:t xml:space="preserve">Tulos</w:t>
      </w:r>
    </w:p>
    <w:p>
      <w:r>
        <w:t xml:space="preserve">Brian halusi lähteä vuorikiipeilemään.</w:t>
      </w:r>
    </w:p>
    <w:p>
      <w:r>
        <w:rPr>
          <w:b/>
        </w:rPr>
        <w:t xml:space="preserve">Esimerkki 1.5658</w:t>
      </w:r>
    </w:p>
    <w:p>
      <w:r>
        <w:t xml:space="preserve">Keskellä: He löysivät kävelyllä kissanpentuja. Loppu: Ann vei kissanpennut eläinlääkärille varmistaakseen, että ne olivat terveitä.</w:t>
      </w:r>
    </w:p>
    <w:p>
      <w:r>
        <w:rPr>
          <w:b/>
        </w:rPr>
        <w:t xml:space="preserve">Tulos</w:t>
      </w:r>
    </w:p>
    <w:p>
      <w:r>
        <w:t xml:space="preserve">Ann vei koiransa kävelylle.</w:t>
      </w:r>
    </w:p>
    <w:p>
      <w:r>
        <w:rPr>
          <w:b/>
        </w:rPr>
        <w:t xml:space="preserve">Esimerkki 1.5659</w:t>
      </w:r>
    </w:p>
    <w:p>
      <w:r>
        <w:t xml:space="preserve">Keskellä: Cal tajusi tarvitsevansa toisen suihkun. Loppu: Cal joutui ottamaan toisen suihkun ja kuivattelemaan itsensä märällä pyyhkeellä.</w:t>
      </w:r>
    </w:p>
    <w:p>
      <w:r>
        <w:rPr>
          <w:b/>
        </w:rPr>
        <w:t xml:space="preserve">Tulos</w:t>
      </w:r>
    </w:p>
    <w:p>
      <w:r>
        <w:t xml:space="preserve">Cal oli kuivattelemassa suihkua, kun hän tunsi tarvetta ulostaa.</w:t>
      </w:r>
    </w:p>
    <w:p>
      <w:r>
        <w:rPr>
          <w:b/>
        </w:rPr>
        <w:t xml:space="preserve">Esimerkki 1.5660</w:t>
      </w:r>
    </w:p>
    <w:p>
      <w:r>
        <w:t xml:space="preserve">Keskellä: Joe halusi kiinalaista ruokaa. Loppu: Joe maksoi kiinalaisen ruoan toimituksen.</w:t>
      </w:r>
    </w:p>
    <w:p>
      <w:r>
        <w:rPr>
          <w:b/>
        </w:rPr>
        <w:t xml:space="preserve">Tulos</w:t>
      </w:r>
    </w:p>
    <w:p>
      <w:r>
        <w:t xml:space="preserve">Joe oli todella nälkäinen.</w:t>
      </w:r>
    </w:p>
    <w:p>
      <w:r>
        <w:rPr>
          <w:b/>
        </w:rPr>
        <w:t xml:space="preserve">Esimerkki 1.5661</w:t>
      </w:r>
    </w:p>
    <w:p>
      <w:r>
        <w:t xml:space="preserve">Keskellä: Kutsuimme tuholaistorjuntayrityksen ruiskuttamaan torakantorjunta-aineita. Loppu: Torakat katosivat sen jälkeen.</w:t>
      </w:r>
    </w:p>
    <w:p>
      <w:r>
        <w:rPr>
          <w:b/>
        </w:rPr>
        <w:t xml:space="preserve">Tulos</w:t>
      </w:r>
    </w:p>
    <w:p>
      <w:r>
        <w:t xml:space="preserve">Meillä oli torakoita asunnossamme.</w:t>
      </w:r>
    </w:p>
    <w:p>
      <w:r>
        <w:rPr>
          <w:b/>
        </w:rPr>
        <w:t xml:space="preserve">Esimerkki 1.5662</w:t>
      </w:r>
    </w:p>
    <w:p>
      <w:r>
        <w:t xml:space="preserve">Keskimmäinen: Hannah oli patikoimassa ja löysi linnunpoikasia. Loppu: Lintuemo olisi onnellinen, kun hän löytäisi poikasensa turvassa.</w:t>
      </w:r>
    </w:p>
    <w:p>
      <w:r>
        <w:rPr>
          <w:b/>
        </w:rPr>
        <w:t xml:space="preserve">Tulos</w:t>
      </w:r>
    </w:p>
    <w:p>
      <w:r>
        <w:t xml:space="preserve">Hannah rakasti patikointia.</w:t>
      </w:r>
    </w:p>
    <w:p>
      <w:r>
        <w:rPr>
          <w:b/>
        </w:rPr>
        <w:t xml:space="preserve">Esimerkki 1.5663</w:t>
      </w:r>
    </w:p>
    <w:p>
      <w:r>
        <w:t xml:space="preserve">Keskellä: Val kiusasi Alia. Loppu: Ali oli riemuissaan, kun opettaja pysäytti Valin ja pakotti hänet lähtemään.</w:t>
      </w:r>
    </w:p>
    <w:p>
      <w:r>
        <w:rPr>
          <w:b/>
        </w:rPr>
        <w:t xml:space="preserve">Tulos</w:t>
      </w:r>
    </w:p>
    <w:p>
      <w:r>
        <w:t xml:space="preserve">Alin koulu oli käynyt museossa.</w:t>
      </w:r>
    </w:p>
    <w:p>
      <w:r>
        <w:rPr>
          <w:b/>
        </w:rPr>
        <w:t xml:space="preserve">Esimerkki 1.5664</w:t>
      </w:r>
    </w:p>
    <w:p>
      <w:r>
        <w:t xml:space="preserve">Keskellä: Vaimoni kehitti uhkapelijärjestelmän. Loppu: Hän nousi epäonnistujasta menestyjäksi tuolla tavalla.</w:t>
      </w:r>
    </w:p>
    <w:p>
      <w:r>
        <w:rPr>
          <w:b/>
        </w:rPr>
        <w:t xml:space="preserve">Tulos</w:t>
      </w:r>
    </w:p>
    <w:p>
      <w:r>
        <w:t xml:space="preserve">Vaimoni on aina ollut huono uhkapeluri.</w:t>
      </w:r>
    </w:p>
    <w:p>
      <w:r>
        <w:rPr>
          <w:b/>
        </w:rPr>
        <w:t xml:space="preserve">Esimerkki 1.5665</w:t>
      </w:r>
    </w:p>
    <w:p>
      <w:r>
        <w:t xml:space="preserve">Keskellä: Karen harjoitteli softball-taitojaan. Lopetus: Karen parani joukkueen kanssa.</w:t>
      </w:r>
    </w:p>
    <w:p>
      <w:r>
        <w:rPr>
          <w:b/>
        </w:rPr>
        <w:t xml:space="preserve">Tulos</w:t>
      </w:r>
    </w:p>
    <w:p>
      <w:r>
        <w:t xml:space="preserve">Karen oli softball-pelaaja.</w:t>
      </w:r>
    </w:p>
    <w:p>
      <w:r>
        <w:rPr>
          <w:b/>
        </w:rPr>
        <w:t xml:space="preserve">Esimerkki 1.5666</w:t>
      </w:r>
    </w:p>
    <w:p>
      <w:r>
        <w:t xml:space="preserve">Keskellä: Muutin suurkaupunkiin, kun valmistuin lukiosta. Loppu: Kaipaan maalaistyttöä.</w:t>
      </w:r>
    </w:p>
    <w:p>
      <w:r>
        <w:rPr>
          <w:b/>
        </w:rPr>
        <w:t xml:space="preserve">Tulos</w:t>
      </w:r>
    </w:p>
    <w:p>
      <w:r>
        <w:t xml:space="preserve">Kasvoin maatilalla keskellä ei mitään.</w:t>
      </w:r>
    </w:p>
    <w:p>
      <w:r>
        <w:rPr>
          <w:b/>
        </w:rPr>
        <w:t xml:space="preserve">Esimerkki 1.5667</w:t>
      </w:r>
    </w:p>
    <w:p>
      <w:r>
        <w:t xml:space="preserve">Keskellä: Naapuri kirjoitti jatkuvasti kirjeitä, koska hänen mielestään hänen uuninsa ei toiminut kunnolla. Loppu: Johto antoi naapurille uuden uunin, jotta hän pysyisi hiljaa.</w:t>
      </w:r>
    </w:p>
    <w:p>
      <w:r>
        <w:rPr>
          <w:b/>
        </w:rPr>
        <w:t xml:space="preserve">Tulos</w:t>
      </w:r>
    </w:p>
    <w:p>
      <w:r>
        <w:t xml:space="preserve">Yksi naapureistamme valittaa jatkuvasti.</w:t>
      </w:r>
    </w:p>
    <w:p>
      <w:r>
        <w:rPr>
          <w:b/>
        </w:rPr>
        <w:t xml:space="preserve">Esimerkki 1.5668</w:t>
      </w:r>
    </w:p>
    <w:p>
      <w:r>
        <w:t xml:space="preserve">Keskellä: Miehen kaasu oli todella vähissä. Loppu: Hän tankkasi viisi litraa ja maksoi bensamiehelle.</w:t>
      </w:r>
    </w:p>
    <w:p>
      <w:r>
        <w:rPr>
          <w:b/>
        </w:rPr>
        <w:t xml:space="preserve">Tulos</w:t>
      </w:r>
    </w:p>
    <w:p>
      <w:r>
        <w:t xml:space="preserve">Mies ajoi pakettiautollaan tietä pitkin ja tarkisti kaasun.</w:t>
      </w:r>
    </w:p>
    <w:p>
      <w:r>
        <w:rPr>
          <w:b/>
        </w:rPr>
        <w:t xml:space="preserve">Esimerkki 1.5669</w:t>
      </w:r>
    </w:p>
    <w:p>
      <w:r>
        <w:t xml:space="preserve">Keskellä: Lila osti viulun. Loppu: Lila tiesi saamistaan katseista, että hänen pitäisi pysyä kuuntelemisessa.</w:t>
      </w:r>
    </w:p>
    <w:p>
      <w:r>
        <w:rPr>
          <w:b/>
        </w:rPr>
        <w:t xml:space="preserve">Tulos</w:t>
      </w:r>
    </w:p>
    <w:p>
      <w:r>
        <w:t xml:space="preserve">Lila oli aina rakastanut viulun ääntä.</w:t>
      </w:r>
    </w:p>
    <w:p>
      <w:r>
        <w:rPr>
          <w:b/>
        </w:rPr>
        <w:t xml:space="preserve">Esimerkki 1.5670</w:t>
      </w:r>
    </w:p>
    <w:p>
      <w:r>
        <w:t xml:space="preserve">Keskellä: Isäni hylkäsi minut lapsena. Loppu: Tajusin, ettei hän arvostanut minua poikana.</w:t>
      </w:r>
    </w:p>
    <w:p>
      <w:r>
        <w:rPr>
          <w:b/>
        </w:rPr>
        <w:t xml:space="preserve">Tulos</w:t>
      </w:r>
    </w:p>
    <w:p>
      <w:r>
        <w:t xml:space="preserve">Oli syntymäpäiväni.</w:t>
      </w:r>
    </w:p>
    <w:p>
      <w:r>
        <w:rPr>
          <w:b/>
        </w:rPr>
        <w:t xml:space="preserve">Esimerkki 1.5671</w:t>
      </w:r>
    </w:p>
    <w:p>
      <w:r>
        <w:t xml:space="preserve">Keskellä: Minulla ei ollut tarpeeksi rahaa autoon. Loppu: Lopulta säästin tarpeeksi rahaa ja ostin käytetyn Mustangin.</w:t>
      </w:r>
    </w:p>
    <w:p>
      <w:r>
        <w:rPr>
          <w:b/>
        </w:rPr>
        <w:t xml:space="preserve">Tulos</w:t>
      </w:r>
    </w:p>
    <w:p>
      <w:r>
        <w:t xml:space="preserve">Kun täytin 16, halusin auton enemmän kuin mitään muuta.</w:t>
      </w:r>
    </w:p>
    <w:p>
      <w:r>
        <w:rPr>
          <w:b/>
        </w:rPr>
        <w:t xml:space="preserve">Esimerkki 1.5672</w:t>
      </w:r>
    </w:p>
    <w:p>
      <w:r>
        <w:t xml:space="preserve">Keskellä: Meg petti häntä veljensä kanssa. Loppu: Hän alkoi huutaa Megille törkeyksiä.</w:t>
      </w:r>
    </w:p>
    <w:p>
      <w:r>
        <w:rPr>
          <w:b/>
        </w:rPr>
        <w:t xml:space="preserve">Tulos</w:t>
      </w:r>
    </w:p>
    <w:p>
      <w:r>
        <w:t xml:space="preserve">John ja Meg olivat seurustelleet viisi vuotta.</w:t>
      </w:r>
    </w:p>
    <w:p>
      <w:r>
        <w:rPr>
          <w:b/>
        </w:rPr>
        <w:t xml:space="preserve">Esimerkki 1.5673</w:t>
      </w:r>
    </w:p>
    <w:p>
      <w:r>
        <w:t xml:space="preserve">Keskellä: Marina halusi sairaanhoitajapuvun syntymäpäivälahjaksi. Loppu: Marina oli sittenkin sairaanhoitaja syntymäpäivänään!</w:t>
      </w:r>
    </w:p>
    <w:p>
      <w:r>
        <w:rPr>
          <w:b/>
        </w:rPr>
        <w:t xml:space="preserve">Tulos</w:t>
      </w:r>
    </w:p>
    <w:p>
      <w:r>
        <w:t xml:space="preserve">Pikku Marina täytti 6 vuotta, ja hänellä oli syntymäpäivätoive.</w:t>
      </w:r>
    </w:p>
    <w:p>
      <w:r>
        <w:rPr>
          <w:b/>
        </w:rPr>
        <w:t xml:space="preserve">Esimerkki 1.5674</w:t>
      </w:r>
    </w:p>
    <w:p>
      <w:r>
        <w:t xml:space="preserve">Keskellä: Sam haastoi kehonrakentajan nostokilpailuun. Loppu: Hän nosti yhdellä kädellä enemmän kuin Sam ja otti hänen rahansa.</w:t>
      </w:r>
    </w:p>
    <w:p>
      <w:r>
        <w:rPr>
          <w:b/>
        </w:rPr>
        <w:t xml:space="preserve">Tulos</w:t>
      </w:r>
    </w:p>
    <w:p>
      <w:r>
        <w:t xml:space="preserve">Sam luuli olevansa salin vahvin.</w:t>
      </w:r>
    </w:p>
    <w:p>
      <w:r>
        <w:rPr>
          <w:b/>
        </w:rPr>
        <w:t xml:space="preserve">Esimerkki 1.5675</w:t>
      </w:r>
    </w:p>
    <w:p>
      <w:r>
        <w:t xml:space="preserve">Keskellä: Halusin mennä baariin sen jälkeen. Loppu: Olin niin huolissani baarista, etten ollut huolissani SAT-kokeesta!</w:t>
      </w:r>
    </w:p>
    <w:p>
      <w:r>
        <w:rPr>
          <w:b/>
        </w:rPr>
        <w:t xml:space="preserve">Tulos</w:t>
      </w:r>
    </w:p>
    <w:p>
      <w:r>
        <w:t xml:space="preserve">Ennen SAT-kokeeseen osallistumista olin hieman hermostunut.</w:t>
      </w:r>
    </w:p>
    <w:p>
      <w:r>
        <w:rPr>
          <w:b/>
        </w:rPr>
        <w:t xml:space="preserve">Esimerkki 1.5676</w:t>
      </w:r>
    </w:p>
    <w:p>
      <w:r>
        <w:t xml:space="preserve">Keskellä: Christian yritti päästä joukkueeseen. Loppu: Christian pääsi joukkueeseen.</w:t>
      </w:r>
    </w:p>
    <w:p>
      <w:r>
        <w:rPr>
          <w:b/>
        </w:rPr>
        <w:t xml:space="preserve">Tulos</w:t>
      </w:r>
    </w:p>
    <w:p>
      <w:r>
        <w:t xml:space="preserve">Christianin koulussa oli alkamassa jalkapallokokeilut.</w:t>
      </w:r>
    </w:p>
    <w:p>
      <w:r>
        <w:rPr>
          <w:b/>
        </w:rPr>
        <w:t xml:space="preserve">Esimerkki 1.5677</w:t>
      </w:r>
    </w:p>
    <w:p>
      <w:r>
        <w:t xml:space="preserve">Keskimmäinen: Lopulta hän luovutti ja istuutui pöytään. Loppu: josta Cal tietenkin löysi avaimensa.</w:t>
      </w:r>
    </w:p>
    <w:p>
      <w:r>
        <w:rPr>
          <w:b/>
        </w:rPr>
        <w:t xml:space="preserve">Tulos</w:t>
      </w:r>
    </w:p>
    <w:p>
      <w:r>
        <w:t xml:space="preserve">Cal ei löytänyt avaimiaan.</w:t>
      </w:r>
    </w:p>
    <w:p>
      <w:r>
        <w:rPr>
          <w:b/>
        </w:rPr>
        <w:t xml:space="preserve">Esimerkki 1.5678</w:t>
      </w:r>
    </w:p>
    <w:p>
      <w:r>
        <w:t xml:space="preserve">Keskellä: Pat tapasi samanhenkisen henkilön. Loppu: Heistä tuli parhaita ystäviä ja he rakastavat metsää.</w:t>
      </w:r>
    </w:p>
    <w:p>
      <w:r>
        <w:rPr>
          <w:b/>
        </w:rPr>
        <w:t xml:space="preserve">Tulos</w:t>
      </w:r>
    </w:p>
    <w:p>
      <w:r>
        <w:t xml:space="preserve">Pat asui metsässä vanhempiensa kanssa.</w:t>
      </w:r>
    </w:p>
    <w:p>
      <w:r>
        <w:rPr>
          <w:b/>
        </w:rPr>
        <w:t xml:space="preserve">Esimerkki 1.5679</w:t>
      </w:r>
    </w:p>
    <w:p>
      <w:r>
        <w:t xml:space="preserve">Keskellä: Dom meni ostamaan uudet lenkkarit. Loppu: Kun hän pääsi tiskille, myyjä sanoi, että ne olivat loppu.</w:t>
      </w:r>
    </w:p>
    <w:p>
      <w:r>
        <w:rPr>
          <w:b/>
        </w:rPr>
        <w:t xml:space="preserve">Tulos</w:t>
      </w:r>
    </w:p>
    <w:p>
      <w:r>
        <w:t xml:space="preserve">Dom rakasti lenkkareita.</w:t>
      </w:r>
    </w:p>
    <w:p>
      <w:r>
        <w:rPr>
          <w:b/>
        </w:rPr>
        <w:t xml:space="preserve">Esimerkki 1.5680</w:t>
      </w:r>
    </w:p>
    <w:p>
      <w:r>
        <w:t xml:space="preserve">Keskellä: Lewyllä oli vihreää elintarvikeväriä. Loppu: Lewylla oli pian vihreä lumiukko.</w:t>
      </w:r>
    </w:p>
    <w:p>
      <w:r>
        <w:rPr>
          <w:b/>
        </w:rPr>
        <w:t xml:space="preserve">Tulos</w:t>
      </w:r>
    </w:p>
    <w:p>
      <w:r>
        <w:t xml:space="preserve">Lewy halusi rakentaa lumiukon.</w:t>
      </w:r>
    </w:p>
    <w:p>
      <w:r>
        <w:rPr>
          <w:b/>
        </w:rPr>
        <w:t xml:space="preserve">Esimerkki 1.5681</w:t>
      </w:r>
    </w:p>
    <w:p>
      <w:r>
        <w:t xml:space="preserve">Keskellä: Kolme seuraavaa vuotta olivat tylsiä. Loppu: Olen innoissani päästessäni ulos oikeaan maailmaan.</w:t>
      </w:r>
    </w:p>
    <w:p>
      <w:r>
        <w:rPr>
          <w:b/>
        </w:rPr>
        <w:t xml:space="preserve">Tulos</w:t>
      </w:r>
    </w:p>
    <w:p>
      <w:r>
        <w:t xml:space="preserve">Ensimmäinen opiskeluvuosi oli hauskin.</w:t>
      </w:r>
    </w:p>
    <w:p>
      <w:r>
        <w:rPr>
          <w:b/>
        </w:rPr>
        <w:t xml:space="preserve">Esimerkki 1.5682</w:t>
      </w:r>
    </w:p>
    <w:p>
      <w:r>
        <w:t xml:space="preserve">Keskellä: Poika päätti kirjoittaa joka päivä. Loppu: Nyt poika osasi kirjoittaa paremmin.</w:t>
      </w:r>
    </w:p>
    <w:p>
      <w:r>
        <w:rPr>
          <w:b/>
        </w:rPr>
        <w:t xml:space="preserve">Tulos</w:t>
      </w:r>
    </w:p>
    <w:p>
      <w:r>
        <w:t xml:space="preserve">Oli eräs lapsi, joka ei pitänyt kirjoittamisesta.</w:t>
      </w:r>
    </w:p>
    <w:p>
      <w:r>
        <w:rPr>
          <w:b/>
        </w:rPr>
        <w:t xml:space="preserve">Esimerkki 1.5683</w:t>
      </w:r>
    </w:p>
    <w:p>
      <w:r>
        <w:t xml:space="preserve">Keskellä: Kelsi meni tatuointiliikkeeseen ja valitsi täydellisen tatuoinnin. Loppu: Se sattui, mutta kipu oli sen arvoista.</w:t>
      </w:r>
    </w:p>
    <w:p>
      <w:r>
        <w:rPr>
          <w:b/>
        </w:rPr>
        <w:t xml:space="preserve">Tulos</w:t>
      </w:r>
    </w:p>
    <w:p>
      <w:r>
        <w:t xml:space="preserve">Kelsi päätti ottaa uuden tatuoinnin.</w:t>
      </w:r>
    </w:p>
    <w:p>
      <w:r>
        <w:rPr>
          <w:b/>
        </w:rPr>
        <w:t xml:space="preserve">Esimerkki 1.5684</w:t>
      </w:r>
    </w:p>
    <w:p>
      <w:r>
        <w:t xml:space="preserve">Keskellä: Kävin syömässä ystävieni kanssa. Loppu: Illallisen jälkeen pääsimme tanssiklubille!</w:t>
      </w:r>
    </w:p>
    <w:p>
      <w:r>
        <w:rPr>
          <w:b/>
        </w:rPr>
        <w:t xml:space="preserve">Tulos</w:t>
      </w:r>
    </w:p>
    <w:p>
      <w:r>
        <w:t xml:space="preserve">Ajattelin mennä tanssimaan viime viikonloppuna!</w:t>
      </w:r>
    </w:p>
    <w:p>
      <w:r>
        <w:rPr>
          <w:b/>
        </w:rPr>
        <w:t xml:space="preserve">Esimerkki 1.5685</w:t>
      </w:r>
    </w:p>
    <w:p>
      <w:r>
        <w:t xml:space="preserve">Keskellä: Päätin vain pysyä valveilla koko yön. Loppu: Se oli ensimmäinen koko yön kestänyt yöuni sitten teinivuosieni.</w:t>
      </w:r>
    </w:p>
    <w:p>
      <w:r>
        <w:rPr>
          <w:b/>
        </w:rPr>
        <w:t xml:space="preserve">Tulos</w:t>
      </w:r>
    </w:p>
    <w:p>
      <w:r>
        <w:t xml:space="preserve">Toissa yönä minulla oli vaikeuksia nukahtaa.</w:t>
      </w:r>
    </w:p>
    <w:p>
      <w:r>
        <w:rPr>
          <w:b/>
        </w:rPr>
        <w:t xml:space="preserve">Esimerkki 1.5686</w:t>
      </w:r>
    </w:p>
    <w:p>
      <w:r>
        <w:t xml:space="preserve">Keskellä: Bill ja Lynn ovat erittäin äänekkäitä öisin. Loppu: Joskus se on niin paha, että haluan myydä taloni!</w:t>
      </w:r>
    </w:p>
    <w:p>
      <w:r>
        <w:rPr>
          <w:b/>
        </w:rPr>
        <w:t xml:space="preserve">Tulos</w:t>
      </w:r>
    </w:p>
    <w:p>
      <w:r>
        <w:t xml:space="preserve">Bill ja Lynn ovat länsinaapureitani.</w:t>
      </w:r>
    </w:p>
    <w:p>
      <w:r>
        <w:rPr>
          <w:b/>
        </w:rPr>
        <w:t xml:space="preserve">Esimerkki 1.5687</w:t>
      </w:r>
    </w:p>
    <w:p>
      <w:r>
        <w:t xml:space="preserve">Keskellä: Brownien syntymäpäivänä annoin hänelle pussillisen erikoisherkkuja. Loppu: Se sai myös luun, jonka ympärille oli kiedottu rusetti.</w:t>
      </w:r>
    </w:p>
    <w:p>
      <w:r>
        <w:rPr>
          <w:b/>
        </w:rPr>
        <w:t xml:space="preserve">Tulos</w:t>
      </w:r>
    </w:p>
    <w:p>
      <w:r>
        <w:t xml:space="preserve">Brownie on koirani.</w:t>
      </w:r>
    </w:p>
    <w:p>
      <w:r>
        <w:rPr>
          <w:b/>
        </w:rPr>
        <w:t xml:space="preserve">Esimerkki 1.5688</w:t>
      </w:r>
    </w:p>
    <w:p>
      <w:r>
        <w:t xml:space="preserve">Keskellä: En todellakaan malttanut odottaa, että voisin tehdä sen uudestaan. Loppu: Se oli hauskaa, ja olen käynyt koskenlaskussa kahdesti sen jälkeen.</w:t>
      </w:r>
    </w:p>
    <w:p>
      <w:r>
        <w:rPr>
          <w:b/>
        </w:rPr>
        <w:t xml:space="preserve">Tulos</w:t>
      </w:r>
    </w:p>
    <w:p>
      <w:r>
        <w:t xml:space="preserve">Partioporukkani järjesti koskenlaskureissun.</w:t>
      </w:r>
    </w:p>
    <w:p>
      <w:r>
        <w:rPr>
          <w:b/>
        </w:rPr>
        <w:t xml:space="preserve">Esimerkki 1.5689</w:t>
      </w:r>
    </w:p>
    <w:p>
      <w:r>
        <w:t xml:space="preserve">Keskellä: Adolph oli hyvin vihainen. Loppu: Sen sijaan hän johti natsit toiseen maailmansotaan.</w:t>
      </w:r>
    </w:p>
    <w:p>
      <w:r>
        <w:rPr>
          <w:b/>
        </w:rPr>
        <w:t xml:space="preserve">Tulos</w:t>
      </w:r>
    </w:p>
    <w:p>
      <w:r>
        <w:t xml:space="preserve">Adolph oli hieno pieni oppilas, jolla oli taipumusta taiteeseen.</w:t>
      </w:r>
    </w:p>
    <w:p>
      <w:r>
        <w:rPr>
          <w:b/>
        </w:rPr>
        <w:t xml:space="preserve">Esimerkki 1.5690</w:t>
      </w:r>
    </w:p>
    <w:p>
      <w:r>
        <w:t xml:space="preserve">Keskellä: Linda auttoi ihmisiä, joiden kimppuun hyökättiin. Loppu: He nostivat Lindan hartioidensa yläpuolelle ja veisasivat hänen nimeään.</w:t>
      </w:r>
    </w:p>
    <w:p>
      <w:r>
        <w:rPr>
          <w:b/>
        </w:rPr>
        <w:t xml:space="preserve">Tulos</w:t>
      </w:r>
    </w:p>
    <w:p>
      <w:r>
        <w:t xml:space="preserve">Linda asui Baltimoressa mellakoiden aikana.</w:t>
      </w:r>
    </w:p>
    <w:p>
      <w:r>
        <w:rPr>
          <w:b/>
        </w:rPr>
        <w:t xml:space="preserve">Esimerkki 1.5691</w:t>
      </w:r>
    </w:p>
    <w:p>
      <w:r>
        <w:t xml:space="preserve">Keskellä: Mike antoi neiti Haringille nätin muotokuvan hänestä. Loppu: Haring itki vuosia myöhemmin, kun hän oli valmistujaisjuhlassa kehystettyyn piirrokseen tarttuneena.</w:t>
      </w:r>
    </w:p>
    <w:p>
      <w:r>
        <w:rPr>
          <w:b/>
        </w:rPr>
        <w:t xml:space="preserve">Tulos</w:t>
      </w:r>
    </w:p>
    <w:p>
      <w:r>
        <w:t xml:space="preserve">Neiti Haring huomasi Mikeyn piirtävän luokassa ja käveli hänen luokseen.</w:t>
      </w:r>
    </w:p>
    <w:p>
      <w:r>
        <w:rPr>
          <w:b/>
        </w:rPr>
        <w:t xml:space="preserve">Esimerkki 1.5692</w:t>
      </w:r>
    </w:p>
    <w:p>
      <w:r>
        <w:t xml:space="preserve">Keskellä: Rob oksensi karkista. Loppu: Rob ei syönyt enää karkkia sinä päivänä.</w:t>
      </w:r>
    </w:p>
    <w:p>
      <w:r>
        <w:rPr>
          <w:b/>
        </w:rPr>
        <w:t xml:space="preserve">Tulos</w:t>
      </w:r>
    </w:p>
    <w:p>
      <w:r>
        <w:t xml:space="preserve">Rob söi karkkia koko päivän.</w:t>
      </w:r>
    </w:p>
    <w:p>
      <w:r>
        <w:rPr>
          <w:b/>
        </w:rPr>
        <w:t xml:space="preserve">Esimerkki 1.5693</w:t>
      </w:r>
    </w:p>
    <w:p>
      <w:r>
        <w:t xml:space="preserve">Keskellä: Näin mainoksen, jota ajattelin voivani parantaa. Loppu: Lähettämisen jälkeen yritys vastasi ja hyväksyi logoni.</w:t>
      </w:r>
    </w:p>
    <w:p>
      <w:r>
        <w:rPr>
          <w:b/>
        </w:rPr>
        <w:t xml:space="preserve">Tulos</w:t>
      </w:r>
    </w:p>
    <w:p>
      <w:r>
        <w:t xml:space="preserve">Luin eräänä päivänä sanomalehteä.</w:t>
      </w:r>
    </w:p>
    <w:p>
      <w:r>
        <w:rPr>
          <w:b/>
        </w:rPr>
        <w:t xml:space="preserve">Esimerkki 1.5694</w:t>
      </w:r>
    </w:p>
    <w:p>
      <w:r>
        <w:t xml:space="preserve">Keskellä: Naapurini sanoi, että ne maistuivat pahalta. Loppu: Vannoin, etten enää koskaan leivo hänelle keksejä.</w:t>
      </w:r>
    </w:p>
    <w:p>
      <w:r>
        <w:rPr>
          <w:b/>
        </w:rPr>
        <w:t xml:space="preserve">Tulos</w:t>
      </w:r>
    </w:p>
    <w:p>
      <w:r>
        <w:t xml:space="preserve">Päätin antaa keksejä naapurilleni.</w:t>
      </w:r>
    </w:p>
    <w:p>
      <w:r>
        <w:rPr>
          <w:b/>
        </w:rPr>
        <w:t xml:space="preserve">Esimerkki 1.5695</w:t>
      </w:r>
    </w:p>
    <w:p>
      <w:r>
        <w:t xml:space="preserve">Keskimmäinen: Helen päätti mennä joka ilta aikaisemmin nukkumaan. Loppu: Kuukauden kuluttua hän nousi vaivattomasti kuudelta!</w:t>
      </w:r>
    </w:p>
    <w:p>
      <w:r>
        <w:rPr>
          <w:b/>
        </w:rPr>
        <w:t xml:space="preserve">Tulos</w:t>
      </w:r>
    </w:p>
    <w:p>
      <w:r>
        <w:t xml:space="preserve">Helen nukkui aina aamuisin ennen koulua liian myöhään.</w:t>
      </w:r>
    </w:p>
    <w:p>
      <w:r>
        <w:rPr>
          <w:b/>
        </w:rPr>
        <w:t xml:space="preserve">Esimerkki 1.5696</w:t>
      </w:r>
    </w:p>
    <w:p>
      <w:r>
        <w:t xml:space="preserve">Keskiosa: tarinan jälkeen annettiin tietokilpailu. Loppu: Jen valitsi satunnaisesti loput 4 vaihtoehtoa.</w:t>
      </w:r>
    </w:p>
    <w:p>
      <w:r>
        <w:rPr>
          <w:b/>
        </w:rPr>
        <w:t xml:space="preserve">Tulos</w:t>
      </w:r>
    </w:p>
    <w:p>
      <w:r>
        <w:t xml:space="preserve">Jen kirjoitti tarinan englannin tunnille.</w:t>
      </w:r>
    </w:p>
    <w:p>
      <w:r>
        <w:rPr>
          <w:b/>
        </w:rPr>
        <w:t xml:space="preserve">Esimerkki 1.5697</w:t>
      </w:r>
    </w:p>
    <w:p>
      <w:r>
        <w:t xml:space="preserve">Keskellä: Aina kun hän joi kupin, hän nipisti itseään. Loppu: Max on vihdoin vapaa kahviriippuvuudestaan.</w:t>
      </w:r>
    </w:p>
    <w:p>
      <w:r>
        <w:rPr>
          <w:b/>
        </w:rPr>
        <w:t xml:space="preserve">Tulos</w:t>
      </w:r>
    </w:p>
    <w:p>
      <w:r>
        <w:t xml:space="preserve">Miles huomaa, että hän on tullut riippuvaiseksi kahvista.</w:t>
      </w:r>
    </w:p>
    <w:p>
      <w:r>
        <w:rPr>
          <w:b/>
        </w:rPr>
        <w:t xml:space="preserve">Esimerkki 1.5698</w:t>
      </w:r>
    </w:p>
    <w:p>
      <w:r>
        <w:t xml:space="preserve">Keskellä: Juan meni vessaan ja unohti tacot. Loppu: Pian koko talo paloi.</w:t>
      </w:r>
    </w:p>
    <w:p>
      <w:r>
        <w:rPr>
          <w:b/>
        </w:rPr>
        <w:t xml:space="preserve">Tulos</w:t>
      </w:r>
    </w:p>
    <w:p>
      <w:r>
        <w:t xml:space="preserve">Juan paistoi tacoja.</w:t>
      </w:r>
    </w:p>
    <w:p>
      <w:r>
        <w:rPr>
          <w:b/>
        </w:rPr>
        <w:t xml:space="preserve">Esimerkki 1.5699</w:t>
      </w:r>
    </w:p>
    <w:p>
      <w:r>
        <w:t xml:space="preserve">Keskimmäinen: Työtoveri kertoi pomolle, että hän irtisanoutuu. Loppu: Hän tarjosi hänelle ylennystä.</w:t>
      </w:r>
    </w:p>
    <w:p>
      <w:r>
        <w:rPr>
          <w:b/>
        </w:rPr>
        <w:t xml:space="preserve">Tulos</w:t>
      </w:r>
    </w:p>
    <w:p>
      <w:r>
        <w:t xml:space="preserve">Mandy oli eräänä päivänä töissä.</w:t>
      </w:r>
    </w:p>
    <w:p>
      <w:r>
        <w:rPr>
          <w:b/>
        </w:rPr>
        <w:t xml:space="preserve">Esimerkki 1.5700</w:t>
      </w:r>
    </w:p>
    <w:p>
      <w:r>
        <w:t xml:space="preserve">Keskellä: Päätin, ettei se sopinut. Loppu: Emme ole enää yhdessä.</w:t>
      </w:r>
    </w:p>
    <w:p>
      <w:r>
        <w:rPr>
          <w:b/>
        </w:rPr>
        <w:t xml:space="preserve">Tulos</w:t>
      </w:r>
    </w:p>
    <w:p>
      <w:r>
        <w:t xml:space="preserve">Aloin tapailla jotakuta jokin aika sitten.</w:t>
      </w:r>
    </w:p>
    <w:p>
      <w:r>
        <w:rPr>
          <w:b/>
        </w:rPr>
        <w:t xml:space="preserve">Esimerkki 1.5701</w:t>
      </w:r>
    </w:p>
    <w:p>
      <w:r>
        <w:t xml:space="preserve">Keskellä: Ihmettelen, näyttävätkö ja käyttäytyvätkö sukulaiseni kuten minä. Loppu: Etsin esi-isäni jonain päivänä.</w:t>
      </w:r>
    </w:p>
    <w:p>
      <w:r>
        <w:rPr>
          <w:b/>
        </w:rPr>
        <w:t xml:space="preserve">Tulos</w:t>
      </w:r>
    </w:p>
    <w:p>
      <w:r>
        <w:t xml:space="preserve">Luulen, että olen outo hedelmä.</w:t>
      </w:r>
    </w:p>
    <w:p>
      <w:r>
        <w:rPr>
          <w:b/>
        </w:rPr>
        <w:t xml:space="preserve">Esimerkki 1.5702</w:t>
      </w:r>
    </w:p>
    <w:p>
      <w:r>
        <w:t xml:space="preserve">Keskellä: Tänä vuonna Willsin perheelle lahjoitettiin erittäin suuri kuusi. Loppu: Se oli yli yhdeksän metriä korkea ja hyvin täysi joka puolelta.</w:t>
      </w:r>
    </w:p>
    <w:p>
      <w:r>
        <w:rPr>
          <w:b/>
        </w:rPr>
        <w:t xml:space="preserve">Tulos</w:t>
      </w:r>
    </w:p>
    <w:p>
      <w:r>
        <w:t xml:space="preserve">Willsin perhe sai joka vuosi joulukuusensa vuorilta.</w:t>
      </w:r>
    </w:p>
    <w:p>
      <w:r>
        <w:rPr>
          <w:b/>
        </w:rPr>
        <w:t xml:space="preserve">Esimerkki 1.5703</w:t>
      </w:r>
    </w:p>
    <w:p>
      <w:r>
        <w:t xml:space="preserve">Keskellä: Timothy tuli eräänä päivänä myöhään töihin. Loppu: Hän sai ensimmäisen kirjoituksensa.</w:t>
      </w:r>
    </w:p>
    <w:p>
      <w:r>
        <w:rPr>
          <w:b/>
        </w:rPr>
        <w:t xml:space="preserve">Tulos</w:t>
      </w:r>
    </w:p>
    <w:p>
      <w:r>
        <w:t xml:space="preserve">Timothy työskenteli hyvässä yrityksessä.</w:t>
      </w:r>
    </w:p>
    <w:p>
      <w:r>
        <w:rPr>
          <w:b/>
        </w:rPr>
        <w:t xml:space="preserve">Esimerkki 1.5704</w:t>
      </w:r>
    </w:p>
    <w:p>
      <w:r>
        <w:t xml:space="preserve">Keskellä: Keilailukenkä ei sovi. Loppu: Jim jätti kengän vihaisena.</w:t>
      </w:r>
    </w:p>
    <w:p>
      <w:r>
        <w:rPr>
          <w:b/>
        </w:rPr>
        <w:t xml:space="preserve">Tulos</w:t>
      </w:r>
    </w:p>
    <w:p>
      <w:r>
        <w:t xml:space="preserve">Jimillä oli leveät jalat.</w:t>
      </w:r>
    </w:p>
    <w:p>
      <w:r>
        <w:rPr>
          <w:b/>
        </w:rPr>
        <w:t xml:space="preserve">Esimerkki 1.5705</w:t>
      </w:r>
    </w:p>
    <w:p>
      <w:r>
        <w:t xml:space="preserve">Keskellä: Hän kysyi, mikä oli hänen salaisuutensa. Loppu: Mielenlukija kertoi, että nainen oli kertonut sen hänelle ruumiinkielellään.</w:t>
      </w:r>
    </w:p>
    <w:p>
      <w:r>
        <w:rPr>
          <w:b/>
        </w:rPr>
        <w:t xml:space="preserve">Tulos</w:t>
      </w:r>
    </w:p>
    <w:p>
      <w:r>
        <w:t xml:space="preserve">Jan meni mielenlukijan luo piirikuntamessuille.</w:t>
      </w:r>
    </w:p>
    <w:p>
      <w:r>
        <w:rPr>
          <w:b/>
        </w:rPr>
        <w:t xml:space="preserve">Esimerkki 1.5706</w:t>
      </w:r>
    </w:p>
    <w:p>
      <w:r>
        <w:t xml:space="preserve">Keskellä: Puhelin soi, ja olin huolissani akun tyhjenemisestä. Loppu: Se oli ystäväni, ja hän soitti vain tervehtiäkseen.</w:t>
      </w:r>
    </w:p>
    <w:p>
      <w:r>
        <w:rPr>
          <w:b/>
        </w:rPr>
        <w:t xml:space="preserve">Tulos</w:t>
      </w:r>
    </w:p>
    <w:p>
      <w:r>
        <w:t xml:space="preserve">Puhelimessani oli hyvin vähän akkua.</w:t>
      </w:r>
    </w:p>
    <w:p>
      <w:r>
        <w:rPr>
          <w:b/>
        </w:rPr>
        <w:t xml:space="preserve">Esimerkki 1.5707</w:t>
      </w:r>
    </w:p>
    <w:p>
      <w:r>
        <w:t xml:space="preserve">Keskellä: He kävivät lääkärin vastaanotolla. Loppu: Hän kertoi kuulevansa kaksi sydäntä ja sanoi, että he saavat kaksoset!</w:t>
      </w:r>
    </w:p>
    <w:p>
      <w:r>
        <w:rPr>
          <w:b/>
        </w:rPr>
        <w:t xml:space="preserve">Tulos</w:t>
      </w:r>
    </w:p>
    <w:p>
      <w:r>
        <w:t xml:space="preserve">Kate ja hänen miehensä odottivat lasta.</w:t>
      </w:r>
    </w:p>
    <w:p>
      <w:r>
        <w:rPr>
          <w:b/>
        </w:rPr>
        <w:t xml:space="preserve">Esimerkki 1.5708</w:t>
      </w:r>
    </w:p>
    <w:p>
      <w:r>
        <w:t xml:space="preserve">Keskimmäinen: Hän vei koiran eläinlääkäriin, ja hänelle kerrottiin, että koira söi tutin. Loppu: Eläinlääkäri pystyi ottamaan tutin talteen ja pelastamaan pennun!</w:t>
      </w:r>
    </w:p>
    <w:p>
      <w:r>
        <w:rPr>
          <w:b/>
        </w:rPr>
        <w:t xml:space="preserve">Tulos</w:t>
      </w:r>
    </w:p>
    <w:p>
      <w:r>
        <w:t xml:space="preserve">Eräänä iltapäivänä Tommy huomasi, että hänen koiransa ei käyttäytynyt normaalisti.</w:t>
      </w:r>
    </w:p>
    <w:p>
      <w:r>
        <w:rPr>
          <w:b/>
        </w:rPr>
        <w:t xml:space="preserve">Esimerkki 1.5709</w:t>
      </w:r>
    </w:p>
    <w:p>
      <w:r>
        <w:t xml:space="preserve">Keskellä: Joy päätti tappaa vauvan. Loppu: Hän tukehdutti sen nyörityllä tyynyllä.</w:t>
      </w:r>
    </w:p>
    <w:p>
      <w:r>
        <w:rPr>
          <w:b/>
        </w:rPr>
        <w:t xml:space="preserve">Tulos</w:t>
      </w:r>
    </w:p>
    <w:p>
      <w:r>
        <w:t xml:space="preserve">Joy käveli vauvan huoneeseen.</w:t>
      </w:r>
    </w:p>
    <w:p>
      <w:r>
        <w:rPr>
          <w:b/>
        </w:rPr>
        <w:t xml:space="preserve">Esimerkki 1.5710</w:t>
      </w:r>
    </w:p>
    <w:p>
      <w:r>
        <w:t xml:space="preserve">Keskellä: Aaron juhli illallisella. Loppu: Hän nukkui hyvin ja palasi ulos seuraavana päivänä.</w:t>
      </w:r>
    </w:p>
    <w:p>
      <w:r>
        <w:rPr>
          <w:b/>
        </w:rPr>
        <w:t xml:space="preserve">Tulos</w:t>
      </w:r>
    </w:p>
    <w:p>
      <w:r>
        <w:t xml:space="preserve">Aaron osui nuolella keskelle maalia.</w:t>
      </w:r>
    </w:p>
    <w:p>
      <w:r>
        <w:rPr>
          <w:b/>
        </w:rPr>
        <w:t xml:space="preserve">Esimerkki 1.5711</w:t>
      </w:r>
    </w:p>
    <w:p>
      <w:r>
        <w:t xml:space="preserve">Keskellä: Bradin ystävät opettivat hänet ampumaan. Loppu: Pian hän osasi heittää korin kuten ystävänsä.</w:t>
      </w:r>
    </w:p>
    <w:p>
      <w:r>
        <w:rPr>
          <w:b/>
        </w:rPr>
        <w:t xml:space="preserve">Tulos</w:t>
      </w:r>
    </w:p>
    <w:p>
      <w:r>
        <w:t xml:space="preserve">Brad pelasi koripalloa ystäviensä kanssa.</w:t>
      </w:r>
    </w:p>
    <w:p>
      <w:r>
        <w:rPr>
          <w:b/>
        </w:rPr>
        <w:t xml:space="preserve">Esimerkki 1.5712</w:t>
      </w:r>
    </w:p>
    <w:p>
      <w:r>
        <w:t xml:space="preserve">Keskimmäinen: Hän ajatteli, että hän halusi vihdoin tehdä hyvää ilman virkamerkkiä. Loppu: Hän jäi lopulta eläkkeelle ja ryhtyi kokopäiväiseksi supersankariksi.</w:t>
      </w:r>
    </w:p>
    <w:p>
      <w:r>
        <w:rPr>
          <w:b/>
        </w:rPr>
        <w:t xml:space="preserve">Tulos</w:t>
      </w:r>
    </w:p>
    <w:p>
      <w:r>
        <w:t xml:space="preserve">Rob, poliisi, vastasi hätäkutsuun.</w:t>
      </w:r>
    </w:p>
    <w:p>
      <w:r>
        <w:rPr>
          <w:b/>
        </w:rPr>
        <w:t xml:space="preserve">Esimerkki 1.5713</w:t>
      </w:r>
    </w:p>
    <w:p>
      <w:r>
        <w:t xml:space="preserve">Keskellä: Bussin kuljettaja ei päästänyt Lunaa bussiin. Loppu: Luna päätti sen sijaan kävellä kouluun.</w:t>
      </w:r>
    </w:p>
    <w:p>
      <w:r>
        <w:rPr>
          <w:b/>
        </w:rPr>
        <w:t xml:space="preserve">Tulos</w:t>
      </w:r>
    </w:p>
    <w:p>
      <w:r>
        <w:t xml:space="preserve">Lunalla ei ollut tarkkaa vaihtorahaa bussia varten.</w:t>
      </w:r>
    </w:p>
    <w:p>
      <w:r>
        <w:rPr>
          <w:b/>
        </w:rPr>
        <w:t xml:space="preserve">Esimerkki 1.5714</w:t>
      </w:r>
    </w:p>
    <w:p>
      <w:r>
        <w:t xml:space="preserve">Keskellä: Ava löysi kadonneen pojan ja toi hänet turvaan. Loppu: Siellä he soittivat hänen hätääntyneelle äidilleen.</w:t>
      </w:r>
    </w:p>
    <w:p>
      <w:r>
        <w:rPr>
          <w:b/>
        </w:rPr>
        <w:t xml:space="preserve">Tulos</w:t>
      </w:r>
    </w:p>
    <w:p>
      <w:r>
        <w:t xml:space="preserve">Ava työskenteli kaupassa taittelemassa villapaitoja.</w:t>
      </w:r>
    </w:p>
    <w:p>
      <w:r>
        <w:rPr>
          <w:b/>
        </w:rPr>
        <w:t xml:space="preserve">Esimerkki 1.5715</w:t>
      </w:r>
    </w:p>
    <w:p>
      <w:r>
        <w:t xml:space="preserve">Keskellä: Billin koira ei pidä sateesta. Loppu: Kun Bill on paikannut reiän, koira ei enää hauku.</w:t>
      </w:r>
    </w:p>
    <w:p>
      <w:r>
        <w:rPr>
          <w:b/>
        </w:rPr>
        <w:t xml:space="preserve">Tulos</w:t>
      </w:r>
    </w:p>
    <w:p>
      <w:r>
        <w:t xml:space="preserve">Billin koira alkaa haukkua seinää ja kävellä joka kerta, kun sataa.</w:t>
      </w:r>
    </w:p>
    <w:p>
      <w:r>
        <w:rPr>
          <w:b/>
        </w:rPr>
        <w:t xml:space="preserve">Esimerkki 1.5716</w:t>
      </w:r>
    </w:p>
    <w:p>
      <w:r>
        <w:t xml:space="preserve">Keskellä: Tony teki pizzan ja paistoi sen. Loppu: Pizzasta tuli hyvää.</w:t>
      </w:r>
    </w:p>
    <w:p>
      <w:r>
        <w:rPr>
          <w:b/>
        </w:rPr>
        <w:t xml:space="preserve">Tulos</w:t>
      </w:r>
    </w:p>
    <w:p>
      <w:r>
        <w:t xml:space="preserve">Tory halusi pizzaa päivälliseksi.</w:t>
      </w:r>
    </w:p>
    <w:p>
      <w:r>
        <w:rPr>
          <w:b/>
        </w:rPr>
        <w:t xml:space="preserve">Esimerkki 1.5717</w:t>
      </w:r>
    </w:p>
    <w:p>
      <w:r>
        <w:t xml:space="preserve">Keskellä: Hän söi ison laatikollisen muroja. Loppu: Hän alkoi omaksua tämän uuden tavan syödä muroja joka päivä sen jälkeen.</w:t>
      </w:r>
    </w:p>
    <w:p>
      <w:r>
        <w:rPr>
          <w:b/>
        </w:rPr>
        <w:t xml:space="preserve">Tulos</w:t>
      </w:r>
    </w:p>
    <w:p>
      <w:r>
        <w:t xml:space="preserve">Ana heräsi ja alkoi valmistaa aamupalaa.</w:t>
      </w:r>
    </w:p>
    <w:p>
      <w:r>
        <w:rPr>
          <w:b/>
        </w:rPr>
        <w:t xml:space="preserve">Esimerkki 1.5718</w:t>
      </w:r>
    </w:p>
    <w:p>
      <w:r>
        <w:t xml:space="preserve">Keskellä: Hän jakoi sen ystäviensä kanssa, jotka joivat sen kokonaan. Loppu: Hän joutui kuitenkin olemaan varovainen, koska se oli niin suosittua.</w:t>
      </w:r>
    </w:p>
    <w:p>
      <w:r>
        <w:rPr>
          <w:b/>
        </w:rPr>
        <w:t xml:space="preserve">Tulos</w:t>
      </w:r>
    </w:p>
    <w:p>
      <w:r>
        <w:t xml:space="preserve">Becky keitti tuoretta kahvia.</w:t>
      </w:r>
    </w:p>
    <w:p>
      <w:r>
        <w:rPr>
          <w:b/>
        </w:rPr>
        <w:t xml:space="preserve">Esimerkki 1.5719</w:t>
      </w:r>
    </w:p>
    <w:p>
      <w:r>
        <w:t xml:space="preserve">Keskellä: Kakku hajosi, joten Lily teki sen sijaan kuppikakkuja. Loppu: Hän tarjoili ne kynttilöiden kanssa.</w:t>
      </w:r>
    </w:p>
    <w:p>
      <w:r>
        <w:rPr>
          <w:b/>
        </w:rPr>
        <w:t xml:space="preserve">Tulos</w:t>
      </w:r>
    </w:p>
    <w:p>
      <w:r>
        <w:t xml:space="preserve">Lily yritti leipoa pojalleen kakun.</w:t>
      </w:r>
    </w:p>
    <w:p>
      <w:r>
        <w:rPr>
          <w:b/>
        </w:rPr>
        <w:t xml:space="preserve">Esimerkki 1.5720</w:t>
      </w:r>
    </w:p>
    <w:p>
      <w:r>
        <w:t xml:space="preserve">Keskellä: He saivat huikean ison monnin. Loppu: Sam ja hänen isänsä ottivat kuvan kalan kanssa ja vaalivat muistoa.</w:t>
      </w:r>
    </w:p>
    <w:p>
      <w:r>
        <w:rPr>
          <w:b/>
        </w:rPr>
        <w:t xml:space="preserve">Tulos</w:t>
      </w:r>
    </w:p>
    <w:p>
      <w:r>
        <w:t xml:space="preserve">Sam lähti viikoittaiselle kalastusretkelle isänsä kanssa.</w:t>
      </w:r>
    </w:p>
    <w:p>
      <w:r>
        <w:rPr>
          <w:b/>
        </w:rPr>
        <w:t xml:space="preserve">Esimerkki 1.5721</w:t>
      </w:r>
    </w:p>
    <w:p>
      <w:r>
        <w:t xml:space="preserve">Keskellä: Mark pelasti hukkuvan lapsen. Loppu: Lapsi kiitti Markia hyvin tehdystä pelastustyöstä.</w:t>
      </w:r>
    </w:p>
    <w:p>
      <w:r>
        <w:rPr>
          <w:b/>
        </w:rPr>
        <w:t xml:space="preserve">Tulos</w:t>
      </w:r>
    </w:p>
    <w:p>
      <w:r>
        <w:t xml:space="preserve">Mark on kesäisin hengenpelastaja.</w:t>
      </w:r>
    </w:p>
    <w:p>
      <w:r>
        <w:rPr>
          <w:b/>
        </w:rPr>
        <w:t xml:space="preserve">Esimerkki 1.5722</w:t>
      </w:r>
    </w:p>
    <w:p>
      <w:r>
        <w:t xml:space="preserve">Keskimmäinen: Holmbergin äiti ei hyväksynyt hänen radio-ohjelmaansa. Loppu: Holmberg joutui lopettamaan radio-ohjelmansa ja hankkimaan työpaikan.</w:t>
      </w:r>
    </w:p>
    <w:p>
      <w:r>
        <w:rPr>
          <w:b/>
        </w:rPr>
        <w:t xml:space="preserve">Tulos</w:t>
      </w:r>
    </w:p>
    <w:p>
      <w:r>
        <w:t xml:space="preserve">Holmberg juonsi radio-ohjelmaa joka päivä.</w:t>
      </w:r>
    </w:p>
    <w:p>
      <w:r>
        <w:rPr>
          <w:b/>
        </w:rPr>
        <w:t xml:space="preserve">Esimerkki 1.5723</w:t>
      </w:r>
    </w:p>
    <w:p>
      <w:r>
        <w:t xml:space="preserve">Keskellä: Serkkuni ei tullut käymään. Loppu: Lupasimme hengailla, mutta hänen piti mennä töihin.</w:t>
      </w:r>
    </w:p>
    <w:p>
      <w:r>
        <w:rPr>
          <w:b/>
        </w:rPr>
        <w:t xml:space="preserve">Tulos</w:t>
      </w:r>
    </w:p>
    <w:p>
      <w:r>
        <w:t xml:space="preserve">Minun piti olla tänään perheen kanssa.</w:t>
      </w:r>
    </w:p>
    <w:p>
      <w:r>
        <w:rPr>
          <w:b/>
        </w:rPr>
        <w:t xml:space="preserve">Esimerkki 1.5724</w:t>
      </w:r>
    </w:p>
    <w:p>
      <w:r>
        <w:t xml:space="preserve">Keskellä: Rakastan tienata rahaa. Loppu: Loppujen lopuksi tienasin kymmenen taalaa pelkällä roskien palauttamisella.</w:t>
      </w:r>
    </w:p>
    <w:p>
      <w:r>
        <w:rPr>
          <w:b/>
        </w:rPr>
        <w:t xml:space="preserve">Tulos</w:t>
      </w:r>
    </w:p>
    <w:p>
      <w:r>
        <w:t xml:space="preserve">Rakastan kierrätystä!</w:t>
      </w:r>
    </w:p>
    <w:p>
      <w:r>
        <w:rPr>
          <w:b/>
        </w:rPr>
        <w:t xml:space="preserve">Esimerkki 1.5725</w:t>
      </w:r>
    </w:p>
    <w:p>
      <w:r>
        <w:t xml:space="preserve">Keskellä: Barney piileskeli, kunnes tilanne rauhoittui. Loppu: Barney huomasi, ettei hän ollut enää epätoivoinen.</w:t>
      </w:r>
    </w:p>
    <w:p>
      <w:r>
        <w:rPr>
          <w:b/>
        </w:rPr>
        <w:t xml:space="preserve">Tulos</w:t>
      </w:r>
    </w:p>
    <w:p>
      <w:r>
        <w:t xml:space="preserve">Barney kyyristeli pelokkaasti koppaansa, kun tulitusta tuli.</w:t>
      </w:r>
    </w:p>
    <w:p>
      <w:r>
        <w:rPr>
          <w:b/>
        </w:rPr>
        <w:t xml:space="preserve">Esimerkki 1.5726</w:t>
      </w:r>
    </w:p>
    <w:p>
      <w:r>
        <w:t xml:space="preserve">Keskellä: Lopetin työskentelyn siellä vuoden loppuun mennessä. Loppu: Palasin varastoon vuonna 1975.</w:t>
      </w:r>
    </w:p>
    <w:p>
      <w:r>
        <w:rPr>
          <w:b/>
        </w:rPr>
        <w:t xml:space="preserve">Tulos</w:t>
      </w:r>
    </w:p>
    <w:p>
      <w:r>
        <w:t xml:space="preserve">Työskentelin tapettivarastossa kesällä 1974.</w:t>
      </w:r>
    </w:p>
    <w:p>
      <w:r>
        <w:rPr>
          <w:b/>
        </w:rPr>
        <w:t xml:space="preserve">Esimerkki 1.5727</w:t>
      </w:r>
    </w:p>
    <w:p>
      <w:r>
        <w:t xml:space="preserve">Keskellä: Mekaanikko varasti hänen autonsa ja sanoi, että se on vielä työn alla. Loppu: Ken pyysi Charlesia hakemaan autonsa, mutta hän ei pystynyt, joten hän menetti sen.</w:t>
      </w:r>
    </w:p>
    <w:p>
      <w:r>
        <w:rPr>
          <w:b/>
        </w:rPr>
        <w:t xml:space="preserve">Tulos</w:t>
      </w:r>
    </w:p>
    <w:p>
      <w:r>
        <w:t xml:space="preserve">On vaikea löytää mekaanikkoa, johon voi luottaa.</w:t>
      </w:r>
    </w:p>
    <w:p>
      <w:r>
        <w:rPr>
          <w:b/>
        </w:rPr>
        <w:t xml:space="preserve">Esimerkki 1.5728</w:t>
      </w:r>
    </w:p>
    <w:p>
      <w:r>
        <w:t xml:space="preserve">Keskellä: Hääsuunnittelija oli erittäin hyvä. Loppu: Häät osoittautuivat täydellisiksi.</w:t>
      </w:r>
    </w:p>
    <w:p>
      <w:r>
        <w:rPr>
          <w:b/>
        </w:rPr>
        <w:t xml:space="preserve">Tulos</w:t>
      </w:r>
    </w:p>
    <w:p>
      <w:r>
        <w:t xml:space="preserve">Sue palkkasi hääsuunnittelijan.</w:t>
      </w:r>
    </w:p>
    <w:p>
      <w:r>
        <w:rPr>
          <w:b/>
        </w:rPr>
        <w:t xml:space="preserve">Esimerkki 1.5729</w:t>
      </w:r>
    </w:p>
    <w:p>
      <w:r>
        <w:t xml:space="preserve">Keskellä: Nellin äiti antoi Nellille koulutarvikkeet. Loppu: Nell menetti kaiken innostuksensa vetäessään esiin 8 värikynän pakkauksen.</w:t>
      </w:r>
    </w:p>
    <w:p>
      <w:r>
        <w:rPr>
          <w:b/>
        </w:rPr>
        <w:t xml:space="preserve">Tulos</w:t>
      </w:r>
    </w:p>
    <w:p>
      <w:r>
        <w:t xml:space="preserve">Nellin äiti lähti kauppaan ostamaan koulutarvikkeita.</w:t>
      </w:r>
    </w:p>
    <w:p>
      <w:r>
        <w:rPr>
          <w:b/>
        </w:rPr>
        <w:t xml:space="preserve">Esimerkki 1.5730</w:t>
      </w:r>
    </w:p>
    <w:p>
      <w:r>
        <w:t xml:space="preserve">Keskellä: Maksoin ylimääräistä saadakseni toimituksen samana päivänä. Loppu: Olin niin iloinen, että kitarani toimitettiin tuona tammikuisena iltapäivänä!</w:t>
      </w:r>
    </w:p>
    <w:p>
      <w:r>
        <w:rPr>
          <w:b/>
        </w:rPr>
        <w:t xml:space="preserve">Tulos</w:t>
      </w:r>
    </w:p>
    <w:p>
      <w:r>
        <w:t xml:space="preserve">Tilasin kitaran netistä 15. tammikuuta eräältä Luthierilta.</w:t>
      </w:r>
    </w:p>
    <w:p>
      <w:r>
        <w:rPr>
          <w:b/>
        </w:rPr>
        <w:t xml:space="preserve">Esimerkki 1.5731</w:t>
      </w:r>
    </w:p>
    <w:p>
      <w:r>
        <w:t xml:space="preserve">Keskellä: Väsyneenä, unisena ja unissakävellen menen keittiöön hakemaan uudelleenkäynnistäjää - kahvia!. Loppu: Kahvin jälkeen sain energiani takaisin.</w:t>
      </w:r>
    </w:p>
    <w:p>
      <w:r>
        <w:rPr>
          <w:b/>
        </w:rPr>
        <w:t xml:space="preserve">Tulos</w:t>
      </w:r>
    </w:p>
    <w:p>
      <w:r>
        <w:t xml:space="preserve">Kun heräsin aamulla, olin uupunut.</w:t>
      </w:r>
    </w:p>
    <w:p>
      <w:r>
        <w:rPr>
          <w:b/>
        </w:rPr>
        <w:t xml:space="preserve">Esimerkki 1.5732</w:t>
      </w:r>
    </w:p>
    <w:p>
      <w:r>
        <w:t xml:space="preserve">Keskellä: Vuokrasin sillä välin auton. Loppu: Kävin tänään ostamassa auton.</w:t>
      </w:r>
    </w:p>
    <w:p>
      <w:r>
        <w:rPr>
          <w:b/>
        </w:rPr>
        <w:t xml:space="preserve">Tulos</w:t>
      </w:r>
    </w:p>
    <w:p>
      <w:r>
        <w:t xml:space="preserve">Autoni hajosi hiljattain.</w:t>
      </w:r>
    </w:p>
    <w:p>
      <w:r>
        <w:rPr>
          <w:b/>
        </w:rPr>
        <w:t xml:space="preserve">Esimerkki 1.5733</w:t>
      </w:r>
    </w:p>
    <w:p>
      <w:r>
        <w:t xml:space="preserve">Keskellä: Joannen isä päätti hankkiutua eroon uima-altaasta. Loppu: Hän täytti sen lialla, eikä kukaan kaipaa sitä.</w:t>
      </w:r>
    </w:p>
    <w:p>
      <w:r>
        <w:rPr>
          <w:b/>
        </w:rPr>
        <w:t xml:space="preserve">Tulos</w:t>
      </w:r>
    </w:p>
    <w:p>
      <w:r>
        <w:t xml:space="preserve">Joannen perhe käytti uima-allasta enää harvoin.</w:t>
      </w:r>
    </w:p>
    <w:p>
      <w:r>
        <w:rPr>
          <w:b/>
        </w:rPr>
        <w:t xml:space="preserve">Esimerkki 1.5734</w:t>
      </w:r>
    </w:p>
    <w:p>
      <w:r>
        <w:t xml:space="preserve">Keskellä: Perheeni ja minä lähdimme matkalle ympäri maata. Loppu: Asuntoautomatka oli ikimuistoisin loma, jonka olemme koskaan tehneet.</w:t>
      </w:r>
    </w:p>
    <w:p>
      <w:r>
        <w:rPr>
          <w:b/>
        </w:rPr>
        <w:t xml:space="preserve">Tulos</w:t>
      </w:r>
    </w:p>
    <w:p>
      <w:r>
        <w:t xml:space="preserve">Perheeni päätti lähteä matkalle maan halki.</w:t>
      </w:r>
    </w:p>
    <w:p>
      <w:r>
        <w:rPr>
          <w:b/>
        </w:rPr>
        <w:t xml:space="preserve">Esimerkki 1.5735</w:t>
      </w:r>
    </w:p>
    <w:p>
      <w:r>
        <w:t xml:space="preserve">Keskellä: Tori keräsi karkkien sijasta rahaa UNICEFille. Loppu: Tori tunsi olonsa vielä paremmaksi sen jälkeen.</w:t>
      </w:r>
    </w:p>
    <w:p>
      <w:r>
        <w:rPr>
          <w:b/>
        </w:rPr>
        <w:t xml:space="preserve">Tulos</w:t>
      </w:r>
    </w:p>
    <w:p>
      <w:r>
        <w:t xml:space="preserve">Tori oli niin innoissaan päästäkseen keppostelemaan.</w:t>
      </w:r>
    </w:p>
    <w:p>
      <w:r>
        <w:rPr>
          <w:b/>
        </w:rPr>
        <w:t xml:space="preserve">Esimerkki 1.5736</w:t>
      </w:r>
    </w:p>
    <w:p>
      <w:r>
        <w:t xml:space="preserve">Keskellä: Sam muutti Floridaan. Loppu: Nyt Sam voi uida ympäri vuoden.</w:t>
      </w:r>
    </w:p>
    <w:p>
      <w:r>
        <w:rPr>
          <w:b/>
        </w:rPr>
        <w:t xml:space="preserve">Tulos</w:t>
      </w:r>
    </w:p>
    <w:p>
      <w:r>
        <w:t xml:space="preserve">Sammyn mielestä järvessä uiminen oli tänä kesänä erittäin miellyttävää.</w:t>
      </w:r>
    </w:p>
    <w:p>
      <w:r>
        <w:rPr>
          <w:b/>
        </w:rPr>
        <w:t xml:space="preserve">Esimerkki 1.5737</w:t>
      </w:r>
    </w:p>
    <w:p>
      <w:r>
        <w:t xml:space="preserve">Keskellä: Bruce ryntäsi kouluun, mutta löysi vain tyhjän huoneen. Loppu: Brucen professori oli sairas ja oli perunut kurssin siltä päivältä!</w:t>
      </w:r>
    </w:p>
    <w:p>
      <w:r>
        <w:rPr>
          <w:b/>
        </w:rPr>
        <w:t xml:space="preserve">Tulos</w:t>
      </w:r>
    </w:p>
    <w:p>
      <w:r>
        <w:t xml:space="preserve">Bruce heräsi myöhässä tunnilta.</w:t>
      </w:r>
    </w:p>
    <w:p>
      <w:r>
        <w:rPr>
          <w:b/>
        </w:rPr>
        <w:t xml:space="preserve">Esimerkki 1.5738</w:t>
      </w:r>
    </w:p>
    <w:p>
      <w:r>
        <w:t xml:space="preserve">Keskellä: Amy oli todella hermostunut. Loppu: Ellan luona Amy epäröi hetken ja soitti sitten ovikelloa.</w:t>
      </w:r>
    </w:p>
    <w:p>
      <w:r>
        <w:rPr>
          <w:b/>
        </w:rPr>
        <w:t xml:space="preserve">Tulos</w:t>
      </w:r>
    </w:p>
    <w:p>
      <w:r>
        <w:t xml:space="preserve">Amy ja Beth olivat kävelemässä Ellan juhliin.</w:t>
      </w:r>
    </w:p>
    <w:p>
      <w:r>
        <w:rPr>
          <w:b/>
        </w:rPr>
        <w:t xml:space="preserve">Esimerkki 1.5739</w:t>
      </w:r>
    </w:p>
    <w:p>
      <w:r>
        <w:t xml:space="preserve">Keskimmäinen: istuessani paikalle ilmestyi kulkukoira kerjäämään ruokaa. Loppu: Poika päätti jakaa palan leipää koiran kanssa.</w:t>
      </w:r>
    </w:p>
    <w:p>
      <w:r>
        <w:rPr>
          <w:b/>
        </w:rPr>
        <w:t xml:space="preserve">Tulos</w:t>
      </w:r>
    </w:p>
    <w:p>
      <w:r>
        <w:t xml:space="preserve">Kadulla istui lapsiparka.</w:t>
      </w:r>
    </w:p>
    <w:p>
      <w:r>
        <w:rPr>
          <w:b/>
        </w:rPr>
        <w:t xml:space="preserve">Esimerkki 1.5740</w:t>
      </w:r>
    </w:p>
    <w:p>
      <w:r>
        <w:t xml:space="preserve">Keskellä: He eivät kuunnelleet pomon käskyjä. Loppu: Joe ja Sally saivat molemmat nuhteet.</w:t>
      </w:r>
    </w:p>
    <w:p>
      <w:r>
        <w:rPr>
          <w:b/>
        </w:rPr>
        <w:t xml:space="preserve">Tulos</w:t>
      </w:r>
    </w:p>
    <w:p>
      <w:r>
        <w:t xml:space="preserve">Joella ja Sallylla oli kova työ.</w:t>
      </w:r>
    </w:p>
    <w:p>
      <w:r>
        <w:rPr>
          <w:b/>
        </w:rPr>
        <w:t xml:space="preserve">Esimerkki 1.5741</w:t>
      </w:r>
    </w:p>
    <w:p>
      <w:r>
        <w:t xml:space="preserve">Keskellä: Ernie keskeytettiin. Loppu: Ernie ja Bernie eivät enää halunneet pussailla sen jälkeen.</w:t>
      </w:r>
    </w:p>
    <w:p>
      <w:r>
        <w:rPr>
          <w:b/>
        </w:rPr>
        <w:t xml:space="preserve">Tulos</w:t>
      </w:r>
    </w:p>
    <w:p>
      <w:r>
        <w:t xml:space="preserve">Ernie pussaili Bernicen kanssa.</w:t>
      </w:r>
    </w:p>
    <w:p>
      <w:r>
        <w:rPr>
          <w:b/>
        </w:rPr>
        <w:t xml:space="preserve">Esimerkki 1.5742</w:t>
      </w:r>
    </w:p>
    <w:p>
      <w:r>
        <w:t xml:space="preserve">Keskellä: Koulun kello soi tunnin alkaessa. Loppu: Jon istui luokassa muiden lasten kanssa.</w:t>
      </w:r>
    </w:p>
    <w:p>
      <w:r>
        <w:rPr>
          <w:b/>
        </w:rPr>
        <w:t xml:space="preserve">Tulos</w:t>
      </w:r>
    </w:p>
    <w:p>
      <w:r>
        <w:t xml:space="preserve">Tänään on Jonin ensimmäinen koulupäivä.</w:t>
      </w:r>
    </w:p>
    <w:p>
      <w:r>
        <w:rPr>
          <w:b/>
        </w:rPr>
        <w:t xml:space="preserve">Esimerkki 1.5743</w:t>
      </w:r>
    </w:p>
    <w:p>
      <w:r>
        <w:t xml:space="preserve">Keskellä: Ida opiskeli kotona joka ilta. Loppu: Onneksi Ida läpäisi kokeensa!</w:t>
      </w:r>
    </w:p>
    <w:p>
      <w:r>
        <w:rPr>
          <w:b/>
        </w:rPr>
        <w:t xml:space="preserve">Tulos</w:t>
      </w:r>
    </w:p>
    <w:p>
      <w:r>
        <w:t xml:space="preserve">Ida oli kamala historian tunnilla.</w:t>
      </w:r>
    </w:p>
    <w:p>
      <w:r>
        <w:rPr>
          <w:b/>
        </w:rPr>
        <w:t xml:space="preserve">Esimerkki 1.5744</w:t>
      </w:r>
    </w:p>
    <w:p>
      <w:r>
        <w:t xml:space="preserve">Keskellä: Oliver oli onnellinen saadessaan olla isä. Loppu: Seuraavalla viikolla synnytysilmoitus oli lehdessä.</w:t>
      </w:r>
    </w:p>
    <w:p>
      <w:r>
        <w:rPr>
          <w:b/>
        </w:rPr>
        <w:t xml:space="preserve">Tulos</w:t>
      </w:r>
    </w:p>
    <w:p>
      <w:r>
        <w:t xml:space="preserve">Oliver oli juuri saanut lapsen.</w:t>
      </w:r>
    </w:p>
    <w:p>
      <w:r>
        <w:rPr>
          <w:b/>
        </w:rPr>
        <w:t xml:space="preserve">Esimerkki 1.5745</w:t>
      </w:r>
    </w:p>
    <w:p>
      <w:r>
        <w:t xml:space="preserve">Keskellä: Walter alkoi tehdä tiedekokemuksia Jessen kanssa. Loppu: Walter ja Jesse onnistuivat hyvin työskentelemään yhdessä.</w:t>
      </w:r>
    </w:p>
    <w:p>
      <w:r>
        <w:rPr>
          <w:b/>
        </w:rPr>
        <w:t xml:space="preserve">Tulos</w:t>
      </w:r>
    </w:p>
    <w:p>
      <w:r>
        <w:t xml:space="preserve">Walter oli kemian opettaja.</w:t>
      </w:r>
    </w:p>
    <w:p>
      <w:r>
        <w:rPr>
          <w:b/>
        </w:rPr>
        <w:t xml:space="preserve">Esimerkki 1.5746</w:t>
      </w:r>
    </w:p>
    <w:p>
      <w:r>
        <w:t xml:space="preserve">Keskellä: Joe meni Jebin luo pyytämään apua. Loppu: Joe oli iloinen, että Jeb lainasi hänelle rahaa.</w:t>
      </w:r>
    </w:p>
    <w:p>
      <w:r>
        <w:rPr>
          <w:b/>
        </w:rPr>
        <w:t xml:space="preserve">Tulos</w:t>
      </w:r>
    </w:p>
    <w:p>
      <w:r>
        <w:t xml:space="preserve">Joe tarvitsi rahaa.</w:t>
      </w:r>
    </w:p>
    <w:p>
      <w:r>
        <w:rPr>
          <w:b/>
        </w:rPr>
        <w:t xml:space="preserve">Esimerkki 1.5747</w:t>
      </w:r>
    </w:p>
    <w:p>
      <w:r>
        <w:t xml:space="preserve">Keskellä: Vanhemmat ostivat Andylle polkupyörän. Loppu: Hänen isänsä opetti hänet ajamaan sillä.</w:t>
      </w:r>
    </w:p>
    <w:p>
      <w:r>
        <w:rPr>
          <w:b/>
        </w:rPr>
        <w:t xml:space="preserve">Tulos</w:t>
      </w:r>
    </w:p>
    <w:p>
      <w:r>
        <w:t xml:space="preserve">Andy oli aina halunnut ison lastenpyörän.</w:t>
      </w:r>
    </w:p>
    <w:p>
      <w:r>
        <w:rPr>
          <w:b/>
        </w:rPr>
        <w:t xml:space="preserve">Esimerkki 1.5748</w:t>
      </w:r>
    </w:p>
    <w:p>
      <w:r>
        <w:t xml:space="preserve">Keskellä: Paul oli vihdoin valmis lähtemään. Loppu: Hän sammutti valon ja lähti matkaan.</w:t>
      </w:r>
    </w:p>
    <w:p>
      <w:r>
        <w:rPr>
          <w:b/>
        </w:rPr>
        <w:t xml:space="preserve">Tulos</w:t>
      </w:r>
    </w:p>
    <w:p>
      <w:r>
        <w:t xml:space="preserve">Paul heräsi ja valmistautui lähtemään töihin.</w:t>
      </w:r>
    </w:p>
    <w:p>
      <w:r>
        <w:rPr>
          <w:b/>
        </w:rPr>
        <w:t xml:space="preserve">Esimerkki 1.5749</w:t>
      </w:r>
    </w:p>
    <w:p>
      <w:r>
        <w:t xml:space="preserve">Keskellä: Minulla ei ollut mitään annettavaa ystävälleni. Loppu: Olin helpottunut, kun seuraavana päivänä joku toi kuppikakkuja.</w:t>
      </w:r>
    </w:p>
    <w:p>
      <w:r>
        <w:rPr>
          <w:b/>
        </w:rPr>
        <w:t xml:space="preserve">Tulos</w:t>
      </w:r>
    </w:p>
    <w:p>
      <w:r>
        <w:t xml:space="preserve">Sain tietää, että ystäväni syntymäpäivä on huomenna.</w:t>
      </w:r>
    </w:p>
    <w:p>
      <w:r>
        <w:rPr>
          <w:b/>
        </w:rPr>
        <w:t xml:space="preserve">Esimerkki 1.5750</w:t>
      </w:r>
    </w:p>
    <w:p>
      <w:r>
        <w:t xml:space="preserve">Keskellä: Sarah nappasi perhosen purkkiin. Loppu: Hän päätti päästää perhosen vapaaksi, vaikka ei näkisi sitä enää koskaan.</w:t>
      </w:r>
    </w:p>
    <w:p>
      <w:r>
        <w:rPr>
          <w:b/>
        </w:rPr>
        <w:t xml:space="preserve">Tulos</w:t>
      </w:r>
    </w:p>
    <w:p>
      <w:r>
        <w:t xml:space="preserve">Sarah näki ulkona kauniin perhosen.</w:t>
      </w:r>
    </w:p>
    <w:p>
      <w:r>
        <w:rPr>
          <w:b/>
        </w:rPr>
        <w:t xml:space="preserve">Esimerkki 1.5751</w:t>
      </w:r>
    </w:p>
    <w:p>
      <w:r>
        <w:t xml:space="preserve">Keskellä: Joe joutui vaikeuksiin opettajansa kanssa. Loppu: Sen jälkeen Joe oli aina tarkkaavainen.</w:t>
      </w:r>
    </w:p>
    <w:p>
      <w:r>
        <w:rPr>
          <w:b/>
        </w:rPr>
        <w:t xml:space="preserve">Tulos</w:t>
      </w:r>
    </w:p>
    <w:p>
      <w:r>
        <w:t xml:space="preserve">Joella oli vaikeuksia kiinnittää huomiota tunnilla.</w:t>
      </w:r>
    </w:p>
    <w:p>
      <w:r>
        <w:rPr>
          <w:b/>
        </w:rPr>
        <w:t xml:space="preserve">Esimerkki 1.5752</w:t>
      </w:r>
    </w:p>
    <w:p>
      <w:r>
        <w:t xml:space="preserve">Keskellä: Me kävimme lumipallo-ottelua. Loppu: Ainakaan meillä ei ollut enää tylsää.</w:t>
      </w:r>
    </w:p>
    <w:p>
      <w:r>
        <w:rPr>
          <w:b/>
        </w:rPr>
        <w:t xml:space="preserve">Tulos</w:t>
      </w:r>
    </w:p>
    <w:p>
      <w:r>
        <w:t xml:space="preserve">Ulkona satoi lunta.</w:t>
      </w:r>
    </w:p>
    <w:p>
      <w:r>
        <w:rPr>
          <w:b/>
        </w:rPr>
        <w:t xml:space="preserve">Esimerkki 1.5753</w:t>
      </w:r>
    </w:p>
    <w:p>
      <w:r>
        <w:t xml:space="preserve">Keskellä: Ystäväni halusi sitä. Loppu: Annoin hänelle puolet omastani.</w:t>
      </w:r>
    </w:p>
    <w:p>
      <w:r>
        <w:rPr>
          <w:b/>
        </w:rPr>
        <w:t xml:space="preserve">Tulos</w:t>
      </w:r>
    </w:p>
    <w:p>
      <w:r>
        <w:t xml:space="preserve">Tein grillattua juustoa lounaaksi.</w:t>
      </w:r>
    </w:p>
    <w:p>
      <w:r>
        <w:rPr>
          <w:b/>
        </w:rPr>
        <w:t xml:space="preserve">Esimerkki 1.5754</w:t>
      </w:r>
    </w:p>
    <w:p>
      <w:r>
        <w:t xml:space="preserve">Keskellä: He olivat saaneet selville kiusallisen salaisuuden. Loppu: Hänen ystävänsä myönsi, että hän oli jakanut tiedon.</w:t>
      </w:r>
    </w:p>
    <w:p>
      <w:r>
        <w:rPr>
          <w:b/>
        </w:rPr>
        <w:t xml:space="preserve">Tulos</w:t>
      </w:r>
    </w:p>
    <w:p>
      <w:r>
        <w:t xml:space="preserve">Kaikki nauroivat Jackille tänään.</w:t>
      </w:r>
    </w:p>
    <w:p>
      <w:r>
        <w:rPr>
          <w:b/>
        </w:rPr>
        <w:t xml:space="preserve">Esimerkki 1.5755</w:t>
      </w:r>
    </w:p>
    <w:p>
      <w:r>
        <w:t xml:space="preserve">Keskellä: Vaimoni antoi minulle fantastisen lahjan syntymäpäivänäni. Loppu: Minun täytyy hankkia hänelle lahja kiitokseksi!</w:t>
      </w:r>
    </w:p>
    <w:p>
      <w:r>
        <w:rPr>
          <w:b/>
        </w:rPr>
        <w:t xml:space="preserve">Tulos</w:t>
      </w:r>
    </w:p>
    <w:p>
      <w:r>
        <w:t xml:space="preserve">Minulla on maailman paras vaimo!</w:t>
      </w:r>
    </w:p>
    <w:p>
      <w:r>
        <w:rPr>
          <w:b/>
        </w:rPr>
        <w:t xml:space="preserve">Esimerkki 1.5756</w:t>
      </w:r>
    </w:p>
    <w:p>
      <w:r>
        <w:t xml:space="preserve">Keskellä: Hän vilkutti Lucylle, ja Lucy torjui hänet. Loppu: Gary vihaa bussin ajamista!</w:t>
      </w:r>
    </w:p>
    <w:p>
      <w:r>
        <w:rPr>
          <w:b/>
        </w:rPr>
        <w:t xml:space="preserve">Tulos</w:t>
      </w:r>
    </w:p>
    <w:p>
      <w:r>
        <w:t xml:space="preserve">Gary rakastaa bussin ajamista.</w:t>
      </w:r>
    </w:p>
    <w:p>
      <w:r>
        <w:rPr>
          <w:b/>
        </w:rPr>
        <w:t xml:space="preserve">Esimerkki 1.5757</w:t>
      </w:r>
    </w:p>
    <w:p>
      <w:r>
        <w:t xml:space="preserve">Keskellä: Jane kiinnitti huomiota etikettiin vasta myöhemmin. Loppu: Jane tunsi itsensä niin surulliseksi.</w:t>
      </w:r>
    </w:p>
    <w:p>
      <w:r>
        <w:rPr>
          <w:b/>
        </w:rPr>
        <w:t xml:space="preserve">Tulos</w:t>
      </w:r>
    </w:p>
    <w:p>
      <w:r>
        <w:t xml:space="preserve">Jane osti tänään uuden huulipunan.</w:t>
      </w:r>
    </w:p>
    <w:p>
      <w:r>
        <w:rPr>
          <w:b/>
        </w:rPr>
        <w:t xml:space="preserve">Esimerkki 1.5758</w:t>
      </w:r>
    </w:p>
    <w:p>
      <w:r>
        <w:t xml:space="preserve">Keskellä: Mac tarvitsi ympärilleen useamman kuin yhden ystävän. Loppu: He kaikki nauttivat ateriasta.</w:t>
      </w:r>
    </w:p>
    <w:p>
      <w:r>
        <w:rPr>
          <w:b/>
        </w:rPr>
        <w:t xml:space="preserve">Tulos</w:t>
      </w:r>
    </w:p>
    <w:p>
      <w:r>
        <w:t xml:space="preserve">Macin vegaaniystävä oli tulossa illalliselle.</w:t>
      </w:r>
    </w:p>
    <w:p>
      <w:r>
        <w:rPr>
          <w:b/>
        </w:rPr>
        <w:t xml:space="preserve">Esimerkki 1.5759</w:t>
      </w:r>
    </w:p>
    <w:p>
      <w:r>
        <w:t xml:space="preserve">Keskellä: Älypuhelimeni näytti, että kotonani oli kutsumaton vieras. Loppu: Soitin poliisiasemalle, ja he pidättivät miehen kotonani!</w:t>
      </w:r>
    </w:p>
    <w:p>
      <w:r>
        <w:rPr>
          <w:b/>
        </w:rPr>
        <w:t xml:space="preserve">Tulos</w:t>
      </w:r>
    </w:p>
    <w:p>
      <w:r>
        <w:t xml:space="preserve">Lähdin lomalle Italiaan.</w:t>
      </w:r>
    </w:p>
    <w:p>
      <w:r>
        <w:rPr>
          <w:b/>
        </w:rPr>
        <w:t xml:space="preserve">Esimerkki 1.5760</w:t>
      </w:r>
    </w:p>
    <w:p>
      <w:r>
        <w:t xml:space="preserve">Keskellä: Bill teki tarjouksen talosta. Loppu: He tekevät tarjouksen ja se hylätään.</w:t>
      </w:r>
    </w:p>
    <w:p>
      <w:r>
        <w:rPr>
          <w:b/>
        </w:rPr>
        <w:t xml:space="preserve">Tulos</w:t>
      </w:r>
    </w:p>
    <w:p>
      <w:r>
        <w:t xml:space="preserve">Bill ja hänen vaimonsa haluavat ostaa uuden talon.</w:t>
      </w:r>
    </w:p>
    <w:p>
      <w:r>
        <w:rPr>
          <w:b/>
        </w:rPr>
        <w:t xml:space="preserve">Esimerkki 1.5761</w:t>
      </w:r>
    </w:p>
    <w:p>
      <w:r>
        <w:t xml:space="preserve">Keskellä: David ei löytänyt sitä, mitä halusi. Loppu: Hän odotti cyber maanantaita.</w:t>
      </w:r>
    </w:p>
    <w:p>
      <w:r>
        <w:rPr>
          <w:b/>
        </w:rPr>
        <w:t xml:space="preserve">Tulos</w:t>
      </w:r>
    </w:p>
    <w:p>
      <w:r>
        <w:t xml:space="preserve">David halusi tehdä ostoksia mustana perjantaina.</w:t>
      </w:r>
    </w:p>
    <w:p>
      <w:r>
        <w:rPr>
          <w:b/>
        </w:rPr>
        <w:t xml:space="preserve">Esimerkki 1.5762</w:t>
      </w:r>
    </w:p>
    <w:p>
      <w:r>
        <w:t xml:space="preserve">Keskellä: Jim päätti laudoittaa koko kotinsa, mutta myrsky ei iskenyt suoraan häneen. Loppu: Seuraavan kerran kun myrsky tuli, Jim ei vaivautunut laudoittamaan taloa.</w:t>
      </w:r>
    </w:p>
    <w:p>
      <w:r>
        <w:rPr>
          <w:b/>
        </w:rPr>
        <w:t xml:space="preserve">Tulos</w:t>
      </w:r>
    </w:p>
    <w:p>
      <w:r>
        <w:t xml:space="preserve">Jimin kotikaupunkiin oli tulossa suuri myrsky.</w:t>
      </w:r>
    </w:p>
    <w:p>
      <w:r>
        <w:rPr>
          <w:b/>
        </w:rPr>
        <w:t xml:space="preserve">Esimerkki 1.5763</w:t>
      </w:r>
    </w:p>
    <w:p>
      <w:r>
        <w:t xml:space="preserve">Keskellä: He saivat tietää, kun hän hoiti tyttärensä vauvaa. Loppu: Doug piti tyttärensä vauvaa, ruokki häntä ja leikki hänen kanssaan koko päivän.</w:t>
      </w:r>
    </w:p>
    <w:p>
      <w:r>
        <w:rPr>
          <w:b/>
        </w:rPr>
        <w:t xml:space="preserve">Tulos</w:t>
      </w:r>
    </w:p>
    <w:p>
      <w:r>
        <w:t xml:space="preserve">Dougin tunteneiden ihmisten oli vaikea uskoa, että hän oli isoisä.</w:t>
      </w:r>
    </w:p>
    <w:p>
      <w:r>
        <w:rPr>
          <w:b/>
        </w:rPr>
        <w:t xml:space="preserve">Esimerkki 1.5764</w:t>
      </w:r>
    </w:p>
    <w:p>
      <w:r>
        <w:t xml:space="preserve">Keskellä: Hän osti mekon, mutta se oli tahriintunut. Loppu: Gloria oli hyvin pettynyt ja palautti mekon saadakseen rahat takaisin.</w:t>
      </w:r>
    </w:p>
    <w:p>
      <w:r>
        <w:rPr>
          <w:b/>
        </w:rPr>
        <w:t xml:space="preserve">Tulos</w:t>
      </w:r>
    </w:p>
    <w:p>
      <w:r>
        <w:t xml:space="preserve">Gloria halusi löytää uuden erikoismekon hääpäivänsä illallista varten.</w:t>
      </w:r>
    </w:p>
    <w:p>
      <w:r>
        <w:rPr>
          <w:b/>
        </w:rPr>
        <w:t xml:space="preserve">Esimerkki 1.5765</w:t>
      </w:r>
    </w:p>
    <w:p>
      <w:r>
        <w:t xml:space="preserve">Keskellä: Lääkäri antoi Bethille lääkettä, joka väsytti häntä. Loppu: Beth tarvitsi lepoa.</w:t>
      </w:r>
    </w:p>
    <w:p>
      <w:r>
        <w:rPr>
          <w:b/>
        </w:rPr>
        <w:t xml:space="preserve">Tulos</w:t>
      </w:r>
    </w:p>
    <w:p>
      <w:r>
        <w:t xml:space="preserve">Beth oli toipumassa sairaudesta.</w:t>
      </w:r>
    </w:p>
    <w:p>
      <w:r>
        <w:rPr>
          <w:b/>
        </w:rPr>
        <w:t xml:space="preserve">Esimerkki 1.5766</w:t>
      </w:r>
    </w:p>
    <w:p>
      <w:r>
        <w:t xml:space="preserve">Keskellä: Lana hankki koiranpennun, mutta ei tajunnut, kuinka paljon työtä pentu oli. Loppu: Lana päätti hankkiutua eroon pennusta.</w:t>
      </w:r>
    </w:p>
    <w:p>
      <w:r>
        <w:rPr>
          <w:b/>
        </w:rPr>
        <w:t xml:space="preserve">Tulos</w:t>
      </w:r>
    </w:p>
    <w:p>
      <w:r>
        <w:t xml:space="preserve">Lana rakasti koiria.</w:t>
      </w:r>
    </w:p>
    <w:p>
      <w:r>
        <w:rPr>
          <w:b/>
        </w:rPr>
        <w:t xml:space="preserve">Esimerkki 1.5767</w:t>
      </w:r>
    </w:p>
    <w:p>
      <w:r>
        <w:t xml:space="preserve">Keskellä: Sää oli kuitenkin erittäin kuuma. Loppu: Joe katui ulos menemistä.</w:t>
      </w:r>
    </w:p>
    <w:p>
      <w:r>
        <w:rPr>
          <w:b/>
        </w:rPr>
        <w:t xml:space="preserve">Tulos</w:t>
      </w:r>
    </w:p>
    <w:p>
      <w:r>
        <w:t xml:space="preserve">Oli kirkas, lämmin päivä.</w:t>
      </w:r>
    </w:p>
    <w:p>
      <w:r>
        <w:rPr>
          <w:b/>
        </w:rPr>
        <w:t xml:space="preserve">Esimerkki 1.5768</w:t>
      </w:r>
    </w:p>
    <w:p>
      <w:r>
        <w:t xml:space="preserve">Keskellä: Ara harjoitteli paljon sooloaan varten. Loppu: Ara esitti kauniin, itsevarman esityksen!</w:t>
      </w:r>
    </w:p>
    <w:p>
      <w:r>
        <w:rPr>
          <w:b/>
        </w:rPr>
        <w:t xml:space="preserve">Tulos</w:t>
      </w:r>
    </w:p>
    <w:p>
      <w:r>
        <w:t xml:space="preserve">Ara sai soolon koulun konsertissa.</w:t>
      </w:r>
    </w:p>
    <w:p>
      <w:r>
        <w:rPr>
          <w:b/>
        </w:rPr>
        <w:t xml:space="preserve">Esimerkki 1.5769</w:t>
      </w:r>
    </w:p>
    <w:p>
      <w:r>
        <w:t xml:space="preserve">Keskimmäinen: Hänen ystävänsä opettivat häntä keventämään ja ostivat alkoholia. Loppu: He joivat alkoholia ja tulivat humalaan.</w:t>
      </w:r>
    </w:p>
    <w:p>
      <w:r>
        <w:rPr>
          <w:b/>
        </w:rPr>
        <w:t xml:space="preserve">Tulos</w:t>
      </w:r>
    </w:p>
    <w:p>
      <w:r>
        <w:t xml:space="preserve">Andrew ei ollut koskaan joutunut vaikeuksiin mistään syystä.</w:t>
      </w:r>
    </w:p>
    <w:p>
      <w:r>
        <w:rPr>
          <w:b/>
        </w:rPr>
        <w:t xml:space="preserve">Esimerkki 1.5770</w:t>
      </w:r>
    </w:p>
    <w:p>
      <w:r>
        <w:t xml:space="preserve">Keskellä: Ystäväni halusi tietää, kuka osaa paistaa parhaan munan. Loppu: Hän ei koskaan ymmärtänyt, miten muna paistetaan parhaiten.</w:t>
      </w:r>
    </w:p>
    <w:p>
      <w:r>
        <w:rPr>
          <w:b/>
        </w:rPr>
        <w:t xml:space="preserve">Tulos</w:t>
      </w:r>
    </w:p>
    <w:p>
      <w:r>
        <w:t xml:space="preserve">Kävimme ystäväni kanssa eräänä päivänä pienen kilpailun.</w:t>
      </w:r>
    </w:p>
    <w:p>
      <w:r>
        <w:rPr>
          <w:b/>
        </w:rPr>
        <w:t xml:space="preserve">Esimerkki 1.5771</w:t>
      </w:r>
    </w:p>
    <w:p>
      <w:r>
        <w:t xml:space="preserve">Keskellä: Kun Jerry vihdoin sai hänen huomionsa, he alkoivat puhua. Loppu: Jerry pystyi pyytämään tyttöä treffeille.</w:t>
      </w:r>
    </w:p>
    <w:p>
      <w:r>
        <w:rPr>
          <w:b/>
        </w:rPr>
        <w:t xml:space="preserve">Tulos</w:t>
      </w:r>
    </w:p>
    <w:p>
      <w:r>
        <w:t xml:space="preserve">Jerry yritti tehdä vaikutuksen tyttöön.</w:t>
      </w:r>
    </w:p>
    <w:p>
      <w:r>
        <w:rPr>
          <w:b/>
        </w:rPr>
        <w:t xml:space="preserve">Esimerkki 1.5772</w:t>
      </w:r>
    </w:p>
    <w:p>
      <w:r>
        <w:t xml:space="preserve">Keskimmäinen: Tom tapasi kavereita paikallisella skeittipuistolla. Loppu: Tomilla oli hauskaa skeittipuistossa.</w:t>
      </w:r>
    </w:p>
    <w:p>
      <w:r>
        <w:rPr>
          <w:b/>
        </w:rPr>
        <w:t xml:space="preserve">Tulos</w:t>
      </w:r>
    </w:p>
    <w:p>
      <w:r>
        <w:t xml:space="preserve">Tom rakasti rullalautailua.</w:t>
      </w:r>
    </w:p>
    <w:p>
      <w:r>
        <w:rPr>
          <w:b/>
        </w:rPr>
        <w:t xml:space="preserve">Esimerkki 1.5773</w:t>
      </w:r>
    </w:p>
    <w:p>
      <w:r>
        <w:t xml:space="preserve">Keskellä: Betty kävi ostoksilla. Loppu: Hän sai uuden television uskomattomaan hintaan.</w:t>
      </w:r>
    </w:p>
    <w:p>
      <w:r>
        <w:rPr>
          <w:b/>
        </w:rPr>
        <w:t xml:space="preserve">Tulos</w:t>
      </w:r>
    </w:p>
    <w:p>
      <w:r>
        <w:t xml:space="preserve">Betty halusi uuden television.</w:t>
      </w:r>
    </w:p>
    <w:p>
      <w:r>
        <w:rPr>
          <w:b/>
        </w:rPr>
        <w:t xml:space="preserve">Esimerkki 1.5774</w:t>
      </w:r>
    </w:p>
    <w:p>
      <w:r>
        <w:t xml:space="preserve">Keskellä: Maddie vei vauvan päiväkotiin. Loppu: Maddie haki lapset sinä päivänä ja kiitti naista.</w:t>
      </w:r>
    </w:p>
    <w:p>
      <w:r>
        <w:rPr>
          <w:b/>
        </w:rPr>
        <w:t xml:space="preserve">Tulos</w:t>
      </w:r>
    </w:p>
    <w:p>
      <w:r>
        <w:t xml:space="preserve">Maddien vauva alkoi ryömiä.</w:t>
      </w:r>
    </w:p>
    <w:p>
      <w:r>
        <w:rPr>
          <w:b/>
        </w:rPr>
        <w:t xml:space="preserve">Esimerkki 1.5775</w:t>
      </w:r>
    </w:p>
    <w:p>
      <w:r>
        <w:t xml:space="preserve">Keskellä: Hän päätti ostaa kissanpennun seurakseen. Loppu: Hän maksoi myyjälle ja nappasi jo kehräävän kissanpennun.</w:t>
      </w:r>
    </w:p>
    <w:p>
      <w:r>
        <w:rPr>
          <w:b/>
        </w:rPr>
        <w:t xml:space="preserve">Tulos</w:t>
      </w:r>
    </w:p>
    <w:p>
      <w:r>
        <w:t xml:space="preserve">Shanna istui hyvin yksinäisenä yhden makuuhuoneen asunnossaan collegessa.</w:t>
      </w:r>
    </w:p>
    <w:p>
      <w:r>
        <w:rPr>
          <w:b/>
        </w:rPr>
        <w:t xml:space="preserve">Esimerkki 1.5776</w:t>
      </w:r>
    </w:p>
    <w:p>
      <w:r>
        <w:t xml:space="preserve">Keskellä: Alex epäili, ettei hän voittaisi luokan puheenjohtajuutta. Loppu: Alex voitti yllätyksekseen ja hänestä tuli luokan puheenjohtaja.</w:t>
      </w:r>
    </w:p>
    <w:p>
      <w:r>
        <w:rPr>
          <w:b/>
        </w:rPr>
        <w:t xml:space="preserve">Tulos</w:t>
      </w:r>
    </w:p>
    <w:p>
      <w:r>
        <w:t xml:space="preserve">Alex halusi asettua ehdolle luokan puheenjohtajaksi, mutta myös Henry oli ehdolla.</w:t>
      </w:r>
    </w:p>
    <w:p>
      <w:r>
        <w:rPr>
          <w:b/>
        </w:rPr>
        <w:t xml:space="preserve">Esimerkki 1.5777</w:t>
      </w:r>
    </w:p>
    <w:p>
      <w:r>
        <w:t xml:space="preserve">Keskellä: Satoi koko ajan. Loppu: Johnilla ja hänen ystävillään oli sateesta huolimatta hieno viikonloppu.</w:t>
      </w:r>
    </w:p>
    <w:p>
      <w:r>
        <w:rPr>
          <w:b/>
        </w:rPr>
        <w:t xml:space="preserve">Tulos</w:t>
      </w:r>
    </w:p>
    <w:p>
      <w:r>
        <w:t xml:space="preserve">John lähti telttailemaan ystäviensä kanssa.</w:t>
      </w:r>
    </w:p>
    <w:p>
      <w:r>
        <w:rPr>
          <w:b/>
        </w:rPr>
        <w:t xml:space="preserve">Esimerkki 1.5778</w:t>
      </w:r>
    </w:p>
    <w:p>
      <w:r>
        <w:t xml:space="preserve">Keskellä: Darlene oli jumissa liikenteessä. Loppu: Hänen poikaystävänsä löi hänet kotiinsa, ja hänen vanhempansa olivat kotona.</w:t>
      </w:r>
    </w:p>
    <w:p>
      <w:r>
        <w:rPr>
          <w:b/>
        </w:rPr>
        <w:t xml:space="preserve">Tulos</w:t>
      </w:r>
    </w:p>
    <w:p>
      <w:r>
        <w:t xml:space="preserve">Darlenen vanhemmat soittivat ja sanoivat tulevansa aikaisin kotiin.</w:t>
      </w:r>
    </w:p>
    <w:p>
      <w:r>
        <w:rPr>
          <w:b/>
        </w:rPr>
        <w:t xml:space="preserve">Esimerkki 1.5779</w:t>
      </w:r>
    </w:p>
    <w:p>
      <w:r>
        <w:t xml:space="preserve">Keskellä: Jack tapasi toisen entisen pelaajan työpaikallaan. Loppu: He puhuivat tulevaisuudestaan ja nauroivat yhdessä.</w:t>
      </w:r>
    </w:p>
    <w:p>
      <w:r>
        <w:rPr>
          <w:b/>
        </w:rPr>
        <w:t xml:space="preserve">Tulos</w:t>
      </w:r>
    </w:p>
    <w:p>
      <w:r>
        <w:t xml:space="preserve">Jack oli ennen baseball-pelaaja.</w:t>
      </w:r>
    </w:p>
    <w:p>
      <w:r>
        <w:rPr>
          <w:b/>
        </w:rPr>
        <w:t xml:space="preserve">Esimerkki 1.5780</w:t>
      </w:r>
    </w:p>
    <w:p>
      <w:r>
        <w:t xml:space="preserve">Keskimmäinen: Hänen ystävänsä yritti jatkuvasti puhua hänelle. Loppu: Gina jätti hänet huomiotta ja meni työpöytänsä ääreen.</w:t>
      </w:r>
    </w:p>
    <w:p>
      <w:r>
        <w:rPr>
          <w:b/>
        </w:rPr>
        <w:t xml:space="preserve">Tulos</w:t>
      </w:r>
    </w:p>
    <w:p>
      <w:r>
        <w:t xml:space="preserve">Ginan ystävä oli järkyttänyt häntä.</w:t>
      </w:r>
    </w:p>
    <w:p>
      <w:r>
        <w:rPr>
          <w:b/>
        </w:rPr>
        <w:t xml:space="preserve">Esimerkki 1.5781</w:t>
      </w:r>
    </w:p>
    <w:p>
      <w:r>
        <w:t xml:space="preserve">Keskellä: Josiah päätti, ettei hän oikeastaan välitä ryömimisestä. Loppu: Josiah kääntyi ympäri ja leikki jaloillaan.</w:t>
      </w:r>
    </w:p>
    <w:p>
      <w:r>
        <w:rPr>
          <w:b/>
        </w:rPr>
        <w:t xml:space="preserve">Tulos</w:t>
      </w:r>
    </w:p>
    <w:p>
      <w:r>
        <w:t xml:space="preserve">Josiah oli vauva, joka yritti ryömiä ensimmäistä kertaa.</w:t>
      </w:r>
    </w:p>
    <w:p>
      <w:r>
        <w:rPr>
          <w:b/>
        </w:rPr>
        <w:t xml:space="preserve">Esimerkki 1.5782</w:t>
      </w:r>
    </w:p>
    <w:p>
      <w:r>
        <w:t xml:space="preserve">Keskellä: Pikkupoika alkoi opiskella. Loppu: Hän sai lopulta kiitettävän todistukseensa.</w:t>
      </w:r>
    </w:p>
    <w:p>
      <w:r>
        <w:rPr>
          <w:b/>
        </w:rPr>
        <w:t xml:space="preserve">Tulos</w:t>
      </w:r>
    </w:p>
    <w:p>
      <w:r>
        <w:t xml:space="preserve">Pikkupoika reputti matematiikassa.</w:t>
      </w:r>
    </w:p>
    <w:p>
      <w:r>
        <w:rPr>
          <w:b/>
        </w:rPr>
        <w:t xml:space="preserve">Esimerkki 1.5783</w:t>
      </w:r>
    </w:p>
    <w:p>
      <w:r>
        <w:t xml:space="preserve">Keskellä: Max kävi lääkärissä ja hankki silmälasit. Loppu: Max sai elämästä paljon enemmän irti nyt, kun hän näki selvästi.</w:t>
      </w:r>
    </w:p>
    <w:p>
      <w:r>
        <w:rPr>
          <w:b/>
        </w:rPr>
        <w:t xml:space="preserve">Tulos</w:t>
      </w:r>
    </w:p>
    <w:p>
      <w:r>
        <w:t xml:space="preserve">Max oli kamppaillut huonon näön kanssa vuosia.</w:t>
      </w:r>
    </w:p>
    <w:p>
      <w:r>
        <w:rPr>
          <w:b/>
        </w:rPr>
        <w:t xml:space="preserve">Esimerkki 1.5784</w:t>
      </w:r>
    </w:p>
    <w:p>
      <w:r>
        <w:t xml:space="preserve">Keskellä: Colleen oli sairaudestaan huolimatta halukas auttamaan isossa työprojektissa. Loppu: Hänen pomonsa näki, että Colleen oli sairas, ja tarjosi hänelle työtä, koska hän on sitkeä.</w:t>
      </w:r>
    </w:p>
    <w:p>
      <w:r>
        <w:rPr>
          <w:b/>
        </w:rPr>
        <w:t xml:space="preserve">Tulos</w:t>
      </w:r>
    </w:p>
    <w:p>
      <w:r>
        <w:t xml:space="preserve">Colleen oli viikonloppuna hyvin sairas.</w:t>
      </w:r>
    </w:p>
    <w:p>
      <w:r>
        <w:rPr>
          <w:b/>
        </w:rPr>
        <w:t xml:space="preserve">Esimerkki 1.5785</w:t>
      </w:r>
    </w:p>
    <w:p>
      <w:r>
        <w:t xml:space="preserve">Keskimmäinen: Hannalle tuli paha olo ja hän näki Tommyn ystävän kävelevän heitä kohti. Loppu: Hannah päätti paeta.</w:t>
      </w:r>
    </w:p>
    <w:p>
      <w:r>
        <w:rPr>
          <w:b/>
        </w:rPr>
        <w:t xml:space="preserve">Tulos</w:t>
      </w:r>
    </w:p>
    <w:p>
      <w:r>
        <w:t xml:space="preserve">Tommy kertoi Hannahille, että hänellä oli ystävä, joka piti Hannasta.</w:t>
      </w:r>
    </w:p>
    <w:p>
      <w:r>
        <w:rPr>
          <w:b/>
        </w:rPr>
        <w:t xml:space="preserve">Esimerkki 1.5786</w:t>
      </w:r>
    </w:p>
    <w:p>
      <w:r>
        <w:t xml:space="preserve">Keskellä: Hän harkitsi itsemurhaa. Loppu: Ystävä löysi Marthan heikentyneessä tilassaan ja pysyi hänen rinnallaan.</w:t>
      </w:r>
    </w:p>
    <w:p>
      <w:r>
        <w:rPr>
          <w:b/>
        </w:rPr>
        <w:t xml:space="preserve">Tulos</w:t>
      </w:r>
    </w:p>
    <w:p>
      <w:r>
        <w:t xml:space="preserve">Marthan masennus oli nousemassa kuumeeseen.</w:t>
      </w:r>
    </w:p>
    <w:p>
      <w:r>
        <w:rPr>
          <w:b/>
        </w:rPr>
        <w:t xml:space="preserve">Esimerkki 1.5787</w:t>
      </w:r>
    </w:p>
    <w:p>
      <w:r>
        <w:t xml:space="preserve">Keskellä: Kathyn ystävä toi hänelle ruokaa auttaakseen. Loppu: Kathy kiitti ystäväänsä ruoan tuomisesta.</w:t>
      </w:r>
    </w:p>
    <w:p>
      <w:r>
        <w:rPr>
          <w:b/>
        </w:rPr>
        <w:t xml:space="preserve">Tulos</w:t>
      </w:r>
    </w:p>
    <w:p>
      <w:r>
        <w:t xml:space="preserve">Kathy oli juuri saanut uuden vauvan.</w:t>
      </w:r>
    </w:p>
    <w:p>
      <w:r>
        <w:rPr>
          <w:b/>
        </w:rPr>
        <w:t xml:space="preserve">Esimerkki 1.5788</w:t>
      </w:r>
    </w:p>
    <w:p>
      <w:r>
        <w:t xml:space="preserve">Keskellä: Jake hyppäsi sillalta, mursi molemmat jalkansa ja halvaantui. Loppu: Jake juo ruokansa nyt pillin läpi ja elää katumuksensa kanssa.</w:t>
      </w:r>
    </w:p>
    <w:p>
      <w:r>
        <w:rPr>
          <w:b/>
        </w:rPr>
        <w:t xml:space="preserve">Tulos</w:t>
      </w:r>
    </w:p>
    <w:p>
      <w:r>
        <w:t xml:space="preserve">Jake yritti muistella, kuka hänet oli suostutellut tähän.</w:t>
      </w:r>
    </w:p>
    <w:p>
      <w:r>
        <w:rPr>
          <w:b/>
        </w:rPr>
        <w:t xml:space="preserve">Esimerkki 1.5789</w:t>
      </w:r>
    </w:p>
    <w:p>
      <w:r>
        <w:t xml:space="preserve">Keskellä: Robert joutui riitaan työkaverinsa kanssa. Loppu: Robert puhui työkaverinsa kanssa ja tämä suostui muuttamaan tapansa.</w:t>
      </w:r>
    </w:p>
    <w:p>
      <w:r>
        <w:rPr>
          <w:b/>
        </w:rPr>
        <w:t xml:space="preserve">Tulos</w:t>
      </w:r>
    </w:p>
    <w:p>
      <w:r>
        <w:t xml:space="preserve">Robert viihtyi työssään erittäin hyvin.</w:t>
      </w:r>
    </w:p>
    <w:p>
      <w:r>
        <w:rPr>
          <w:b/>
        </w:rPr>
        <w:t xml:space="preserve">Esimerkki 1.5790</w:t>
      </w:r>
    </w:p>
    <w:p>
      <w:r>
        <w:t xml:space="preserve">Keskellä: Se oli vain peloissaan. Loppu: Omistajan mielestä se oli iloinen, ettei kyseessä ollut jotain vakavampaa.</w:t>
      </w:r>
    </w:p>
    <w:p>
      <w:r>
        <w:rPr>
          <w:b/>
        </w:rPr>
        <w:t xml:space="preserve">Tulos</w:t>
      </w:r>
    </w:p>
    <w:p>
      <w:r>
        <w:t xml:space="preserve">Pieni koira kieltäytyi kävelemästä portaita ylös.</w:t>
      </w:r>
    </w:p>
    <w:p>
      <w:r>
        <w:rPr>
          <w:b/>
        </w:rPr>
        <w:t xml:space="preserve">Esimerkki 1.5791</w:t>
      </w:r>
    </w:p>
    <w:p>
      <w:r>
        <w:t xml:space="preserve">Keskellä: Äidin suklaata oli avattu ja kääre oli revennyt. Loppu: Löysimme myös lemmikkimopsimme, joka näytti hyvin syylliseltä ja sairaalta.</w:t>
      </w:r>
    </w:p>
    <w:p>
      <w:r>
        <w:rPr>
          <w:b/>
        </w:rPr>
        <w:t xml:space="preserve">Tulos</w:t>
      </w:r>
    </w:p>
    <w:p>
      <w:r>
        <w:t xml:space="preserve">Eräänä jouluna sain äidilleni korillisen suklaata.</w:t>
      </w:r>
    </w:p>
    <w:p>
      <w:r>
        <w:rPr>
          <w:b/>
        </w:rPr>
        <w:t xml:space="preserve">Esimerkki 1.5792</w:t>
      </w:r>
    </w:p>
    <w:p>
      <w:r>
        <w:t xml:space="preserve">Keskellä: Päätin ostaa tänään uuden kirjan. Loppu: Pidin kirjasta niin paljon, että luin 290 sivua ja sain sen valmiiksi kahdessa päivässä.</w:t>
      </w:r>
    </w:p>
    <w:p>
      <w:r>
        <w:rPr>
          <w:b/>
        </w:rPr>
        <w:t xml:space="preserve">Tulos</w:t>
      </w:r>
    </w:p>
    <w:p>
      <w:r>
        <w:t xml:space="preserve">Yritän lukea 100 sivua päivässä.</w:t>
      </w:r>
    </w:p>
    <w:p>
      <w:r>
        <w:rPr>
          <w:b/>
        </w:rPr>
        <w:t xml:space="preserve">Esimerkki 1.5793</w:t>
      </w:r>
    </w:p>
    <w:p>
      <w:r>
        <w:t xml:space="preserve">Keskellä: Pierre pyysi esimieheltään lomaa. Loppu: Hänen esimiehensä hylkäsi pyynnön.</w:t>
      </w:r>
    </w:p>
    <w:p>
      <w:r>
        <w:rPr>
          <w:b/>
        </w:rPr>
        <w:t xml:space="preserve">Tulos</w:t>
      </w:r>
    </w:p>
    <w:p>
      <w:r>
        <w:t xml:space="preserve">Pierre halusi lähteä lomalle.</w:t>
      </w:r>
    </w:p>
    <w:p>
      <w:r>
        <w:rPr>
          <w:b/>
        </w:rPr>
        <w:t xml:space="preserve">Esimerkki 1.5794</w:t>
      </w:r>
    </w:p>
    <w:p>
      <w:r>
        <w:t xml:space="preserve">Keskellä: Koira ryntäsi sen ohi. Loppu: Jane oli todella järkyttynyt siitä.</w:t>
      </w:r>
    </w:p>
    <w:p>
      <w:r>
        <w:rPr>
          <w:b/>
        </w:rPr>
        <w:t xml:space="preserve">Tulos</w:t>
      </w:r>
    </w:p>
    <w:p>
      <w:r>
        <w:t xml:space="preserve">Jane leikki legoilla.</w:t>
      </w:r>
    </w:p>
    <w:p>
      <w:r>
        <w:rPr>
          <w:b/>
        </w:rPr>
        <w:t xml:space="preserve">Esimerkki 1.5795</w:t>
      </w:r>
    </w:p>
    <w:p>
      <w:r>
        <w:t xml:space="preserve">Keskellä: Muutimme pois viikonlopuksi ja kutsuimme tuholaistorjujan. Loppu: Torakat katosivat sen jälkeen.</w:t>
      </w:r>
    </w:p>
    <w:p>
      <w:r>
        <w:rPr>
          <w:b/>
        </w:rPr>
        <w:t xml:space="preserve">Tulos</w:t>
      </w:r>
    </w:p>
    <w:p>
      <w:r>
        <w:t xml:space="preserve">Asunnossamme oli torakoita.</w:t>
      </w:r>
    </w:p>
    <w:p>
      <w:r>
        <w:rPr>
          <w:b/>
        </w:rPr>
        <w:t xml:space="preserve">Esimerkki 1.5796</w:t>
      </w:r>
    </w:p>
    <w:p>
      <w:r>
        <w:t xml:space="preserve">Keskimmäinen: hän hyppäsi kaapista ja esitti kummitusta. Loppu: Dick sai sydänkohtauksen ja kuoli tapahtumapaikalla.</w:t>
      </w:r>
    </w:p>
    <w:p>
      <w:r>
        <w:rPr>
          <w:b/>
        </w:rPr>
        <w:t xml:space="preserve">Tulos</w:t>
      </w:r>
    </w:p>
    <w:p>
      <w:r>
        <w:t xml:space="preserve">Tom päätti tehdä kepposen Dickille.</w:t>
      </w:r>
    </w:p>
    <w:p>
      <w:r>
        <w:rPr>
          <w:b/>
        </w:rPr>
        <w:t xml:space="preserve">Esimerkki 1.5797</w:t>
      </w:r>
    </w:p>
    <w:p>
      <w:r>
        <w:t xml:space="preserve">Keskellä: Matkalla Candice puhkaisi renkaansa sisäputken. Loppu: Candice osti uuden letkun.</w:t>
      </w:r>
    </w:p>
    <w:p>
      <w:r>
        <w:rPr>
          <w:b/>
        </w:rPr>
        <w:t xml:space="preserve">Tulos</w:t>
      </w:r>
    </w:p>
    <w:p>
      <w:r>
        <w:t xml:space="preserve">Candice ajoi pyörällään kaupunkiin hiekkatietä pitkin.</w:t>
      </w:r>
    </w:p>
    <w:p>
      <w:r>
        <w:rPr>
          <w:b/>
        </w:rPr>
        <w:t xml:space="preserve">Esimerkki 1.5798</w:t>
      </w:r>
    </w:p>
    <w:p>
      <w:r>
        <w:t xml:space="preserve">Keskellä: Olen vihdoin saanut ensimmäisen asuntoautoni ja olen valmis ensimmäiselle matkalleni. Loppu: Kytkin asuntoauton kiinni ja lähdin matkaan.</w:t>
      </w:r>
    </w:p>
    <w:p>
      <w:r>
        <w:rPr>
          <w:b/>
        </w:rPr>
        <w:t xml:space="preserve">Tulos</w:t>
      </w:r>
    </w:p>
    <w:p>
      <w:r>
        <w:t xml:space="preserve">Olen aina haaveillut matkustamisesta valtavassa asuntoautossa.</w:t>
      </w:r>
    </w:p>
    <w:p>
      <w:r>
        <w:rPr>
          <w:b/>
        </w:rPr>
        <w:t xml:space="preserve">Esimerkki 1.5799</w:t>
      </w:r>
    </w:p>
    <w:p>
      <w:r>
        <w:t xml:space="preserve">Keskellä: Cathy joutui lähtemään kotiin, koska hän unohti lompakkonsa. Loppu: Cathy sai lompakkonsa ja pääsi takaisin kauppaan.</w:t>
      </w:r>
    </w:p>
    <w:p>
      <w:r>
        <w:rPr>
          <w:b/>
        </w:rPr>
        <w:t xml:space="preserve">Tulos</w:t>
      </w:r>
    </w:p>
    <w:p>
      <w:r>
        <w:t xml:space="preserve">Cathy oli menossa ruokakauppaan.</w:t>
      </w:r>
    </w:p>
    <w:p>
      <w:r>
        <w:rPr>
          <w:b/>
        </w:rPr>
        <w:t xml:space="preserve">Esimerkki 1.5800</w:t>
      </w:r>
    </w:p>
    <w:p>
      <w:r>
        <w:t xml:space="preserve">Keskellä: Will valitti elokuvateatterista paljon. Loppu: Hän päätti olla menemättä ja nukkuu viikon sohvalla.</w:t>
      </w:r>
    </w:p>
    <w:p>
      <w:r>
        <w:rPr>
          <w:b/>
        </w:rPr>
        <w:t xml:space="preserve">Tulos</w:t>
      </w:r>
    </w:p>
    <w:p>
      <w:r>
        <w:t xml:space="preserve">Will inhosi elokuvateatteria.</w:t>
      </w:r>
    </w:p>
    <w:p>
      <w:r>
        <w:rPr>
          <w:b/>
        </w:rPr>
        <w:t xml:space="preserve">Esimerkki 1.5801</w:t>
      </w:r>
    </w:p>
    <w:p>
      <w:r>
        <w:t xml:space="preserve">Keskellä: He joutuvat ilmassa turbulenssiin ohi kulkevan myrskyn vuoksi. Loppu: Kun kone laskeutui turvallisesti, kaikki taputtivat ja hurrasivat iloisesti.</w:t>
      </w:r>
    </w:p>
    <w:p>
      <w:r>
        <w:rPr>
          <w:b/>
        </w:rPr>
        <w:t xml:space="preserve">Tulos</w:t>
      </w:r>
    </w:p>
    <w:p>
      <w:r>
        <w:t xml:space="preserve">Mary ja hänen perheensä olivat lentämässä kotiin lomalta pienkoneella.</w:t>
      </w:r>
    </w:p>
    <w:p>
      <w:r>
        <w:rPr>
          <w:b/>
        </w:rPr>
        <w:t xml:space="preserve">Esimerkki 1.5802</w:t>
      </w:r>
    </w:p>
    <w:p>
      <w:r>
        <w:t xml:space="preserve">Keskellä: Jaken koira pureskeli hänen uudet kenkänsä. Loppu: Jake päätti palauttaa uuden koiran eläinkauppaan.</w:t>
      </w:r>
    </w:p>
    <w:p>
      <w:r>
        <w:rPr>
          <w:b/>
        </w:rPr>
        <w:t xml:space="preserve">Tulos</w:t>
      </w:r>
    </w:p>
    <w:p>
      <w:r>
        <w:t xml:space="preserve">Jake osti uuden koiran eläinkaupasta.</w:t>
      </w:r>
    </w:p>
    <w:p>
      <w:r>
        <w:rPr>
          <w:b/>
        </w:rPr>
        <w:t xml:space="preserve">Esimerkki 1.5803</w:t>
      </w:r>
    </w:p>
    <w:p>
      <w:r>
        <w:t xml:space="preserve">Keskellä: Rachel päätti laittaa jäitä kasvoilleen alentaakseen sitä. Loppu: Pian Rachelin kasvot olivat taas sileät ja kiinteät!</w:t>
      </w:r>
    </w:p>
    <w:p>
      <w:r>
        <w:rPr>
          <w:b/>
        </w:rPr>
        <w:t xml:space="preserve">Tulos</w:t>
      </w:r>
    </w:p>
    <w:p>
      <w:r>
        <w:t xml:space="preserve">Rachelin kasvot tuntuivat eräänä päivänä hyvin turvoksissa.</w:t>
      </w:r>
    </w:p>
    <w:p>
      <w:r>
        <w:rPr>
          <w:b/>
        </w:rPr>
        <w:t xml:space="preserve">Esimerkki 1.5804</w:t>
      </w:r>
    </w:p>
    <w:p>
      <w:r>
        <w:t xml:space="preserve">Keskellä: Ricard pyysi avaruusalusta ja sai paketoidun paketin. Loppu: Tuona aamuna hän avasi paketin.</w:t>
      </w:r>
    </w:p>
    <w:p>
      <w:r>
        <w:rPr>
          <w:b/>
        </w:rPr>
        <w:t xml:space="preserve">Tulos</w:t>
      </w:r>
    </w:p>
    <w:p>
      <w:r>
        <w:t xml:space="preserve">Ricardin mielestä avaruus oli siistiä.</w:t>
      </w:r>
    </w:p>
    <w:p>
      <w:r>
        <w:rPr>
          <w:b/>
        </w:rPr>
        <w:t xml:space="preserve">Esimerkki 1.5805</w:t>
      </w:r>
    </w:p>
    <w:p>
      <w:r>
        <w:t xml:space="preserve">Keskellä: Jim katsoi Netflixiä koko viikon. Loppu: Jim pettyi valintaansa.</w:t>
      </w:r>
    </w:p>
    <w:p>
      <w:r>
        <w:rPr>
          <w:b/>
        </w:rPr>
        <w:t xml:space="preserve">Tulos</w:t>
      </w:r>
    </w:p>
    <w:p>
      <w:r>
        <w:t xml:space="preserve">Jimillä oli viikko vapaata töistä.</w:t>
      </w:r>
    </w:p>
    <w:p>
      <w:r>
        <w:rPr>
          <w:b/>
        </w:rPr>
        <w:t xml:space="preserve">Esimerkki 1.5806</w:t>
      </w:r>
    </w:p>
    <w:p>
      <w:r>
        <w:t xml:space="preserve">Keskellä: Terri sai huonon arvosanan ja oli hämillään. Loppu: Terri päätti tehdä kovasti töitä ja sai koulunsa parhaat matematiikan arvosanat.</w:t>
      </w:r>
    </w:p>
    <w:p>
      <w:r>
        <w:rPr>
          <w:b/>
        </w:rPr>
        <w:t xml:space="preserve">Tulos</w:t>
      </w:r>
    </w:p>
    <w:p>
      <w:r>
        <w:t xml:space="preserve">Terri oli aina luokkansa paras matematiikan oppilas.</w:t>
      </w:r>
    </w:p>
    <w:p>
      <w:r>
        <w:rPr>
          <w:b/>
        </w:rPr>
        <w:t xml:space="preserve">Esimerkki 1.5807</w:t>
      </w:r>
    </w:p>
    <w:p>
      <w:r>
        <w:t xml:space="preserve">Keskellä: Kourtney ei ollut kiinnostunut hengailemaan siskojensa kanssa. Loppu: Hänen siskonsa hermostuivat, koska heillä oli tylsää.</w:t>
      </w:r>
    </w:p>
    <w:p>
      <w:r>
        <w:rPr>
          <w:b/>
        </w:rPr>
        <w:t xml:space="preserve">Tulos</w:t>
      </w:r>
    </w:p>
    <w:p>
      <w:r>
        <w:t xml:space="preserve">Kourtney oli raskaana ja menossa naimisiin.</w:t>
      </w:r>
    </w:p>
    <w:p>
      <w:r>
        <w:rPr>
          <w:b/>
        </w:rPr>
        <w:t xml:space="preserve">Esimerkki 1.5808</w:t>
      </w:r>
    </w:p>
    <w:p>
      <w:r>
        <w:t xml:space="preserve">Keskellä: Ellan liiallinen itseluottamus sai hänet jättämään harjoittelematta ennen peliä. Loppu: Itse asiassa Ella hävisi pelin yli sata pistettä!</w:t>
      </w:r>
    </w:p>
    <w:p>
      <w:r>
        <w:rPr>
          <w:b/>
        </w:rPr>
        <w:t xml:space="preserve">Tulos</w:t>
      </w:r>
    </w:p>
    <w:p>
      <w:r>
        <w:t xml:space="preserve">Ella luuli olevansa hyvä keilaamaan.</w:t>
      </w:r>
    </w:p>
    <w:p>
      <w:r>
        <w:rPr>
          <w:b/>
        </w:rPr>
        <w:t xml:space="preserve">Esimerkki 1.5809</w:t>
      </w:r>
    </w:p>
    <w:p>
      <w:r>
        <w:t xml:space="preserve">Keskellä: Hänellä oli hauskaa. Loppu: Vaimoni lähti mielellään kauppaan.</w:t>
      </w:r>
    </w:p>
    <w:p>
      <w:r>
        <w:rPr>
          <w:b/>
        </w:rPr>
        <w:t xml:space="preserve">Tulos</w:t>
      </w:r>
    </w:p>
    <w:p>
      <w:r>
        <w:t xml:space="preserve">Vuonna 2005 vaimoni halusi mennä nukkenäyttelyyn.</w:t>
      </w:r>
    </w:p>
    <w:p>
      <w:r>
        <w:rPr>
          <w:b/>
        </w:rPr>
        <w:t xml:space="preserve">Esimerkki 1.5810</w:t>
      </w:r>
    </w:p>
    <w:p>
      <w:r>
        <w:t xml:space="preserve">Keskellä: Valitsin esineen, joka oli halpa ja näytti mielenkiintoiselta. Loppu: Dollarin löytöni oli huutokaupassa 15 000 dollarin arvoinen!</w:t>
      </w:r>
    </w:p>
    <w:p>
      <w:r>
        <w:rPr>
          <w:b/>
        </w:rPr>
        <w:t xml:space="preserve">Tulos</w:t>
      </w:r>
    </w:p>
    <w:p>
      <w:r>
        <w:t xml:space="preserve">Autotallimyynti näytti melko tyypilliseltä, ja siellä oli vain niksejä ja roinaa.</w:t>
      </w:r>
    </w:p>
    <w:p>
      <w:r>
        <w:rPr>
          <w:b/>
        </w:rPr>
        <w:t xml:space="preserve">Esimerkki 1.5811</w:t>
      </w:r>
    </w:p>
    <w:p>
      <w:r>
        <w:t xml:space="preserve">Keskimmäinen: Hän voitti naapuruston juoksukilpailun. Loppu: Kaikki kehuivat häntä voitosta.</w:t>
      </w:r>
    </w:p>
    <w:p>
      <w:r>
        <w:rPr>
          <w:b/>
        </w:rPr>
        <w:t xml:space="preserve">Tulos</w:t>
      </w:r>
    </w:p>
    <w:p>
      <w:r>
        <w:t xml:space="preserve">Rocket oli Josen lempinimi.</w:t>
      </w:r>
    </w:p>
    <w:p>
      <w:r>
        <w:rPr>
          <w:b/>
        </w:rPr>
        <w:t xml:space="preserve">Esimerkki 1.5812</w:t>
      </w:r>
    </w:p>
    <w:p>
      <w:r>
        <w:t xml:space="preserve">Keskellä: Jamien hevonen heitti hänet pois. Loppu: Jamie palasi ratsastamaan hevostaan useiden viikkojen kuluttua.</w:t>
      </w:r>
    </w:p>
    <w:p>
      <w:r>
        <w:rPr>
          <w:b/>
        </w:rPr>
        <w:t xml:space="preserve">Tulos</w:t>
      </w:r>
    </w:p>
    <w:p>
      <w:r>
        <w:t xml:space="preserve">Jamie ratsasti eräänä päivänä hevosellaan metsässä.</w:t>
      </w:r>
    </w:p>
    <w:p>
      <w:r>
        <w:rPr>
          <w:b/>
        </w:rPr>
        <w:t xml:space="preserve">Esimerkki 1.5813</w:t>
      </w:r>
    </w:p>
    <w:p>
      <w:r>
        <w:t xml:space="preserve">Keskellä: Lääkäri kertoi Lindsaylle, että hänen vatsansa on leikattava. Loppu: Lindsay kävi leikkauksessa ja tunsi olonsa paljon paremmaksi muutaman päivän kuluttua.</w:t>
      </w:r>
    </w:p>
    <w:p>
      <w:r>
        <w:rPr>
          <w:b/>
        </w:rPr>
        <w:t xml:space="preserve">Tulos</w:t>
      </w:r>
    </w:p>
    <w:p>
      <w:r>
        <w:t xml:space="preserve">Lindsay meni lääkäriin vatsakipujen takia.</w:t>
      </w:r>
    </w:p>
    <w:p>
      <w:r>
        <w:rPr>
          <w:b/>
        </w:rPr>
        <w:t xml:space="preserve">Esimerkki 1.5814</w:t>
      </w:r>
    </w:p>
    <w:p>
      <w:r>
        <w:t xml:space="preserve">Keskellä: Melkein unohdin, oli melkein liian myöhäistä. Loppu: Pesen pyykkiä nyt heti.</w:t>
      </w:r>
    </w:p>
    <w:p>
      <w:r>
        <w:rPr>
          <w:b/>
        </w:rPr>
        <w:t xml:space="preserve">Tulos</w:t>
      </w:r>
    </w:p>
    <w:p>
      <w:r>
        <w:t xml:space="preserve">Tiistaisin on pyykkipäivä asunnossani.</w:t>
      </w:r>
    </w:p>
    <w:p>
      <w:r>
        <w:rPr>
          <w:b/>
        </w:rPr>
        <w:t xml:space="preserve">Esimerkki 1.5815</w:t>
      </w:r>
    </w:p>
    <w:p>
      <w:r>
        <w:t xml:space="preserve">Keskellä: Janet ei koskaan löytänyt tietä ulos. Loppu: Janetin ruumis löytyi kuukausia myöhemmin.</w:t>
      </w:r>
    </w:p>
    <w:p>
      <w:r>
        <w:rPr>
          <w:b/>
        </w:rPr>
        <w:t xml:space="preserve">Tulos</w:t>
      </w:r>
    </w:p>
    <w:p>
      <w:r>
        <w:t xml:space="preserve">Janet oli eksynyt aavikolle.</w:t>
      </w:r>
    </w:p>
    <w:p>
      <w:r>
        <w:rPr>
          <w:b/>
        </w:rPr>
        <w:t xml:space="preserve">Esimerkki 1.5816</w:t>
      </w:r>
    </w:p>
    <w:p>
      <w:r>
        <w:t xml:space="preserve">Keskellä: Minut palkattiin uuteen työhön. Loppu: Olen innoissani lähdöstä!</w:t>
      </w:r>
    </w:p>
    <w:p>
      <w:r>
        <w:rPr>
          <w:b/>
        </w:rPr>
        <w:t xml:space="preserve">Tulos</w:t>
      </w:r>
    </w:p>
    <w:p>
      <w:r>
        <w:t xml:space="preserve">Muutan pian Atlantaan.</w:t>
      </w:r>
    </w:p>
    <w:p>
      <w:r>
        <w:rPr>
          <w:b/>
        </w:rPr>
        <w:t xml:space="preserve">Esimerkki 1.5817</w:t>
      </w:r>
    </w:p>
    <w:p>
      <w:r>
        <w:t xml:space="preserve">Keskellä: Shay rakastaa merieläimiä. Loppu: Shaylla oli hauskaa.</w:t>
      </w:r>
    </w:p>
    <w:p>
      <w:r>
        <w:rPr>
          <w:b/>
        </w:rPr>
        <w:t xml:space="preserve">Tulos</w:t>
      </w:r>
    </w:p>
    <w:p>
      <w:r>
        <w:t xml:space="preserve">Shay meni meripuistoon.</w:t>
      </w:r>
    </w:p>
    <w:p>
      <w:r>
        <w:rPr>
          <w:b/>
        </w:rPr>
        <w:t xml:space="preserve">Esimerkki 1.5818</w:t>
      </w:r>
    </w:p>
    <w:p>
      <w:r>
        <w:t xml:space="preserve">Keskellä: Päätimme, että se olisi parempi lapsellemme. Loppu: Olemme budjetoineet hieman ja pärjäämme edelleen hyvin rahan kanssa.</w:t>
      </w:r>
    </w:p>
    <w:p>
      <w:r>
        <w:rPr>
          <w:b/>
        </w:rPr>
        <w:t xml:space="preserve">Tulos</w:t>
      </w:r>
    </w:p>
    <w:p>
      <w:r>
        <w:t xml:space="preserve">Vaimoni haluaa lopettaa työnsä ja jäädä kotiäidiksi.</w:t>
      </w:r>
    </w:p>
    <w:p>
      <w:r>
        <w:rPr>
          <w:b/>
        </w:rPr>
        <w:t xml:space="preserve">Esimerkki 1.5819</w:t>
      </w:r>
    </w:p>
    <w:p>
      <w:r>
        <w:t xml:space="preserve">Keskellä: Kissa teki olonsa mukavaksi auringonvalossa. Loppu: Kissa nukkui siellä seuraavat kaksi tuntia.</w:t>
      </w:r>
    </w:p>
    <w:p>
      <w:r>
        <w:rPr>
          <w:b/>
        </w:rPr>
        <w:t xml:space="preserve">Tulos</w:t>
      </w:r>
    </w:p>
    <w:p>
      <w:r>
        <w:t xml:space="preserve">Kissa paistoi aurinkoa ikkunasta sisään tulevan valon kohdalla.</w:t>
      </w:r>
    </w:p>
    <w:p>
      <w:r>
        <w:rPr>
          <w:b/>
        </w:rPr>
        <w:t xml:space="preserve">Esimerkki 1.5820</w:t>
      </w:r>
    </w:p>
    <w:p>
      <w:r>
        <w:t xml:space="preserve">Keskellä: Jess harjoitteli paljon. Loppu: Jess sai stipendin yliopistoon voittamalla turnauksen.</w:t>
      </w:r>
    </w:p>
    <w:p>
      <w:r>
        <w:rPr>
          <w:b/>
        </w:rPr>
        <w:t xml:space="preserve">Tulos</w:t>
      </w:r>
    </w:p>
    <w:p>
      <w:r>
        <w:t xml:space="preserve">Jess oli lukionsa tennisjoukkueen vanhempi jäsen.</w:t>
      </w:r>
    </w:p>
    <w:p>
      <w:r>
        <w:rPr>
          <w:b/>
        </w:rPr>
        <w:t xml:space="preserve">Esimerkki 1.5821</w:t>
      </w:r>
    </w:p>
    <w:p>
      <w:r>
        <w:t xml:space="preserve">Keskimmäinen: Hän oppi, että se oli tuottoisa lahjakkuus. Loppu: Sam ansaitsi käsikirjoituksillaan lopulta paljon rahaa.</w:t>
      </w:r>
    </w:p>
    <w:p>
      <w:r>
        <w:rPr>
          <w:b/>
        </w:rPr>
        <w:t xml:space="preserve">Tulos</w:t>
      </w:r>
    </w:p>
    <w:p>
      <w:r>
        <w:t xml:space="preserve">Sam opetteli jQueryä.</w:t>
      </w:r>
    </w:p>
    <w:p>
      <w:r>
        <w:rPr>
          <w:b/>
        </w:rPr>
        <w:t xml:space="preserve">Esimerkki 1.5822</w:t>
      </w:r>
    </w:p>
    <w:p>
      <w:r>
        <w:t xml:space="preserve">Keskellä: Kyle pudotti laukkunsa ja kaatoi roskat. Loppu: Häneltä kesti pari matkaa saada kaikki kerättyä pois.</w:t>
      </w:r>
    </w:p>
    <w:p>
      <w:r>
        <w:rPr>
          <w:b/>
        </w:rPr>
        <w:t xml:space="preserve">Tulos</w:t>
      </w:r>
    </w:p>
    <w:p>
      <w:r>
        <w:t xml:space="preserve">Kyle oli viemässä roskapussia ulos.</w:t>
      </w:r>
    </w:p>
    <w:p>
      <w:r>
        <w:rPr>
          <w:b/>
        </w:rPr>
        <w:t xml:space="preserve">Esimerkki 1.5823</w:t>
      </w:r>
    </w:p>
    <w:p>
      <w:r>
        <w:t xml:space="preserve">Keskellä: Sam romutti Camaron välittömästi. Loppu: Sam melkein kuoli.</w:t>
      </w:r>
    </w:p>
    <w:p>
      <w:r>
        <w:rPr>
          <w:b/>
        </w:rPr>
        <w:t xml:space="preserve">Tulos</w:t>
      </w:r>
    </w:p>
    <w:p>
      <w:r>
        <w:t xml:space="preserve">Sam osti uuden Camaron.</w:t>
      </w:r>
    </w:p>
    <w:p>
      <w:r>
        <w:rPr>
          <w:b/>
        </w:rPr>
        <w:t xml:space="preserve">Esimerkki 1.5824</w:t>
      </w:r>
    </w:p>
    <w:p>
      <w:r>
        <w:t xml:space="preserve">Keskellä: Kun Iriksen kakku saapui, siinä oli vahaa. Loppu: Iris päätti, ettei hän enää koskaan syö kakkua.</w:t>
      </w:r>
    </w:p>
    <w:p>
      <w:r>
        <w:rPr>
          <w:b/>
        </w:rPr>
        <w:t xml:space="preserve">Tulos</w:t>
      </w:r>
    </w:p>
    <w:p>
      <w:r>
        <w:t xml:space="preserve">Tänään oli Iriksen viides syntymäpäivä!</w:t>
      </w:r>
    </w:p>
    <w:p>
      <w:r>
        <w:rPr>
          <w:b/>
        </w:rPr>
        <w:t xml:space="preserve">Esimerkki 1.5825</w:t>
      </w:r>
    </w:p>
    <w:p>
      <w:r>
        <w:t xml:space="preserve">Keskellä: Jackie kertoi rehtorille, että hänen luokkatoverinsa olivat kilttejä. Loppu: Hänen luokkatoverinsa saivat palkintoja käytöksestään.</w:t>
      </w:r>
    </w:p>
    <w:p>
      <w:r>
        <w:rPr>
          <w:b/>
        </w:rPr>
        <w:t xml:space="preserve">Tulos</w:t>
      </w:r>
    </w:p>
    <w:p>
      <w:r>
        <w:t xml:space="preserve">Jackie on nimitetty kahdeksannen luokan käytävävalvojaksi.</w:t>
      </w:r>
    </w:p>
    <w:p>
      <w:r>
        <w:rPr>
          <w:b/>
        </w:rPr>
        <w:t xml:space="preserve">Esimerkki 1.5826</w:t>
      </w:r>
    </w:p>
    <w:p>
      <w:r>
        <w:t xml:space="preserve">Keskellä: Christian oli unohtanut viedä lounaansa kouluun. Loppu: Christian söi voileipänsä eikä ollut enää nälkäinen.</w:t>
      </w:r>
    </w:p>
    <w:p>
      <w:r>
        <w:rPr>
          <w:b/>
        </w:rPr>
        <w:t xml:space="preserve">Tulos</w:t>
      </w:r>
    </w:p>
    <w:p>
      <w:r>
        <w:t xml:space="preserve">Christian tuli koulusta kotiin iltapäivällä.</w:t>
      </w:r>
    </w:p>
    <w:p>
      <w:r>
        <w:rPr>
          <w:b/>
        </w:rPr>
        <w:t xml:space="preserve">Esimerkki 1.5827</w:t>
      </w:r>
    </w:p>
    <w:p>
      <w:r>
        <w:t xml:space="preserve">Keskimmäinen: Hän kävi suihkussa. Loppu: Hän tunsi olonsa paljon paremmaksi!</w:t>
      </w:r>
    </w:p>
    <w:p>
      <w:r>
        <w:rPr>
          <w:b/>
        </w:rPr>
        <w:t xml:space="preserve">Tulos</w:t>
      </w:r>
    </w:p>
    <w:p>
      <w:r>
        <w:t xml:space="preserve">Oli hyvin kuuma kesäpäivä.</w:t>
      </w:r>
    </w:p>
    <w:p>
      <w:r>
        <w:rPr>
          <w:b/>
        </w:rPr>
        <w:t xml:space="preserve">Esimerkki 1.5828</w:t>
      </w:r>
    </w:p>
    <w:p>
      <w:r>
        <w:t xml:space="preserve">Keskellä: Hän katsoi puhelintaan muutaman sekunnin ajan, ja sitten hänen ruokansa oli kadonnut. Loppu: Lokit olivat varastaneet kaiken!</w:t>
      </w:r>
    </w:p>
    <w:p>
      <w:r>
        <w:rPr>
          <w:b/>
        </w:rPr>
        <w:t xml:space="preserve">Tulos</w:t>
      </w:r>
    </w:p>
    <w:p>
      <w:r>
        <w:t xml:space="preserve">Anna oli piknikillä rannalla.</w:t>
      </w:r>
    </w:p>
    <w:p>
      <w:r>
        <w:rPr>
          <w:b/>
        </w:rPr>
        <w:t xml:space="preserve">Esimerkki 1.5829</w:t>
      </w:r>
    </w:p>
    <w:p>
      <w:r>
        <w:t xml:space="preserve">Keskellä: Minulla oli kiire päästä kotiin ja valmistaa päivällistä, ja lastasin auton nopeasti täyteen. Loppu: Huomasin purkaessani ruokaostoksia, että unohdin useita pusseja.</w:t>
      </w:r>
    </w:p>
    <w:p>
      <w:r>
        <w:rPr>
          <w:b/>
        </w:rPr>
        <w:t xml:space="preserve">Tulos</w:t>
      </w:r>
    </w:p>
    <w:p>
      <w:r>
        <w:t xml:space="preserve">Eräänä päivänä olin lopettamassa ruokaostoksia.</w:t>
      </w:r>
    </w:p>
    <w:p>
      <w:r>
        <w:rPr>
          <w:b/>
        </w:rPr>
        <w:t xml:space="preserve">Esimerkki 1.5830</w:t>
      </w:r>
    </w:p>
    <w:p>
      <w:r>
        <w:t xml:space="preserve">Keskellä: Jon halusi todella olla ohjelmoija. Loppu: Lopulta hän sai oppisopimuskoulutuksensa päätökseen ja hänestä tuli ohjelmoija.</w:t>
      </w:r>
    </w:p>
    <w:p>
      <w:r>
        <w:rPr>
          <w:b/>
        </w:rPr>
        <w:t xml:space="preserve">Tulos</w:t>
      </w:r>
    </w:p>
    <w:p>
      <w:r>
        <w:t xml:space="preserve">Jon työskenteli minimipalkalla.</w:t>
      </w:r>
    </w:p>
    <w:p>
      <w:r>
        <w:rPr>
          <w:b/>
        </w:rPr>
        <w:t xml:space="preserve">Esimerkki 1.5831</w:t>
      </w:r>
    </w:p>
    <w:p>
      <w:r>
        <w:t xml:space="preserve">Keskellä: Jimmy unohti maksaa puhelinlaskunsa ennen lähtöä. Loppu: Jimmy soitti puhelinyhtiöönsä ja maksoi laskunsa puhelimitse.</w:t>
      </w:r>
    </w:p>
    <w:p>
      <w:r>
        <w:rPr>
          <w:b/>
        </w:rPr>
        <w:t xml:space="preserve">Tulos</w:t>
      </w:r>
    </w:p>
    <w:p>
      <w:r>
        <w:t xml:space="preserve">Jimmy oli ollut lomalla viimeiset kaksi viikkoa.</w:t>
      </w:r>
    </w:p>
    <w:p>
      <w:r>
        <w:rPr>
          <w:b/>
        </w:rPr>
        <w:t xml:space="preserve">Esimerkki 1.5832</w:t>
      </w:r>
    </w:p>
    <w:p>
      <w:r>
        <w:t xml:space="preserve">Keskellä: Ali luuli, että tyttö halusi heilua hänen kanssaan. Loppu: Sen sijaan tyttö heitti hiekkaa Alin päälle ja juoksi pois.</w:t>
      </w:r>
    </w:p>
    <w:p>
      <w:r>
        <w:rPr>
          <w:b/>
        </w:rPr>
        <w:t xml:space="preserve">Tulos</w:t>
      </w:r>
    </w:p>
    <w:p>
      <w:r>
        <w:t xml:space="preserve">Ali oli keinumassa välitunnilla.</w:t>
      </w:r>
    </w:p>
    <w:p>
      <w:r>
        <w:rPr>
          <w:b/>
        </w:rPr>
        <w:t xml:space="preserve">Esimerkki 1.5833</w:t>
      </w:r>
    </w:p>
    <w:p>
      <w:r>
        <w:t xml:space="preserve">Keskellä: Carmen teki pizzaansa kukkakaalipohjan. Loppu: Carmenin perhe piti kuoresta.</w:t>
      </w:r>
    </w:p>
    <w:p>
      <w:r>
        <w:rPr>
          <w:b/>
        </w:rPr>
        <w:t xml:space="preserve">Tulos</w:t>
      </w:r>
    </w:p>
    <w:p>
      <w:r>
        <w:t xml:space="preserve">Carmen halusi tehdä terveellisemmän version pizzasta.</w:t>
      </w:r>
    </w:p>
    <w:p>
      <w:r>
        <w:rPr>
          <w:b/>
        </w:rPr>
        <w:t xml:space="preserve">Esimerkki 1.5834</w:t>
      </w:r>
    </w:p>
    <w:p>
      <w:r>
        <w:t xml:space="preserve">Keskellä: Kävin yliopistossa ja sain hyvän työpaikan. Loppu: Isäni onnitteli minua vihdoin menestyksekkäästä elämästäni!</w:t>
      </w:r>
    </w:p>
    <w:p>
      <w:r>
        <w:rPr>
          <w:b/>
        </w:rPr>
        <w:t xml:space="preserve">Tulos</w:t>
      </w:r>
    </w:p>
    <w:p>
      <w:r>
        <w:t xml:space="preserve">Koko elämäni ajan olen vain halunnut isäni olevan ylpeä minusta.</w:t>
      </w:r>
    </w:p>
    <w:p>
      <w:r>
        <w:rPr>
          <w:b/>
        </w:rPr>
        <w:t xml:space="preserve">Esimerkki 1.5835</w:t>
      </w:r>
    </w:p>
    <w:p>
      <w:r>
        <w:t xml:space="preserve">Keskimmäinen: Hänen pomonsa sai hänet kiinni varastamisesta. Loppu: Sara sai potkut.</w:t>
      </w:r>
    </w:p>
    <w:p>
      <w:r>
        <w:rPr>
          <w:b/>
        </w:rPr>
        <w:t xml:space="preserve">Tulos</w:t>
      </w:r>
    </w:p>
    <w:p>
      <w:r>
        <w:t xml:space="preserve">Kälyni Sue oli vihainen viime viikolla.</w:t>
      </w:r>
    </w:p>
    <w:p>
      <w:r>
        <w:rPr>
          <w:b/>
        </w:rPr>
        <w:t xml:space="preserve">Esimerkki 1.5836</w:t>
      </w:r>
    </w:p>
    <w:p>
      <w:r>
        <w:t xml:space="preserve">Keskellä: Sandy sai paketin perheenjäseneltä. Loppu: Sandy avasi hoitopaketin ja löysi sieltä popcorn-koneen.</w:t>
      </w:r>
    </w:p>
    <w:p>
      <w:r>
        <w:rPr>
          <w:b/>
        </w:rPr>
        <w:t xml:space="preserve">Tulos</w:t>
      </w:r>
    </w:p>
    <w:p>
      <w:r>
        <w:t xml:space="preserve">Sandyn perhe söi joka ilta popcornia television ääressä.</w:t>
      </w:r>
    </w:p>
    <w:p>
      <w:r>
        <w:rPr>
          <w:b/>
        </w:rPr>
        <w:t xml:space="preserve">Esimerkki 1.5837</w:t>
      </w:r>
    </w:p>
    <w:p>
      <w:r>
        <w:t xml:space="preserve">Keskellä: Näimme karhun kaukana. Loppu: Juoksimme nopeasti takaisin telttaamme.</w:t>
      </w:r>
    </w:p>
    <w:p>
      <w:r>
        <w:rPr>
          <w:b/>
        </w:rPr>
        <w:t xml:space="preserve">Tulos</w:t>
      </w:r>
    </w:p>
    <w:p>
      <w:r>
        <w:t xml:space="preserve">Olin telttailemassa vuorilla parhaan ystäväni kanssa.</w:t>
      </w:r>
    </w:p>
    <w:p>
      <w:r>
        <w:rPr>
          <w:b/>
        </w:rPr>
        <w:t xml:space="preserve">Esimerkki 1.5838</w:t>
      </w:r>
    </w:p>
    <w:p>
      <w:r>
        <w:t xml:space="preserve">Keskellä: Cathy oli suosittu koulussa. Loppu: Cathy ilahtui kuullessaan, että hänet oli kruunattu tanssiaisten kuningattareksi.</w:t>
      </w:r>
    </w:p>
    <w:p>
      <w:r>
        <w:rPr>
          <w:b/>
        </w:rPr>
        <w:t xml:space="preserve">Tulos</w:t>
      </w:r>
    </w:p>
    <w:p>
      <w:r>
        <w:t xml:space="preserve">Cathy pyrkii tanssiaisten kuningattareksi.</w:t>
      </w:r>
    </w:p>
    <w:p>
      <w:r>
        <w:rPr>
          <w:b/>
        </w:rPr>
        <w:t xml:space="preserve">Esimerkki 1.5839</w:t>
      </w:r>
    </w:p>
    <w:p>
      <w:r>
        <w:t xml:space="preserve">Keskellä: Hän teki väsymättä töitä läpäistäkseen algebran kurssin. Loppu: Lopulta hän läpäisi, mutta ei silti pidä itseään hyvänä matematiikassa.</w:t>
      </w:r>
    </w:p>
    <w:p>
      <w:r>
        <w:rPr>
          <w:b/>
        </w:rPr>
        <w:t xml:space="preserve">Tulos</w:t>
      </w:r>
    </w:p>
    <w:p>
      <w:r>
        <w:t xml:space="preserve">Jean ei ollut koskaan ollut kovin hyvä matematiikassa.</w:t>
      </w:r>
    </w:p>
    <w:p>
      <w:r>
        <w:rPr>
          <w:b/>
        </w:rPr>
        <w:t xml:space="preserve">Esimerkki 1.5840</w:t>
      </w:r>
    </w:p>
    <w:p>
      <w:r>
        <w:t xml:space="preserve">Keskellä: Tein nuotion leikkaamillani puilla. Loppu: Minulla oli niin paljon puuta, että nuotio kesti koko yön.</w:t>
      </w:r>
    </w:p>
    <w:p>
      <w:r>
        <w:rPr>
          <w:b/>
        </w:rPr>
        <w:t xml:space="preserve">Tulos</w:t>
      </w:r>
    </w:p>
    <w:p>
      <w:r>
        <w:t xml:space="preserve">Kaadoin paljon puita pihaltani.</w:t>
      </w:r>
    </w:p>
    <w:p>
      <w:r>
        <w:rPr>
          <w:b/>
        </w:rPr>
        <w:t xml:space="preserve">Esimerkki 1.5841</w:t>
      </w:r>
    </w:p>
    <w:p>
      <w:r>
        <w:t xml:space="preserve">Keskellä: Sky-neidillä oli huone täynnä kyllästyneitä oppilaita. Loppu: Ainoastaan neiti Sky oli innoissaan prosenttiosuuksien aiheesta.</w:t>
      </w:r>
    </w:p>
    <w:p>
      <w:r>
        <w:rPr>
          <w:b/>
        </w:rPr>
        <w:t xml:space="preserve">Tulos</w:t>
      </w:r>
    </w:p>
    <w:p>
      <w:r>
        <w:t xml:space="preserve">Neiti Sky käveli matematiikan tunnille.</w:t>
      </w:r>
    </w:p>
    <w:p>
      <w:r>
        <w:rPr>
          <w:b/>
        </w:rPr>
        <w:t xml:space="preserve">Esimerkki 1.5842</w:t>
      </w:r>
    </w:p>
    <w:p>
      <w:r>
        <w:t xml:space="preserve">Keskellä: Amy oli tylsistynyt, mutta hän muisti kaikki purkkiin jääneet keksit. Loppu: Amy virnisti ilosta.</w:t>
      </w:r>
    </w:p>
    <w:p>
      <w:r>
        <w:rPr>
          <w:b/>
        </w:rPr>
        <w:t xml:space="preserve">Tulos</w:t>
      </w:r>
    </w:p>
    <w:p>
      <w:r>
        <w:t xml:space="preserve">Kun Amy tuli syntymäpäivänään koulusta kotiin, talo oli tyhjä.</w:t>
      </w:r>
    </w:p>
    <w:p>
      <w:r>
        <w:rPr>
          <w:b/>
        </w:rPr>
        <w:t xml:space="preserve">Esimerkki 1.5843</w:t>
      </w:r>
    </w:p>
    <w:p>
      <w:r>
        <w:t xml:space="preserve">Keskellä: Mutta hänen tyttöystävänsä pyysi häntä yrittämään silti. Loppu: Ed päätti, ettei riisi ollutkaan niin ällöttävää.</w:t>
      </w:r>
    </w:p>
    <w:p>
      <w:r>
        <w:rPr>
          <w:b/>
        </w:rPr>
        <w:t xml:space="preserve">Tulos</w:t>
      </w:r>
    </w:p>
    <w:p>
      <w:r>
        <w:t xml:space="preserve">Ed ei pitänyt riisistä.</w:t>
      </w:r>
    </w:p>
    <w:p>
      <w:r>
        <w:rPr>
          <w:b/>
        </w:rPr>
        <w:t xml:space="preserve">Esimerkki 1.5844</w:t>
      </w:r>
    </w:p>
    <w:p>
      <w:r>
        <w:t xml:space="preserve">Keskellä: Cody meni kauppaan hakemaan isompaa kokoa. Loppu: Se oli helpotus, kun kengät sopivat taas kunnolla!</w:t>
      </w:r>
    </w:p>
    <w:p>
      <w:r>
        <w:rPr>
          <w:b/>
        </w:rPr>
        <w:t xml:space="preserve">Tulos</w:t>
      </w:r>
    </w:p>
    <w:p>
      <w:r>
        <w:t xml:space="preserve">Cody oli kasvanut ulos lenkkareistaan.</w:t>
      </w:r>
    </w:p>
    <w:p>
      <w:r>
        <w:rPr>
          <w:b/>
        </w:rPr>
        <w:t xml:space="preserve">Esimerkki 1.5845</w:t>
      </w:r>
    </w:p>
    <w:p>
      <w:r>
        <w:t xml:space="preserve">Keskellä: Kämppikseni ja minä toivoimme, että voisimme pelastaa heidät. Loppu: Ne ovat edelleen luonnonvaraisia, vaikka nauttivatkin joskus hyvästä harjauksesta.</w:t>
      </w:r>
    </w:p>
    <w:p>
      <w:r>
        <w:rPr>
          <w:b/>
        </w:rPr>
        <w:t xml:space="preserve">Tulos</w:t>
      </w:r>
    </w:p>
    <w:p>
      <w:r>
        <w:t xml:space="preserve">Kämppikseni ja minä olemme jättäneet ruokaa kulkukissoille.</w:t>
      </w:r>
    </w:p>
    <w:p>
      <w:r>
        <w:rPr>
          <w:b/>
        </w:rPr>
        <w:t xml:space="preserve">Esimerkki 1.5846</w:t>
      </w:r>
    </w:p>
    <w:p>
      <w:r>
        <w:t xml:space="preserve">Keskellä: Miehen tilaus kesti liian kauan. Loppu: Ravintola pyysi anteeksi ja antoi miehelle puolikkaan alennuskupongin.</w:t>
      </w:r>
    </w:p>
    <w:p>
      <w:r>
        <w:rPr>
          <w:b/>
        </w:rPr>
        <w:t xml:space="preserve">Tulos</w:t>
      </w:r>
    </w:p>
    <w:p>
      <w:r>
        <w:t xml:space="preserve">Mies ajoi ravintolan drive through -automaatista.</w:t>
      </w:r>
    </w:p>
    <w:p>
      <w:r>
        <w:rPr>
          <w:b/>
        </w:rPr>
        <w:t xml:space="preserve">Esimerkki 1.5847</w:t>
      </w:r>
    </w:p>
    <w:p>
      <w:r>
        <w:t xml:space="preserve">Keskellä: Gordon kertoi ystävälleen, että hän oli hyvä autojen korjaamisessa. Loppu: Ystävät kunnostavat nyt työkseen autoja.</w:t>
      </w:r>
    </w:p>
    <w:p>
      <w:r>
        <w:rPr>
          <w:b/>
        </w:rPr>
        <w:t xml:space="preserve">Tulos</w:t>
      </w:r>
    </w:p>
    <w:p>
      <w:r>
        <w:t xml:space="preserve">Gordon osti auton ystävältään.</w:t>
      </w:r>
    </w:p>
    <w:p>
      <w:r>
        <w:rPr>
          <w:b/>
        </w:rPr>
        <w:t xml:space="preserve">Esimerkki 1.5848</w:t>
      </w:r>
    </w:p>
    <w:p>
      <w:r>
        <w:t xml:space="preserve">Keskellä: Jane säästi rahaa. Loppu: Jane tienasi tarpeeksi rahaa ratsastaakseen koko päivän ja yön.</w:t>
      </w:r>
    </w:p>
    <w:p>
      <w:r>
        <w:rPr>
          <w:b/>
        </w:rPr>
        <w:t xml:space="preserve">Tulos</w:t>
      </w:r>
    </w:p>
    <w:p>
      <w:r>
        <w:t xml:space="preserve">Jane kuuli, että hänen pikkukaupunkiinsa oli tulossa tivoli.</w:t>
      </w:r>
    </w:p>
    <w:p>
      <w:r>
        <w:rPr>
          <w:b/>
        </w:rPr>
        <w:t xml:space="preserve">Esimerkki 1.5849</w:t>
      </w:r>
    </w:p>
    <w:p>
      <w:r>
        <w:t xml:space="preserve">Keskellä: Sallylla oli paha kaksonen. Loppu: Kaksonen kasvoi nopeasti ja otti pian haltuunsa Sallyn identiteetin.</w:t>
      </w:r>
    </w:p>
    <w:p>
      <w:r>
        <w:rPr>
          <w:b/>
        </w:rPr>
        <w:t xml:space="preserve">Tulos</w:t>
      </w:r>
    </w:p>
    <w:p>
      <w:r>
        <w:t xml:space="preserve">Vaikka Sally oli kaunis, hänellä oli synkkä salaisuus.</w:t>
      </w:r>
    </w:p>
    <w:p>
      <w:r>
        <w:rPr>
          <w:b/>
        </w:rPr>
        <w:t xml:space="preserve">Esimerkki 1.5850</w:t>
      </w:r>
    </w:p>
    <w:p>
      <w:r>
        <w:t xml:space="preserve">Keskellä: James sai kotiarestia monta kertaa. Loppu: James ymmärsi hallita temperamenttiaan paremmin sen jälkeen.</w:t>
      </w:r>
    </w:p>
    <w:p>
      <w:r>
        <w:rPr>
          <w:b/>
        </w:rPr>
        <w:t xml:space="preserve">Tulos</w:t>
      </w:r>
    </w:p>
    <w:p>
      <w:r>
        <w:t xml:space="preserve">James oli vaikeuksissa vanhempiensa kanssa.</w:t>
      </w:r>
    </w:p>
    <w:p>
      <w:r>
        <w:rPr>
          <w:b/>
        </w:rPr>
        <w:t xml:space="preserve">Esimerkki 1.5851</w:t>
      </w:r>
    </w:p>
    <w:p>
      <w:r>
        <w:t xml:space="preserve">Keskimmäinen: Harry vietti paljon aikaa katsellen pelejä ja harjoitellen. Loppu: Hän oppi matkimaan ammattilaisurheilijoiden taitoja hyvin.</w:t>
      </w:r>
    </w:p>
    <w:p>
      <w:r>
        <w:rPr>
          <w:b/>
        </w:rPr>
        <w:t xml:space="preserve">Tulos</w:t>
      </w:r>
    </w:p>
    <w:p>
      <w:r>
        <w:t xml:space="preserve">Harry oli lukion koripallojoukkueessa.</w:t>
      </w:r>
    </w:p>
    <w:p>
      <w:r>
        <w:rPr>
          <w:b/>
        </w:rPr>
        <w:t xml:space="preserve">Esimerkki 1.5852</w:t>
      </w:r>
    </w:p>
    <w:p>
      <w:r>
        <w:t xml:space="preserve">Keskellä: Galen leikkasi kauniin tytön hiukset. Loppu: He lähtivät laivalta, menivät naimisiin ja perustivat perheen Jamaikalla.</w:t>
      </w:r>
    </w:p>
    <w:p>
      <w:r>
        <w:rPr>
          <w:b/>
        </w:rPr>
        <w:t xml:space="preserve">Tulos</w:t>
      </w:r>
    </w:p>
    <w:p>
      <w:r>
        <w:t xml:space="preserve">Galen oli parturi risteilyaluksella.</w:t>
      </w:r>
    </w:p>
    <w:p>
      <w:r>
        <w:rPr>
          <w:b/>
        </w:rPr>
        <w:t xml:space="preserve">Esimerkki 1.5853</w:t>
      </w:r>
    </w:p>
    <w:p>
      <w:r>
        <w:t xml:space="preserve">Keskellä: Hän julkaisi ilmoituksen, jossa hän pyysi apua. Loppu: Kolmen päivän kuluessa Lucy saa apua kolmen koiransa kanssa.</w:t>
      </w:r>
    </w:p>
    <w:p>
      <w:r>
        <w:rPr>
          <w:b/>
        </w:rPr>
        <w:t xml:space="preserve">Tulos</w:t>
      </w:r>
    </w:p>
    <w:p>
      <w:r>
        <w:t xml:space="preserve">Lucy omistaa kolme koiraa.</w:t>
      </w:r>
    </w:p>
    <w:p>
      <w:r>
        <w:rPr>
          <w:b/>
        </w:rPr>
        <w:t xml:space="preserve">Esimerkki 1.5854</w:t>
      </w:r>
    </w:p>
    <w:p>
      <w:r>
        <w:t xml:space="preserve">Keskellä: Me viivyimme rannalla liian kauan. Loppu: Lapset olivat uupuneita ja nukahtivat kotimatkalla.</w:t>
      </w:r>
    </w:p>
    <w:p>
      <w:r>
        <w:rPr>
          <w:b/>
        </w:rPr>
        <w:t xml:space="preserve">Tulos</w:t>
      </w:r>
    </w:p>
    <w:p>
      <w:r>
        <w:t xml:space="preserve">Viime viikonloppuna menimme rannalle.</w:t>
      </w:r>
    </w:p>
    <w:p>
      <w:r>
        <w:rPr>
          <w:b/>
        </w:rPr>
        <w:t xml:space="preserve">Esimerkki 1.5855</w:t>
      </w:r>
    </w:p>
    <w:p>
      <w:r>
        <w:t xml:space="preserve">Keskellä: Sara oli ylpeä tekemästään työstä. Loppu: Sara julkaisi tämän kappaleen Facebookissa näyttääkseen sen ystävilleen.</w:t>
      </w:r>
    </w:p>
    <w:p>
      <w:r>
        <w:rPr>
          <w:b/>
        </w:rPr>
        <w:t xml:space="preserve">Tulos</w:t>
      </w:r>
    </w:p>
    <w:p>
      <w:r>
        <w:t xml:space="preserve">Sara oli hyvällä tuulella, joten hän lauloi lempilaulunsa.</w:t>
      </w:r>
    </w:p>
    <w:p>
      <w:r>
        <w:rPr>
          <w:b/>
        </w:rPr>
        <w:t xml:space="preserve">Esimerkki 1.5856</w:t>
      </w:r>
    </w:p>
    <w:p>
      <w:r>
        <w:t xml:space="preserve">Keskellä: Ricky tarkisti yelpistä hyvän aamiaispaikan. Loppu: Sitten hän meni syömään herkullisen ravintola-aamiaisen.</w:t>
      </w:r>
    </w:p>
    <w:p>
      <w:r>
        <w:rPr>
          <w:b/>
        </w:rPr>
        <w:t xml:space="preserve">Tulos</w:t>
      </w:r>
    </w:p>
    <w:p>
      <w:r>
        <w:t xml:space="preserve">Ricky halusi todella aamiaista.</w:t>
      </w:r>
    </w:p>
    <w:p>
      <w:r>
        <w:rPr>
          <w:b/>
        </w:rPr>
        <w:t xml:space="preserve">Esimerkki 1.5857</w:t>
      </w:r>
    </w:p>
    <w:p>
      <w:r>
        <w:t xml:space="preserve">Keskellä: Tanya näki, että se oli raskaana, ja kysyi omistajalta. Loppu: Tanya kiljui riemusta uudesta pennusta.</w:t>
      </w:r>
    </w:p>
    <w:p>
      <w:r>
        <w:rPr>
          <w:b/>
        </w:rPr>
        <w:t xml:space="preserve">Tulos</w:t>
      </w:r>
    </w:p>
    <w:p>
      <w:r>
        <w:t xml:space="preserve">Kun Tanya käveli naapurustossaan, hän törmäsi koiraan.</w:t>
      </w:r>
    </w:p>
    <w:p>
      <w:r>
        <w:rPr>
          <w:b/>
        </w:rPr>
        <w:t xml:space="preserve">Esimerkki 1.5858</w:t>
      </w:r>
    </w:p>
    <w:p>
      <w:r>
        <w:t xml:space="preserve">Keskellä: Ava ei tajunnut, kuinka paljon ongelmia he aiheuttivat. Loppu: 7 päivän jälkeen Ava palasi takaisin lyhyisiin kynsiinsä!</w:t>
      </w:r>
    </w:p>
    <w:p>
      <w:r>
        <w:rPr>
          <w:b/>
        </w:rPr>
        <w:t xml:space="preserve">Tulos</w:t>
      </w:r>
    </w:p>
    <w:p>
      <w:r>
        <w:t xml:space="preserve">Ava oli aina halunnut pitkät kynnet.</w:t>
      </w:r>
    </w:p>
    <w:p>
      <w:r>
        <w:rPr>
          <w:b/>
        </w:rPr>
        <w:t xml:space="preserve">Esimerkki 1.5859</w:t>
      </w:r>
    </w:p>
    <w:p>
      <w:r>
        <w:t xml:space="preserve">Keskellä: Kelsey katsoi ulos ikkunasta. Loppu: Kelseyn näkymä oli valitettavasti huono valosaasteen vuoksi.</w:t>
      </w:r>
    </w:p>
    <w:p>
      <w:r>
        <w:rPr>
          <w:b/>
        </w:rPr>
        <w:t xml:space="preserve">Tulos</w:t>
      </w:r>
    </w:p>
    <w:p>
      <w:r>
        <w:t xml:space="preserve">Kelsey oli kuullut meteorisateesta sinä yönä.</w:t>
      </w:r>
    </w:p>
    <w:p>
      <w:r>
        <w:rPr>
          <w:b/>
        </w:rPr>
        <w:t xml:space="preserve">Esimerkki 1.5860</w:t>
      </w:r>
    </w:p>
    <w:p>
      <w:r>
        <w:t xml:space="preserve">Keskellä: TV:ssä oli balettiesitys. Loppu: Katselin, kuinka pieni tanssijani nautti tanssimisesta.</w:t>
      </w:r>
    </w:p>
    <w:p>
      <w:r>
        <w:rPr>
          <w:b/>
        </w:rPr>
        <w:t xml:space="preserve">Tulos</w:t>
      </w:r>
    </w:p>
    <w:p>
      <w:r>
        <w:t xml:space="preserve">Tyttäreni laittoi television päälle.</w:t>
      </w:r>
    </w:p>
    <w:p>
      <w:r>
        <w:rPr>
          <w:b/>
        </w:rPr>
        <w:t xml:space="preserve">Esimerkki 1.5861</w:t>
      </w:r>
    </w:p>
    <w:p>
      <w:r>
        <w:t xml:space="preserve">Keskellä: Jayn kimppuun kävi asiakas. Loppu: Poliisit saattoivat asiakkaan ulos.</w:t>
      </w:r>
    </w:p>
    <w:p>
      <w:r>
        <w:rPr>
          <w:b/>
        </w:rPr>
        <w:t xml:space="preserve">Tulos</w:t>
      </w:r>
    </w:p>
    <w:p>
      <w:r>
        <w:t xml:space="preserve">Jay on työskennellyt ravintolassa.</w:t>
      </w:r>
    </w:p>
    <w:p>
      <w:r>
        <w:rPr>
          <w:b/>
        </w:rPr>
        <w:t xml:space="preserve">Esimerkki 1.5862</w:t>
      </w:r>
    </w:p>
    <w:p>
      <w:r>
        <w:t xml:space="preserve">Keskellä: Sam sai taimen. Loppu: Sam puhdisti ja söi taimensa leirillä.</w:t>
      </w:r>
    </w:p>
    <w:p>
      <w:r>
        <w:rPr>
          <w:b/>
        </w:rPr>
        <w:t xml:space="preserve">Tulos</w:t>
      </w:r>
    </w:p>
    <w:p>
      <w:r>
        <w:t xml:space="preserve">Sam oli telttailemassa metsässä.</w:t>
      </w:r>
    </w:p>
    <w:p>
      <w:r>
        <w:rPr>
          <w:b/>
        </w:rPr>
        <w:t xml:space="preserve">Esimerkki 1.5863</w:t>
      </w:r>
    </w:p>
    <w:p>
      <w:r>
        <w:t xml:space="preserve">Keskellä: Beckyllä oli heikko ääni, mutta vahvat liikkeet. Loppu: Becky on päättänyt kokeilla tanssia.</w:t>
      </w:r>
    </w:p>
    <w:p>
      <w:r>
        <w:rPr>
          <w:b/>
        </w:rPr>
        <w:t xml:space="preserve">Tulos</w:t>
      </w:r>
    </w:p>
    <w:p>
      <w:r>
        <w:t xml:space="preserve">Becky halusi todella olla poptähti.</w:t>
      </w:r>
    </w:p>
    <w:p>
      <w:r>
        <w:rPr>
          <w:b/>
        </w:rPr>
        <w:t xml:space="preserve">Esimerkki 1.5864</w:t>
      </w:r>
    </w:p>
    <w:p>
      <w:r>
        <w:t xml:space="preserve">Keskellä: Monica pärjäsi hyvin ensimmäisessä pelissään. Loppu: Valmentaja jakoi pokaalit, ja Monica hymyili iloisena.</w:t>
      </w:r>
    </w:p>
    <w:p>
      <w:r>
        <w:rPr>
          <w:b/>
        </w:rPr>
        <w:t xml:space="preserve">Tulos</w:t>
      </w:r>
    </w:p>
    <w:p>
      <w:r>
        <w:t xml:space="preserve">Monica oli innoissaan ensimmäisestä jalkapallopelistään.</w:t>
      </w:r>
    </w:p>
    <w:p>
      <w:r>
        <w:rPr>
          <w:b/>
        </w:rPr>
        <w:t xml:space="preserve">Esimerkki 1.5865</w:t>
      </w:r>
    </w:p>
    <w:p>
      <w:r>
        <w:t xml:space="preserve">Keskellä: Sam näkee aidan ilmestyvän eteensä. Loppu: Onneksi hän pystyi liikkumaan pois aidan luota ja turvaan.</w:t>
      </w:r>
    </w:p>
    <w:p>
      <w:r>
        <w:rPr>
          <w:b/>
        </w:rPr>
        <w:t xml:space="preserve">Tulos</w:t>
      </w:r>
    </w:p>
    <w:p>
      <w:r>
        <w:t xml:space="preserve">Sam ajoi myöhään illalla töistä kotiin.</w:t>
      </w:r>
    </w:p>
    <w:p>
      <w:r>
        <w:rPr>
          <w:b/>
        </w:rPr>
        <w:t xml:space="preserve">Esimerkki 1.5866</w:t>
      </w:r>
    </w:p>
    <w:p>
      <w:r>
        <w:t xml:space="preserve">Keskellä: Kevin sai upouuden auton, eikä hänen enää tarvinnut kulkea bussilla. Loppu: Lopulta hän oli ajoissa töissä ja mies toi hänelle donitsin.</w:t>
      </w:r>
    </w:p>
    <w:p>
      <w:r>
        <w:rPr>
          <w:b/>
        </w:rPr>
        <w:t xml:space="preserve">Tulos</w:t>
      </w:r>
    </w:p>
    <w:p>
      <w:r>
        <w:t xml:space="preserve">Viime viikolla Kevin koki siunauksen valepuvussa.</w:t>
      </w:r>
    </w:p>
    <w:p>
      <w:r>
        <w:rPr>
          <w:b/>
        </w:rPr>
        <w:t xml:space="preserve">Esimerkki 1.5867</w:t>
      </w:r>
    </w:p>
    <w:p>
      <w:r>
        <w:t xml:space="preserve">Keskellä: Uhkaavan näköinen mies tervehti autoa. Loppu: Hänet vietiin sisälle lyhyen keskustelun jälkeen.</w:t>
      </w:r>
    </w:p>
    <w:p>
      <w:r>
        <w:rPr>
          <w:b/>
        </w:rPr>
        <w:t xml:space="preserve">Tulos</w:t>
      </w:r>
    </w:p>
    <w:p>
      <w:r>
        <w:t xml:space="preserve">Auto saapui linnan porteille.</w:t>
      </w:r>
    </w:p>
    <w:p>
      <w:r>
        <w:rPr>
          <w:b/>
        </w:rPr>
        <w:t xml:space="preserve">Esimerkki 1.5868</w:t>
      </w:r>
    </w:p>
    <w:p>
      <w:r>
        <w:t xml:space="preserve">Keskellä: Ken huomaa juoman pudonneen taustapeilistä. Loppu: Ken oli unohtanut sen auton katolle.</w:t>
      </w:r>
    </w:p>
    <w:p>
      <w:r>
        <w:rPr>
          <w:b/>
        </w:rPr>
        <w:t xml:space="preserve">Tulos</w:t>
      </w:r>
    </w:p>
    <w:p>
      <w:r>
        <w:t xml:space="preserve">Ken ajoi kotiin.</w:t>
      </w:r>
    </w:p>
    <w:p>
      <w:r>
        <w:rPr>
          <w:b/>
        </w:rPr>
        <w:t xml:space="preserve">Esimerkki 1.5869</w:t>
      </w:r>
    </w:p>
    <w:p>
      <w:r>
        <w:t xml:space="preserve">Keskellä: Poliisi sai hyvän johtolangan. Loppu: Nick jäi pian kiinni!</w:t>
      </w:r>
    </w:p>
    <w:p>
      <w:r>
        <w:rPr>
          <w:b/>
        </w:rPr>
        <w:t xml:space="preserve">Tulos</w:t>
      </w:r>
    </w:p>
    <w:p>
      <w:r>
        <w:t xml:space="preserve">Nick ryösti pankin.</w:t>
      </w:r>
    </w:p>
    <w:p>
      <w:r>
        <w:rPr>
          <w:b/>
        </w:rPr>
        <w:t xml:space="preserve">Esimerkki 1.5870</w:t>
      </w:r>
    </w:p>
    <w:p>
      <w:r>
        <w:t xml:space="preserve">Keskellä: Kevin ei pitänyt orpokodissa asumisesta. Loppu: Ystävällinen perhe oli päättänyt adoptoida hänet!</w:t>
      </w:r>
    </w:p>
    <w:p>
      <w:r>
        <w:rPr>
          <w:b/>
        </w:rPr>
        <w:t xml:space="preserve">Tulos</w:t>
      </w:r>
    </w:p>
    <w:p>
      <w:r>
        <w:t xml:space="preserve">Kevin oli ollut orpokodissa kaikki kuusi vuottaan.</w:t>
      </w:r>
    </w:p>
    <w:p>
      <w:r>
        <w:rPr>
          <w:b/>
        </w:rPr>
        <w:t xml:space="preserve">Esimerkki 1.5871</w:t>
      </w:r>
    </w:p>
    <w:p>
      <w:r>
        <w:t xml:space="preserve">Keskellä: Cody sai lounaaksi vain keittoa. Loppu: Keitto on nyt Codyn lempiruoka.</w:t>
      </w:r>
    </w:p>
    <w:p>
      <w:r>
        <w:rPr>
          <w:b/>
        </w:rPr>
        <w:t xml:space="preserve">Tulos</w:t>
      </w:r>
    </w:p>
    <w:p>
      <w:r>
        <w:t xml:space="preserve">Cody vihasi keittoa.</w:t>
      </w:r>
    </w:p>
    <w:p>
      <w:r>
        <w:rPr>
          <w:b/>
        </w:rPr>
        <w:t xml:space="preserve">Esimerkki 1.5872</w:t>
      </w:r>
    </w:p>
    <w:p>
      <w:r>
        <w:t xml:space="preserve">Keskellä: Bob puhui lakimiehen kanssa onnettomuudesta. Loppu: Bob läpäisi kokeet ja hänestä tuli lakimies, joka voi auttaa monia ihmisiä.</w:t>
      </w:r>
    </w:p>
    <w:p>
      <w:r>
        <w:rPr>
          <w:b/>
        </w:rPr>
        <w:t xml:space="preserve">Tulos</w:t>
      </w:r>
    </w:p>
    <w:p>
      <w:r>
        <w:t xml:space="preserve">Bob joutui auto-onnettomuuteen ja pelkäsi, että se saattoi olla hänen syytään.</w:t>
      </w:r>
    </w:p>
    <w:p>
      <w:r>
        <w:rPr>
          <w:b/>
        </w:rPr>
        <w:t xml:space="preserve">Esimerkki 1.5873</w:t>
      </w:r>
    </w:p>
    <w:p>
      <w:r>
        <w:t xml:space="preserve">Keskellä: Ali harjoitteli, miten lähestyä muita ihmisiä. Loppu: Kun hän aloitti lukion, Alilla ei ollut ongelmia saada ystäviä!</w:t>
      </w:r>
    </w:p>
    <w:p>
      <w:r>
        <w:rPr>
          <w:b/>
        </w:rPr>
        <w:t xml:space="preserve">Tulos</w:t>
      </w:r>
    </w:p>
    <w:p>
      <w:r>
        <w:t xml:space="preserve">Ali oli aina hyvin ujo tyttö.</w:t>
      </w:r>
    </w:p>
    <w:p>
      <w:r>
        <w:rPr>
          <w:b/>
        </w:rPr>
        <w:t xml:space="preserve">Esimerkki 1.5874</w:t>
      </w:r>
    </w:p>
    <w:p>
      <w:r>
        <w:t xml:space="preserve">Keskellä: Amy päätti leikata jalkoja huomattavasti. Loppu: Nyt keittiön pöytää käytetään sohvapöytänä.</w:t>
      </w:r>
    </w:p>
    <w:p>
      <w:r>
        <w:rPr>
          <w:b/>
        </w:rPr>
        <w:t xml:space="preserve">Tulos</w:t>
      </w:r>
    </w:p>
    <w:p>
      <w:r>
        <w:t xml:space="preserve">Amy huomasi, että keittiön pöydällä oli epätasaiset jalat.</w:t>
      </w:r>
    </w:p>
    <w:p>
      <w:r>
        <w:rPr>
          <w:b/>
        </w:rPr>
        <w:t xml:space="preserve">Esimerkki 1.5875</w:t>
      </w:r>
    </w:p>
    <w:p>
      <w:r>
        <w:t xml:space="preserve">Keskellä: Joku löi vetoa, että toinen joukkue voittaa Jetsin. Loppu: Kun Jets hävisi, hänestä tuli hyvin rikas.</w:t>
      </w:r>
    </w:p>
    <w:p>
      <w:r>
        <w:rPr>
          <w:b/>
        </w:rPr>
        <w:t xml:space="preserve">Tulos</w:t>
      </w:r>
    </w:p>
    <w:p>
      <w:r>
        <w:t xml:space="preserve">Ei-ammattimainen jalkapallojoukkue haastoi Jetsin peliin.</w:t>
      </w:r>
    </w:p>
    <w:p>
      <w:r>
        <w:rPr>
          <w:b/>
        </w:rPr>
        <w:t xml:space="preserve">Esimerkki 1.5876</w:t>
      </w:r>
    </w:p>
    <w:p>
      <w:r>
        <w:t xml:space="preserve">Keskellä: Amy pahensi tulehdustaan vahingossa tupakoimalla. Loppu: Amy sai vakavia vammoja.</w:t>
      </w:r>
    </w:p>
    <w:p>
      <w:r>
        <w:rPr>
          <w:b/>
        </w:rPr>
        <w:t xml:space="preserve">Tulos</w:t>
      </w:r>
    </w:p>
    <w:p>
      <w:r>
        <w:t xml:space="preserve">Amyllä oli vakava korvatulehdus.</w:t>
      </w:r>
    </w:p>
    <w:p>
      <w:r>
        <w:rPr>
          <w:b/>
        </w:rPr>
        <w:t xml:space="preserve">Esimerkki 1.5877</w:t>
      </w:r>
    </w:p>
    <w:p>
      <w:r>
        <w:t xml:space="preserve">Keskellä: Kimin isä valmisti pihvejä päivälliseksi. Loppu: Myöhemmin hän sai selville, että pihvit olivat hirvipihvejä.</w:t>
      </w:r>
    </w:p>
    <w:p>
      <w:r>
        <w:rPr>
          <w:b/>
        </w:rPr>
        <w:t xml:space="preserve">Tulos</w:t>
      </w:r>
    </w:p>
    <w:p>
      <w:r>
        <w:t xml:space="preserve">Kim saapui kotiin ja haistoi ruoanlaiton.</w:t>
      </w:r>
    </w:p>
    <w:p>
      <w:r>
        <w:rPr>
          <w:b/>
        </w:rPr>
        <w:t xml:space="preserve">Esimerkki 1.5878</w:t>
      </w:r>
    </w:p>
    <w:p>
      <w:r>
        <w:t xml:space="preserve">Keskellä: Jake päätti ostaa käytetyn auton. Loppu: Jake nousi autoon ja se oli melko hyvässä kunnossa.</w:t>
      </w:r>
    </w:p>
    <w:p>
      <w:r>
        <w:rPr>
          <w:b/>
        </w:rPr>
        <w:t xml:space="preserve">Tulos</w:t>
      </w:r>
    </w:p>
    <w:p>
      <w:r>
        <w:t xml:space="preserve">Mies nimeltä Jake tarvitsi uuden auton.</w:t>
      </w:r>
    </w:p>
    <w:p>
      <w:r>
        <w:rPr>
          <w:b/>
        </w:rPr>
        <w:t xml:space="preserve">Esimerkki 1.5879</w:t>
      </w:r>
    </w:p>
    <w:p>
      <w:r>
        <w:t xml:space="preserve">Keskimmäinen: Hän alkoi tanssia kadulla. Loppu: Ted oli niin helpottunut, että hän antoi ohikulkijalle vitosen ja halasi häntä.</w:t>
      </w:r>
    </w:p>
    <w:p>
      <w:r>
        <w:rPr>
          <w:b/>
        </w:rPr>
        <w:t xml:space="preserve">Tulos</w:t>
      </w:r>
    </w:p>
    <w:p>
      <w:r>
        <w:t xml:space="preserve">Ted käveli kadulla kuuloke korvassaan.</w:t>
      </w:r>
    </w:p>
    <w:p>
      <w:r>
        <w:rPr>
          <w:b/>
        </w:rPr>
        <w:t xml:space="preserve">Esimerkki 1.5880</w:t>
      </w:r>
    </w:p>
    <w:p>
      <w:r>
        <w:t xml:space="preserve">Keskellä: Mehiläinen puri minua. Loppu: En viitsinyt selittää tilannetta.</w:t>
      </w:r>
    </w:p>
    <w:p>
      <w:r>
        <w:rPr>
          <w:b/>
        </w:rPr>
        <w:t xml:space="preserve">Tulos</w:t>
      </w:r>
    </w:p>
    <w:p>
      <w:r>
        <w:t xml:space="preserve">Mehiläinen pörräsi pääni ympärillä.</w:t>
      </w:r>
    </w:p>
    <w:p>
      <w:r>
        <w:rPr>
          <w:b/>
        </w:rPr>
        <w:t xml:space="preserve">Esimerkki 1.5881</w:t>
      </w:r>
    </w:p>
    <w:p>
      <w:r>
        <w:t xml:space="preserve">Keskellä: Milton sai kengät, koska hänen ystävänsä auttoivat. Loppu: Hän on kiitollinen ystävistään.</w:t>
      </w:r>
    </w:p>
    <w:p>
      <w:r>
        <w:rPr>
          <w:b/>
        </w:rPr>
        <w:t xml:space="preserve">Tulos</w:t>
      </w:r>
    </w:p>
    <w:p>
      <w:r>
        <w:t xml:space="preserve">Milton rakasti valkoisia kenkiään.</w:t>
      </w:r>
    </w:p>
    <w:p>
      <w:r>
        <w:rPr>
          <w:b/>
        </w:rPr>
        <w:t xml:space="preserve">Esimerkki 1.5882</w:t>
      </w:r>
    </w:p>
    <w:p>
      <w:r>
        <w:t xml:space="preserve">Keskellä: Johnsonin perhe huomasi lumimyrskyn. Loppu: Johnsonin perhe kävi lumipallo-ottelun.</w:t>
      </w:r>
    </w:p>
    <w:p>
      <w:r>
        <w:rPr>
          <w:b/>
        </w:rPr>
        <w:t xml:space="preserve">Tulos</w:t>
      </w:r>
    </w:p>
    <w:p>
      <w:r>
        <w:t xml:space="preserve">Johnsonin perhe oli lomalla vuoristossa.</w:t>
      </w:r>
    </w:p>
    <w:p>
      <w:r>
        <w:rPr>
          <w:b/>
        </w:rPr>
        <w:t xml:space="preserve">Esimerkki 1.5883</w:t>
      </w:r>
    </w:p>
    <w:p>
      <w:r>
        <w:t xml:space="preserve">Keskellä: Krisin uusista vaelluskengistä putosi kantapää. Loppu: Kris vannoi, ettei enää koskaan osta halpoja kenkiä.</w:t>
      </w:r>
    </w:p>
    <w:p>
      <w:r>
        <w:rPr>
          <w:b/>
        </w:rPr>
        <w:t xml:space="preserve">Tulos</w:t>
      </w:r>
    </w:p>
    <w:p>
      <w:r>
        <w:t xml:space="preserve">Kris halusi lähteä patikoimaan.</w:t>
      </w:r>
    </w:p>
    <w:p>
      <w:r>
        <w:rPr>
          <w:b/>
        </w:rPr>
        <w:t xml:space="preserve">Esimerkki 1.5884</w:t>
      </w:r>
    </w:p>
    <w:p>
      <w:r>
        <w:t xml:space="preserve">Keskellä: Heidän äitinsä laittoi heidät makuulle ja kertoi heille tarinan ennen kuin he nukahtivat. Loppu: Äiti sammutti valot.</w:t>
      </w:r>
    </w:p>
    <w:p>
      <w:r>
        <w:rPr>
          <w:b/>
        </w:rPr>
        <w:t xml:space="preserve">Tulos</w:t>
      </w:r>
    </w:p>
    <w:p>
      <w:r>
        <w:t xml:space="preserve">Lapset olivat valmiita nukkumaan.</w:t>
      </w:r>
    </w:p>
    <w:p>
      <w:r>
        <w:rPr>
          <w:b/>
        </w:rPr>
        <w:t xml:space="preserve">Esimerkki 1.5885</w:t>
      </w:r>
    </w:p>
    <w:p>
      <w:r>
        <w:t xml:space="preserve">Keskellä: Hän lähti patikoimaan uudelle vuorelle. Loppu: Lopulta hän valloitti vuoren omaksi yllätyksekseen.</w:t>
      </w:r>
    </w:p>
    <w:p>
      <w:r>
        <w:rPr>
          <w:b/>
        </w:rPr>
        <w:t xml:space="preserve">Tulos</w:t>
      </w:r>
    </w:p>
    <w:p>
      <w:r>
        <w:t xml:space="preserve">Lacy rakasti patikointia upeassa luonnossa.</w:t>
      </w:r>
    </w:p>
    <w:p>
      <w:r>
        <w:rPr>
          <w:b/>
        </w:rPr>
        <w:t xml:space="preserve">Esimerkki 1.5886</w:t>
      </w:r>
    </w:p>
    <w:p>
      <w:r>
        <w:t xml:space="preserve">Keskellä: James lähetettiin ulkomaille. Loppu: James oli surullinen jättäessään perheensä, mutta oli ylpeä palvellessaan maataan.</w:t>
      </w:r>
    </w:p>
    <w:p>
      <w:r>
        <w:rPr>
          <w:b/>
        </w:rPr>
        <w:t xml:space="preserve">Tulos</w:t>
      </w:r>
    </w:p>
    <w:p>
      <w:r>
        <w:t xml:space="preserve">James oli armeijassa.</w:t>
      </w:r>
    </w:p>
    <w:p>
      <w:r>
        <w:rPr>
          <w:b/>
        </w:rPr>
        <w:t xml:space="preserve">Esimerkki 1.5887</w:t>
      </w:r>
    </w:p>
    <w:p>
      <w:r>
        <w:t xml:space="preserve">Keskellä: Jack huolehti Fezistä ja rakasti häntä. Loppu: Jack oli surullinen jättäessään Fezin kotiin, kun hän lähti opiskelemaan.</w:t>
      </w:r>
    </w:p>
    <w:p>
      <w:r>
        <w:rPr>
          <w:b/>
        </w:rPr>
        <w:t xml:space="preserve">Tulos</w:t>
      </w:r>
    </w:p>
    <w:p>
      <w:r>
        <w:t xml:space="preserve">Jack sai kissanpennun 10-vuotissyntymäpäivänään.</w:t>
      </w:r>
    </w:p>
    <w:p>
      <w:r>
        <w:rPr>
          <w:b/>
        </w:rPr>
        <w:t xml:space="preserve">Esimerkki 1.5888</w:t>
      </w:r>
    </w:p>
    <w:p>
      <w:r>
        <w:t xml:space="preserve">Keskellä: Hän yritti ohittaa toisen auton, mutta hänen eteensä ilmestyi yhtäkkiä valtava kuorma-auto, ja hän pelastui onneksi. Loppu: Hän oppi olemaan ajamatta perään niin paljon.</w:t>
      </w:r>
    </w:p>
    <w:p>
      <w:r>
        <w:rPr>
          <w:b/>
        </w:rPr>
        <w:t xml:space="preserve">Tulos</w:t>
      </w:r>
    </w:p>
    <w:p>
      <w:r>
        <w:t xml:space="preserve">Sam ajoi tietä pitkin.</w:t>
      </w:r>
    </w:p>
    <w:p>
      <w:r>
        <w:rPr>
          <w:b/>
        </w:rPr>
        <w:t xml:space="preserve">Esimerkki 1.5889</w:t>
      </w:r>
    </w:p>
    <w:p>
      <w:r>
        <w:t xml:space="preserve">Keskellä: Louis nojautui liian pitkälle ja putosi kaktuksen päälle. Loppu: Hänen äitinsä käytti lähes tunnin vetämällä ne pois.</w:t>
      </w:r>
    </w:p>
    <w:p>
      <w:r>
        <w:rPr>
          <w:b/>
        </w:rPr>
        <w:t xml:space="preserve">Tulos</w:t>
      </w:r>
    </w:p>
    <w:p>
      <w:r>
        <w:t xml:space="preserve">Louis kumartui katsomaan ulos ikkunasta.</w:t>
      </w:r>
    </w:p>
    <w:p>
      <w:r>
        <w:rPr>
          <w:b/>
        </w:rPr>
        <w:t xml:space="preserve">Esimerkki 1.5890</w:t>
      </w:r>
    </w:p>
    <w:p>
      <w:r>
        <w:t xml:space="preserve">Keskellä: Ensimmäisessä paikassa, johon menimme, oli liikaa väkeä. Loppu: Päätimme mennä jonnekin muualle.</w:t>
      </w:r>
    </w:p>
    <w:p>
      <w:r>
        <w:rPr>
          <w:b/>
        </w:rPr>
        <w:t xml:space="preserve">Tulos</w:t>
      </w:r>
    </w:p>
    <w:p>
      <w:r>
        <w:t xml:space="preserve">Ystäväni vei minut drinkille syntymäpäivänäni.</w:t>
      </w:r>
    </w:p>
    <w:p>
      <w:r>
        <w:rPr>
          <w:b/>
        </w:rPr>
        <w:t xml:space="preserve">Esimerkki 1.5891</w:t>
      </w:r>
    </w:p>
    <w:p>
      <w:r>
        <w:t xml:space="preserve">Keskellä: Kelly kompastui ja loukkasi polvensa. Loppu: Kelly joutui hakemaan laastarin.</w:t>
      </w:r>
    </w:p>
    <w:p>
      <w:r>
        <w:rPr>
          <w:b/>
        </w:rPr>
        <w:t xml:space="preserve">Tulos</w:t>
      </w:r>
    </w:p>
    <w:p>
      <w:r>
        <w:t xml:space="preserve">Kelly oli lenkillä.</w:t>
      </w:r>
    </w:p>
    <w:p>
      <w:r>
        <w:rPr>
          <w:b/>
        </w:rPr>
        <w:t xml:space="preserve">Esimerkki 1.5892</w:t>
      </w:r>
    </w:p>
    <w:p>
      <w:r>
        <w:t xml:space="preserve">Keskellä: Monen aviomies ei saanut oikeanlaista. Loppu: Hän teki muistiinpanon, ettei hän enää lähettäisi miestä kauppaan.</w:t>
      </w:r>
    </w:p>
    <w:p>
      <w:r>
        <w:rPr>
          <w:b/>
        </w:rPr>
        <w:t xml:space="preserve">Tulos</w:t>
      </w:r>
    </w:p>
    <w:p>
      <w:r>
        <w:t xml:space="preserve">Mandy lähetti miehensä hakemaan juustoa kaupasta.</w:t>
      </w:r>
    </w:p>
    <w:p>
      <w:r>
        <w:rPr>
          <w:b/>
        </w:rPr>
        <w:t xml:space="preserve">Esimerkki 1.5893</w:t>
      </w:r>
    </w:p>
    <w:p>
      <w:r>
        <w:t xml:space="preserve">Keskellä: Päätimme kiivetä rannan vieressä olevalle pienelle vuorelle. Loppu: Kaiken kaikkiaan oli hieno vaelluspäivä.</w:t>
      </w:r>
    </w:p>
    <w:p>
      <w:r>
        <w:rPr>
          <w:b/>
        </w:rPr>
        <w:t xml:space="preserve">Tulos</w:t>
      </w:r>
    </w:p>
    <w:p>
      <w:r>
        <w:t xml:space="preserve">Kävimme tänään poikien kanssa rannalla.</w:t>
      </w:r>
    </w:p>
    <w:p>
      <w:r>
        <w:rPr>
          <w:b/>
        </w:rPr>
        <w:t xml:space="preserve">Esimerkki 1.5894</w:t>
      </w:r>
    </w:p>
    <w:p>
      <w:r>
        <w:t xml:space="preserve">Keskimmäinen: Hän halusi lisää äidin tekemää kalkkunaa, mutta jäljellä oli vain veljen lautasella ollut kalkkuna. Loppu: Ryan varasti sen veljensä lautaselta ja söi sen.</w:t>
      </w:r>
    </w:p>
    <w:p>
      <w:r>
        <w:rPr>
          <w:b/>
        </w:rPr>
        <w:t xml:space="preserve">Tulos</w:t>
      </w:r>
    </w:p>
    <w:p>
      <w:r>
        <w:t xml:space="preserve">Kiitospäivä oli Ryanin lempiloma.</w:t>
      </w:r>
    </w:p>
    <w:p>
      <w:r>
        <w:rPr>
          <w:b/>
        </w:rPr>
        <w:t xml:space="preserve">Esimerkki 1.5895</w:t>
      </w:r>
    </w:p>
    <w:p>
      <w:r>
        <w:t xml:space="preserve">Keskimmäinen: Hän ei osannut solmia. Loppu: Charles oli hyvin onnellinen, kun äiti osti hänelle kengät, joissa oli tarranauhat!</w:t>
      </w:r>
    </w:p>
    <w:p>
      <w:r>
        <w:rPr>
          <w:b/>
        </w:rPr>
        <w:t xml:space="preserve">Tulos</w:t>
      </w:r>
    </w:p>
    <w:p>
      <w:r>
        <w:t xml:space="preserve">Charlesin kengännauhat olivat aina yhtenäisinä hänen takanaan.</w:t>
      </w:r>
    </w:p>
    <w:p>
      <w:r>
        <w:rPr>
          <w:b/>
        </w:rPr>
        <w:t xml:space="preserve">Esimerkki 1.5896</w:t>
      </w:r>
    </w:p>
    <w:p>
      <w:r>
        <w:t xml:space="preserve">Keskellä: Florence päätti hankkia lapsen. Loppu: Florence oli hyvin helpottunut saadessaan vauvan.</w:t>
      </w:r>
    </w:p>
    <w:p>
      <w:r>
        <w:rPr>
          <w:b/>
        </w:rPr>
        <w:t xml:space="preserve">Tulos</w:t>
      </w:r>
    </w:p>
    <w:p>
      <w:r>
        <w:t xml:space="preserve">Florence on aina haaveillut äidiksi tulemisesta.</w:t>
      </w:r>
    </w:p>
    <w:p>
      <w:r>
        <w:rPr>
          <w:b/>
        </w:rPr>
        <w:t xml:space="preserve">Esimerkki 1.5897</w:t>
      </w:r>
    </w:p>
    <w:p>
      <w:r>
        <w:t xml:space="preserve">Keskellä: Kanyen vaatteet ovat ylihinnoiteltuja. Loppu: Kanyen vaatteet: Tiedän varmasti, etten aio ostaa niitä.</w:t>
      </w:r>
    </w:p>
    <w:p>
      <w:r>
        <w:rPr>
          <w:b/>
        </w:rPr>
        <w:t xml:space="preserve">Tulos</w:t>
      </w:r>
    </w:p>
    <w:p>
      <w:r>
        <w:t xml:space="preserve">Eilen Kanye esitteli kolmannen muotikokoelmansa.</w:t>
      </w:r>
    </w:p>
    <w:p>
      <w:r>
        <w:rPr>
          <w:b/>
        </w:rPr>
        <w:t xml:space="preserve">Esimerkki 1.5898</w:t>
      </w:r>
    </w:p>
    <w:p>
      <w:r>
        <w:t xml:space="preserve">Keskellä: Mieheni ja minä valmistaudumme vauvakutsuihin. Loppu: Lopulta saimme lapsia.</w:t>
      </w:r>
    </w:p>
    <w:p>
      <w:r>
        <w:rPr>
          <w:b/>
        </w:rPr>
        <w:t xml:space="preserve">Tulos</w:t>
      </w:r>
    </w:p>
    <w:p>
      <w:r>
        <w:t xml:space="preserve">Tapasin tulevan mieheni Costcossa.</w:t>
      </w:r>
    </w:p>
    <w:p>
      <w:r>
        <w:rPr>
          <w:b/>
        </w:rPr>
        <w:t xml:space="preserve">Esimerkki 1.5899</w:t>
      </w:r>
    </w:p>
    <w:p>
      <w:r>
        <w:t xml:space="preserve">Keskellä: Hän päätti antaa sen toiselle tytölle. Loppu: May lupasi tuoda sellaisen Ginalle huomenna.</w:t>
      </w:r>
    </w:p>
    <w:p>
      <w:r>
        <w:rPr>
          <w:b/>
        </w:rPr>
        <w:t xml:space="preserve">Tulos</w:t>
      </w:r>
    </w:p>
    <w:p>
      <w:r>
        <w:t xml:space="preserve">Ginan ystävä May oli tuonut heille ystävyysrannekkeet.</w:t>
      </w:r>
    </w:p>
    <w:p>
      <w:r>
        <w:rPr>
          <w:b/>
        </w:rPr>
        <w:t xml:space="preserve">Esimerkki 1.5900</w:t>
      </w:r>
    </w:p>
    <w:p>
      <w:r>
        <w:t xml:space="preserve">Keskellä: Tommy ja Brad metsästivät valaita. Loppu: Lopulta heidät pidätettiin ja heille määrättiin kohtuulliset sakot.</w:t>
      </w:r>
    </w:p>
    <w:p>
      <w:r>
        <w:rPr>
          <w:b/>
        </w:rPr>
        <w:t xml:space="preserve">Tulos</w:t>
      </w:r>
    </w:p>
    <w:p>
      <w:r>
        <w:t xml:space="preserve">Valaiden metsästys oli jo pitkään ollut perinne keväällä.</w:t>
      </w:r>
    </w:p>
    <w:p>
      <w:r>
        <w:rPr>
          <w:b/>
        </w:rPr>
        <w:t xml:space="preserve">Esimerkki 1.5901</w:t>
      </w:r>
    </w:p>
    <w:p>
      <w:r>
        <w:t xml:space="preserve">Keskellä: Janice kävi ostamassa hienommat housut. Loppu: Hän osti myös runsaasti puseroita.</w:t>
      </w:r>
    </w:p>
    <w:p>
      <w:r>
        <w:rPr>
          <w:b/>
        </w:rPr>
        <w:t xml:space="preserve">Tulos</w:t>
      </w:r>
    </w:p>
    <w:p>
      <w:r>
        <w:t xml:space="preserve">Janice käy yleensä farkuissa töissä joka päivä.</w:t>
      </w:r>
    </w:p>
    <w:p>
      <w:r>
        <w:rPr>
          <w:b/>
        </w:rPr>
        <w:t xml:space="preserve">Esimerkki 1.5902</w:t>
      </w:r>
    </w:p>
    <w:p>
      <w:r>
        <w:t xml:space="preserve">Keskellä: Eräänä päivänä hän kaatui kasvoilleen uupumuksesta. Loppu: Hän makasi oman verensä lammikossa.</w:t>
      </w:r>
    </w:p>
    <w:p>
      <w:r>
        <w:rPr>
          <w:b/>
        </w:rPr>
        <w:t xml:space="preserve">Tulos</w:t>
      </w:r>
    </w:p>
    <w:p>
      <w:r>
        <w:t xml:space="preserve">Jones harjoitteli joka ilta.</w:t>
      </w:r>
    </w:p>
    <w:p>
      <w:r>
        <w:rPr>
          <w:b/>
        </w:rPr>
        <w:t xml:space="preserve">Esimerkki 1.5903</w:t>
      </w:r>
    </w:p>
    <w:p>
      <w:r>
        <w:t xml:space="preserve">Keskimmäinen: Pian hän sai vuokrasopimuksen maksettua loppuun. Loppu: Jake rakastaa nyt ajaa maksetulla autollaan.</w:t>
      </w:r>
    </w:p>
    <w:p>
      <w:r>
        <w:rPr>
          <w:b/>
        </w:rPr>
        <w:t xml:space="preserve">Tulos</w:t>
      </w:r>
    </w:p>
    <w:p>
      <w:r>
        <w:t xml:space="preserve">Jaken auto oli hyvässä kunnossa.</w:t>
      </w:r>
    </w:p>
    <w:p>
      <w:r>
        <w:rPr>
          <w:b/>
        </w:rPr>
        <w:t xml:space="preserve">Esimerkki 1.5904</w:t>
      </w:r>
    </w:p>
    <w:p>
      <w:r>
        <w:t xml:space="preserve">Keskellä: Stan pyysi anteeksi kauheaa IBD-vitsiä. Loppu: Kävelin takaisin pöytään.</w:t>
      </w:r>
    </w:p>
    <w:p>
      <w:r>
        <w:rPr>
          <w:b/>
        </w:rPr>
        <w:t xml:space="preserve">Tulos</w:t>
      </w:r>
    </w:p>
    <w:p>
      <w:r>
        <w:t xml:space="preserve">Stan päätti ostaa perheelle pizzan,</w:t>
      </w:r>
    </w:p>
    <w:p>
      <w:r>
        <w:rPr>
          <w:b/>
        </w:rPr>
        <w:t xml:space="preserve">Esimerkki 1.5905</w:t>
      </w:r>
    </w:p>
    <w:p>
      <w:r>
        <w:t xml:space="preserve">Keskimmäinen: Herbert hyppäsi sen sijaan seuraavaan vapaaseen junaan. Loppu: Herbert lopulta nautti junamatkasta.</w:t>
      </w:r>
    </w:p>
    <w:p>
      <w:r>
        <w:rPr>
          <w:b/>
        </w:rPr>
        <w:t xml:space="preserve">Tulos</w:t>
      </w:r>
    </w:p>
    <w:p>
      <w:r>
        <w:t xml:space="preserve">Herbert oli myöhästynyt lennoltaan Georgiaan.</w:t>
      </w:r>
    </w:p>
    <w:p>
      <w:r>
        <w:rPr>
          <w:b/>
        </w:rPr>
        <w:t xml:space="preserve">Esimerkki 1.5906</w:t>
      </w:r>
    </w:p>
    <w:p>
      <w:r>
        <w:t xml:space="preserve">Keskellä: Kelly kieltäytyi pyytämästä apua ja reputti edelleen testeissä. Loppu: Kelly jätti opintonsa kesken.</w:t>
      </w:r>
    </w:p>
    <w:p>
      <w:r>
        <w:rPr>
          <w:b/>
        </w:rPr>
        <w:t xml:space="preserve">Tulos</w:t>
      </w:r>
    </w:p>
    <w:p>
      <w:r>
        <w:t xml:space="preserve">Kelly vihasi matematiikan tunteja ja kamppaili käsitteiden oppimisesta.</w:t>
      </w:r>
    </w:p>
    <w:p>
      <w:r>
        <w:rPr>
          <w:b/>
        </w:rPr>
        <w:t xml:space="preserve">Esimerkki 1.5907</w:t>
      </w:r>
    </w:p>
    <w:p>
      <w:r>
        <w:t xml:space="preserve">Keskellä: Katie opiskeli ahkerasti tilastotieteen loppukokeeseen. Loppu: Katie sai parhaat pisteet loppukokeessa ja hänet nimettiin tilastokuningattareksi!</w:t>
      </w:r>
    </w:p>
    <w:p>
      <w:r>
        <w:rPr>
          <w:b/>
        </w:rPr>
        <w:t xml:space="preserve">Tulos</w:t>
      </w:r>
    </w:p>
    <w:p>
      <w:r>
        <w:t xml:space="preserve">Katie oli hyvin hermostunut tilastotiedon tunnilla.</w:t>
      </w:r>
    </w:p>
    <w:p>
      <w:r>
        <w:rPr>
          <w:b/>
        </w:rPr>
        <w:t xml:space="preserve">Esimerkki 1.5908</w:t>
      </w:r>
    </w:p>
    <w:p>
      <w:r>
        <w:t xml:space="preserve">Keskellä: Oliver sai kastiketta, koska kalkkuna oli kuivaa. Loppu: Kalkkuna oli paljon helpompi syödä, kun sen päällä oli kastiketta.</w:t>
      </w:r>
    </w:p>
    <w:p>
      <w:r>
        <w:rPr>
          <w:b/>
        </w:rPr>
        <w:t xml:space="preserve">Tulos</w:t>
      </w:r>
    </w:p>
    <w:p>
      <w:r>
        <w:t xml:space="preserve">Oliver oli tehnyt kalkkunan kiitospäivän päivälliselle.</w:t>
      </w:r>
    </w:p>
    <w:p>
      <w:r>
        <w:rPr>
          <w:b/>
        </w:rPr>
        <w:t xml:space="preserve">Esimerkki 1.5909</w:t>
      </w:r>
    </w:p>
    <w:p>
      <w:r>
        <w:t xml:space="preserve">Keskellä: Kim käytti uutta tahranpoistoainetta, ja tahra oli poissa. Loppu: Kim oli hyvin iloinen, että hän pystyi pelastamaan shortsinsa.</w:t>
      </w:r>
    </w:p>
    <w:p>
      <w:r>
        <w:rPr>
          <w:b/>
        </w:rPr>
        <w:t xml:space="preserve">Tulos</w:t>
      </w:r>
    </w:p>
    <w:p>
      <w:r>
        <w:t xml:space="preserve">Kim oli järkyttynyt siitä, että hänen vaaleanpunaisissa shortseissaan oli ruohotahra.</w:t>
      </w:r>
    </w:p>
    <w:p>
      <w:r>
        <w:rPr>
          <w:b/>
        </w:rPr>
        <w:t xml:space="preserve">Esimerkki 1.5910</w:t>
      </w:r>
    </w:p>
    <w:p>
      <w:r>
        <w:t xml:space="preserve">Keskellä: Jimmy ryhtyi rumpaliksi sen jälkeen, kun yliopisto hylkäsi hänet. Loppu: Jimmy tienasi hyvin ja oli salaa iloinen siitä, että hänet hylättiin.</w:t>
      </w:r>
    </w:p>
    <w:p>
      <w:r>
        <w:rPr>
          <w:b/>
        </w:rPr>
        <w:t xml:space="preserve">Tulos</w:t>
      </w:r>
    </w:p>
    <w:p>
      <w:r>
        <w:t xml:space="preserve">Jimmy valmistui lukiosta, mutta hänen arvosanansa eivät olleet hyvät.</w:t>
      </w:r>
    </w:p>
    <w:p>
      <w:r>
        <w:rPr>
          <w:b/>
        </w:rPr>
        <w:t xml:space="preserve">Esimerkki 1.5911</w:t>
      </w:r>
    </w:p>
    <w:p>
      <w:r>
        <w:t xml:space="preserve">Keskellä: Anna menetti motivaationsa, ja hänen ystävänsä antoi hänelle kannustuspuheenvuoron. Loppu: Anna oli helpottunut ja rohkaistunut.</w:t>
      </w:r>
    </w:p>
    <w:p>
      <w:r>
        <w:rPr>
          <w:b/>
        </w:rPr>
        <w:t xml:space="preserve">Tulos</w:t>
      </w:r>
    </w:p>
    <w:p>
      <w:r>
        <w:t xml:space="preserve">Annalla oli suuri tapahtuma tulossa.</w:t>
      </w:r>
    </w:p>
    <w:p>
      <w:r>
        <w:rPr>
          <w:b/>
        </w:rPr>
        <w:t xml:space="preserve">Esimerkki 1.5912</w:t>
      </w:r>
    </w:p>
    <w:p>
      <w:r>
        <w:t xml:space="preserve">Keskellä: Hän oli juonut liikaa ja putosi portaita alas. Loppu: Hänen putoamisensa oli hänelle hyvin noloa.</w:t>
      </w:r>
    </w:p>
    <w:p>
      <w:r>
        <w:rPr>
          <w:b/>
        </w:rPr>
        <w:t xml:space="preserve">Tulos</w:t>
      </w:r>
    </w:p>
    <w:p>
      <w:r>
        <w:t xml:space="preserve">Kendallilla oli kiireinen ilta.</w:t>
      </w:r>
    </w:p>
    <w:p>
      <w:r>
        <w:rPr>
          <w:b/>
        </w:rPr>
        <w:t xml:space="preserve">Esimerkki 1.5913</w:t>
      </w:r>
    </w:p>
    <w:p>
      <w:r>
        <w:t xml:space="preserve">Keskellä: Terri pelästyi tuntematonta ihmistä. Loppu: Terri ei enää työskentele yksin.</w:t>
      </w:r>
    </w:p>
    <w:p>
      <w:r>
        <w:rPr>
          <w:b/>
        </w:rPr>
        <w:t xml:space="preserve">Tulos</w:t>
      </w:r>
    </w:p>
    <w:p>
      <w:r>
        <w:t xml:space="preserve">Terri lenkkeili yksin joka päivä.</w:t>
      </w:r>
    </w:p>
    <w:p>
      <w:r>
        <w:rPr>
          <w:b/>
        </w:rPr>
        <w:t xml:space="preserve">Esimerkki 1.5914</w:t>
      </w:r>
    </w:p>
    <w:p>
      <w:r>
        <w:t xml:space="preserve">Keskellä: Dal sai liikaa opintolainaa ja oli rahaton valmistuttuaan. Loppu: Dal teki huonon päätöksen.</w:t>
      </w:r>
    </w:p>
    <w:p>
      <w:r>
        <w:rPr>
          <w:b/>
        </w:rPr>
        <w:t xml:space="preserve">Tulos</w:t>
      </w:r>
    </w:p>
    <w:p>
      <w:r>
        <w:t xml:space="preserve">Dal tarvitsi rahaa opiskeluun.</w:t>
      </w:r>
    </w:p>
    <w:p>
      <w:r>
        <w:rPr>
          <w:b/>
        </w:rPr>
        <w:t xml:space="preserve">Esimerkki 1.5915</w:t>
      </w:r>
    </w:p>
    <w:p>
      <w:r>
        <w:t xml:space="preserve">Keskellä: Pingviini käveli Maxin luo eläintarhassa. Loppu: Max melkein pyörtyi.</w:t>
      </w:r>
    </w:p>
    <w:p>
      <w:r>
        <w:rPr>
          <w:b/>
        </w:rPr>
        <w:t xml:space="preserve">Tulos</w:t>
      </w:r>
    </w:p>
    <w:p>
      <w:r>
        <w:t xml:space="preserve">Max pelkäsi pingviinejä.</w:t>
      </w:r>
    </w:p>
    <w:p>
      <w:r>
        <w:rPr>
          <w:b/>
        </w:rPr>
        <w:t xml:space="preserve">Esimerkki 1.5916</w:t>
      </w:r>
    </w:p>
    <w:p>
      <w:r>
        <w:t xml:space="preserve">Keskellä: Alex sai tutkinnon. Loppu: Mutta Alex sai heti koulun jälkeen työpaikan - kirjakriitikkona!</w:t>
      </w:r>
    </w:p>
    <w:p>
      <w:r>
        <w:rPr>
          <w:b/>
        </w:rPr>
        <w:t xml:space="preserve">Tulos</w:t>
      </w:r>
    </w:p>
    <w:p>
      <w:r>
        <w:t xml:space="preserve">Alex ei kirjoittanut hyvin, mutta hän rakasti lukemista.</w:t>
      </w:r>
    </w:p>
    <w:p>
      <w:r>
        <w:rPr>
          <w:b/>
        </w:rPr>
        <w:t xml:space="preserve">Esimerkki 1.5917</w:t>
      </w:r>
    </w:p>
    <w:p>
      <w:r>
        <w:t xml:space="preserve">Keskellä: Gerardin ystävät olivat hyvin tarkkaavaisia. Loppu: Gerard oli hyvin onnellinen ja esitti encoren.</w:t>
      </w:r>
    </w:p>
    <w:p>
      <w:r>
        <w:rPr>
          <w:b/>
        </w:rPr>
        <w:t xml:space="preserve">Tulos</w:t>
      </w:r>
    </w:p>
    <w:p>
      <w:r>
        <w:t xml:space="preserve">Gerard esitti esityksen syntymäpäivänään.</w:t>
      </w:r>
    </w:p>
    <w:p>
      <w:r>
        <w:rPr>
          <w:b/>
        </w:rPr>
        <w:t xml:space="preserve">Esimerkki 1.5918</w:t>
      </w:r>
    </w:p>
    <w:p>
      <w:r>
        <w:t xml:space="preserve">Keskimmäinen: kunnes hän luki Swiss Family Robinsonin. Loppu: Hän rakasti sitä täysin, ja hänen vanhempansa olivat riemuissaan.</w:t>
      </w:r>
    </w:p>
    <w:p>
      <w:r>
        <w:rPr>
          <w:b/>
        </w:rPr>
        <w:t xml:space="preserve">Tulos</w:t>
      </w:r>
    </w:p>
    <w:p>
      <w:r>
        <w:t xml:space="preserve">Marcus ei ollut koskaan pitänyt lukemisesta.</w:t>
      </w:r>
    </w:p>
    <w:p>
      <w:r>
        <w:rPr>
          <w:b/>
        </w:rPr>
        <w:t xml:space="preserve">Esimerkki 1.5919</w:t>
      </w:r>
    </w:p>
    <w:p>
      <w:r>
        <w:t xml:space="preserve">Keskellä: Hän ei ollut koskaan aiemmin pitänyt niistä. Loppu: Hän päätti, että pistaasipähkinä ei ollutkaan niin paha.</w:t>
      </w:r>
    </w:p>
    <w:p>
      <w:r>
        <w:rPr>
          <w:b/>
        </w:rPr>
        <w:t xml:space="preserve">Tulos</w:t>
      </w:r>
    </w:p>
    <w:p>
      <w:r>
        <w:t xml:space="preserve">Kim ei ollut syönyt pistaasipähkinää sitten lapsuuden.</w:t>
      </w:r>
    </w:p>
    <w:p>
      <w:r>
        <w:rPr>
          <w:b/>
        </w:rPr>
        <w:t xml:space="preserve">Esimerkki 1.5920</w:t>
      </w:r>
    </w:p>
    <w:p>
      <w:r>
        <w:t xml:space="preserve">Keskellä: Hän koulutti poikaa olemaan yksin, kun hän meni töihin. Loppu: Sunnuntai-iltaan mennessä poika oli paljon rauhallisempi, kun nainen lähti talosta.</w:t>
      </w:r>
    </w:p>
    <w:p>
      <w:r>
        <w:rPr>
          <w:b/>
        </w:rPr>
        <w:t xml:space="preserve">Tulos</w:t>
      </w:r>
    </w:p>
    <w:p>
      <w:r>
        <w:t xml:space="preserve">Nancy adoptoi koiran paikallisesta turvakodista.</w:t>
      </w:r>
    </w:p>
    <w:p>
      <w:r>
        <w:rPr>
          <w:b/>
        </w:rPr>
        <w:t xml:space="preserve">Esimerkki 1.5921</w:t>
      </w:r>
    </w:p>
    <w:p>
      <w:r>
        <w:t xml:space="preserve">Keskimmäinen: Hänen kosmetologinsa jätti kihartimet liian pitkiksi ajoiksi ja pilasi hänen hiuksensa. Loppu: Kosmetologi oli nolostunut, ja Barbara lähti järkyttyneenä.</w:t>
      </w:r>
    </w:p>
    <w:p>
      <w:r>
        <w:rPr>
          <w:b/>
        </w:rPr>
        <w:t xml:space="preserve">Tulos</w:t>
      </w:r>
    </w:p>
    <w:p>
      <w:r>
        <w:t xml:space="preserve">Barbara meni permanenttaamaan hiuksiaan.</w:t>
      </w:r>
    </w:p>
    <w:p>
      <w:r>
        <w:rPr>
          <w:b/>
        </w:rPr>
        <w:t xml:space="preserve">Esimerkki 1.5922</w:t>
      </w:r>
    </w:p>
    <w:p>
      <w:r>
        <w:t xml:space="preserve">Keskellä: David yritti tehdä kotitekoista jäätelöä. Loppu: Davis on ylpeä siitä, että hän on tehnyt kotitekoista jäätelöä.</w:t>
      </w:r>
    </w:p>
    <w:p>
      <w:r>
        <w:rPr>
          <w:b/>
        </w:rPr>
        <w:t xml:space="preserve">Tulos</w:t>
      </w:r>
    </w:p>
    <w:p>
      <w:r>
        <w:t xml:space="preserve">David päättää kokeilla kotitekoisen jäätelön tekemistä.</w:t>
      </w:r>
    </w:p>
    <w:p>
      <w:r>
        <w:rPr>
          <w:b/>
        </w:rPr>
        <w:t xml:space="preserve">Esimerkki 1.5923</w:t>
      </w:r>
    </w:p>
    <w:p>
      <w:r>
        <w:t xml:space="preserve">Keskellä: Blake huomasi, että se oli vaikea matematiikan tunti. Loppu: Hän jätti kurssin kesken ennen ensimmäistä koetta.</w:t>
      </w:r>
    </w:p>
    <w:p>
      <w:r>
        <w:rPr>
          <w:b/>
        </w:rPr>
        <w:t xml:space="preserve">Tulos</w:t>
      </w:r>
    </w:p>
    <w:p>
      <w:r>
        <w:t xml:space="preserve">Blake kirjoittautui matematiikan jatkokurssille.</w:t>
      </w:r>
    </w:p>
    <w:p>
      <w:r>
        <w:rPr>
          <w:b/>
        </w:rPr>
        <w:t xml:space="preserve">Esimerkki 1.5924</w:t>
      </w:r>
    </w:p>
    <w:p>
      <w:r>
        <w:t xml:space="preserve">Keskellä: Graham oppi paloasemalla palontorjunnasta ja siitä, kuinka monta tehtävää palomiehillä on palontorjuntaan valmistautuakseen. Loppu: Hän piti kokemuksesta, ja se sai hänet haluamaan palomieheksi.</w:t>
      </w:r>
    </w:p>
    <w:p>
      <w:r>
        <w:rPr>
          <w:b/>
        </w:rPr>
        <w:t xml:space="preserve">Tulos</w:t>
      </w:r>
    </w:p>
    <w:p>
      <w:r>
        <w:t xml:space="preserve">Graham oli koulumatkalla.</w:t>
      </w:r>
    </w:p>
    <w:p>
      <w:r>
        <w:rPr>
          <w:b/>
        </w:rPr>
        <w:t xml:space="preserve">Esimerkki 1.5925</w:t>
      </w:r>
    </w:p>
    <w:p>
      <w:r>
        <w:t xml:space="preserve">Keskellä: Hän lopetti noin vuodeksi. Loppu: Hän on valitettavasti palannut tupakoimaan askin päivässä.</w:t>
      </w:r>
    </w:p>
    <w:p>
      <w:r>
        <w:rPr>
          <w:b/>
        </w:rPr>
        <w:t xml:space="preserve">Tulos</w:t>
      </w:r>
    </w:p>
    <w:p>
      <w:r>
        <w:t xml:space="preserve">Kälyni on tupakoinut yli 40 vuotta.</w:t>
      </w:r>
    </w:p>
    <w:p>
      <w:r>
        <w:rPr>
          <w:b/>
        </w:rPr>
        <w:t xml:space="preserve">Esimerkki 1.5926</w:t>
      </w:r>
    </w:p>
    <w:p>
      <w:r>
        <w:t xml:space="preserve">Keskellä: Oikomishammaslääkäri antoi Henrylle hyvän raportin. Loppu: Hän kiitti heitä ja lähti sen jälkeen.</w:t>
      </w:r>
    </w:p>
    <w:p>
      <w:r>
        <w:rPr>
          <w:b/>
        </w:rPr>
        <w:t xml:space="preserve">Tulos</w:t>
      </w:r>
    </w:p>
    <w:p>
      <w:r>
        <w:t xml:space="preserve">Henry kävi tänään oikomishoidossa.</w:t>
      </w:r>
    </w:p>
    <w:p>
      <w:r>
        <w:rPr>
          <w:b/>
        </w:rPr>
        <w:t xml:space="preserve">Esimerkki 1.5927</w:t>
      </w:r>
    </w:p>
    <w:p>
      <w:r>
        <w:t xml:space="preserve">Keskellä: Opettaja sanoi, että heillä oli tunti aikaa. Loppu: Hän sai kuitenkin aivohalvauksen ja joutui heti sairaalaan.</w:t>
      </w:r>
    </w:p>
    <w:p>
      <w:r>
        <w:rPr>
          <w:b/>
        </w:rPr>
        <w:t xml:space="preserve">Tulos</w:t>
      </w:r>
    </w:p>
    <w:p>
      <w:r>
        <w:t xml:space="preserve">Opettaja jakoi kokeet luokkatovereille.</w:t>
      </w:r>
    </w:p>
    <w:p>
      <w:r>
        <w:rPr>
          <w:b/>
        </w:rPr>
        <w:t xml:space="preserve">Esimerkki 1.5928</w:t>
      </w:r>
    </w:p>
    <w:p>
      <w:r>
        <w:t xml:space="preserve">Keskellä: Perheeni alkaa tästä lähtien tehdä videopelien pelaamisesta perinnettä. Loppu: Simon pelaa Mario Kartia koko sen ajan, jonka hän on mummolassa.</w:t>
      </w:r>
    </w:p>
    <w:p>
      <w:r>
        <w:rPr>
          <w:b/>
        </w:rPr>
        <w:t xml:space="preserve">Tulos</w:t>
      </w:r>
    </w:p>
    <w:p>
      <w:r>
        <w:t xml:space="preserve">Koko perhe syö päivällistä isoäidin kanssa joka sunnuntai.</w:t>
      </w:r>
    </w:p>
    <w:p>
      <w:r>
        <w:rPr>
          <w:b/>
        </w:rPr>
        <w:t xml:space="preserve">Esimerkki 1.5929</w:t>
      </w:r>
    </w:p>
    <w:p>
      <w:r>
        <w:t xml:space="preserve">Keskellä: Sitten heräsin purkka hiuksissani. Loppu: Koulukaverini nauroivat oudoille hiuksilleni.</w:t>
      </w:r>
    </w:p>
    <w:p>
      <w:r>
        <w:rPr>
          <w:b/>
        </w:rPr>
        <w:t xml:space="preserve">Tulos</w:t>
      </w:r>
    </w:p>
    <w:p>
      <w:r>
        <w:t xml:space="preserve">Menin nukkumaan purkka suussa.</w:t>
      </w:r>
    </w:p>
    <w:p>
      <w:r>
        <w:rPr>
          <w:b/>
        </w:rPr>
        <w:t xml:space="preserve">Esimerkki 1.5930</w:t>
      </w:r>
    </w:p>
    <w:p>
      <w:r>
        <w:t xml:space="preserve">Keskellä: Ryhmä yritti perustaa oman foorumin, mutta epäonnistui. Loppu: He palasivat foorumille myöhemmin, koska pitivät siitä niin paljon.</w:t>
      </w:r>
    </w:p>
    <w:p>
      <w:r>
        <w:rPr>
          <w:b/>
        </w:rPr>
        <w:t xml:space="preserve">Tulos</w:t>
      </w:r>
    </w:p>
    <w:p>
      <w:r>
        <w:t xml:space="preserve">Ryhmä Mechanical Turkin työntekijöitä liittyi foorumiin.</w:t>
      </w:r>
    </w:p>
    <w:p>
      <w:r>
        <w:rPr>
          <w:b/>
        </w:rPr>
        <w:t xml:space="preserve">Esimerkki 1.5931</w:t>
      </w:r>
    </w:p>
    <w:p>
      <w:r>
        <w:t xml:space="preserve">Keskellä: Kuisti syttyi tuleen. Loppu: Tulipalo tuhosi hänen takapihansa kuistin täysin.</w:t>
      </w:r>
    </w:p>
    <w:p>
      <w:r>
        <w:rPr>
          <w:b/>
        </w:rPr>
        <w:t xml:space="preserve">Tulos</w:t>
      </w:r>
    </w:p>
    <w:p>
      <w:r>
        <w:t xml:space="preserve">Oli kiitospäivä.</w:t>
      </w:r>
    </w:p>
    <w:p>
      <w:r>
        <w:rPr>
          <w:b/>
        </w:rPr>
        <w:t xml:space="preserve">Esimerkki 1.5932</w:t>
      </w:r>
    </w:p>
    <w:p>
      <w:r>
        <w:t xml:space="preserve">Keskellä: Samantha nukkuu seuraavana päivänä. Loppu: Samantha huomasi, että hänen herätyskellonsa oli rikki, ja heitti sen pois.</w:t>
      </w:r>
    </w:p>
    <w:p>
      <w:r>
        <w:rPr>
          <w:b/>
        </w:rPr>
        <w:t xml:space="preserve">Tulos</w:t>
      </w:r>
    </w:p>
    <w:p>
      <w:r>
        <w:t xml:space="preserve">Samanthalla oli töitä aikaisin aamulla.</w:t>
      </w:r>
    </w:p>
    <w:p>
      <w:r>
        <w:rPr>
          <w:b/>
        </w:rPr>
        <w:t xml:space="preserve">Esimerkki 1.5933</w:t>
      </w:r>
    </w:p>
    <w:p>
      <w:r>
        <w:t xml:space="preserve">Keskellä: Puhelimeni ei toiminut. Loppu: Päätin antaa sen olla ja hankkia uuden.</w:t>
      </w:r>
    </w:p>
    <w:p>
      <w:r>
        <w:rPr>
          <w:b/>
        </w:rPr>
        <w:t xml:space="preserve">Tulos</w:t>
      </w:r>
    </w:p>
    <w:p>
      <w:r>
        <w:t xml:space="preserve">Yritin käyttää puhelintani eilen.</w:t>
      </w:r>
    </w:p>
    <w:p>
      <w:r>
        <w:rPr>
          <w:b/>
        </w:rPr>
        <w:t xml:space="preserve">Esimerkki 1.5934</w:t>
      </w:r>
    </w:p>
    <w:p>
      <w:r>
        <w:t xml:space="preserve">Keskellä: Hän rakasti nähdä kaikki eläimet, joita hän näki vain eläintarhoissa. Loppu: Annalla oli hauskaa viidakkovaelluksella.</w:t>
      </w:r>
    </w:p>
    <w:p>
      <w:r>
        <w:rPr>
          <w:b/>
        </w:rPr>
        <w:t xml:space="preserve">Tulos</w:t>
      </w:r>
    </w:p>
    <w:p>
      <w:r>
        <w:t xml:space="preserve">Anne lähti opastetulle viidakkovaellukselle.</w:t>
      </w:r>
    </w:p>
    <w:p>
      <w:r>
        <w:rPr>
          <w:b/>
        </w:rPr>
        <w:t xml:space="preserve">Esimerkki 1.5935</w:t>
      </w:r>
    </w:p>
    <w:p>
      <w:r>
        <w:t xml:space="preserve">Keskellä: Ethan ei pystynyt tappamaan yhtään eläintä. Loppu: Hän lähti kotiin hyvin pettyneenä.</w:t>
      </w:r>
    </w:p>
    <w:p>
      <w:r>
        <w:rPr>
          <w:b/>
        </w:rPr>
        <w:t xml:space="preserve">Tulos</w:t>
      </w:r>
    </w:p>
    <w:p>
      <w:r>
        <w:t xml:space="preserve">Ethan lähti metsästämään marraskuun ensimmäisellä viikolla.</w:t>
      </w:r>
    </w:p>
    <w:p>
      <w:r>
        <w:rPr>
          <w:b/>
        </w:rPr>
        <w:t xml:space="preserve">Esimerkki 1.5936</w:t>
      </w:r>
    </w:p>
    <w:p>
      <w:r>
        <w:t xml:space="preserve">Keskellä: Shermanilla oli hammaslääkäriaika parin päivän kuluttua. Loppu: Hammashygienisti kertoi Shermanille, että hän harjaa hampaitaan liikaa.</w:t>
      </w:r>
    </w:p>
    <w:p>
      <w:r>
        <w:rPr>
          <w:b/>
        </w:rPr>
        <w:t xml:space="preserve">Tulos</w:t>
      </w:r>
    </w:p>
    <w:p>
      <w:r>
        <w:t xml:space="preserve">Sherman oli ylpeä siitä, ettei hänellä ollut koskaan reikiä.</w:t>
      </w:r>
    </w:p>
    <w:p>
      <w:r>
        <w:rPr>
          <w:b/>
        </w:rPr>
        <w:t xml:space="preserve">Esimerkki 1.5937</w:t>
      </w:r>
    </w:p>
    <w:p>
      <w:r>
        <w:t xml:space="preserve">Keskellä: Kelly roiskui lätäkössä. Loppu: Kelly vannoi, ettei enää koskaan pilaa sitä.</w:t>
      </w:r>
    </w:p>
    <w:p>
      <w:r>
        <w:rPr>
          <w:b/>
        </w:rPr>
        <w:t xml:space="preserve">Tulos</w:t>
      </w:r>
    </w:p>
    <w:p>
      <w:r>
        <w:t xml:space="preserve">Kelly rakasti ehdottomasti uutta vaaleanpunaista mekkoaan.</w:t>
      </w:r>
    </w:p>
    <w:p>
      <w:r>
        <w:rPr>
          <w:b/>
        </w:rPr>
        <w:t xml:space="preserve">Esimerkki 1.5938</w:t>
      </w:r>
    </w:p>
    <w:p>
      <w:r>
        <w:t xml:space="preserve">Keskimmäinen: Myös hänen vanhempansa rakastivat Coloradoa. Loppu: Joyce epäili, että he eivät olleet siellä vain käymässä hänen luonaan.</w:t>
      </w:r>
    </w:p>
    <w:p>
      <w:r>
        <w:rPr>
          <w:b/>
        </w:rPr>
        <w:t xml:space="preserve">Tulos</w:t>
      </w:r>
    </w:p>
    <w:p>
      <w:r>
        <w:t xml:space="preserve">Joyce oli asunut Coloradossa useita vuosia.</w:t>
      </w:r>
    </w:p>
    <w:p>
      <w:r>
        <w:rPr>
          <w:b/>
        </w:rPr>
        <w:t xml:space="preserve">Esimerkki 1.5939</w:t>
      </w:r>
    </w:p>
    <w:p>
      <w:r>
        <w:t xml:space="preserve">Keskellä: Hän hukkasi lakikirjat. Loppu: Hän yrittää selvittää, onko hänellä koko sarja.</w:t>
      </w:r>
    </w:p>
    <w:p>
      <w:r>
        <w:rPr>
          <w:b/>
        </w:rPr>
        <w:t xml:space="preserve">Tulos</w:t>
      </w:r>
    </w:p>
    <w:p>
      <w:r>
        <w:t xml:space="preserve">Kälyni mies kuoli marraskuussa.</w:t>
      </w:r>
    </w:p>
    <w:p>
      <w:r>
        <w:rPr>
          <w:b/>
        </w:rPr>
        <w:t xml:space="preserve">Esimerkki 1.5940</w:t>
      </w:r>
    </w:p>
    <w:p>
      <w:r>
        <w:t xml:space="preserve">Keskellä: Lulu joutui auto-onnettomuuteen. Loppu: Onneksi hän oli kuitenkin kunnossa.</w:t>
      </w:r>
    </w:p>
    <w:p>
      <w:r>
        <w:rPr>
          <w:b/>
        </w:rPr>
        <w:t xml:space="preserve">Tulos</w:t>
      </w:r>
    </w:p>
    <w:p>
      <w:r>
        <w:t xml:space="preserve">Lulu nousi taksiin mennäkseen tapaamaan ystäväänsä.</w:t>
      </w:r>
    </w:p>
    <w:p>
      <w:r>
        <w:rPr>
          <w:b/>
        </w:rPr>
        <w:t xml:space="preserve">Esimerkki 1.5941</w:t>
      </w:r>
    </w:p>
    <w:p>
      <w:r>
        <w:t xml:space="preserve">Keskellä: Abby päätti ryhtyä varotoimiin. Loppu: Abby tunsi itsensä vähemmän ahdistuneeksi valmistelujensa ansiosta.</w:t>
      </w:r>
    </w:p>
    <w:p>
      <w:r>
        <w:rPr>
          <w:b/>
        </w:rPr>
        <w:t xml:space="preserve">Tulos</w:t>
      </w:r>
    </w:p>
    <w:p>
      <w:r>
        <w:t xml:space="preserve">Abby oli huolissaan tulevasta maanjäristyksestä.</w:t>
      </w:r>
    </w:p>
    <w:p>
      <w:r>
        <w:rPr>
          <w:b/>
        </w:rPr>
        <w:t xml:space="preserve">Esimerkki 1.5942</w:t>
      </w:r>
    </w:p>
    <w:p>
      <w:r>
        <w:t xml:space="preserve">Keskellä: Kala-annos. Loppu: Ne olivat inhottavia!</w:t>
      </w:r>
    </w:p>
    <w:p>
      <w:r>
        <w:rPr>
          <w:b/>
        </w:rPr>
        <w:t xml:space="preserve">Tulos</w:t>
      </w:r>
    </w:p>
    <w:p>
      <w:r>
        <w:t xml:space="preserve">En ollut koskaan maistanut japanilaista ruokaa.</w:t>
      </w:r>
    </w:p>
    <w:p>
      <w:r>
        <w:rPr>
          <w:b/>
        </w:rPr>
        <w:t xml:space="preserve">Esimerkki 1.5943</w:t>
      </w:r>
    </w:p>
    <w:p>
      <w:r>
        <w:t xml:space="preserve">Keskellä: Roxy ei keskittynyt. Loppu: Richard voittaa 10-9.</w:t>
      </w:r>
    </w:p>
    <w:p>
      <w:r>
        <w:rPr>
          <w:b/>
        </w:rPr>
        <w:t xml:space="preserve">Tulos</w:t>
      </w:r>
    </w:p>
    <w:p>
      <w:r>
        <w:t xml:space="preserve">Roxy ei ole koskaan ennen hävinnyt videopelissä.</w:t>
      </w:r>
    </w:p>
    <w:p>
      <w:r>
        <w:rPr>
          <w:b/>
        </w:rPr>
        <w:t xml:space="preserve">Esimerkki 1.5944</w:t>
      </w:r>
    </w:p>
    <w:p>
      <w:r>
        <w:t xml:space="preserve">Keskellä: Tyler harjoitteli joka päivä. Loppu: Hän alkoi oppia temppuja ja luistella kuin ammattilainen!</w:t>
      </w:r>
    </w:p>
    <w:p>
      <w:r>
        <w:rPr>
          <w:b/>
        </w:rPr>
        <w:t xml:space="preserve">Tulos</w:t>
      </w:r>
    </w:p>
    <w:p>
      <w:r>
        <w:t xml:space="preserve">Tyler osti itselleen rullalautan.</w:t>
      </w:r>
    </w:p>
    <w:p>
      <w:r>
        <w:rPr>
          <w:b/>
        </w:rPr>
        <w:t xml:space="preserve">Esimerkki 1.5945</w:t>
      </w:r>
    </w:p>
    <w:p>
      <w:r>
        <w:t xml:space="preserve">Keskellä: Neil maistoi Hunan-ruokaa amerikkalaisessa ravintolassa, ja se oli hyvin mausteista. Loppu: Hänestä tuntui kuin hänen suunsa olisi ollut tulessa.</w:t>
      </w:r>
    </w:p>
    <w:p>
      <w:r>
        <w:rPr>
          <w:b/>
        </w:rPr>
        <w:t xml:space="preserve">Tulos</w:t>
      </w:r>
    </w:p>
    <w:p>
      <w:r>
        <w:t xml:space="preserve">Neil oli nauttinut kiinalaisesta ruoasta Hunanissa.</w:t>
      </w:r>
    </w:p>
    <w:p>
      <w:r>
        <w:rPr>
          <w:b/>
        </w:rPr>
        <w:t xml:space="preserve">Esimerkki 1.5946</w:t>
      </w:r>
    </w:p>
    <w:p>
      <w:r>
        <w:t xml:space="preserve">Keskellä: Ellan näkö alkoi heiketä. Loppu: Ella tarvitsi vain kaksoissilmälasit!</w:t>
      </w:r>
    </w:p>
    <w:p>
      <w:r>
        <w:rPr>
          <w:b/>
        </w:rPr>
        <w:t xml:space="preserve">Tulos</w:t>
      </w:r>
    </w:p>
    <w:p>
      <w:r>
        <w:t xml:space="preserve">Ellalla oli aina ollut hyvä näkö.</w:t>
      </w:r>
    </w:p>
    <w:p>
      <w:r>
        <w:rPr>
          <w:b/>
        </w:rPr>
        <w:t xml:space="preserve">Esimerkki 1.5947</w:t>
      </w:r>
    </w:p>
    <w:p>
      <w:r>
        <w:t xml:space="preserve">Keskellä: Ken ei pystynyt korjaamaan ongelmaa. Loppu: Ann oli kiitollinen setänsä avusta, mutta surullinen siitä, että hän joutuisi kävelemään.</w:t>
      </w:r>
    </w:p>
    <w:p>
      <w:r>
        <w:rPr>
          <w:b/>
        </w:rPr>
        <w:t xml:space="preserve">Tulos</w:t>
      </w:r>
    </w:p>
    <w:p>
      <w:r>
        <w:t xml:space="preserve">Ken käytti päivänsä katsomassa veljentyttärensä hajonnutta autoa.</w:t>
      </w:r>
    </w:p>
    <w:p>
      <w:r>
        <w:rPr>
          <w:b/>
        </w:rPr>
        <w:t xml:space="preserve">Esimerkki 1.5948</w:t>
      </w:r>
    </w:p>
    <w:p>
      <w:r>
        <w:t xml:space="preserve">Keskellä: Eli tykkäsi katsoa kauhuelokuvia 7-vuotiaana. Loppu: Eli oli sosiopaatti ja tappoi perheensä 12-vuotiaana.</w:t>
      </w:r>
    </w:p>
    <w:p>
      <w:r>
        <w:rPr>
          <w:b/>
        </w:rPr>
        <w:t xml:space="preserve">Tulos</w:t>
      </w:r>
    </w:p>
    <w:p>
      <w:r>
        <w:t xml:space="preserve">7-vuotiaana Eli ei pitänyt sarjakuvista.</w:t>
      </w:r>
    </w:p>
    <w:p>
      <w:r>
        <w:rPr>
          <w:b/>
        </w:rPr>
        <w:t xml:space="preserve">Esimerkki 1.5949</w:t>
      </w:r>
    </w:p>
    <w:p>
      <w:r>
        <w:t xml:space="preserve">Keskellä: Bobin pomo sanoi, että pomo saisi huonon arvostelun. Loppu: Bob väitti vastaan, mutta sai lopulta huonon arvostelun.</w:t>
      </w:r>
    </w:p>
    <w:p>
      <w:r>
        <w:rPr>
          <w:b/>
        </w:rPr>
        <w:t xml:space="preserve">Tulos</w:t>
      </w:r>
    </w:p>
    <w:p>
      <w:r>
        <w:t xml:space="preserve">Bobin työpaikalla oli työn arviointipäivä.</w:t>
      </w:r>
    </w:p>
    <w:p>
      <w:r>
        <w:rPr>
          <w:b/>
        </w:rPr>
        <w:t xml:space="preserve">Esimerkki 1.5950</w:t>
      </w:r>
    </w:p>
    <w:p>
      <w:r>
        <w:t xml:space="preserve">Keskellä: He söivät siellä ollessaan paljon herkullista ruokaa. Loppu: He ajoivat pois onnellisina ja kylläisinä.</w:t>
      </w:r>
    </w:p>
    <w:p>
      <w:r>
        <w:rPr>
          <w:b/>
        </w:rPr>
        <w:t xml:space="preserve">Tulos</w:t>
      </w:r>
    </w:p>
    <w:p>
      <w:r>
        <w:t xml:space="preserve">Smithin perhe meni buffettiin.</w:t>
      </w:r>
    </w:p>
    <w:p>
      <w:r>
        <w:rPr>
          <w:b/>
        </w:rPr>
        <w:t xml:space="preserve">Esimerkki 1.5951</w:t>
      </w:r>
    </w:p>
    <w:p>
      <w:r>
        <w:t xml:space="preserve">Keskellä: Ensimmäinen suupala maistui hassulta. Loppu: Jan juoksi vessaan ja oksensi.</w:t>
      </w:r>
    </w:p>
    <w:p>
      <w:r>
        <w:rPr>
          <w:b/>
        </w:rPr>
        <w:t xml:space="preserve">Tulos</w:t>
      </w:r>
    </w:p>
    <w:p>
      <w:r>
        <w:t xml:space="preserve">Janin äiti tarjoili päivälliseksi uudenlaista lihaa.</w:t>
      </w:r>
    </w:p>
    <w:p>
      <w:r>
        <w:rPr>
          <w:b/>
        </w:rPr>
        <w:t xml:space="preserve">Esimerkki 1.5952</w:t>
      </w:r>
    </w:p>
    <w:p>
      <w:r>
        <w:t xml:space="preserve">Keskellä: Eric ei koskaan päässyt kauppaan maanantaina. Loppu: Eric unohti, että hänen piti ostaa postimerkkejä.</w:t>
      </w:r>
    </w:p>
    <w:p>
      <w:r>
        <w:rPr>
          <w:b/>
        </w:rPr>
        <w:t xml:space="preserve">Tulos</w:t>
      </w:r>
    </w:p>
    <w:p>
      <w:r>
        <w:t xml:space="preserve">Eric päätti mennä maanantaina kauppaan ostamaan postimerkkejä.</w:t>
      </w:r>
    </w:p>
    <w:p>
      <w:r>
        <w:rPr>
          <w:b/>
        </w:rPr>
        <w:t xml:space="preserve">Esimerkki 1.5953</w:t>
      </w:r>
    </w:p>
    <w:p>
      <w:r>
        <w:t xml:space="preserve">Keskellä: Graham erosi poikaystävästään. Loppu: Graham on paljon onnellisempi sinkkuna.</w:t>
      </w:r>
    </w:p>
    <w:p>
      <w:r>
        <w:rPr>
          <w:b/>
        </w:rPr>
        <w:t xml:space="preserve">Tulos</w:t>
      </w:r>
    </w:p>
    <w:p>
      <w:r>
        <w:t xml:space="preserve">Graham oli onneton suhteessaan.</w:t>
      </w:r>
    </w:p>
    <w:p>
      <w:r>
        <w:rPr>
          <w:b/>
        </w:rPr>
        <w:t xml:space="preserve">Esimerkki 1.5954</w:t>
      </w:r>
    </w:p>
    <w:p>
      <w:r>
        <w:t xml:space="preserve">Keskellä: Koiralle annettiin voidetta kuumaan kohtaan. Loppu: Muutaman päivän kuluttua kuuma kohta oli poissa.</w:t>
      </w:r>
    </w:p>
    <w:p>
      <w:r>
        <w:rPr>
          <w:b/>
        </w:rPr>
        <w:t xml:space="preserve">Tulos</w:t>
      </w:r>
    </w:p>
    <w:p>
      <w:r>
        <w:t xml:space="preserve">Koiran lakkaamaton nuoleminen oli aiheuttanut kuuman pisteen hänen selkäänsä.</w:t>
      </w:r>
    </w:p>
    <w:p>
      <w:r>
        <w:rPr>
          <w:b/>
        </w:rPr>
        <w:t xml:space="preserve">Esimerkki 1.5955</w:t>
      </w:r>
    </w:p>
    <w:p>
      <w:r>
        <w:t xml:space="preserve">Keskellä: Tim harjoitteli pesäpalloa. Loppu: Tim löi seuraavassa pelissä kaikkien aikojen suurimman kunnarin.</w:t>
      </w:r>
    </w:p>
    <w:p>
      <w:r>
        <w:rPr>
          <w:b/>
        </w:rPr>
        <w:t xml:space="preserve">Tulos</w:t>
      </w:r>
    </w:p>
    <w:p>
      <w:r>
        <w:t xml:space="preserve">Tim oli surullinen.</w:t>
      </w:r>
    </w:p>
    <w:p>
      <w:r>
        <w:rPr>
          <w:b/>
        </w:rPr>
        <w:t xml:space="preserve">Esimerkki 1.5956</w:t>
      </w:r>
    </w:p>
    <w:p>
      <w:r>
        <w:t xml:space="preserve">Keskellä: Anita puhui poikaystävänsä kanssa poikansa mieltymyksistä. Loppu: Anitan poikaystävä vei hänen poikansa vartin mittaiselle helikopterilennolle.</w:t>
      </w:r>
    </w:p>
    <w:p>
      <w:r>
        <w:rPr>
          <w:b/>
        </w:rPr>
        <w:t xml:space="preserve">Tulos</w:t>
      </w:r>
    </w:p>
    <w:p>
      <w:r>
        <w:t xml:space="preserve">Anitan poika rakasti helikoptereita.</w:t>
      </w:r>
    </w:p>
    <w:p>
      <w:r>
        <w:rPr>
          <w:b/>
        </w:rPr>
        <w:t xml:space="preserve">Esimerkki 1.5957</w:t>
      </w:r>
    </w:p>
    <w:p>
      <w:r>
        <w:t xml:space="preserve">Keskellä: Anna ei välittänyt, mikä mekko hänelle annettiin. Loppu: Anna pukeutuisi mihin tahansa hulluun mekkoon, joka hänelle annettaisiin.</w:t>
      </w:r>
    </w:p>
    <w:p>
      <w:r>
        <w:rPr>
          <w:b/>
        </w:rPr>
        <w:t xml:space="preserve">Tulos</w:t>
      </w:r>
    </w:p>
    <w:p>
      <w:r>
        <w:t xml:space="preserve">Anna rakasti häitä.</w:t>
      </w:r>
    </w:p>
    <w:p>
      <w:r>
        <w:rPr>
          <w:b/>
        </w:rPr>
        <w:t xml:space="preserve">Esimerkki 1.5958</w:t>
      </w:r>
    </w:p>
    <w:p>
      <w:r>
        <w:t xml:space="preserve">Keskellä: Becky osti puvun ja meni ompelijalle. Loppu: Se sopi täydellisesti.</w:t>
      </w:r>
    </w:p>
    <w:p>
      <w:r>
        <w:rPr>
          <w:b/>
        </w:rPr>
        <w:t xml:space="preserve">Tulos</w:t>
      </w:r>
    </w:p>
    <w:p>
      <w:r>
        <w:t xml:space="preserve">Becky tarvitsi uuden puvun työtään varten.</w:t>
      </w:r>
    </w:p>
    <w:p>
      <w:r>
        <w:rPr>
          <w:b/>
        </w:rPr>
        <w:t xml:space="preserve">Esimerkki 1.5959</w:t>
      </w:r>
    </w:p>
    <w:p>
      <w:r>
        <w:t xml:space="preserve">Keskellä: Tyttäreni arkistoi asiakirjat nopeasti. Loppu: Kun Theresa oli valmis, tarkistin hänen työnsä ja olin hyvin ylpeä hänestä.</w:t>
      </w:r>
    </w:p>
    <w:p>
      <w:r>
        <w:rPr>
          <w:b/>
        </w:rPr>
        <w:t xml:space="preserve">Tulos</w:t>
      </w:r>
    </w:p>
    <w:p>
      <w:r>
        <w:t xml:space="preserve">Kun tyttäreni oli 12-vuotias, vein hänet töihin arkistoimaan.</w:t>
      </w:r>
    </w:p>
    <w:p>
      <w:r>
        <w:rPr>
          <w:b/>
        </w:rPr>
        <w:t xml:space="preserve">Esimerkki 1.5960</w:t>
      </w:r>
    </w:p>
    <w:p>
      <w:r>
        <w:t xml:space="preserve">Keskellä: Koira meni radalle ja halusi juosta. Loppu: Onnistuin pidättelemään sitä, mutta mietin aina, olisiko se voinut voittaa.</w:t>
      </w:r>
    </w:p>
    <w:p>
      <w:r>
        <w:rPr>
          <w:b/>
        </w:rPr>
        <w:t xml:space="preserve">Tulos</w:t>
      </w:r>
    </w:p>
    <w:p>
      <w:r>
        <w:t xml:space="preserve">Oli Eläkeläisten päivä ja radalla, joten vein koirani käymään.</w:t>
      </w:r>
    </w:p>
    <w:p>
      <w:r>
        <w:rPr>
          <w:b/>
        </w:rPr>
        <w:t xml:space="preserve">Esimerkki 1.5961</w:t>
      </w:r>
    </w:p>
    <w:p>
      <w:r>
        <w:t xml:space="preserve">Keskellä: Kissa sairastui aivosyöpään vuotta myöhemmin. Loppu: Eläinlääkäri hoiti kissan syöpää parhaansa mukaan.</w:t>
      </w:r>
    </w:p>
    <w:p>
      <w:r>
        <w:rPr>
          <w:b/>
        </w:rPr>
        <w:t xml:space="preserve">Tulos</w:t>
      </w:r>
    </w:p>
    <w:p>
      <w:r>
        <w:t xml:space="preserve">Rachel adoptoi kissan yli kymmenen vuotta sitten.</w:t>
      </w:r>
    </w:p>
    <w:p>
      <w:r>
        <w:rPr>
          <w:b/>
        </w:rPr>
        <w:t xml:space="preserve">Esimerkki 1.5962</w:t>
      </w:r>
    </w:p>
    <w:p>
      <w:r>
        <w:t xml:space="preserve">Keskellä: Niinpä he ostivat sateenvarjoja. Loppu: He kävelivät puistojen ja metsien läpi sateessa.</w:t>
      </w:r>
    </w:p>
    <w:p>
      <w:r>
        <w:rPr>
          <w:b/>
        </w:rPr>
        <w:t xml:space="preserve">Tulos</w:t>
      </w:r>
    </w:p>
    <w:p>
      <w:r>
        <w:t xml:space="preserve">Sade oli jatkunut koko viikon.</w:t>
      </w:r>
    </w:p>
    <w:p>
      <w:r>
        <w:rPr>
          <w:b/>
        </w:rPr>
        <w:t xml:space="preserve">Esimerkki 1.5963</w:t>
      </w:r>
    </w:p>
    <w:p>
      <w:r>
        <w:t xml:space="preserve">Keskellä: Hän pääsi konserttiin, eikä se ollut hyvä. Loppu: Hän toivoo, ettei olisi koskaan nähnyt Metallican konserttia.</w:t>
      </w:r>
    </w:p>
    <w:p>
      <w:r>
        <w:rPr>
          <w:b/>
        </w:rPr>
        <w:t xml:space="preserve">Tulos</w:t>
      </w:r>
    </w:p>
    <w:p>
      <w:r>
        <w:t xml:space="preserve">Lauren on aina halunnut nähdä Metallican konsertin.</w:t>
      </w:r>
    </w:p>
    <w:p>
      <w:r>
        <w:rPr>
          <w:b/>
        </w:rPr>
        <w:t xml:space="preserve">Esimerkki 1.5964</w:t>
      </w:r>
    </w:p>
    <w:p>
      <w:r>
        <w:t xml:space="preserve">Keskellä: Kadulla oli vanha rouva. Loppu: Nappasin hänet nopeasti kiinni ja työnsin hänet taaksepäin ennen kuin autot tulivat.</w:t>
      </w:r>
    </w:p>
    <w:p>
      <w:r>
        <w:rPr>
          <w:b/>
        </w:rPr>
        <w:t xml:space="preserve">Tulos</w:t>
      </w:r>
    </w:p>
    <w:p>
      <w:r>
        <w:t xml:space="preserve">Kävelin Tripolin kaduilla.</w:t>
      </w:r>
    </w:p>
    <w:p>
      <w:r>
        <w:rPr>
          <w:b/>
        </w:rPr>
        <w:t xml:space="preserve">Esimerkki 1.5965</w:t>
      </w:r>
    </w:p>
    <w:p>
      <w:r>
        <w:t xml:space="preserve">Keskellä: Angela saa kirjan, jonka Angie oli lukenut. Loppu: Angela oli niin onnellinen!</w:t>
      </w:r>
    </w:p>
    <w:p>
      <w:r>
        <w:rPr>
          <w:b/>
        </w:rPr>
        <w:t xml:space="preserve">Tulos</w:t>
      </w:r>
    </w:p>
    <w:p>
      <w:r>
        <w:t xml:space="preserve">Angie rakasti lukemista.</w:t>
      </w:r>
    </w:p>
    <w:p>
      <w:r>
        <w:rPr>
          <w:b/>
        </w:rPr>
        <w:t xml:space="preserve">Esimerkki 1.5966</w:t>
      </w:r>
    </w:p>
    <w:p>
      <w:r>
        <w:t xml:space="preserve">Keskellä: Minulla ei ollut varaa maksaa uuden asuntoni vuokraa. Loppu: Minun oli pakko muuttaa takaisin vanhempieni luo.</w:t>
      </w:r>
    </w:p>
    <w:p>
      <w:r>
        <w:rPr>
          <w:b/>
        </w:rPr>
        <w:t xml:space="preserve">Tulos</w:t>
      </w:r>
    </w:p>
    <w:p>
      <w:r>
        <w:t xml:space="preserve">Päätin muuttaa pois vanhempieni luota.</w:t>
      </w:r>
    </w:p>
    <w:p>
      <w:r>
        <w:rPr>
          <w:b/>
        </w:rPr>
        <w:t xml:space="preserve">Esimerkki 1.5967</w:t>
      </w:r>
    </w:p>
    <w:p>
      <w:r>
        <w:t xml:space="preserve">Keskellä: Karen löysi vanhan polkupyörän. Loppu: Spraymaali sai sen näyttämään uudelta.</w:t>
      </w:r>
    </w:p>
    <w:p>
      <w:r>
        <w:rPr>
          <w:b/>
        </w:rPr>
        <w:t xml:space="preserve">Tulos</w:t>
      </w:r>
    </w:p>
    <w:p>
      <w:r>
        <w:t xml:space="preserve">Karen pysähtyi pihakirpputorille matkalla kotiin töistä.</w:t>
      </w:r>
    </w:p>
    <w:p>
      <w:r>
        <w:rPr>
          <w:b/>
        </w:rPr>
        <w:t xml:space="preserve">Esimerkki 1.5968</w:t>
      </w:r>
    </w:p>
    <w:p>
      <w:r>
        <w:t xml:space="preserve">Keskellä: Aya pystyi tekemään kaikenlaisia ilmapalloeläimiä muutamassa minuutissa. Loppu: Aya oli niin ylpeä uudesta kyvystään!</w:t>
      </w:r>
    </w:p>
    <w:p>
      <w:r>
        <w:rPr>
          <w:b/>
        </w:rPr>
        <w:t xml:space="preserve">Tulos</w:t>
      </w:r>
    </w:p>
    <w:p>
      <w:r>
        <w:t xml:space="preserve">Aya harjoitteli ilmapalloeläinten tekemistä.</w:t>
      </w:r>
    </w:p>
    <w:p>
      <w:r>
        <w:rPr>
          <w:b/>
        </w:rPr>
        <w:t xml:space="preserve">Esimerkki 1.5969</w:t>
      </w:r>
    </w:p>
    <w:p>
      <w:r>
        <w:t xml:space="preserve">Keskellä: Naapuri haistoi sen ja tuli käymään. Loppu: Hän päätti jäädä tänne ikuisiksi ajoiksi.</w:t>
      </w:r>
    </w:p>
    <w:p>
      <w:r>
        <w:rPr>
          <w:b/>
        </w:rPr>
        <w:t xml:space="preserve">Tulos</w:t>
      </w:r>
    </w:p>
    <w:p>
      <w:r>
        <w:t xml:space="preserve">Eräänä kesäiltana olin laittamassa kanaa.</w:t>
      </w:r>
    </w:p>
    <w:p>
      <w:r>
        <w:rPr>
          <w:b/>
        </w:rPr>
        <w:t xml:space="preserve">Esimerkki 1.5970</w:t>
      </w:r>
    </w:p>
    <w:p>
      <w:r>
        <w:t xml:space="preserve">Keskellä: Danista tulee joka vuosi vastenmielinen kaikkien koristeiden ja joulumusiikin kanssa. Loppu: Kukaan ei malta odottaa, että joulu vihdoin menee ohi hänen takiaan.</w:t>
      </w:r>
    </w:p>
    <w:p>
      <w:r>
        <w:rPr>
          <w:b/>
        </w:rPr>
        <w:t xml:space="preserve">Tulos</w:t>
      </w:r>
    </w:p>
    <w:p>
      <w:r>
        <w:t xml:space="preserve">Dan rakastaa joulua.</w:t>
      </w:r>
    </w:p>
    <w:p>
      <w:r>
        <w:rPr>
          <w:b/>
        </w:rPr>
        <w:t xml:space="preserve">Esimerkki 1.5971</w:t>
      </w:r>
    </w:p>
    <w:p>
      <w:r>
        <w:t xml:space="preserve">Keskellä: Tyttäreni teki paljon maaleja. Loppu: Hänen valmentajansa oli hyvin vaikuttunut.</w:t>
      </w:r>
    </w:p>
    <w:p>
      <w:r>
        <w:rPr>
          <w:b/>
        </w:rPr>
        <w:t xml:space="preserve">Tulos</w:t>
      </w:r>
    </w:p>
    <w:p>
      <w:r>
        <w:t xml:space="preserve">Tyttäreni pelasi jalkapalloa 10-vuotiaana.</w:t>
      </w:r>
    </w:p>
    <w:p>
      <w:r>
        <w:rPr>
          <w:b/>
        </w:rPr>
        <w:t xml:space="preserve">Esimerkki 1.5972</w:t>
      </w:r>
    </w:p>
    <w:p>
      <w:r>
        <w:t xml:space="preserve">Keskellä: Hän tilasi ne ravintolassa. Loppu: Valitettavasti liha oli pilaantunutta ja he sairastuivat.</w:t>
      </w:r>
    </w:p>
    <w:p>
      <w:r>
        <w:rPr>
          <w:b/>
        </w:rPr>
        <w:t xml:space="preserve">Tulos</w:t>
      </w:r>
    </w:p>
    <w:p>
      <w:r>
        <w:t xml:space="preserve">Lilith rakasti kalatacoja.</w:t>
      </w:r>
    </w:p>
    <w:p>
      <w:r>
        <w:rPr>
          <w:b/>
        </w:rPr>
        <w:t xml:space="preserve">Esimerkki 1.5973</w:t>
      </w:r>
    </w:p>
    <w:p>
      <w:r>
        <w:t xml:space="preserve">Keskellä: Ted harjoitteli kovasti parantaakseen taitojaan. Loppu: Nedin taidot paranivat harjoittelun myötä.</w:t>
      </w:r>
    </w:p>
    <w:p>
      <w:r>
        <w:rPr>
          <w:b/>
        </w:rPr>
        <w:t xml:space="preserve">Tulos</w:t>
      </w:r>
    </w:p>
    <w:p>
      <w:r>
        <w:t xml:space="preserve">Ned halusi oppia pelaamaan koripalloa.</w:t>
      </w:r>
    </w:p>
    <w:p>
      <w:r>
        <w:rPr>
          <w:b/>
        </w:rPr>
        <w:t xml:space="preserve">Esimerkki 1.5974</w:t>
      </w:r>
    </w:p>
    <w:p>
      <w:r>
        <w:t xml:space="preserve">Keskellä: Brad kompastui ja kaatui opettajan pulpettiin. Loppu: Hän sai mustelman.</w:t>
      </w:r>
    </w:p>
    <w:p>
      <w:r>
        <w:rPr>
          <w:b/>
        </w:rPr>
        <w:t xml:space="preserve">Tulos</w:t>
      </w:r>
    </w:p>
    <w:p>
      <w:r>
        <w:t xml:space="preserve">Brad käveli kohti opettajan pulpettia.</w:t>
      </w:r>
    </w:p>
    <w:p>
      <w:r>
        <w:rPr>
          <w:b/>
        </w:rPr>
        <w:t xml:space="preserve">Esimerkki 1.5975</w:t>
      </w:r>
    </w:p>
    <w:p>
      <w:r>
        <w:t xml:space="preserve">Keskellä: Pikku Gabea kannustettiin seuraamaan kiinnostustaan. Loppu: Lukion jälkeen hänestä tuli suuri arkkitehti!</w:t>
      </w:r>
    </w:p>
    <w:p>
      <w:r>
        <w:rPr>
          <w:b/>
        </w:rPr>
        <w:t xml:space="preserve">Tulos</w:t>
      </w:r>
    </w:p>
    <w:p>
      <w:r>
        <w:t xml:space="preserve">Pikku Gabe rakasti piirtämistä ja palikoilla leikkimistä.</w:t>
      </w:r>
    </w:p>
    <w:p>
      <w:r>
        <w:rPr>
          <w:b/>
        </w:rPr>
        <w:t xml:space="preserve">Esimerkki 1.5976</w:t>
      </w:r>
    </w:p>
    <w:p>
      <w:r>
        <w:t xml:space="preserve">Keskellä: Näin unta, että vanhempani olivat keittiössä. Loppu: Minä menin keittiöön ja löysin molemmat vanhempani selkä minuun päin!</w:t>
      </w:r>
    </w:p>
    <w:p>
      <w:r>
        <w:rPr>
          <w:b/>
        </w:rPr>
        <w:t xml:space="preserve">Tulos</w:t>
      </w:r>
    </w:p>
    <w:p>
      <w:r>
        <w:t xml:space="preserve">Näin lapsena kauheaa painajaista vanhemmistani.</w:t>
      </w:r>
    </w:p>
    <w:p>
      <w:r>
        <w:rPr>
          <w:b/>
        </w:rPr>
        <w:t xml:space="preserve">Esimerkki 1.5977</w:t>
      </w:r>
    </w:p>
    <w:p>
      <w:r>
        <w:t xml:space="preserve">Keskellä: Pentu juoksi mudan läpi ja pyörähti jonkin kuolleen päällä. Loppu: Kylvetimme sen.</w:t>
      </w:r>
    </w:p>
    <w:p>
      <w:r>
        <w:rPr>
          <w:b/>
        </w:rPr>
        <w:t xml:space="preserve">Tulos</w:t>
      </w:r>
    </w:p>
    <w:p>
      <w:r>
        <w:t xml:space="preserve">Pentumme meni ulos leikkimään.</w:t>
      </w:r>
    </w:p>
    <w:p>
      <w:r>
        <w:rPr>
          <w:b/>
        </w:rPr>
        <w:t xml:space="preserve">Esimerkki 1.5978</w:t>
      </w:r>
    </w:p>
    <w:p>
      <w:r>
        <w:t xml:space="preserve">Keskellä: En ollut kuunnellut monia niistä vuosiin. Loppu: Oli hauska kuunnella kaikkea tätä vanhaa musiikkia.</w:t>
      </w:r>
    </w:p>
    <w:p>
      <w:r>
        <w:rPr>
          <w:b/>
        </w:rPr>
        <w:t xml:space="preserve">Tulos</w:t>
      </w:r>
    </w:p>
    <w:p>
      <w:r>
        <w:t xml:space="preserve">Kun muutimme, tajusin, että minulla oli valtava määrä CD-levyjä.</w:t>
      </w:r>
    </w:p>
    <w:p>
      <w:r>
        <w:rPr>
          <w:b/>
        </w:rPr>
        <w:t xml:space="preserve">Esimerkki 1.5979</w:t>
      </w:r>
    </w:p>
    <w:p>
      <w:r>
        <w:t xml:space="preserve">Keskellä: Caleb oli kiitollinen Chrisille, joka tuli pelastamaan hänet. Loppu: Chris käski Calebin olla mainitsematta asiaa, ja he lähtivät yhdessä.</w:t>
      </w:r>
    </w:p>
    <w:p>
      <w:r>
        <w:rPr>
          <w:b/>
        </w:rPr>
        <w:t xml:space="preserve">Tulos</w:t>
      </w:r>
    </w:p>
    <w:p>
      <w:r>
        <w:t xml:space="preserve">Chris lähestyi Calebia uhkaavaa miestä.</w:t>
      </w:r>
    </w:p>
    <w:p>
      <w:r>
        <w:rPr>
          <w:b/>
        </w:rPr>
        <w:t xml:space="preserve">Esimerkki 1.5980</w:t>
      </w:r>
    </w:p>
    <w:p>
      <w:r>
        <w:t xml:space="preserve">Keskellä: Omistaja pakotti Donin tiskaamaan tiskit laskua varten. Loppu: Don joutui työskentelemään tuntikausia maksaakseen ateriansa ennen kuin hän pääsi kotiin.</w:t>
      </w:r>
    </w:p>
    <w:p>
      <w:r>
        <w:rPr>
          <w:b/>
        </w:rPr>
        <w:t xml:space="preserve">Tulos</w:t>
      </w:r>
    </w:p>
    <w:p>
      <w:r>
        <w:t xml:space="preserve">Don oli ravintolassa, kun hän huomasi, ettei hänellä ollut lompakkoa mukanaan -</w:t>
      </w:r>
    </w:p>
    <w:p>
      <w:r>
        <w:rPr>
          <w:b/>
        </w:rPr>
        <w:t xml:space="preserve">Esimerkki 1.5981</w:t>
      </w:r>
    </w:p>
    <w:p>
      <w:r>
        <w:t xml:space="preserve">Keskellä: Menimme ja yövyimme rannalla sijaitsevassa hotellissa. Loppu: Kun olimme siellä, nautimme rannalla päiväkausia.</w:t>
      </w:r>
    </w:p>
    <w:p>
      <w:r>
        <w:rPr>
          <w:b/>
        </w:rPr>
        <w:t xml:space="preserve">Tulos</w:t>
      </w:r>
    </w:p>
    <w:p>
      <w:r>
        <w:t xml:space="preserve">Perheeni aikoi lomailla Floridassa.</w:t>
      </w:r>
    </w:p>
    <w:p>
      <w:r>
        <w:rPr>
          <w:b/>
        </w:rPr>
        <w:t xml:space="preserve">Esimerkki 1.5982</w:t>
      </w:r>
    </w:p>
    <w:p>
      <w:r>
        <w:t xml:space="preserve">Keskellä: Hän yritti avata sen väkisin. Loppu: Hän menetti otteensa ja kompastui takaperin lumeen.</w:t>
      </w:r>
    </w:p>
    <w:p>
      <w:r>
        <w:rPr>
          <w:b/>
        </w:rPr>
        <w:t xml:space="preserve">Tulos</w:t>
      </w:r>
    </w:p>
    <w:p>
      <w:r>
        <w:t xml:space="preserve">Ginan auton ovi oli jäätynyt kiinni.</w:t>
      </w:r>
    </w:p>
    <w:p>
      <w:r>
        <w:rPr>
          <w:b/>
        </w:rPr>
        <w:t xml:space="preserve">Esimerkki 1.5983</w:t>
      </w:r>
    </w:p>
    <w:p>
      <w:r>
        <w:t xml:space="preserve">Keskellä: Katen luoma kampanja sai paljon kannatusta. Loppu: Kate oli tyytyväinen!</w:t>
      </w:r>
    </w:p>
    <w:p>
      <w:r>
        <w:rPr>
          <w:b/>
        </w:rPr>
        <w:t xml:space="preserve">Tulos</w:t>
      </w:r>
    </w:p>
    <w:p>
      <w:r>
        <w:t xml:space="preserve">Kate halusi aloittaa uuden viraalikampanjan.</w:t>
      </w:r>
    </w:p>
    <w:p>
      <w:r>
        <w:rPr>
          <w:b/>
        </w:rPr>
        <w:t xml:space="preserve">Esimerkki 1.5984</w:t>
      </w:r>
    </w:p>
    <w:p>
      <w:r>
        <w:t xml:space="preserve">Keskellä: Vaimoni päätti lukea uhkapelejä käsitteleviä kirjoja. Loppu: Hän muuttui epäonnistujasta menestyjäksi.</w:t>
      </w:r>
    </w:p>
    <w:p>
      <w:r>
        <w:rPr>
          <w:b/>
        </w:rPr>
        <w:t xml:space="preserve">Tulos</w:t>
      </w:r>
    </w:p>
    <w:p>
      <w:r>
        <w:t xml:space="preserve">Vaimoni on aina ollut huono uhkapeluri.</w:t>
      </w:r>
    </w:p>
    <w:p>
      <w:r>
        <w:rPr>
          <w:b/>
        </w:rPr>
        <w:t xml:space="preserve">Esimerkki 1.5985</w:t>
      </w:r>
    </w:p>
    <w:p>
      <w:r>
        <w:t xml:space="preserve">Keskellä: Todd luuli, että hänen takanaan oli outo mies. Loppu: Se oli vain veistos, ei todellinen.</w:t>
      </w:r>
    </w:p>
    <w:p>
      <w:r>
        <w:rPr>
          <w:b/>
        </w:rPr>
        <w:t xml:space="preserve">Tulos</w:t>
      </w:r>
    </w:p>
    <w:p>
      <w:r>
        <w:t xml:space="preserve">Todd oli lomalla perheensä kanssa, ja he olivat juuri saapuneet hotelliin.</w:t>
      </w:r>
    </w:p>
    <w:p>
      <w:r>
        <w:rPr>
          <w:b/>
        </w:rPr>
        <w:t xml:space="preserve">Esimerkki 1.5986</w:t>
      </w:r>
    </w:p>
    <w:p>
      <w:r>
        <w:t xml:space="preserve">Keskellä: Debbye teki hampurilaisen sijaan valtavan voileivän. Loppu: Hän nautti valtavan voileipänsä syömisestä!</w:t>
      </w:r>
    </w:p>
    <w:p>
      <w:r>
        <w:rPr>
          <w:b/>
        </w:rPr>
        <w:t xml:space="preserve">Tulos</w:t>
      </w:r>
    </w:p>
    <w:p>
      <w:r>
        <w:t xml:space="preserve">Debbyellä oli nälkä hampurilaiselle.</w:t>
      </w:r>
    </w:p>
    <w:p>
      <w:r>
        <w:rPr>
          <w:b/>
        </w:rPr>
        <w:t xml:space="preserve">Esimerkki 1.5987</w:t>
      </w:r>
    </w:p>
    <w:p>
      <w:r>
        <w:t xml:space="preserve">Keskellä: Beth haaveili kaukaisista maista. Loppu: Beth rakasti aikaansa ystävänsä kanssa unileikeissään.</w:t>
      </w:r>
    </w:p>
    <w:p>
      <w:r>
        <w:rPr>
          <w:b/>
        </w:rPr>
        <w:t xml:space="preserve">Tulos</w:t>
      </w:r>
    </w:p>
    <w:p>
      <w:r>
        <w:t xml:space="preserve">Beth unelmoi mitä ihanimmista paikoista, joissa voisi vierailla.</w:t>
      </w:r>
    </w:p>
    <w:p>
      <w:r>
        <w:rPr>
          <w:b/>
        </w:rPr>
        <w:t xml:space="preserve">Esimerkki 1.5988</w:t>
      </w:r>
    </w:p>
    <w:p>
      <w:r>
        <w:t xml:space="preserve">Keskellä: Se oli ollut pitkä päivä, ja oli vaikea pysyä hereillä. Loppu: Nukahdamme kaikki sohvalle ennen elokuvan loppua.</w:t>
      </w:r>
    </w:p>
    <w:p>
      <w:r>
        <w:rPr>
          <w:b/>
        </w:rPr>
        <w:t xml:space="preserve">Tulos</w:t>
      </w:r>
    </w:p>
    <w:p>
      <w:r>
        <w:t xml:space="preserve">Perjantai-ilta on meillä elokuvailta.</w:t>
      </w:r>
    </w:p>
    <w:p>
      <w:r>
        <w:rPr>
          <w:b/>
        </w:rPr>
        <w:t xml:space="preserve">Esimerkki 1.5989</w:t>
      </w:r>
    </w:p>
    <w:p>
      <w:r>
        <w:t xml:space="preserve">Keskellä: Tilasin uber eats. Loppu: Kaksikymmentä minuuttia myöhemmin ruokani saapui kotiini.</w:t>
      </w:r>
    </w:p>
    <w:p>
      <w:r>
        <w:rPr>
          <w:b/>
        </w:rPr>
        <w:t xml:space="preserve">Tulos</w:t>
      </w:r>
    </w:p>
    <w:p>
      <w:r>
        <w:t xml:space="preserve">Elokuvaillan aikana kaipasin ruokaa.</w:t>
      </w:r>
    </w:p>
    <w:p>
      <w:r>
        <w:rPr>
          <w:b/>
        </w:rPr>
        <w:t xml:space="preserve">Esimerkki 1.5990</w:t>
      </w:r>
    </w:p>
    <w:p>
      <w:r>
        <w:t xml:space="preserve">Keskellä: Tim oli sairaalassa pitkään. Loppu: Hän eli onnellista elämää päästyään ulos.</w:t>
      </w:r>
    </w:p>
    <w:p>
      <w:r>
        <w:rPr>
          <w:b/>
        </w:rPr>
        <w:t xml:space="preserve">Tulos</w:t>
      </w:r>
    </w:p>
    <w:p>
      <w:r>
        <w:t xml:space="preserve">Olipa kerran mies nimeltä Tim.</w:t>
      </w:r>
    </w:p>
    <w:p>
      <w:r>
        <w:rPr>
          <w:b/>
        </w:rPr>
        <w:t xml:space="preserve">Esimerkki 1.5991</w:t>
      </w:r>
    </w:p>
    <w:p>
      <w:r>
        <w:t xml:space="preserve">Keskellä: Joanna ei ollut koskaan pitänyt talonsa ikkunaluukkujen sinisestä väristä. Loppu: Hän päätti maalata kotinsa ikkunaluukut keltaisiksi.</w:t>
      </w:r>
    </w:p>
    <w:p>
      <w:r>
        <w:rPr>
          <w:b/>
        </w:rPr>
        <w:t xml:space="preserve">Tulos</w:t>
      </w:r>
    </w:p>
    <w:p>
      <w:r>
        <w:t xml:space="preserve">Joannalla oli viikonloppu vapaata.</w:t>
      </w:r>
    </w:p>
    <w:p>
      <w:r>
        <w:rPr>
          <w:b/>
        </w:rPr>
        <w:t xml:space="preserve">Esimerkki 1.5992</w:t>
      </w:r>
    </w:p>
    <w:p>
      <w:r>
        <w:t xml:space="preserve">Keskellä: Menin sairaalaan. Loppu: Leikkaus onnistui.</w:t>
      </w:r>
    </w:p>
    <w:p>
      <w:r>
        <w:rPr>
          <w:b/>
        </w:rPr>
        <w:t xml:space="preserve">Tulos</w:t>
      </w:r>
    </w:p>
    <w:p>
      <w:r>
        <w:t xml:space="preserve">Vuonna 2013 huomasin, että kivespussini toinen osa oli suurempi kuin toinen.</w:t>
      </w:r>
    </w:p>
    <w:p>
      <w:r>
        <w:rPr>
          <w:b/>
        </w:rPr>
        <w:t xml:space="preserve">Esimerkki 1.5993</w:t>
      </w:r>
    </w:p>
    <w:p>
      <w:r>
        <w:t xml:space="preserve">Keskellä: Kävin kaupassa ostamassa kauniita ruusuja. Loppu: \".</w:t>
      </w:r>
    </w:p>
    <w:p>
      <w:r>
        <w:rPr>
          <w:b/>
        </w:rPr>
        <w:t xml:space="preserve">Tulos</w:t>
      </w:r>
    </w:p>
    <w:p>
      <w:r>
        <w:t xml:space="preserve">Vaimoni rakastaa ruusuja.</w:t>
      </w:r>
    </w:p>
    <w:p>
      <w:r>
        <w:rPr>
          <w:b/>
        </w:rPr>
        <w:t xml:space="preserve">Esimerkki 1.5994</w:t>
      </w:r>
    </w:p>
    <w:p>
      <w:r>
        <w:t xml:space="preserve">Keskellä: Laulaja ojensi kätensä. Loppu: Tartuin siihen ja hän veti minut lavalle.</w:t>
      </w:r>
    </w:p>
    <w:p>
      <w:r>
        <w:rPr>
          <w:b/>
        </w:rPr>
        <w:t xml:space="preserve">Tulos</w:t>
      </w:r>
    </w:p>
    <w:p>
      <w:r>
        <w:t xml:space="preserve">Konsertti alkoi, kun kaikki tulivat.</w:t>
      </w:r>
    </w:p>
    <w:p>
      <w:r>
        <w:rPr>
          <w:b/>
        </w:rPr>
        <w:t xml:space="preserve">Esimerkki 1.5995</w:t>
      </w:r>
    </w:p>
    <w:p>
      <w:r>
        <w:t xml:space="preserve">Keskellä: Sain tietää, että minulla on sairaus. Loppu: Olin todella järkyttynyt.</w:t>
      </w:r>
    </w:p>
    <w:p>
      <w:r>
        <w:rPr>
          <w:b/>
        </w:rPr>
        <w:t xml:space="preserve">Tulos</w:t>
      </w:r>
    </w:p>
    <w:p>
      <w:r>
        <w:t xml:space="preserve">Kävin viime viikolla lääkärissä.</w:t>
      </w:r>
    </w:p>
    <w:p>
      <w:r>
        <w:rPr>
          <w:b/>
        </w:rPr>
        <w:t xml:space="preserve">Esimerkki 1.5996</w:t>
      </w:r>
    </w:p>
    <w:p>
      <w:r>
        <w:t xml:space="preserve">Keskimmäinen: Hänen koiransa repi kaulapannan ja karkasi. Loppu: John lähti koirapuistosta ostamaan koiralleen paremman kaulapannan.</w:t>
      </w:r>
    </w:p>
    <w:p>
      <w:r>
        <w:rPr>
          <w:b/>
        </w:rPr>
        <w:t xml:space="preserve">Tulos</w:t>
      </w:r>
    </w:p>
    <w:p>
      <w:r>
        <w:t xml:space="preserve">John vei koiransa koirapuistoon.</w:t>
      </w:r>
    </w:p>
    <w:p>
      <w:r>
        <w:rPr>
          <w:b/>
        </w:rPr>
        <w:t xml:space="preserve">Esimerkki 1.5997</w:t>
      </w:r>
    </w:p>
    <w:p>
      <w:r>
        <w:t xml:space="preserve">Keskellä: Floridassa satoi viime vuonna koko heidän lomansa ajan. Loppu: He eivät enää koskaan mene lomalle Floridaan, vain Havaijille.</w:t>
      </w:r>
    </w:p>
    <w:p>
      <w:r>
        <w:rPr>
          <w:b/>
        </w:rPr>
        <w:t xml:space="preserve">Tulos</w:t>
      </w:r>
    </w:p>
    <w:p>
      <w:r>
        <w:t xml:space="preserve">Smithit lomailevat Floridassa joka vuosi.</w:t>
      </w:r>
    </w:p>
    <w:p>
      <w:r>
        <w:rPr>
          <w:b/>
        </w:rPr>
        <w:t xml:space="preserve">Esimerkki 1.5998</w:t>
      </w:r>
    </w:p>
    <w:p>
      <w:r>
        <w:t xml:space="preserve">Keskellä: Sain jäädä töistä kotiin ja mennä kelkkailemaan paikalliseen puistoon. Loppu: He tekivät työpäivästä hauskan päivän.</w:t>
      </w:r>
    </w:p>
    <w:p>
      <w:r>
        <w:rPr>
          <w:b/>
        </w:rPr>
        <w:t xml:space="preserve">Tulos</w:t>
      </w:r>
    </w:p>
    <w:p>
      <w:r>
        <w:t xml:space="preserve">Eräänä talvipäivänä tammikuussa saimme lähes metrin lumen.</w:t>
      </w:r>
    </w:p>
    <w:p>
      <w:r>
        <w:rPr>
          <w:b/>
        </w:rPr>
        <w:t xml:space="preserve">Esimerkki 1.5999</w:t>
      </w:r>
    </w:p>
    <w:p>
      <w:r>
        <w:t xml:space="preserve">Keskellä: Tomin ystävä osti hänelle aina lottokuponkeja. Loppu: Tom voitti lopulta tuhat dollaria lotossa.</w:t>
      </w:r>
    </w:p>
    <w:p>
      <w:r>
        <w:rPr>
          <w:b/>
        </w:rPr>
        <w:t xml:space="preserve">Tulos</w:t>
      </w:r>
    </w:p>
    <w:p>
      <w:r>
        <w:t xml:space="preserve">Tom ja hänen ystävänsä viettivät paljon aikaa yhdessä.</w:t>
      </w:r>
    </w:p>
    <w:p>
      <w:r>
        <w:rPr>
          <w:b/>
        </w:rPr>
        <w:t xml:space="preserve">Esimerkki 1.6000</w:t>
      </w:r>
    </w:p>
    <w:p>
      <w:r>
        <w:t xml:space="preserve">Keskellä: Sam palkkasi sisustajan avukseen. Loppu: Sam piti siitä, miltä tämä kartta näytti vajan kanssa.</w:t>
      </w:r>
    </w:p>
    <w:p>
      <w:r>
        <w:rPr>
          <w:b/>
        </w:rPr>
        <w:t xml:space="preserve">Tulos</w:t>
      </w:r>
    </w:p>
    <w:p>
      <w:r>
        <w:t xml:space="preserve">Sam osti uuden talon ja halusi rakentaa vajan.</w:t>
      </w:r>
    </w:p>
    <w:p>
      <w:r>
        <w:rPr>
          <w:b/>
        </w:rPr>
        <w:t xml:space="preserve">Esimerkki 1.6001</w:t>
      </w:r>
    </w:p>
    <w:p>
      <w:r>
        <w:t xml:space="preserve">Keskellä: Perheen koira oli villakoira. Loppu: Perhe kertoi sitten kaikille, että heillä oli kotona lukemattomia villakoiria.</w:t>
      </w:r>
    </w:p>
    <w:p>
      <w:r>
        <w:rPr>
          <w:b/>
        </w:rPr>
        <w:t xml:space="preserve">Tulos</w:t>
      </w:r>
    </w:p>
    <w:p>
      <w:r>
        <w:t xml:space="preserve">Perheen koira sai pentuja!</w:t>
      </w:r>
    </w:p>
    <w:p>
      <w:r>
        <w:rPr>
          <w:b/>
        </w:rPr>
        <w:t xml:space="preserve">Esimerkki 1.6002</w:t>
      </w:r>
    </w:p>
    <w:p>
      <w:r>
        <w:t xml:space="preserve">Keskellä: Sandy pyysi uutta naista siivoamaan kotinsa. Loppu: Sandy oli tyytyväinen, kun hänen pyyntöönsä suostuttiin.</w:t>
      </w:r>
    </w:p>
    <w:p>
      <w:r>
        <w:rPr>
          <w:b/>
        </w:rPr>
        <w:t xml:space="preserve">Tulos</w:t>
      </w:r>
    </w:p>
    <w:p>
      <w:r>
        <w:t xml:space="preserve">Sandy joutui hiljattain vaihtamaan siivousfirmaansa.</w:t>
      </w:r>
    </w:p>
    <w:p>
      <w:r>
        <w:rPr>
          <w:b/>
        </w:rPr>
        <w:t xml:space="preserve">Esimerkki 1.6003</w:t>
      </w:r>
    </w:p>
    <w:p>
      <w:r>
        <w:t xml:space="preserve">Keskellä: Irene nousi lavalle ja esiintyi ystäviensä ja perheensä edessä. Loppu: Kaikki sanoivat Irenelle hänen ilokseen, että hän oli tehnyt hienoa työtä!</w:t>
      </w:r>
    </w:p>
    <w:p>
      <w:r>
        <w:rPr>
          <w:b/>
        </w:rPr>
        <w:t xml:space="preserve">Tulos</w:t>
      </w:r>
    </w:p>
    <w:p>
      <w:r>
        <w:t xml:space="preserve">Irene näytteli koulun näytelmässä.</w:t>
      </w:r>
    </w:p>
    <w:p>
      <w:r>
        <w:rPr>
          <w:b/>
        </w:rPr>
        <w:t xml:space="preserve">Esimerkki 1.6004</w:t>
      </w:r>
    </w:p>
    <w:p>
      <w:r>
        <w:t xml:space="preserve">Keskellä: Kari meni kauppaan katsomaan uusia kenkiä. Loppu: Kari rakasti kenkiä!</w:t>
      </w:r>
    </w:p>
    <w:p>
      <w:r>
        <w:rPr>
          <w:b/>
        </w:rPr>
        <w:t xml:space="preserve">Tulos</w:t>
      </w:r>
    </w:p>
    <w:p>
      <w:r>
        <w:t xml:space="preserve">Kari halusi uudet juoksukengät.</w:t>
      </w:r>
    </w:p>
    <w:p>
      <w:r>
        <w:rPr>
          <w:b/>
        </w:rPr>
        <w:t xml:space="preserve">Esimerkki 1.6005</w:t>
      </w:r>
    </w:p>
    <w:p>
      <w:r>
        <w:t xml:space="preserve">Keskellä: Sam laittoi kanat kanalaansa. Loppu: Ne kanat munivat.</w:t>
      </w:r>
    </w:p>
    <w:p>
      <w:r>
        <w:rPr>
          <w:b/>
        </w:rPr>
        <w:t xml:space="preserve">Tulos</w:t>
      </w:r>
    </w:p>
    <w:p>
      <w:r>
        <w:t xml:space="preserve">Sam hankki kanoja.</w:t>
      </w:r>
    </w:p>
    <w:p>
      <w:r>
        <w:rPr>
          <w:b/>
        </w:rPr>
        <w:t xml:space="preserve">Esimerkki 1.6006</w:t>
      </w:r>
    </w:p>
    <w:p>
      <w:r>
        <w:t xml:space="preserve">Keskellä: Mies lainasi kirjastosta kirjoja. Loppu: Hän meni kotiin ja luki kirjat.</w:t>
      </w:r>
    </w:p>
    <w:p>
      <w:r>
        <w:rPr>
          <w:b/>
        </w:rPr>
        <w:t xml:space="preserve">Tulos</w:t>
      </w:r>
    </w:p>
    <w:p>
      <w:r>
        <w:t xml:space="preserve">Mies halusi ilmaista viihdettä.</w:t>
      </w:r>
    </w:p>
    <w:p>
      <w:r>
        <w:rPr>
          <w:b/>
        </w:rPr>
        <w:t xml:space="preserve">Esimerkki 1.6007</w:t>
      </w:r>
    </w:p>
    <w:p>
      <w:r>
        <w:t xml:space="preserve">Keskellä: Sophie sai parhaan arvosanan maalauksestaan. Loppu: Sophie ei malttanut odottaa luokan muita oppilaita.</w:t>
      </w:r>
    </w:p>
    <w:p>
      <w:r>
        <w:rPr>
          <w:b/>
        </w:rPr>
        <w:t xml:space="preserve">Tulos</w:t>
      </w:r>
    </w:p>
    <w:p>
      <w:r>
        <w:t xml:space="preserve">Sophie aloitti tänään uuden maalauskurssin.</w:t>
      </w:r>
    </w:p>
    <w:p>
      <w:r>
        <w:rPr>
          <w:b/>
        </w:rPr>
        <w:t xml:space="preserve">Esimerkki 1.6008</w:t>
      </w:r>
    </w:p>
    <w:p>
      <w:r>
        <w:t xml:space="preserve">Keskellä: Colen vanhemmilla oli monia leikkitreffejä muiden lasten kanssa ennen hänen ensimmäistä koulupäiväänsä. Loppu: Colella oli luokassaan viisitoista ystävää, jotka olivat iloisia nähdessään hänet!</w:t>
      </w:r>
    </w:p>
    <w:p>
      <w:r>
        <w:rPr>
          <w:b/>
        </w:rPr>
        <w:t xml:space="preserve">Tulos</w:t>
      </w:r>
    </w:p>
    <w:p>
      <w:r>
        <w:t xml:space="preserve">Cole oli innoissaan ensimmäisestä päiväkotipäivästään.</w:t>
      </w:r>
    </w:p>
    <w:p>
      <w:r>
        <w:rPr>
          <w:b/>
        </w:rPr>
        <w:t xml:space="preserve">Esimerkki 1.6009</w:t>
      </w:r>
    </w:p>
    <w:p>
      <w:r>
        <w:t xml:space="preserve">Keskellä: Kellyn siskot eivät löytäneet yhtään munaa. Loppu: Lopulta Kelly auttoi heitä löytämään ne.</w:t>
      </w:r>
    </w:p>
    <w:p>
      <w:r>
        <w:rPr>
          <w:b/>
        </w:rPr>
        <w:t xml:space="preserve">Tulos</w:t>
      </w:r>
    </w:p>
    <w:p>
      <w:r>
        <w:t xml:space="preserve">Kelly ja hänen perheensä järjestivät pääsiäismunajahdin.</w:t>
      </w:r>
    </w:p>
    <w:p>
      <w:r>
        <w:rPr>
          <w:b/>
        </w:rPr>
        <w:t xml:space="preserve">Esimerkki 1.6010</w:t>
      </w:r>
    </w:p>
    <w:p>
      <w:r>
        <w:t xml:space="preserve">Keskellä: Italialainen paikka oli suljettu, kun he menivät sinne. Loppu: Alice oli järkyttynyt siitä, että joutui tyytymään kiinalaiseen ruokaan.</w:t>
      </w:r>
    </w:p>
    <w:p>
      <w:r>
        <w:rPr>
          <w:b/>
        </w:rPr>
        <w:t xml:space="preserve">Tulos</w:t>
      </w:r>
    </w:p>
    <w:p>
      <w:r>
        <w:t xml:space="preserve">Alicea vastapäätä kadun varrella oli mahtava italialainen ravintola.</w:t>
      </w:r>
    </w:p>
    <w:p>
      <w:r>
        <w:rPr>
          <w:b/>
        </w:rPr>
        <w:t xml:space="preserve">Esimerkki 1.6011</w:t>
      </w:r>
    </w:p>
    <w:p>
      <w:r>
        <w:t xml:space="preserve">Keskellä: Karpalokastike, jonka hän toi, oli vanhentunutta ja maistui oudolta. Loppu: Kaikki söivät sitä sanomatta siitä sanaakaan.</w:t>
      </w:r>
    </w:p>
    <w:p>
      <w:r>
        <w:rPr>
          <w:b/>
        </w:rPr>
        <w:t xml:space="preserve">Tulos</w:t>
      </w:r>
    </w:p>
    <w:p>
      <w:r>
        <w:t xml:space="preserve">Ellien piti tuoda karpalokastiketta kiitospäivän päivälliselle.</w:t>
      </w:r>
    </w:p>
    <w:p>
      <w:r>
        <w:rPr>
          <w:b/>
        </w:rPr>
        <w:t xml:space="preserve">Esimerkki 1.6012</w:t>
      </w:r>
    </w:p>
    <w:p>
      <w:r>
        <w:t xml:space="preserve">Keskimmäinen: Se hyppäsi aidan yli ja meni letkun luo. Loppu: Jotenkin koira käänsi hanan päälle ja kasteli itsensä.</w:t>
      </w:r>
    </w:p>
    <w:p>
      <w:r>
        <w:rPr>
          <w:b/>
        </w:rPr>
        <w:t xml:space="preserve">Tulos</w:t>
      </w:r>
    </w:p>
    <w:p>
      <w:r>
        <w:t xml:space="preserve">Jonkun koira pääsi irti naapurustossani.</w:t>
      </w:r>
    </w:p>
    <w:p>
      <w:r>
        <w:rPr>
          <w:b/>
        </w:rPr>
        <w:t xml:space="preserve">Esimerkki 1.6013</w:t>
      </w:r>
    </w:p>
    <w:p>
      <w:r>
        <w:t xml:space="preserve">Keskellä: Sen sijaan sisarukseni päättivät leikkiä eivätkä myydä limonadia. Loppu: Emme tienanneet yhtään rahaa.</w:t>
      </w:r>
    </w:p>
    <w:p>
      <w:r>
        <w:rPr>
          <w:b/>
        </w:rPr>
        <w:t xml:space="preserve">Tulos</w:t>
      </w:r>
    </w:p>
    <w:p>
      <w:r>
        <w:t xml:space="preserve">Kun olin lapsi, tarvitsimme sisarusteni kanssa rahaa.</w:t>
      </w:r>
    </w:p>
    <w:p>
      <w:r>
        <w:rPr>
          <w:b/>
        </w:rPr>
        <w:t xml:space="preserve">Esimerkki 1.6014</w:t>
      </w:r>
    </w:p>
    <w:p>
      <w:r>
        <w:t xml:space="preserve">Keskellä: Masonin koti syttyi tuleen. Loppu: Mason heräsi savun hajuun ja liekkien liekkeihin, kun hänen kotinsa paloi.</w:t>
      </w:r>
    </w:p>
    <w:p>
      <w:r>
        <w:rPr>
          <w:b/>
        </w:rPr>
        <w:t xml:space="preserve">Tulos</w:t>
      </w:r>
    </w:p>
    <w:p>
      <w:r>
        <w:t xml:space="preserve">Mason oli rakentamassa kotiaan pihallaan olevista puista saadusta puutavarasta.</w:t>
      </w:r>
    </w:p>
    <w:p>
      <w:r>
        <w:rPr>
          <w:b/>
        </w:rPr>
        <w:t xml:space="preserve">Esimerkki 1.6015</w:t>
      </w:r>
    </w:p>
    <w:p>
      <w:r>
        <w:t xml:space="preserve">Keskellä: Kyle sai töitä kirjojen arvostelujen kirjoittamisesta eräälle verkkosivustolle. Loppu: Kylen äiti oli niin onnellinen siitä, että Kyle oli löytänyt työpaikan, jossa hän teki sitä, mitä rakasti!</w:t>
      </w:r>
    </w:p>
    <w:p>
      <w:r>
        <w:rPr>
          <w:b/>
        </w:rPr>
        <w:t xml:space="preserve">Tulos</w:t>
      </w:r>
    </w:p>
    <w:p>
      <w:r>
        <w:t xml:space="preserve">Kyle rakasti lukemista ja kirjoittamista.</w:t>
      </w:r>
    </w:p>
    <w:p>
      <w:r>
        <w:rPr>
          <w:b/>
        </w:rPr>
        <w:t xml:space="preserve">Esimerkki 1.6016</w:t>
      </w:r>
    </w:p>
    <w:p>
      <w:r>
        <w:t xml:space="preserve">Keskimmäinen: Hän pelkäsi, ettei hän viihtyisi. Loppu: Dan päätti heittää varovaisuutensa menemään ja osallistua jälleennäkemiseen.</w:t>
      </w:r>
    </w:p>
    <w:p>
      <w:r>
        <w:rPr>
          <w:b/>
        </w:rPr>
        <w:t xml:space="preserve">Tulos</w:t>
      </w:r>
    </w:p>
    <w:p>
      <w:r>
        <w:t xml:space="preserve">Dan kutsuttiin hiljattain osallistumaan lukionsa luokkakokoukseen.</w:t>
      </w:r>
    </w:p>
    <w:p>
      <w:r>
        <w:rPr>
          <w:b/>
        </w:rPr>
        <w:t xml:space="preserve">Esimerkki 1.6017</w:t>
      </w:r>
    </w:p>
    <w:p>
      <w:r>
        <w:t xml:space="preserve">Middle: ja juoksi mäkeä ylös todella nopeasti. Loppu: Lopulta he tulivat maaliin ja olivat ylpeitä mutta väsyneitä.</w:t>
      </w:r>
    </w:p>
    <w:p>
      <w:r>
        <w:rPr>
          <w:b/>
        </w:rPr>
        <w:t xml:space="preserve">Tulos</w:t>
      </w:r>
    </w:p>
    <w:p>
      <w:r>
        <w:t xml:space="preserve">Randy lähti vaellukselle koiransa kanssa.</w:t>
      </w:r>
    </w:p>
    <w:p>
      <w:r>
        <w:rPr>
          <w:b/>
        </w:rPr>
        <w:t xml:space="preserve">Esimerkki 1.6018</w:t>
      </w:r>
    </w:p>
    <w:p>
      <w:r>
        <w:t xml:space="preserve">Keskellä: Dave kirjoitti novelleja. Loppu: Ne myivät todella hyvin, ja nyt Davella on paljon rahaa ja mainetta.</w:t>
      </w:r>
    </w:p>
    <w:p>
      <w:r>
        <w:rPr>
          <w:b/>
        </w:rPr>
        <w:t xml:space="preserve">Tulos</w:t>
      </w:r>
    </w:p>
    <w:p>
      <w:r>
        <w:t xml:space="preserve">Dave rakasti kirjoittamista.</w:t>
      </w:r>
    </w:p>
    <w:p>
      <w:r>
        <w:rPr>
          <w:b/>
        </w:rPr>
        <w:t xml:space="preserve">Esimerkki 1.6019</w:t>
      </w:r>
    </w:p>
    <w:p>
      <w:r>
        <w:t xml:space="preserve">Keskellä: Tornado heitti ja tuhosi heidän asuntovaununsa. Loppu: He tunsivat olevansa hyvin etuoikeutettuja ollessaan elossa, kun he näkivät tuhon.</w:t>
      </w:r>
    </w:p>
    <w:p>
      <w:r>
        <w:rPr>
          <w:b/>
        </w:rPr>
        <w:t xml:space="preserve">Tulos</w:t>
      </w:r>
    </w:p>
    <w:p>
      <w:r>
        <w:t xml:space="preserve">Joey ja hänen tyttärensä asuivat asuntoautossa Teksasissa.</w:t>
      </w:r>
    </w:p>
    <w:p>
      <w:r>
        <w:rPr>
          <w:b/>
        </w:rPr>
        <w:t xml:space="preserve">Esimerkki 1.6020</w:t>
      </w:r>
    </w:p>
    <w:p>
      <w:r>
        <w:t xml:space="preserve">Keskellä: Tim oli työmatkalla heidän hääpäivänään. Loppu: Tim ja Bonnie joutuivat viettämään 15-vuotispäivänsä erillään.</w:t>
      </w:r>
    </w:p>
    <w:p>
      <w:r>
        <w:rPr>
          <w:b/>
        </w:rPr>
        <w:t xml:space="preserve">Tulos</w:t>
      </w:r>
    </w:p>
    <w:p>
      <w:r>
        <w:t xml:space="preserve">Tim ja Bonnie olivat olleet naimisissa monta, monta vuotta.</w:t>
      </w:r>
    </w:p>
    <w:p>
      <w:r>
        <w:rPr>
          <w:b/>
        </w:rPr>
        <w:t xml:space="preserve">Esimerkki 1.6021</w:t>
      </w:r>
    </w:p>
    <w:p>
      <w:r>
        <w:t xml:space="preserve">Keskellä: John julkaisi vihdoin kirjansa. Loppu: Hänen kirjansa pääsi bestseller-listalle.</w:t>
      </w:r>
    </w:p>
    <w:p>
      <w:r>
        <w:rPr>
          <w:b/>
        </w:rPr>
        <w:t xml:space="preserve">Tulos</w:t>
      </w:r>
    </w:p>
    <w:p>
      <w:r>
        <w:t xml:space="preserve">John on kuuluisa kirjailija, joka kirjoittaa seuraavaa kirjaansa.</w:t>
      </w:r>
    </w:p>
    <w:p>
      <w:r>
        <w:rPr>
          <w:b/>
        </w:rPr>
        <w:t xml:space="preserve">Esimerkki 1.6022</w:t>
      </w:r>
    </w:p>
    <w:p>
      <w:r>
        <w:t xml:space="preserve">Keskellä: Kim näki jonkun kompastuvan banaaninkuoreen puistossa. Loppu: Hän hyppäsi äkkiä ylös, täynnä inspiraatiota hauskan näyn jälkeen.</w:t>
      </w:r>
    </w:p>
    <w:p>
      <w:r>
        <w:rPr>
          <w:b/>
        </w:rPr>
        <w:t xml:space="preserve">Tulos</w:t>
      </w:r>
    </w:p>
    <w:p>
      <w:r>
        <w:t xml:space="preserve">Kim istui puiston penkillä.</w:t>
      </w:r>
    </w:p>
    <w:p>
      <w:r>
        <w:rPr>
          <w:b/>
        </w:rPr>
        <w:t xml:space="preserve">Esimerkki 1.6023</w:t>
      </w:r>
    </w:p>
    <w:p>
      <w:r>
        <w:t xml:space="preserve">Keskellä: Pitkä mies teki pienestä kaverista helppoa työtä kokonsa ansiosta. Loppu: Pitkä herrasmies vilkutti hänelle hyvästiksi ja jatkoi päiväänsä.</w:t>
      </w:r>
    </w:p>
    <w:p>
      <w:r>
        <w:rPr>
          <w:b/>
        </w:rPr>
        <w:t xml:space="preserve">Tulos</w:t>
      </w:r>
    </w:p>
    <w:p>
      <w:r>
        <w:t xml:space="preserve">Lyhyt herrasmies haastoi pitkän herrasmiehen kaksintaisteluun.</w:t>
      </w:r>
    </w:p>
    <w:p>
      <w:r>
        <w:rPr>
          <w:b/>
        </w:rPr>
        <w:t xml:space="preserve">Esimerkki 1.6024</w:t>
      </w:r>
    </w:p>
    <w:p>
      <w:r>
        <w:t xml:space="preserve">Keskellä: Kävin kirkon kesäleirillä. Loppu: Seurakuntaneuvoksen kanssa vietetty aika oli hyvin hyödyllistä.</w:t>
      </w:r>
    </w:p>
    <w:p>
      <w:r>
        <w:rPr>
          <w:b/>
        </w:rPr>
        <w:t xml:space="preserve">Tulos</w:t>
      </w:r>
    </w:p>
    <w:p>
      <w:r>
        <w:t xml:space="preserve">Kun olin nuorempi, kävin kesäleirillä.</w:t>
      </w:r>
    </w:p>
    <w:p>
      <w:r>
        <w:rPr>
          <w:b/>
        </w:rPr>
        <w:t xml:space="preserve">Esimerkki 1.6025</w:t>
      </w:r>
    </w:p>
    <w:p>
      <w:r>
        <w:t xml:space="preserve">Keskellä: Arnoldin sisko liukastui ja putosi veteen. Loppu: Hän ei enää käy Arnoldin kanssa kalassa.</w:t>
      </w:r>
    </w:p>
    <w:p>
      <w:r>
        <w:rPr>
          <w:b/>
        </w:rPr>
        <w:t xml:space="preserve">Tulos</w:t>
      </w:r>
    </w:p>
    <w:p>
      <w:r>
        <w:t xml:space="preserve">Arnold oli siskonsa kanssa kalastamassa lähellä puroa.</w:t>
      </w:r>
    </w:p>
    <w:p>
      <w:r>
        <w:rPr>
          <w:b/>
        </w:rPr>
        <w:t xml:space="preserve">Esimerkki 1.6026</w:t>
      </w:r>
    </w:p>
    <w:p>
      <w:r>
        <w:t xml:space="preserve">Keskellä: Tom valmisti reseptit vanhoista elintarvikkeista. Loppu: Tom sai koko illanistujaiset sairastumaan ruokamyrkytykseen.</w:t>
      </w:r>
    </w:p>
    <w:p>
      <w:r>
        <w:rPr>
          <w:b/>
        </w:rPr>
        <w:t xml:space="preserve">Tulos</w:t>
      </w:r>
    </w:p>
    <w:p>
      <w:r>
        <w:t xml:space="preserve">Tom on loistava kokki.</w:t>
      </w:r>
    </w:p>
    <w:p>
      <w:r>
        <w:rPr>
          <w:b/>
        </w:rPr>
        <w:t xml:space="preserve">Esimerkki 1.6027</w:t>
      </w:r>
    </w:p>
    <w:p>
      <w:r>
        <w:t xml:space="preserve">Keskellä: Baylee ajatteli, että olisi hauskaa kiusata veljeään. Loppu: Baylee käveli paikalle ja työnsi leppäkerttusen veljensä suuhun.</w:t>
      </w:r>
    </w:p>
    <w:p>
      <w:r>
        <w:rPr>
          <w:b/>
        </w:rPr>
        <w:t xml:space="preserve">Tulos</w:t>
      </w:r>
    </w:p>
    <w:p>
      <w:r>
        <w:t xml:space="preserve">Baylee leikki veljensä kanssa eräänä iltapäivänä.</w:t>
      </w:r>
    </w:p>
    <w:p>
      <w:r>
        <w:rPr>
          <w:b/>
        </w:rPr>
        <w:t xml:space="preserve">Esimerkki 1.6028</w:t>
      </w:r>
    </w:p>
    <w:p>
      <w:r>
        <w:t xml:space="preserve">Keskellä: Sam tiesi, että hänen oli lopultakin lopetettava tupakointi. Loppu: Hän tajusi silti, että se oli paras valinta.</w:t>
      </w:r>
    </w:p>
    <w:p>
      <w:r>
        <w:rPr>
          <w:b/>
        </w:rPr>
        <w:t xml:space="preserve">Tulos</w:t>
      </w:r>
    </w:p>
    <w:p>
      <w:r>
        <w:t xml:space="preserve">Sam oli polttanut suurimman osan elämästään.</w:t>
      </w:r>
    </w:p>
    <w:p>
      <w:r>
        <w:rPr>
          <w:b/>
        </w:rPr>
        <w:t xml:space="preserve">Esimerkki 1.6029</w:t>
      </w:r>
    </w:p>
    <w:p>
      <w:r>
        <w:t xml:space="preserve">Keskellä: Ystäväni koki sodassa monia kauhistuttavia hetkiä. Loppu: Valitettavasti hän oli saanut vakavan stressihäiriön.</w:t>
      </w:r>
    </w:p>
    <w:p>
      <w:r>
        <w:rPr>
          <w:b/>
        </w:rPr>
        <w:t xml:space="preserve">Tulos</w:t>
      </w:r>
    </w:p>
    <w:p>
      <w:r>
        <w:t xml:space="preserve">Ystäväni lähti taistelemaan Persianlahden sotaan.</w:t>
      </w:r>
    </w:p>
    <w:p>
      <w:r>
        <w:rPr>
          <w:b/>
        </w:rPr>
        <w:t xml:space="preserve">Esimerkki 1.6030</w:t>
      </w:r>
    </w:p>
    <w:p>
      <w:r>
        <w:t xml:space="preserve">Keskellä: Maggie sai syntymäpäivälahjaksi pehmonallen. Loppu: Maggie oli onnellinen.</w:t>
      </w:r>
    </w:p>
    <w:p>
      <w:r>
        <w:rPr>
          <w:b/>
        </w:rPr>
        <w:t xml:space="preserve">Tulos</w:t>
      </w:r>
    </w:p>
    <w:p>
      <w:r>
        <w:t xml:space="preserve">Maggie oli vasta neljän vuoden ikäinen.</w:t>
      </w:r>
    </w:p>
    <w:p>
      <w:r>
        <w:rPr>
          <w:b/>
        </w:rPr>
        <w:t xml:space="preserve">Esimerkki 1.6031</w:t>
      </w:r>
    </w:p>
    <w:p>
      <w:r>
        <w:t xml:space="preserve">Keskellä: Alison teki matkan Havaijille vuosia myöhemmin. Loppu: Alison päätti matkansa tuntien itsensä enemmän vieraaksi kuin kotoisin olevaksi.</w:t>
      </w:r>
    </w:p>
    <w:p>
      <w:r>
        <w:rPr>
          <w:b/>
        </w:rPr>
        <w:t xml:space="preserve">Tulos</w:t>
      </w:r>
    </w:p>
    <w:p>
      <w:r>
        <w:t xml:space="preserve">Alison lähti Havaijilta 18-vuotiaana asumaan mantereelle.</w:t>
      </w:r>
    </w:p>
    <w:p>
      <w:r>
        <w:rPr>
          <w:b/>
        </w:rPr>
        <w:t xml:space="preserve">Esimerkki 1.6032</w:t>
      </w:r>
    </w:p>
    <w:p>
      <w:r>
        <w:t xml:space="preserve">Keskimmäinen: Brittany äiti suunnitteli, että hänet otetaan esikouluun. Loppu: Äiti hyvästelee ja Brittany aloittaa ensimmäisen koulupäivänsä.</w:t>
      </w:r>
    </w:p>
    <w:p>
      <w:r>
        <w:rPr>
          <w:b/>
        </w:rPr>
        <w:t xml:space="preserve">Tulos</w:t>
      </w:r>
    </w:p>
    <w:p>
      <w:r>
        <w:t xml:space="preserve">Brittany täytti juuri 4 vuotta ja on menossa esikouluun.</w:t>
      </w:r>
    </w:p>
    <w:p>
      <w:r>
        <w:rPr>
          <w:b/>
        </w:rPr>
        <w:t xml:space="preserve">Esimerkki 1.6033</w:t>
      </w:r>
    </w:p>
    <w:p>
      <w:r>
        <w:t xml:space="preserve">Keskellä: Puu kaatui ja tukki polun. Loppu: Pietari kääntyi ympäri ja lähti kotiin.</w:t>
      </w:r>
    </w:p>
    <w:p>
      <w:r>
        <w:rPr>
          <w:b/>
        </w:rPr>
        <w:t xml:space="preserve">Tulos</w:t>
      </w:r>
    </w:p>
    <w:p>
      <w:r>
        <w:t xml:space="preserve">Peter lähti metsäkävelylle myrskytuulessa.</w:t>
      </w:r>
    </w:p>
    <w:p>
      <w:r>
        <w:rPr>
          <w:b/>
        </w:rPr>
        <w:t xml:space="preserve">Esimerkki 1.6034</w:t>
      </w:r>
    </w:p>
    <w:p>
      <w:r>
        <w:t xml:space="preserve">Keskellä: Pesulapalvelu pilasi hänen vaatteensa. Loppu: Heidän oli korvattava hänen vaatteidensa kustannukset.</w:t>
      </w:r>
    </w:p>
    <w:p>
      <w:r>
        <w:rPr>
          <w:b/>
        </w:rPr>
        <w:t xml:space="preserve">Tulos</w:t>
      </w:r>
    </w:p>
    <w:p>
      <w:r>
        <w:t xml:space="preserve">Alan vei vaatteensa pesulaan.</w:t>
      </w:r>
    </w:p>
    <w:p>
      <w:r>
        <w:rPr>
          <w:b/>
        </w:rPr>
        <w:t xml:space="preserve">Esimerkki 1.6035</w:t>
      </w:r>
    </w:p>
    <w:p>
      <w:r>
        <w:t xml:space="preserve">Keskellä: Se pilasi paidan. Loppu: Sininen paitani näyttää nyt kamalalta.</w:t>
      </w:r>
    </w:p>
    <w:p>
      <w:r>
        <w:rPr>
          <w:b/>
        </w:rPr>
        <w:t xml:space="preserve">Tulos</w:t>
      </w:r>
    </w:p>
    <w:p>
      <w:r>
        <w:t xml:space="preserve">Minulla on tahra sinisessä paidassani.</w:t>
      </w:r>
    </w:p>
    <w:p>
      <w:r>
        <w:rPr>
          <w:b/>
        </w:rPr>
        <w:t xml:space="preserve">Esimerkki 1.6036</w:t>
      </w:r>
    </w:p>
    <w:p>
      <w:r>
        <w:t xml:space="preserve">Keskellä: Fin otti yhteyttä yrityksiin siitä, mitä hän tiesi. Loppu: Randi-säätiön vastaus on liian töykeä julkaistavaksi tässä!</w:t>
      </w:r>
    </w:p>
    <w:p>
      <w:r>
        <w:rPr>
          <w:b/>
        </w:rPr>
        <w:t xml:space="preserve">Tulos</w:t>
      </w:r>
    </w:p>
    <w:p>
      <w:r>
        <w:t xml:space="preserve">Fin kertoi kaikille, että hänellä oli selvänäkijän kykyjä.</w:t>
      </w:r>
    </w:p>
    <w:p>
      <w:r>
        <w:rPr>
          <w:b/>
        </w:rPr>
        <w:t xml:space="preserve">Esimerkki 1.6037</w:t>
      </w:r>
    </w:p>
    <w:p>
      <w:r>
        <w:t xml:space="preserve">Keskellä: Nina kuuli TV:n säämiehen puhuvan sateista. Loppu: Nina oli iloinen, että ennuste oli ollut väärä.</w:t>
      </w:r>
    </w:p>
    <w:p>
      <w:r>
        <w:rPr>
          <w:b/>
        </w:rPr>
        <w:t xml:space="preserve">Tulos</w:t>
      </w:r>
    </w:p>
    <w:p>
      <w:r>
        <w:t xml:space="preserve">Nina järjesti juhlat kesän ensimmäisenä päivänä.</w:t>
      </w:r>
    </w:p>
    <w:p>
      <w:r>
        <w:rPr>
          <w:b/>
        </w:rPr>
        <w:t xml:space="preserve">Esimerkki 1.6038</w:t>
      </w:r>
    </w:p>
    <w:p>
      <w:r>
        <w:t xml:space="preserve">Keskellä: Minulle selvisi, että hana vuotaa. Loppu: Pystyin korjaamaan sen ja säästin sillä paljon rahaa.</w:t>
      </w:r>
    </w:p>
    <w:p>
      <w:r>
        <w:rPr>
          <w:b/>
        </w:rPr>
        <w:t xml:space="preserve">Tulos</w:t>
      </w:r>
    </w:p>
    <w:p>
      <w:r>
        <w:t xml:space="preserve">Huomasin, että vesilaskuni oli tavallista suurempi.</w:t>
      </w:r>
    </w:p>
    <w:p>
      <w:r>
        <w:rPr>
          <w:b/>
        </w:rPr>
        <w:t xml:space="preserve">Esimerkki 1.6039</w:t>
      </w:r>
    </w:p>
    <w:p>
      <w:r>
        <w:t xml:space="preserve">Keskellä: Basilin kimppuun hyökkäsi harmaakarhuemo. Loppu: Hän sai vammoja.</w:t>
      </w:r>
    </w:p>
    <w:p>
      <w:r>
        <w:rPr>
          <w:b/>
        </w:rPr>
        <w:t xml:space="preserve">Tulos</w:t>
      </w:r>
    </w:p>
    <w:p>
      <w:r>
        <w:t xml:space="preserve">Basil lähti telttailemaan karhujen saastuttamiin metsiin.</w:t>
      </w:r>
    </w:p>
    <w:p>
      <w:r>
        <w:rPr>
          <w:b/>
        </w:rPr>
        <w:t xml:space="preserve">Esimerkki 1.6040</w:t>
      </w:r>
    </w:p>
    <w:p>
      <w:r>
        <w:t xml:space="preserve">Keskimmäinen: Holly leipoi usein keksejä naapuruston asukkaille. Loppu: He kehuivat häntä siitä, että hän oli niin hyvä ihminen.</w:t>
      </w:r>
    </w:p>
    <w:p>
      <w:r>
        <w:rPr>
          <w:b/>
        </w:rPr>
        <w:t xml:space="preserve">Tulos</w:t>
      </w:r>
    </w:p>
    <w:p>
      <w:r>
        <w:t xml:space="preserve">Holly oli hyvä naapuri.</w:t>
      </w:r>
    </w:p>
    <w:p>
      <w:r>
        <w:rPr>
          <w:b/>
        </w:rPr>
        <w:t xml:space="preserve">Esimerkki 1.6041</w:t>
      </w:r>
    </w:p>
    <w:p>
      <w:r>
        <w:t xml:space="preserve">Keskellä: Hän päätti antaa heille varoituksen. Loppu: He olivat tyytyväisiä, että he pääsivät helpolla.</w:t>
      </w:r>
    </w:p>
    <w:p>
      <w:r>
        <w:rPr>
          <w:b/>
        </w:rPr>
        <w:t xml:space="preserve">Tulos</w:t>
      </w:r>
    </w:p>
    <w:p>
      <w:r>
        <w:t xml:space="preserve">Opettaja moitti Ginaa ja hänen ystäviään.</w:t>
      </w:r>
    </w:p>
    <w:p>
      <w:r>
        <w:rPr>
          <w:b/>
        </w:rPr>
        <w:t xml:space="preserve">Esimerkki 1.6042</w:t>
      </w:r>
    </w:p>
    <w:p>
      <w:r>
        <w:t xml:space="preserve">Keskellä: Charles lähti kuitenkin mukaan. Loppu: Charles sanoi olevansa huono oppilas, mutta Christina todella halusi hänet.</w:t>
      </w:r>
    </w:p>
    <w:p>
      <w:r>
        <w:rPr>
          <w:b/>
        </w:rPr>
        <w:t xml:space="preserve">Tulos</w:t>
      </w:r>
    </w:p>
    <w:p>
      <w:r>
        <w:t xml:space="preserve">Charlesin isoäiti käski häntä olemaan tapailematta valkoista tyttöä.</w:t>
      </w:r>
    </w:p>
    <w:p>
      <w:r>
        <w:rPr>
          <w:b/>
        </w:rPr>
        <w:t xml:space="preserve">Esimerkki 1.6043</w:t>
      </w:r>
    </w:p>
    <w:p>
      <w:r>
        <w:t xml:space="preserve">Keskellä: Amy tarvitsi kenkiä eri tilaisuuksiin. Loppu: Amy lähti kaupasta kolmen uuden kenkäparin kanssa.</w:t>
      </w:r>
    </w:p>
    <w:p>
      <w:r>
        <w:rPr>
          <w:b/>
        </w:rPr>
        <w:t xml:space="preserve">Tulos</w:t>
      </w:r>
    </w:p>
    <w:p>
      <w:r>
        <w:t xml:space="preserve">Amy tarvitsi uudet kengät.</w:t>
      </w:r>
    </w:p>
    <w:p>
      <w:r>
        <w:rPr>
          <w:b/>
        </w:rPr>
        <w:t xml:space="preserve">Esimerkki 1.6044</w:t>
      </w:r>
    </w:p>
    <w:p>
      <w:r>
        <w:t xml:space="preserve">Keskellä: Andrew päätti muuttaa maineensa ja etsiä alkoholia. Loppu: Andrew toivoi, että hänen vanhemmillaan olisi alkoholia.</w:t>
      </w:r>
    </w:p>
    <w:p>
      <w:r>
        <w:rPr>
          <w:b/>
        </w:rPr>
        <w:t xml:space="preserve">Tulos</w:t>
      </w:r>
    </w:p>
    <w:p>
      <w:r>
        <w:t xml:space="preserve">Andrew ei ollut koskaan joutunut vaikeuksiin mistään syystä.</w:t>
      </w:r>
    </w:p>
    <w:p>
      <w:r>
        <w:rPr>
          <w:b/>
        </w:rPr>
        <w:t xml:space="preserve">Esimerkki 1.6045</w:t>
      </w:r>
    </w:p>
    <w:p>
      <w:r>
        <w:t xml:space="preserve">Keskellä: Tom piti siitä niin paljon, että päätti ostaa sellaisen. Loppu: Tom osti upean moottoripyörän ja piti sillä hauskaa.</w:t>
      </w:r>
    </w:p>
    <w:p>
      <w:r>
        <w:rPr>
          <w:b/>
        </w:rPr>
        <w:t xml:space="preserve">Tulos</w:t>
      </w:r>
    </w:p>
    <w:p>
      <w:r>
        <w:t xml:space="preserve">Tom vuokrasi moottoripyörän.</w:t>
      </w:r>
    </w:p>
    <w:p>
      <w:r>
        <w:rPr>
          <w:b/>
        </w:rPr>
        <w:t xml:space="preserve">Esimerkki 1.6046</w:t>
      </w:r>
    </w:p>
    <w:p>
      <w:r>
        <w:t xml:space="preserve">Keskimmäinen: Tina päätti tehdä kovasti töitä lentopalloharjoituksissaan. Loppu: Jyrkkä pääsymaksu varmisti, että jokainen tyttö sai pokaalin, jopa Tina.</w:t>
      </w:r>
    </w:p>
    <w:p>
      <w:r>
        <w:rPr>
          <w:b/>
        </w:rPr>
        <w:t xml:space="preserve">Tulos</w:t>
      </w:r>
    </w:p>
    <w:p>
      <w:r>
        <w:t xml:space="preserve">Tina kadehti ystäviään, joilla oli hyllyt täynnä pokaaleja.</w:t>
      </w:r>
    </w:p>
    <w:p>
      <w:r>
        <w:rPr>
          <w:b/>
        </w:rPr>
        <w:t xml:space="preserve">Esimerkki 1.6047</w:t>
      </w:r>
    </w:p>
    <w:p>
      <w:r>
        <w:t xml:space="preserve">Keskellä: Hän päätti juustovoileivän, mutta juusto oli jäässä. Hän laittoi sen mikroaaltouuniin. Loppu: Kun tulin takaisin, juusto oli sulanut kaikkialle.</w:t>
      </w:r>
    </w:p>
    <w:p>
      <w:r>
        <w:rPr>
          <w:b/>
        </w:rPr>
        <w:t xml:space="preserve">Tulos</w:t>
      </w:r>
    </w:p>
    <w:p>
      <w:r>
        <w:t xml:space="preserve">Tyttäreni halusi jotain lounaaksi.</w:t>
      </w:r>
    </w:p>
    <w:p>
      <w:r>
        <w:rPr>
          <w:b/>
        </w:rPr>
        <w:t xml:space="preserve">Esimerkki 1.6048</w:t>
      </w:r>
    </w:p>
    <w:p>
      <w:r>
        <w:t xml:space="preserve">Keskellä: Harjoittelin monta kertaa. Loppu: Päädyin tekemään ensimmäisen touchdownin.</w:t>
      </w:r>
    </w:p>
    <w:p>
      <w:r>
        <w:rPr>
          <w:b/>
        </w:rPr>
        <w:t xml:space="preserve">Tulos</w:t>
      </w:r>
    </w:p>
    <w:p>
      <w:r>
        <w:t xml:space="preserve">Professori pakotti kaikki hölkkäämään radan poikki useita kertoja.</w:t>
      </w:r>
    </w:p>
    <w:p>
      <w:r>
        <w:rPr>
          <w:b/>
        </w:rPr>
        <w:t xml:space="preserve">Esimerkki 1.6049</w:t>
      </w:r>
    </w:p>
    <w:p>
      <w:r>
        <w:t xml:space="preserve">Keskellä: Lana osoitti, että hän voi olla vastuuntuntoinen. Loppu: Lana sai kävellä kouluun, jos hänellä oli puhelin mukanaan.</w:t>
      </w:r>
    </w:p>
    <w:p>
      <w:r>
        <w:rPr>
          <w:b/>
        </w:rPr>
        <w:t xml:space="preserve">Tulos</w:t>
      </w:r>
    </w:p>
    <w:p>
      <w:r>
        <w:t xml:space="preserve">Lana halusi enemmän vapautta.</w:t>
      </w:r>
    </w:p>
    <w:p>
      <w:r>
        <w:rPr>
          <w:b/>
        </w:rPr>
        <w:t xml:space="preserve">Esimerkki 1.6050</w:t>
      </w:r>
    </w:p>
    <w:p>
      <w:r>
        <w:t xml:space="preserve">Keskellä: Timin äiti siivosi taloa, kun Tim oli poissa. Loppu: Timin äiti oli onnellinen siitä, että hänellä oli vihdoin kaunis koti.</w:t>
      </w:r>
    </w:p>
    <w:p>
      <w:r>
        <w:rPr>
          <w:b/>
        </w:rPr>
        <w:t xml:space="preserve">Tulos</w:t>
      </w:r>
    </w:p>
    <w:p>
      <w:r>
        <w:t xml:space="preserve">Tim meni ystävänsä luokse.</w:t>
      </w:r>
    </w:p>
    <w:p>
      <w:r>
        <w:rPr>
          <w:b/>
        </w:rPr>
        <w:t xml:space="preserve">Esimerkki 1.6051</w:t>
      </w:r>
    </w:p>
    <w:p>
      <w:r>
        <w:t xml:space="preserve">Keskellä: Kärpänen pörräsi ympärillä. Loppu: Se kuoli ja koirani lakkasi haukkumasta.</w:t>
      </w:r>
    </w:p>
    <w:p>
      <w:r>
        <w:rPr>
          <w:b/>
        </w:rPr>
        <w:t xml:space="preserve">Tulos</w:t>
      </w:r>
    </w:p>
    <w:p>
      <w:r>
        <w:t xml:space="preserve">Istuin olohuoneessani.</w:t>
      </w:r>
    </w:p>
    <w:p>
      <w:r>
        <w:rPr>
          <w:b/>
        </w:rPr>
        <w:t xml:space="preserve">Esimerkki 1.6052</w:t>
      </w:r>
    </w:p>
    <w:p>
      <w:r>
        <w:t xml:space="preserve">Keskellä: Edgar alkoi syödä terveellisesti ja harrastaa liikuntaa. Loppu: Vuoden kuluttua hän oli kunnossa eikä ollut enää ylipainoinen.</w:t>
      </w:r>
    </w:p>
    <w:p>
      <w:r>
        <w:rPr>
          <w:b/>
        </w:rPr>
        <w:t xml:space="preserve">Tulos</w:t>
      </w:r>
    </w:p>
    <w:p>
      <w:r>
        <w:t xml:space="preserve">Siellä oli ylipainoinen mies nimeltä Edgar.</w:t>
      </w:r>
    </w:p>
    <w:p>
      <w:r>
        <w:rPr>
          <w:b/>
        </w:rPr>
        <w:t xml:space="preserve">Esimerkki 1.6053</w:t>
      </w:r>
    </w:p>
    <w:p>
      <w:r>
        <w:t xml:space="preserve">Keskellä: Sally meni paikalliseen eläinsuojaan. Loppu: Sally adoptoi oman koiranpennun!</w:t>
      </w:r>
    </w:p>
    <w:p>
      <w:r>
        <w:rPr>
          <w:b/>
        </w:rPr>
        <w:t xml:space="preserve">Tulos</w:t>
      </w:r>
    </w:p>
    <w:p>
      <w:r>
        <w:t xml:space="preserve">Sally päätti haluta koiranpennun.</w:t>
      </w:r>
    </w:p>
    <w:p>
      <w:r>
        <w:rPr>
          <w:b/>
        </w:rPr>
        <w:t xml:space="preserve">Esimerkki 1.6054</w:t>
      </w:r>
    </w:p>
    <w:p>
      <w:r>
        <w:t xml:space="preserve">Keskimmäinen: Toby lähti kalaan ja myrsky alkoi... Loppu: Hän oli niin helpottunut selvittyään myrskystä.</w:t>
      </w:r>
    </w:p>
    <w:p>
      <w:r>
        <w:rPr>
          <w:b/>
        </w:rPr>
        <w:t xml:space="preserve">Tulos</w:t>
      </w:r>
    </w:p>
    <w:p>
      <w:r>
        <w:t xml:space="preserve">Toby oli kalastaja.</w:t>
      </w:r>
    </w:p>
    <w:p>
      <w:r>
        <w:rPr>
          <w:b/>
        </w:rPr>
        <w:t xml:space="preserve">Esimerkki 1.6055</w:t>
      </w:r>
    </w:p>
    <w:p>
      <w:r>
        <w:t xml:space="preserve">Keskimmäinen: Hänen pomonsa kohteli häntä huonosti ja huusi hänelle. Loppu: Huutamisen jälkeen hän ryntäsi ulos kaupasta ja lopetti työnsä.</w:t>
      </w:r>
    </w:p>
    <w:p>
      <w:r>
        <w:rPr>
          <w:b/>
        </w:rPr>
        <w:t xml:space="preserve">Tulos</w:t>
      </w:r>
    </w:p>
    <w:p>
      <w:r>
        <w:t xml:space="preserve">Mark oli töissä.</w:t>
      </w:r>
    </w:p>
    <w:p>
      <w:r>
        <w:rPr>
          <w:b/>
        </w:rPr>
        <w:t xml:space="preserve">Esimerkki 1.6056</w:t>
      </w:r>
    </w:p>
    <w:p>
      <w:r>
        <w:t xml:space="preserve">Keskellä: Jake menetti kaikki hampaansa koulun jälkeisessä nyrkkitappelussa. Loppu: Hän siemaisee ruokansa nyt pillin läpi ja elää katumuksensa kanssa.</w:t>
      </w:r>
    </w:p>
    <w:p>
      <w:r>
        <w:rPr>
          <w:b/>
        </w:rPr>
        <w:t xml:space="preserve">Tulos</w:t>
      </w:r>
    </w:p>
    <w:p>
      <w:r>
        <w:t xml:space="preserve">Jake yritti muistella, kuka hänet oli suostutellut tähän.</w:t>
      </w:r>
    </w:p>
    <w:p>
      <w:r>
        <w:rPr>
          <w:b/>
        </w:rPr>
        <w:t xml:space="preserve">Esimerkki 1.6057</w:t>
      </w:r>
    </w:p>
    <w:p>
      <w:r>
        <w:t xml:space="preserve">Keskellä: Uusi henkilö teki virheen leikatessaan hiuksiani. Loppu: Sitten leikkasin palan pois.</w:t>
      </w:r>
    </w:p>
    <w:p>
      <w:r>
        <w:rPr>
          <w:b/>
        </w:rPr>
        <w:t xml:space="preserve">Tulos</w:t>
      </w:r>
    </w:p>
    <w:p>
      <w:r>
        <w:t xml:space="preserve">Tarvitsin hiustenleikkuun.</w:t>
      </w:r>
    </w:p>
    <w:p>
      <w:r>
        <w:rPr>
          <w:b/>
        </w:rPr>
        <w:t xml:space="preserve">Esimerkki 1.6058</w:t>
      </w:r>
    </w:p>
    <w:p>
      <w:r>
        <w:t xml:space="preserve">Keskellä: Molly halusi nähdä, voisiko hän pelastaa sen. Loppu: Kukka oli liian vahingoittunut pelastettavaksi.</w:t>
      </w:r>
    </w:p>
    <w:p>
      <w:r>
        <w:rPr>
          <w:b/>
        </w:rPr>
        <w:t xml:space="preserve">Tulos</w:t>
      </w:r>
    </w:p>
    <w:p>
      <w:r>
        <w:t xml:space="preserve">Mollylla kasvoi kukka talonsa ulkopuolella.</w:t>
      </w:r>
    </w:p>
    <w:p>
      <w:r>
        <w:rPr>
          <w:b/>
        </w:rPr>
        <w:t xml:space="preserve">Esimerkki 1.6059</w:t>
      </w:r>
    </w:p>
    <w:p>
      <w:r>
        <w:t xml:space="preserve">Keskellä: TOri, meni ostoskeskukseen ja otti lävistykset. Loppu: Nyt hän esittelee lävistettyjä korviaan ylpeänä.</w:t>
      </w:r>
    </w:p>
    <w:p>
      <w:r>
        <w:rPr>
          <w:b/>
        </w:rPr>
        <w:t xml:space="preserve">Tulos</w:t>
      </w:r>
    </w:p>
    <w:p>
      <w:r>
        <w:t xml:space="preserve">Tori pelkäsi korvalävistystä, mutta hän halusi näyttää siistiltä.</w:t>
      </w:r>
    </w:p>
    <w:p>
      <w:r>
        <w:rPr>
          <w:b/>
        </w:rPr>
        <w:t xml:space="preserve">Esimerkki 1.6060</w:t>
      </w:r>
    </w:p>
    <w:p>
      <w:r>
        <w:t xml:space="preserve">Keskimmäinen: Hän luuli pääsevänsä pälkähästä, jos ei noudata nopeusrajoituksia. Loppu: Poliisi antoi hänelle kalliin sakon.</w:t>
      </w:r>
    </w:p>
    <w:p>
      <w:r>
        <w:rPr>
          <w:b/>
        </w:rPr>
        <w:t xml:space="preserve">Tulos</w:t>
      </w:r>
    </w:p>
    <w:p>
      <w:r>
        <w:t xml:space="preserve">Joan oli lähdössä asunnostaan myöhään illalla.</w:t>
      </w:r>
    </w:p>
    <w:p>
      <w:r>
        <w:rPr>
          <w:b/>
        </w:rPr>
        <w:t xml:space="preserve">Esimerkki 1.6061</w:t>
      </w:r>
    </w:p>
    <w:p>
      <w:r>
        <w:t xml:space="preserve">Keskellä: Valitsin haluamani lihan. Loppu: Vein lihan kassalle ja maksoin sen.</w:t>
      </w:r>
    </w:p>
    <w:p>
      <w:r>
        <w:rPr>
          <w:b/>
        </w:rPr>
        <w:t xml:space="preserve">Tulos</w:t>
      </w:r>
    </w:p>
    <w:p>
      <w:r>
        <w:t xml:space="preserve">Menin kauppaan ostamaan lihaa.</w:t>
      </w:r>
    </w:p>
    <w:p>
      <w:r>
        <w:rPr>
          <w:b/>
        </w:rPr>
        <w:t xml:space="preserve">Esimerkki 1.6062</w:t>
      </w:r>
    </w:p>
    <w:p>
      <w:r>
        <w:t xml:space="preserve">Keskellä: Nate päätti kokeilla sitä. Loppu: Nate hyppäsi - ja hän rakasti sitä!</w:t>
      </w:r>
    </w:p>
    <w:p>
      <w:r>
        <w:rPr>
          <w:b/>
        </w:rPr>
        <w:t xml:space="preserve">Tulos</w:t>
      </w:r>
    </w:p>
    <w:p>
      <w:r>
        <w:t xml:space="preserve">Nate halusi hypätä laskuvarjolla.</w:t>
      </w:r>
    </w:p>
    <w:p>
      <w:r>
        <w:rPr>
          <w:b/>
        </w:rPr>
        <w:t xml:space="preserve">Esimerkki 1.6063</w:t>
      </w:r>
    </w:p>
    <w:p>
      <w:r>
        <w:t xml:space="preserve">Keskellä: Peter meni vuoristorataan. Loppu: Peter ei enää koskaan halunnut ajaa vuoristoradalla.</w:t>
      </w:r>
    </w:p>
    <w:p>
      <w:r>
        <w:rPr>
          <w:b/>
        </w:rPr>
        <w:t xml:space="preserve">Tulos</w:t>
      </w:r>
    </w:p>
    <w:p>
      <w:r>
        <w:t xml:space="preserve">Peter ei koskaan pitänyt kovista ajeluista.</w:t>
      </w:r>
    </w:p>
    <w:p>
      <w:r>
        <w:rPr>
          <w:b/>
        </w:rPr>
        <w:t xml:space="preserve">Esimerkki 1.6064</w:t>
      </w:r>
    </w:p>
    <w:p>
      <w:r>
        <w:t xml:space="preserve">Keskellä: Callie joutui menemään mekaanikolle. Loppu: Callie vei auton mekaanikolle viimeistelemään työn.</w:t>
      </w:r>
    </w:p>
    <w:p>
      <w:r>
        <w:rPr>
          <w:b/>
        </w:rPr>
        <w:t xml:space="preserve">Tulos</w:t>
      </w:r>
    </w:p>
    <w:p>
      <w:r>
        <w:t xml:space="preserve">Callien auto tarvitsi virityksen.</w:t>
      </w:r>
    </w:p>
    <w:p>
      <w:r>
        <w:rPr>
          <w:b/>
        </w:rPr>
        <w:t xml:space="preserve">Esimerkki 1.6065</w:t>
      </w:r>
    </w:p>
    <w:p>
      <w:r>
        <w:t xml:space="preserve">Keskellä: Minä sain sammakon, kun tulin vanhemmaksi. Loppu: Nautin siitä, että kerroin ystävilleni, että he olivat väärässä.</w:t>
      </w:r>
    </w:p>
    <w:p>
      <w:r>
        <w:rPr>
          <w:b/>
        </w:rPr>
        <w:t xml:space="preserve">Tulos</w:t>
      </w:r>
    </w:p>
    <w:p>
      <w:r>
        <w:t xml:space="preserve">Halusin kerran saada lemmikkisammakon.</w:t>
      </w:r>
    </w:p>
    <w:p>
      <w:r>
        <w:rPr>
          <w:b/>
        </w:rPr>
        <w:t xml:space="preserve">Esimerkki 1.6066</w:t>
      </w:r>
    </w:p>
    <w:p>
      <w:r>
        <w:t xml:space="preserve">Keskimmäinen: Hänen piknikinsä kuitenkin kaatui. Loppu: Ukkonen puhkesi jälleen kotimatkalla.</w:t>
      </w:r>
    </w:p>
    <w:p>
      <w:r>
        <w:rPr>
          <w:b/>
        </w:rPr>
        <w:t xml:space="preserve">Tulos</w:t>
      </w:r>
    </w:p>
    <w:p>
      <w:r>
        <w:t xml:space="preserve">Kaley vei puistoon kylmälaukun täynnä ruokaa ja juomia.</w:t>
      </w:r>
    </w:p>
    <w:p>
      <w:r>
        <w:rPr>
          <w:b/>
        </w:rPr>
        <w:t xml:space="preserve">Esimerkki 1.6067</w:t>
      </w:r>
    </w:p>
    <w:p>
      <w:r>
        <w:t xml:space="preserve">Keskimmäinen: Hän joutui kolariin ja hänet pidätettiin törmäyksen aiheuttamasta vaaratilanteesta. Loppu: Hän sai tärkeän opetuksen kärsivällisyydestä ja kohteliaisuudesta.</w:t>
      </w:r>
    </w:p>
    <w:p>
      <w:r>
        <w:rPr>
          <w:b/>
        </w:rPr>
        <w:t xml:space="preserve">Tulos</w:t>
      </w:r>
    </w:p>
    <w:p>
      <w:r>
        <w:t xml:space="preserve">Jack painoi kaasun pohjaan ja yritti katkaista liikennettä.</w:t>
      </w:r>
    </w:p>
    <w:p>
      <w:r>
        <w:rPr>
          <w:b/>
        </w:rPr>
        <w:t xml:space="preserve">Esimerkki 1.6068</w:t>
      </w:r>
    </w:p>
    <w:p>
      <w:r>
        <w:t xml:space="preserve">Keskellä: Ali oli liittolainen nimeltä June, joka suojeli häntä. Loppu: June vannoi pysyvänsä Alin kanssa museossa ollessaan hänen tukenaan.</w:t>
      </w:r>
    </w:p>
    <w:p>
      <w:r>
        <w:rPr>
          <w:b/>
        </w:rPr>
        <w:t xml:space="preserve">Tulos</w:t>
      </w:r>
    </w:p>
    <w:p>
      <w:r>
        <w:t xml:space="preserve">Ali oli museossa kiusaajan kyttäämässä.</w:t>
      </w:r>
    </w:p>
    <w:p>
      <w:r>
        <w:rPr>
          <w:b/>
        </w:rPr>
        <w:t xml:space="preserve">Esimerkki 1.6069</w:t>
      </w:r>
    </w:p>
    <w:p>
      <w:r>
        <w:t xml:space="preserve">Keskellä: Tami alkoi lähentelemään Joshia tietäen, että Gina on ihastunut häneen. Loppu: Gina tunsi itsensä enemmän kuin hieman petetyksi Tamilta.</w:t>
      </w:r>
    </w:p>
    <w:p>
      <w:r>
        <w:rPr>
          <w:b/>
        </w:rPr>
        <w:t xml:space="preserve">Tulos</w:t>
      </w:r>
    </w:p>
    <w:p>
      <w:r>
        <w:t xml:space="preserve">Gina oli ihastunut Joshiin.</w:t>
      </w:r>
    </w:p>
    <w:p>
      <w:r>
        <w:rPr>
          <w:b/>
        </w:rPr>
        <w:t xml:space="preserve">Esimerkki 1.6070</w:t>
      </w:r>
    </w:p>
    <w:p>
      <w:r>
        <w:t xml:space="preserve">Keskellä: Danny pyysi ystäväänsä mukaansa juhliin. Loppu: Danny ja hänen ystävänsä pysyivät yhdessä, eikä heillä ollut ongelmia.</w:t>
      </w:r>
    </w:p>
    <w:p>
      <w:r>
        <w:rPr>
          <w:b/>
        </w:rPr>
        <w:t xml:space="preserve">Tulos</w:t>
      </w:r>
    </w:p>
    <w:p>
      <w:r>
        <w:t xml:space="preserve">Danny ei odottanut innolla työpaikkansa lomajuhlia.</w:t>
      </w:r>
    </w:p>
    <w:p>
      <w:r>
        <w:rPr>
          <w:b/>
        </w:rPr>
        <w:t xml:space="preserve">Esimerkki 1.6071</w:t>
      </w:r>
    </w:p>
    <w:p>
      <w:r>
        <w:t xml:space="preserve">Keskellä: Drew puhui vanhemmilleen liittymisestä laivastoon. Loppu: Drew oli viikon päässä siitä, kun hän täytti 18 vuotta.</w:t>
      </w:r>
    </w:p>
    <w:p>
      <w:r>
        <w:rPr>
          <w:b/>
        </w:rPr>
        <w:t xml:space="preserve">Tulos</w:t>
      </w:r>
    </w:p>
    <w:p>
      <w:r>
        <w:t xml:space="preserve">Drew oli hyvä poika, halusi laivastoon.</w:t>
      </w:r>
    </w:p>
    <w:p>
      <w:r>
        <w:rPr>
          <w:b/>
        </w:rPr>
        <w:t xml:space="preserve">Esimerkki 1.6072</w:t>
      </w:r>
    </w:p>
    <w:p>
      <w:r>
        <w:t xml:space="preserve">Keskellä: Ginan luokkatoveri istui hänen viereensä. Loppu: Gina istui hänen kanssaan.</w:t>
      </w:r>
    </w:p>
    <w:p>
      <w:r>
        <w:rPr>
          <w:b/>
        </w:rPr>
        <w:t xml:space="preserve">Tulos</w:t>
      </w:r>
    </w:p>
    <w:p>
      <w:r>
        <w:t xml:space="preserve">Gina istui yksin koulun kirjastossa.</w:t>
      </w:r>
    </w:p>
    <w:p>
      <w:r>
        <w:rPr>
          <w:b/>
        </w:rPr>
        <w:t xml:space="preserve">Esimerkki 1.6073</w:t>
      </w:r>
    </w:p>
    <w:p>
      <w:r>
        <w:t xml:space="preserve">Keskellä: Uneksijat oli loistava elokuva. Loppu: Suosittelen tätä elokuvaa kaikille elokuvataiteilijoille.</w:t>
      </w:r>
    </w:p>
    <w:p>
      <w:r>
        <w:rPr>
          <w:b/>
        </w:rPr>
        <w:t xml:space="preserve">Tulos</w:t>
      </w:r>
    </w:p>
    <w:p>
      <w:r>
        <w:t xml:space="preserve">Katsoin juuri Uneksijat.</w:t>
      </w:r>
    </w:p>
    <w:p>
      <w:r>
        <w:rPr>
          <w:b/>
        </w:rPr>
        <w:t xml:space="preserve">Esimerkki 1.6074</w:t>
      </w:r>
    </w:p>
    <w:p>
      <w:r>
        <w:t xml:space="preserve">Keskellä: Dan tanssi sateessa aina kun satoi. Loppu: Noin neljän vuoden jälkeen Ja lopulta tajusin, että se oli vain fraasi.</w:t>
      </w:r>
    </w:p>
    <w:p>
      <w:r>
        <w:rPr>
          <w:b/>
        </w:rPr>
        <w:t xml:space="preserve">Tulos</w:t>
      </w:r>
    </w:p>
    <w:p>
      <w:r>
        <w:t xml:space="preserve">Dan rakasti sadetta.</w:t>
      </w:r>
    </w:p>
    <w:p>
      <w:r>
        <w:rPr>
          <w:b/>
        </w:rPr>
        <w:t xml:space="preserve">Esimerkki 1.6075</w:t>
      </w:r>
    </w:p>
    <w:p>
      <w:r>
        <w:t xml:space="preserve">Keskellä: Gina ei koskaan kertonut Jamien ja tämän parhaan ystävän pitävän molemmista. Loppu: Ginan ei oikeastaan tarvinnut valita, koska kumpikaan heistä ei edes tiennyt.</w:t>
      </w:r>
    </w:p>
    <w:p>
      <w:r>
        <w:rPr>
          <w:b/>
        </w:rPr>
        <w:t xml:space="preserve">Tulos</w:t>
      </w:r>
    </w:p>
    <w:p>
      <w:r>
        <w:t xml:space="preserve">Gina oli ihastunut Jamieen.</w:t>
      </w:r>
    </w:p>
    <w:p>
      <w:r>
        <w:rPr>
          <w:b/>
        </w:rPr>
        <w:t xml:space="preserve">Esimerkki 1.6076</w:t>
      </w:r>
    </w:p>
    <w:p>
      <w:r>
        <w:t xml:space="preserve">Keskellä: Wendy kävi leikkauttamassa hiuksensa. Loppu: Wendyn äiti kauhistui nähdessään tyttärensä hiustenleikkauksen.</w:t>
      </w:r>
    </w:p>
    <w:p>
      <w:r>
        <w:rPr>
          <w:b/>
        </w:rPr>
        <w:t xml:space="preserve">Tulos</w:t>
      </w:r>
    </w:p>
    <w:p>
      <w:r>
        <w:t xml:space="preserve">Wendy kertoi äidilleen, että hän halusi näyttää erikoiselta kuvapäivänä.</w:t>
      </w:r>
    </w:p>
    <w:p>
      <w:r>
        <w:rPr>
          <w:b/>
        </w:rPr>
        <w:t xml:space="preserve">Esimerkki 1.6077</w:t>
      </w:r>
    </w:p>
    <w:p>
      <w:r>
        <w:t xml:space="preserve">Keskellä: Elizabeth nukkui yöunet ja myöhästyi kokeesta. Loppu: Elizabeth huolehti siitä lähtien siitä, että hän laittoi aina herätyskellon päälle.</w:t>
      </w:r>
    </w:p>
    <w:p>
      <w:r>
        <w:rPr>
          <w:b/>
        </w:rPr>
        <w:t xml:space="preserve">Tulos</w:t>
      </w:r>
    </w:p>
    <w:p>
      <w:r>
        <w:t xml:space="preserve">Elizabethilla on suuri tentti huomenna aamulla.</w:t>
      </w:r>
    </w:p>
    <w:p>
      <w:r>
        <w:rPr>
          <w:b/>
        </w:rPr>
        <w:t xml:space="preserve">Esimerkki 1.6078</w:t>
      </w:r>
    </w:p>
    <w:p>
      <w:r>
        <w:t xml:space="preserve">Keskellä: Lisa teki tietokilpailun. Loppu: Lisan yllätykseksi se ei ollutkaan niin paha.</w:t>
      </w:r>
    </w:p>
    <w:p>
      <w:r>
        <w:rPr>
          <w:b/>
        </w:rPr>
        <w:t xml:space="preserve">Tulos</w:t>
      </w:r>
    </w:p>
    <w:p>
      <w:r>
        <w:t xml:space="preserve">Lisa oli hermostunut tämänpäiväisestä kokeesta.</w:t>
      </w:r>
    </w:p>
    <w:p>
      <w:r>
        <w:rPr>
          <w:b/>
        </w:rPr>
        <w:t xml:space="preserve">Esimerkki 1.6079</w:t>
      </w:r>
    </w:p>
    <w:p>
      <w:r>
        <w:t xml:space="preserve">Keskellä: Gina sai uuden tuotteen. Loppu: Gina oli niin iloinen, että hän meni, koska hänen ihonvärinsä parani huomattavasti.</w:t>
      </w:r>
    </w:p>
    <w:p>
      <w:r>
        <w:rPr>
          <w:b/>
        </w:rPr>
        <w:t xml:space="preserve">Tulos</w:t>
      </w:r>
    </w:p>
    <w:p>
      <w:r>
        <w:t xml:space="preserve">Gina oli taistellut aknea vastaan vuosia ja kokeillut niin monia tuotteita.</w:t>
      </w:r>
    </w:p>
    <w:p>
      <w:r>
        <w:rPr>
          <w:b/>
        </w:rPr>
        <w:t xml:space="preserve">Esimerkki 1.6080</w:t>
      </w:r>
    </w:p>
    <w:p>
      <w:r>
        <w:t xml:space="preserve">Keskellä: Tim painoi vahingossa äänenvoimakkuuspainiketta. Loppu: Tim ei enää koskaan soittanut musiikkiaan kovaa.</w:t>
      </w:r>
    </w:p>
    <w:p>
      <w:r>
        <w:rPr>
          <w:b/>
        </w:rPr>
        <w:t xml:space="preserve">Tulos</w:t>
      </w:r>
    </w:p>
    <w:p>
      <w:r>
        <w:t xml:space="preserve">Tim kuunteli musiikkia.</w:t>
      </w:r>
    </w:p>
    <w:p>
      <w:r>
        <w:rPr>
          <w:b/>
        </w:rPr>
        <w:t xml:space="preserve">Esimerkki 1.6081</w:t>
      </w:r>
    </w:p>
    <w:p>
      <w:r>
        <w:t xml:space="preserve">Keskellä: Randy ei voinut lähteä töistä. Loppu: Randy tuottaa lapsilleen pettymyksen, kun ei tule peliin.</w:t>
      </w:r>
    </w:p>
    <w:p>
      <w:r>
        <w:rPr>
          <w:b/>
        </w:rPr>
        <w:t xml:space="preserve">Tulos</w:t>
      </w:r>
    </w:p>
    <w:p>
      <w:r>
        <w:t xml:space="preserve">Randy kertoi lapsilleen, että hän olisi heidän tukenaan pelissä.</w:t>
      </w:r>
    </w:p>
    <w:p>
      <w:r>
        <w:rPr>
          <w:b/>
        </w:rPr>
        <w:t xml:space="preserve">Esimerkki 1.6082</w:t>
      </w:r>
    </w:p>
    <w:p>
      <w:r>
        <w:t xml:space="preserve">Keskellä: Yhdeksännen kuukauden lopussa hän joutui sairaalaan. Loppu: Hän synnytti kauniin tyttövauvan ambulanssissa.</w:t>
      </w:r>
    </w:p>
    <w:p>
      <w:r>
        <w:rPr>
          <w:b/>
        </w:rPr>
        <w:t xml:space="preserve">Tulos</w:t>
      </w:r>
    </w:p>
    <w:p>
      <w:r>
        <w:t xml:space="preserve">Jill oli yhdeksännellä kuulla raskaana.</w:t>
      </w:r>
    </w:p>
    <w:p>
      <w:r>
        <w:rPr>
          <w:b/>
        </w:rPr>
        <w:t xml:space="preserve">Esimerkki 1.6083</w:t>
      </w:r>
    </w:p>
    <w:p>
      <w:r>
        <w:t xml:space="preserve">Keskellä: Wendyn ystävät olivat kaikki töissä eivätkä olleet tavoitettavissa. Loppu: Wendy päätyi lukemaan.</w:t>
      </w:r>
    </w:p>
    <w:p>
      <w:r>
        <w:rPr>
          <w:b/>
        </w:rPr>
        <w:t xml:space="preserve">Tulos</w:t>
      </w:r>
    </w:p>
    <w:p>
      <w:r>
        <w:t xml:space="preserve">Wendyllä oli yllättäen vapaapäivä.</w:t>
      </w:r>
    </w:p>
    <w:p>
      <w:r>
        <w:rPr>
          <w:b/>
        </w:rPr>
        <w:t xml:space="preserve">Esimerkki 1.6084</w:t>
      </w:r>
    </w:p>
    <w:p>
      <w:r>
        <w:t xml:space="preserve">Keskellä: Charlesin isoäiti oli yllättynyt vuokran korkeasta hinnasta. Loppu: Hän sanoi, että kun hän oli nuori, tällainen asunto maksoi kaksikymmentä dollaria.</w:t>
      </w:r>
    </w:p>
    <w:p>
      <w:r>
        <w:rPr>
          <w:b/>
        </w:rPr>
        <w:t xml:space="preserve">Tulos</w:t>
      </w:r>
    </w:p>
    <w:p>
      <w:r>
        <w:t xml:space="preserve">Charles vuokrasi yksiön.</w:t>
      </w:r>
    </w:p>
    <w:p>
      <w:r>
        <w:rPr>
          <w:b/>
        </w:rPr>
        <w:t xml:space="preserve">Esimerkki 1.6085</w:t>
      </w:r>
    </w:p>
    <w:p>
      <w:r>
        <w:t xml:space="preserve">Keskellä: Bobby nousi sitten eräänä päivänä puolustamaan itseään. Loppu: Kiusaaja ei enää koskaan kiusannut Bobbya.</w:t>
      </w:r>
    </w:p>
    <w:p>
      <w:r>
        <w:rPr>
          <w:b/>
        </w:rPr>
        <w:t xml:space="preserve">Tulos</w:t>
      </w:r>
    </w:p>
    <w:p>
      <w:r>
        <w:t xml:space="preserve">Bobby joutui koulukiusatuksi.</w:t>
      </w:r>
    </w:p>
    <w:p>
      <w:r>
        <w:rPr>
          <w:b/>
        </w:rPr>
        <w:t xml:space="preserve">Esimerkki 1.6086</w:t>
      </w:r>
    </w:p>
    <w:p>
      <w:r>
        <w:t xml:space="preserve">Keskellä: Amyn koirat haukkuivat äänekkäästi. Loppu: Amy tajusi, että se johtui luultavasti adrenaliinista, joka sai ne olemaan niin valppaina.</w:t>
      </w:r>
    </w:p>
    <w:p>
      <w:r>
        <w:rPr>
          <w:b/>
        </w:rPr>
        <w:t xml:space="preserve">Tulos</w:t>
      </w:r>
    </w:p>
    <w:p>
      <w:r>
        <w:t xml:space="preserve">Kello oli neljä aamulla.</w:t>
      </w:r>
    </w:p>
    <w:p>
      <w:r>
        <w:rPr>
          <w:b/>
        </w:rPr>
        <w:t xml:space="preserve">Esimerkki 1.6087</w:t>
      </w:r>
    </w:p>
    <w:p>
      <w:r>
        <w:t xml:space="preserve">Keskimmäinen: Henry yritti silittää liito-oravia, mutta hänen kimppuunsa hyökättiin. Loppu: Henry päätti jättää liito-oravat siitä lähtien rauhaan.</w:t>
      </w:r>
    </w:p>
    <w:p>
      <w:r>
        <w:rPr>
          <w:b/>
        </w:rPr>
        <w:t xml:space="preserve">Tulos</w:t>
      </w:r>
    </w:p>
    <w:p>
      <w:r>
        <w:t xml:space="preserve">Henry rakasti katsella liito-oravien leikkiä pihallaan.</w:t>
      </w:r>
    </w:p>
    <w:p>
      <w:r>
        <w:rPr>
          <w:b/>
        </w:rPr>
        <w:t xml:space="preserve">Esimerkki 1.6088</w:t>
      </w:r>
    </w:p>
    <w:p>
      <w:r>
        <w:t xml:space="preserve">Keskimmäinen: Hän otti haasteen vastaan ja loukkaantui lopulta pahasti. Loppu: Johnny päätti, että hän ei osallistu enää rodeoihin.</w:t>
      </w:r>
    </w:p>
    <w:p>
      <w:r>
        <w:rPr>
          <w:b/>
        </w:rPr>
        <w:t xml:space="preserve">Tulos</w:t>
      </w:r>
    </w:p>
    <w:p>
      <w:r>
        <w:t xml:space="preserve">Billy haastoi ystävänsä Johnnyn osallistumaan rodeoon.</w:t>
      </w:r>
    </w:p>
    <w:p>
      <w:r>
        <w:rPr>
          <w:b/>
        </w:rPr>
        <w:t xml:space="preserve">Esimerkki 1.6089</w:t>
      </w:r>
    </w:p>
    <w:p>
      <w:r>
        <w:t xml:space="preserve">Keskellä: Jerry pärjäsi hyvin tunnilla. Loppu: Hänen opettajansa kehui häntä.</w:t>
      </w:r>
    </w:p>
    <w:p>
      <w:r>
        <w:rPr>
          <w:b/>
        </w:rPr>
        <w:t xml:space="preserve">Tulos</w:t>
      </w:r>
    </w:p>
    <w:p>
      <w:r>
        <w:t xml:space="preserve">Jerry oli erittäin huono oppilas.</w:t>
      </w:r>
    </w:p>
    <w:p>
      <w:r>
        <w:rPr>
          <w:b/>
        </w:rPr>
        <w:t xml:space="preserve">Esimerkki 1.6090</w:t>
      </w:r>
    </w:p>
    <w:p>
      <w:r>
        <w:t xml:space="preserve">Keskellä: Koira nappasi käärmeen ja leikki sen kanssa. Loppu: Koirani alkoi siitä lähtien tappaa käärmeitä luiden takia.</w:t>
      </w:r>
    </w:p>
    <w:p>
      <w:r>
        <w:rPr>
          <w:b/>
        </w:rPr>
        <w:t xml:space="preserve">Tulos</w:t>
      </w:r>
    </w:p>
    <w:p>
      <w:r>
        <w:t xml:space="preserve">Koirani oli takapihalla.</w:t>
      </w:r>
    </w:p>
    <w:p>
      <w:r>
        <w:rPr>
          <w:b/>
        </w:rPr>
        <w:t xml:space="preserve">Esimerkki 1.6091</w:t>
      </w:r>
    </w:p>
    <w:p>
      <w:r>
        <w:t xml:space="preserve">Keskellä: Julia sai lapsen. Loppu: Hänen ilokseen testi oli positiivinen.</w:t>
      </w:r>
    </w:p>
    <w:p>
      <w:r>
        <w:rPr>
          <w:b/>
        </w:rPr>
        <w:t xml:space="preserve">Tulos</w:t>
      </w:r>
    </w:p>
    <w:p>
      <w:r>
        <w:t xml:space="preserve">Julia oli yrittänyt saada lasta lähes vuoden ajan.</w:t>
      </w:r>
    </w:p>
    <w:p>
      <w:r>
        <w:rPr>
          <w:b/>
        </w:rPr>
        <w:t xml:space="preserve">Esimerkki 1.6092</w:t>
      </w:r>
    </w:p>
    <w:p>
      <w:r>
        <w:t xml:space="preserve">Keskellä: Samanthan pomo käski hänen mennä kotiin. Loppu: Samantha otti lääkkeen ja nukahti.</w:t>
      </w:r>
    </w:p>
    <w:p>
      <w:r>
        <w:rPr>
          <w:b/>
        </w:rPr>
        <w:t xml:space="preserve">Tulos</w:t>
      </w:r>
    </w:p>
    <w:p>
      <w:r>
        <w:t xml:space="preserve">Samantha tunsi olonsa kamalaksi töissä.</w:t>
      </w:r>
    </w:p>
    <w:p>
      <w:r>
        <w:rPr>
          <w:b/>
        </w:rPr>
        <w:t xml:space="preserve">Esimerkki 1.6093</w:t>
      </w:r>
    </w:p>
    <w:p>
      <w:r>
        <w:t xml:space="preserve">Keskellä: Jenny mietti pitkään ja hartaasti, mitä hänen äitinsä haluaisi. Loppu: Jennyn äiti sanoi, että se oli paras lahja, jonka hän oli koskaan saanut.</w:t>
      </w:r>
    </w:p>
    <w:p>
      <w:r>
        <w:rPr>
          <w:b/>
        </w:rPr>
        <w:t xml:space="preserve">Tulos</w:t>
      </w:r>
    </w:p>
    <w:p>
      <w:r>
        <w:t xml:space="preserve">Jenny halusi löytää täydellisen syntymäpäivälahjan äidilleen.</w:t>
      </w:r>
    </w:p>
    <w:p>
      <w:r>
        <w:rPr>
          <w:b/>
        </w:rPr>
        <w:t xml:space="preserve">Esimerkki 1.6094</w:t>
      </w:r>
    </w:p>
    <w:p>
      <w:r>
        <w:t xml:space="preserve">Keskellä: Vein sen korjaamolle. Loppu: Nyt tietokoneeni toimii taas.</w:t>
      </w:r>
    </w:p>
    <w:p>
      <w:r>
        <w:rPr>
          <w:b/>
        </w:rPr>
        <w:t xml:space="preserve">Tulos</w:t>
      </w:r>
    </w:p>
    <w:p>
      <w:r>
        <w:t xml:space="preserve">Tietokoneeni hajosi.</w:t>
      </w:r>
    </w:p>
    <w:p>
      <w:r>
        <w:rPr>
          <w:b/>
        </w:rPr>
        <w:t xml:space="preserve">Esimerkki 1.6095</w:t>
      </w:r>
    </w:p>
    <w:p>
      <w:r>
        <w:t xml:space="preserve">Keskellä: Ken meni elektroniikkaliikkeeseen ja löysi kannettavan tietokoneen, josta hän piti. Loppu: Ken osti kannettavan tietokoneen ja lähti kotiin tyytyväisenä asiakkaana.</w:t>
      </w:r>
    </w:p>
    <w:p>
      <w:r>
        <w:rPr>
          <w:b/>
        </w:rPr>
        <w:t xml:space="preserve">Tulos</w:t>
      </w:r>
    </w:p>
    <w:p>
      <w:r>
        <w:t xml:space="preserve">Ken tarvitsi uuden kannettavan tietokoneen, koska hänen vanha putosi lattialle ja hajosi.</w:t>
      </w:r>
    </w:p>
    <w:p>
      <w:r>
        <w:rPr>
          <w:b/>
        </w:rPr>
        <w:t xml:space="preserve">Esimerkki 1.6096</w:t>
      </w:r>
    </w:p>
    <w:p>
      <w:r>
        <w:t xml:space="preserve">Keskellä: Red Sox ei luovuttanut. Loppu: Red Reds on ensimmäinen joukkue, joka on voittanut sarjan 0-3-tappioasemasta.</w:t>
      </w:r>
    </w:p>
    <w:p>
      <w:r>
        <w:rPr>
          <w:b/>
        </w:rPr>
        <w:t xml:space="preserve">Tulos</w:t>
      </w:r>
    </w:p>
    <w:p>
      <w:r>
        <w:t xml:space="preserve">Vuonna 2003 Red Sox hävisi pudotuspeleissä Yankeesille.</w:t>
      </w:r>
    </w:p>
    <w:p>
      <w:r>
        <w:rPr>
          <w:b/>
        </w:rPr>
        <w:t xml:space="preserve">Esimerkki 1.6097</w:t>
      </w:r>
    </w:p>
    <w:p>
      <w:r>
        <w:t xml:space="preserve">Keskellä: Tappelu alkoi yhtäkkiä. Loppu: Vartija katkaisi tappelun ja antoi heille huomautuksia.</w:t>
      </w:r>
    </w:p>
    <w:p>
      <w:r>
        <w:rPr>
          <w:b/>
        </w:rPr>
        <w:t xml:space="preserve">Tulos</w:t>
      </w:r>
    </w:p>
    <w:p>
      <w:r>
        <w:t xml:space="preserve">Drew lähestyi Joeta.</w:t>
      </w:r>
    </w:p>
    <w:p>
      <w:r>
        <w:rPr>
          <w:b/>
        </w:rPr>
        <w:t xml:space="preserve">Esimerkki 1.6098</w:t>
      </w:r>
    </w:p>
    <w:p>
      <w:r>
        <w:t xml:space="preserve">Keskellä: Kimin ystävät rakastivat hänen tarinoitaan. Loppu: Kim oli ylpeä.</w:t>
      </w:r>
    </w:p>
    <w:p>
      <w:r>
        <w:rPr>
          <w:b/>
        </w:rPr>
        <w:t xml:space="preserve">Tulos</w:t>
      </w:r>
    </w:p>
    <w:p>
      <w:r>
        <w:t xml:space="preserve">Kim rakasti kirjoitettuja tarinoita.</w:t>
      </w:r>
    </w:p>
    <w:p>
      <w:r>
        <w:rPr>
          <w:b/>
        </w:rPr>
        <w:t xml:space="preserve">Esimerkki 1.6099</w:t>
      </w:r>
    </w:p>
    <w:p>
      <w:r>
        <w:t xml:space="preserve">Keskellä: Jim oli Meksikossa, kun korruptoitunut poliisi pysäytti hänet. Loppu: Poliisi otti Jimin hienoimman kellon ja antoi Jimin jatkaa matkaansa.</w:t>
      </w:r>
    </w:p>
    <w:p>
      <w:r>
        <w:rPr>
          <w:b/>
        </w:rPr>
        <w:t xml:space="preserve">Tulos</w:t>
      </w:r>
    </w:p>
    <w:p>
      <w:r>
        <w:t xml:space="preserve">Jim käytti mielellään useita pareja kelloja käsivarsissaan.</w:t>
      </w:r>
    </w:p>
    <w:p>
      <w:r>
        <w:rPr>
          <w:b/>
        </w:rPr>
        <w:t xml:space="preserve">Esimerkki 1.6100</w:t>
      </w:r>
    </w:p>
    <w:p>
      <w:r>
        <w:t xml:space="preserve">Keskellä: Janice oli varomaton ja poltti itsensä hapolla. Loppu: Janice oli saanut käteensä arven, vaikka happo poistettiinkin kädestä.</w:t>
      </w:r>
    </w:p>
    <w:p>
      <w:r>
        <w:rPr>
          <w:b/>
        </w:rPr>
        <w:t xml:space="preserve">Tulos</w:t>
      </w:r>
    </w:p>
    <w:p>
      <w:r>
        <w:t xml:space="preserve">Janice käsitteli kemikaaleja laboratoriossa.</w:t>
      </w:r>
    </w:p>
    <w:p>
      <w:r>
        <w:rPr>
          <w:b/>
        </w:rPr>
        <w:t xml:space="preserve">Esimerkki 1.6101</w:t>
      </w:r>
    </w:p>
    <w:p>
      <w:r>
        <w:t xml:space="preserve">Keskellä: Anna otti yhteyttä mallitoimistoon. Loppu: Toimisto sanoi, että hän oli loistava, ja he ottivat hänet heti töihin!</w:t>
      </w:r>
    </w:p>
    <w:p>
      <w:r>
        <w:rPr>
          <w:b/>
        </w:rPr>
        <w:t xml:space="preserve">Tulos</w:t>
      </w:r>
    </w:p>
    <w:p>
      <w:r>
        <w:t xml:space="preserve">Anna halusi muotimalliksi.</w:t>
      </w:r>
    </w:p>
    <w:p>
      <w:r>
        <w:rPr>
          <w:b/>
        </w:rPr>
        <w:t xml:space="preserve">Esimerkki 1.6102</w:t>
      </w:r>
    </w:p>
    <w:p>
      <w:r>
        <w:t xml:space="preserve">Keskellä: Emma ei osannut päättää, pitäisikö hänen pysähtyä päiväunille. Loppu: Ennen kuin Emma ehti päättää, he saapuivat perille.</w:t>
      </w:r>
    </w:p>
    <w:p>
      <w:r>
        <w:rPr>
          <w:b/>
        </w:rPr>
        <w:t xml:space="preserve">Tulos</w:t>
      </w:r>
    </w:p>
    <w:p>
      <w:r>
        <w:t xml:space="preserve">Emma oli pitkällä automatkalla.</w:t>
      </w:r>
    </w:p>
    <w:p>
      <w:r>
        <w:rPr>
          <w:b/>
        </w:rPr>
        <w:t xml:space="preserve">Esimerkki 1.6103</w:t>
      </w:r>
    </w:p>
    <w:p>
      <w:r>
        <w:t xml:space="preserve">Keskellä: Luulin kuulleeni laukauksen. Loppu: Olin kauhuissani, kunnes tajusin, että auto oli yksinkertaisesti mennyt takapakkia.</w:t>
      </w:r>
    </w:p>
    <w:p>
      <w:r>
        <w:rPr>
          <w:b/>
        </w:rPr>
        <w:t xml:space="preserve">Tulos</w:t>
      </w:r>
    </w:p>
    <w:p>
      <w:r>
        <w:t xml:space="preserve">Kerran olin mukana ystäväni poliisipartiossa.</w:t>
      </w:r>
    </w:p>
    <w:p>
      <w:r>
        <w:rPr>
          <w:b/>
        </w:rPr>
        <w:t xml:space="preserve">Esimerkki 1.6104</w:t>
      </w:r>
    </w:p>
    <w:p>
      <w:r>
        <w:t xml:space="preserve">Keskellä: Naapurissa oli juhlat. Loppu: Hän heräsi niskakipuisena.</w:t>
      </w:r>
    </w:p>
    <w:p>
      <w:r>
        <w:rPr>
          <w:b/>
        </w:rPr>
        <w:t xml:space="preserve">Tulos</w:t>
      </w:r>
    </w:p>
    <w:p>
      <w:r>
        <w:t xml:space="preserve">Jon yritti nukkua.</w:t>
      </w:r>
    </w:p>
    <w:p>
      <w:r>
        <w:rPr>
          <w:b/>
        </w:rPr>
        <w:t xml:space="preserve">Esimerkki 1.6105</w:t>
      </w:r>
    </w:p>
    <w:p>
      <w:r>
        <w:t xml:space="preserve">Keskellä: Ei edes viikkoa myöhemmin moottorin tarkastusvalo syttyy ja auto räiskyy. Loppu: Hän on vakuuttunut siitä, että hän osti sitruunan.</w:t>
      </w:r>
    </w:p>
    <w:p>
      <w:r>
        <w:rPr>
          <w:b/>
        </w:rPr>
        <w:t xml:space="preserve">Tulos</w:t>
      </w:r>
    </w:p>
    <w:p>
      <w:r>
        <w:t xml:space="preserve">Donna osti auton viime viikolla.</w:t>
      </w:r>
    </w:p>
    <w:p>
      <w:r>
        <w:rPr>
          <w:b/>
        </w:rPr>
        <w:t xml:space="preserve">Esimerkki 1.6106</w:t>
      </w:r>
    </w:p>
    <w:p>
      <w:r>
        <w:t xml:space="preserve">Keskellä: Sarah käänsi kananmunan kerran, mutta se oli edelleen liian vähän kypsennetty. Loppu: Hän oli liian peloissaan yrittäessään kääntää sitä uudelleen.</w:t>
      </w:r>
    </w:p>
    <w:p>
      <w:r>
        <w:rPr>
          <w:b/>
        </w:rPr>
        <w:t xml:space="preserve">Tulos</w:t>
      </w:r>
    </w:p>
    <w:p>
      <w:r>
        <w:t xml:space="preserve">Sarah paistoi kananmunaa.</w:t>
      </w:r>
    </w:p>
    <w:p>
      <w:r>
        <w:rPr>
          <w:b/>
        </w:rPr>
        <w:t xml:space="preserve">Esimerkki 1.6107</w:t>
      </w:r>
    </w:p>
    <w:p>
      <w:r>
        <w:t xml:space="preserve">Keskellä: Minä annoin hänelle mielelläni rahat . Loppu: Näin hänen antavan 20 dollaria toiselle henkilölle, jolle hän oli velkaa.</w:t>
      </w:r>
    </w:p>
    <w:p>
      <w:r>
        <w:rPr>
          <w:b/>
        </w:rPr>
        <w:t xml:space="preserve">Tulos</w:t>
      </w:r>
    </w:p>
    <w:p>
      <w:r>
        <w:t xml:space="preserve">Sam kysyi, voisiko hän lainata minulta 20 dollaria.</w:t>
      </w:r>
    </w:p>
    <w:p>
      <w:r>
        <w:rPr>
          <w:b/>
        </w:rPr>
        <w:t xml:space="preserve">Esimerkki 1.6108</w:t>
      </w:r>
    </w:p>
    <w:p>
      <w:r>
        <w:t xml:space="preserve">Keskellä: Ava tottui laihdutuslimsaan. Loppu: Jonkin ajan kuluttua Ava ei edes kaivannut tavallista limsaa!</w:t>
      </w:r>
    </w:p>
    <w:p>
      <w:r>
        <w:rPr>
          <w:b/>
        </w:rPr>
        <w:t xml:space="preserve">Tulos</w:t>
      </w:r>
    </w:p>
    <w:p>
      <w:r>
        <w:t xml:space="preserve">Ava päätti siirtyä laihdutusjuomaan.</w:t>
      </w:r>
    </w:p>
    <w:p>
      <w:r>
        <w:rPr>
          <w:b/>
        </w:rPr>
        <w:t xml:space="preserve">Esimerkki 1.6109</w:t>
      </w:r>
    </w:p>
    <w:p>
      <w:r>
        <w:t xml:space="preserve">Keskellä: Sally osti aivan liikaa tavaraa. Loppu: Sally on nyt veloissa.</w:t>
      </w:r>
    </w:p>
    <w:p>
      <w:r>
        <w:rPr>
          <w:b/>
        </w:rPr>
        <w:t xml:space="preserve">Tulos</w:t>
      </w:r>
    </w:p>
    <w:p>
      <w:r>
        <w:t xml:space="preserve">Sallylle tarjottiin luottokorttia.</w:t>
      </w:r>
    </w:p>
    <w:p>
      <w:r>
        <w:rPr>
          <w:b/>
        </w:rPr>
        <w:t xml:space="preserve">Esimerkki 1.6110</w:t>
      </w:r>
    </w:p>
    <w:p>
      <w:r>
        <w:t xml:space="preserve">Keskellä: Fani alkoi väijyä Selenaa. Loppu: Selena varmisti, että henkilö pidätettiin.</w:t>
      </w:r>
    </w:p>
    <w:p>
      <w:r>
        <w:rPr>
          <w:b/>
        </w:rPr>
        <w:t xml:space="preserve">Tulos</w:t>
      </w:r>
    </w:p>
    <w:p>
      <w:r>
        <w:t xml:space="preserve">Selena oli musiikkiartisti, jolla oli paljon faneja.</w:t>
      </w:r>
    </w:p>
    <w:p>
      <w:r>
        <w:rPr>
          <w:b/>
        </w:rPr>
        <w:t xml:space="preserve">Esimerkki 1.6111</w:t>
      </w:r>
    </w:p>
    <w:p>
      <w:r>
        <w:t xml:space="preserve">Keskellä: Vietimme iltapäivän keittiössä. Loppu: Ruoka oli herkullista, ja aiomme tehdä sen pian uudelleen.</w:t>
      </w:r>
    </w:p>
    <w:p>
      <w:r>
        <w:rPr>
          <w:b/>
        </w:rPr>
        <w:t xml:space="preserve">Tulos</w:t>
      </w:r>
    </w:p>
    <w:p>
      <w:r>
        <w:t xml:space="preserve">Päätimme tyttöystäväni kanssa kokata tiistaina yhdessä.</w:t>
      </w:r>
    </w:p>
    <w:p>
      <w:r>
        <w:rPr>
          <w:b/>
        </w:rPr>
        <w:t xml:space="preserve">Esimerkki 1.6112</w:t>
      </w:r>
    </w:p>
    <w:p>
      <w:r>
        <w:t xml:space="preserve">Keskellä: Lucy kiitti minua palveluksestani ja siitä, että olen Kylen ystävä. Loppu: Lucy halasi minua hyvää yötä ja meni sisälle syömään.</w:t>
      </w:r>
    </w:p>
    <w:p>
      <w:r>
        <w:rPr>
          <w:b/>
        </w:rPr>
        <w:t xml:space="preserve">Tulos</w:t>
      </w:r>
    </w:p>
    <w:p>
      <w:r>
        <w:t xml:space="preserve">Kylen äiti oli ollut armeijassa ja oli hyvin ylpeä siitä.</w:t>
      </w:r>
    </w:p>
    <w:p>
      <w:r>
        <w:rPr>
          <w:b/>
        </w:rPr>
        <w:t xml:space="preserve">Esimerkki 1.6113</w:t>
      </w:r>
    </w:p>
    <w:p>
      <w:r>
        <w:t xml:space="preserve">Keskellä: Hän tuli sinne klo 9 aamulla. Loppu: Kun hän pääsi perille, hän sai tietää, että mies tarkoitti yhdeksää illalla.</w:t>
      </w:r>
    </w:p>
    <w:p>
      <w:r>
        <w:rPr>
          <w:b/>
        </w:rPr>
        <w:t xml:space="preserve">Tulos</w:t>
      </w:r>
    </w:p>
    <w:p>
      <w:r>
        <w:t xml:space="preserve">Janen piti hakea veljensä lentokentältä.</w:t>
      </w:r>
    </w:p>
    <w:p>
      <w:r>
        <w:rPr>
          <w:b/>
        </w:rPr>
        <w:t xml:space="preserve">Esimerkki 1.6114</w:t>
      </w:r>
    </w:p>
    <w:p>
      <w:r>
        <w:t xml:space="preserve">Keskellä: Kevin putosi autosta leijonien luona. Loppu: Kevin pääsi pakenemaan.</w:t>
      </w:r>
    </w:p>
    <w:p>
      <w:r>
        <w:rPr>
          <w:b/>
        </w:rPr>
        <w:t xml:space="preserve">Tulos</w:t>
      </w:r>
    </w:p>
    <w:p>
      <w:r>
        <w:t xml:space="preserve">Kevin oli safarilla.</w:t>
      </w:r>
    </w:p>
    <w:p>
      <w:r>
        <w:rPr>
          <w:b/>
        </w:rPr>
        <w:t xml:space="preserve">Esimerkki 1.6115</w:t>
      </w:r>
    </w:p>
    <w:p>
      <w:r>
        <w:t xml:space="preserve">Keskellä: Bart luisteli tunnilla, ja opettaja takavarikoi sen. Loppu: Bart joutui odottamaan päivän loppuun asti saadakseen sen takaisin.</w:t>
      </w:r>
    </w:p>
    <w:p>
      <w:r>
        <w:rPr>
          <w:b/>
        </w:rPr>
        <w:t xml:space="preserve">Tulos</w:t>
      </w:r>
    </w:p>
    <w:p>
      <w:r>
        <w:t xml:space="preserve">Bart rakasti rullalautailua.</w:t>
      </w:r>
    </w:p>
    <w:p>
      <w:r>
        <w:rPr>
          <w:b/>
        </w:rPr>
        <w:t xml:space="preserve">Esimerkki 1.6116</w:t>
      </w:r>
    </w:p>
    <w:p>
      <w:r>
        <w:t xml:space="preserve">Keskellä: Luokkatoveri näki hänen kamppailunsa. Loppu: Hän kutsui Suen opiskelemaan ryhmän kanssa saadakseen lisäapua.</w:t>
      </w:r>
    </w:p>
    <w:p>
      <w:r>
        <w:rPr>
          <w:b/>
        </w:rPr>
        <w:t xml:space="preserve">Tulos</w:t>
      </w:r>
    </w:p>
    <w:p>
      <w:r>
        <w:t xml:space="preserve">Sue oli fuksi yliopistossa, ja hänellä oli vaikeaa.</w:t>
      </w:r>
    </w:p>
    <w:p>
      <w:r>
        <w:rPr>
          <w:b/>
        </w:rPr>
        <w:t xml:space="preserve">Esimerkki 1.6117</w:t>
      </w:r>
    </w:p>
    <w:p>
      <w:r>
        <w:t xml:space="preserve">Keskellä: Ed työskenteli isänsä tietokoneella. Loppu: Edin isä painoi virtapainiketta, ja kannettava tietokone alkoi toimia.</w:t>
      </w:r>
    </w:p>
    <w:p>
      <w:r>
        <w:rPr>
          <w:b/>
        </w:rPr>
        <w:t xml:space="preserve">Tulos</w:t>
      </w:r>
    </w:p>
    <w:p>
      <w:r>
        <w:t xml:space="preserve">Ed oli tietokonetaitoinen ja korjasi tietokoneita perheelleen.</w:t>
      </w:r>
    </w:p>
    <w:p>
      <w:r>
        <w:rPr>
          <w:b/>
        </w:rPr>
        <w:t xml:space="preserve">Esimerkki 1.6118</w:t>
      </w:r>
    </w:p>
    <w:p>
      <w:r>
        <w:t xml:space="preserve">Keskellä: Päätin perustaa oman mehiläisyhdyskunnan hunajaa varten. Loppu: Muutaman viikon kuluttua olin onnistunut keräämään hunajaa!</w:t>
      </w:r>
    </w:p>
    <w:p>
      <w:r>
        <w:rPr>
          <w:b/>
        </w:rPr>
        <w:t xml:space="preserve">Tulos</w:t>
      </w:r>
    </w:p>
    <w:p>
      <w:r>
        <w:t xml:space="preserve">Rakastan hunajaa.</w:t>
      </w:r>
    </w:p>
    <w:p>
      <w:r>
        <w:rPr>
          <w:b/>
        </w:rPr>
        <w:t xml:space="preserve">Esimerkki 1.6119</w:t>
      </w:r>
    </w:p>
    <w:p>
      <w:r>
        <w:t xml:space="preserve">Keskimmäinen: Hän ei ollut koskaan aikaisemmin käynyt yliopistossa Euroopassa. Loppu: Hänen vanhempansa lensivät seuraavana päivänä käymään hänen luonaan.</w:t>
      </w:r>
    </w:p>
    <w:p>
      <w:r>
        <w:rPr>
          <w:b/>
        </w:rPr>
        <w:t xml:space="preserve">Tulos</w:t>
      </w:r>
    </w:p>
    <w:p>
      <w:r>
        <w:t xml:space="preserve">Timmyllä oli koti-ikävä.</w:t>
      </w:r>
    </w:p>
    <w:p>
      <w:r>
        <w:rPr>
          <w:b/>
        </w:rPr>
        <w:t xml:space="preserve">Esimerkki 1.6120</w:t>
      </w:r>
    </w:p>
    <w:p>
      <w:r>
        <w:t xml:space="preserve">Keskellä: Jillianin vanhemmat eivät antaneet hänelle mitään, ja Jillian oli surullinen. Loppu: Yhtäkkiä hänen äitinsä yllätti hänet lahjoilla juuri ennen nukkumaanmenoa.</w:t>
      </w:r>
    </w:p>
    <w:p>
      <w:r>
        <w:rPr>
          <w:b/>
        </w:rPr>
        <w:t xml:space="preserve">Tulos</w:t>
      </w:r>
    </w:p>
    <w:p>
      <w:r>
        <w:t xml:space="preserve">Oli Jillianin syntymäpäivä.</w:t>
      </w:r>
    </w:p>
    <w:p>
      <w:r>
        <w:rPr>
          <w:b/>
        </w:rPr>
        <w:t xml:space="preserve">Esimerkki 1.6121</w:t>
      </w:r>
    </w:p>
    <w:p>
      <w:r>
        <w:t xml:space="preserve">Keskellä: Ystäväni mies oli juonut liikaa ja pyörtyi vaimonsa päälle. Loppu: Hän jätti miehen sinne meidän luoksemme sammuneena.</w:t>
      </w:r>
    </w:p>
    <w:p>
      <w:r>
        <w:rPr>
          <w:b/>
        </w:rPr>
        <w:t xml:space="preserve">Tulos</w:t>
      </w:r>
    </w:p>
    <w:p>
      <w:r>
        <w:t xml:space="preserve">Istuimme useiden miesten kanssa nuotion ympärillä metsässä.</w:t>
      </w:r>
    </w:p>
    <w:p>
      <w:r>
        <w:rPr>
          <w:b/>
        </w:rPr>
        <w:t xml:space="preserve">Esimerkki 1.6122</w:t>
      </w:r>
    </w:p>
    <w:p>
      <w:r>
        <w:t xml:space="preserve">Keskellä: Hän oli epävarma siitä, miten se menisi. Loppu: Ystävykset löysivät toisensa ja pitivät hauskaa.</w:t>
      </w:r>
    </w:p>
    <w:p>
      <w:r>
        <w:rPr>
          <w:b/>
        </w:rPr>
        <w:t xml:space="preserve">Tulos</w:t>
      </w:r>
    </w:p>
    <w:p>
      <w:r>
        <w:t xml:space="preserve">Jean ei ole nähnyt parasta ystäväänsä kahteen vuoteen.</w:t>
      </w:r>
    </w:p>
    <w:p>
      <w:r>
        <w:rPr>
          <w:b/>
        </w:rPr>
        <w:t xml:space="preserve">Esimerkki 1.6123</w:t>
      </w:r>
    </w:p>
    <w:p>
      <w:r>
        <w:t xml:space="preserve">Keskimmäinen: kaikki tytöt pitivät hänestä!. Loppu: John tykkäsi olla ainoa poika tanssikurssillaan.</w:t>
      </w:r>
    </w:p>
    <w:p>
      <w:r>
        <w:rPr>
          <w:b/>
        </w:rPr>
        <w:t xml:space="preserve">Tulos</w:t>
      </w:r>
    </w:p>
    <w:p>
      <w:r>
        <w:t xml:space="preserve">John oli ainoa poika tanssikurssillaan.</w:t>
      </w:r>
    </w:p>
    <w:p>
      <w:r>
        <w:rPr>
          <w:b/>
        </w:rPr>
        <w:t xml:space="preserve">Esimerkki 1.6124</w:t>
      </w:r>
    </w:p>
    <w:p>
      <w:r>
        <w:t xml:space="preserve">Keskellä: Olin huolissani siitä, että lumimyrsky viivästyttäisi toimitusta. Loppu: Olin niin iloinen, että kitarani toimitettiin tuona tammikuisena iltapäivänä!</w:t>
      </w:r>
    </w:p>
    <w:p>
      <w:r>
        <w:rPr>
          <w:b/>
        </w:rPr>
        <w:t xml:space="preserve">Tulos</w:t>
      </w:r>
    </w:p>
    <w:p>
      <w:r>
        <w:t xml:space="preserve">Tilasin kitaran netistä 15. tammikuuta eräältä Luthierilta.</w:t>
      </w:r>
    </w:p>
    <w:p>
      <w:r>
        <w:rPr>
          <w:b/>
        </w:rPr>
        <w:t xml:space="preserve">Esimerkki 1.6125</w:t>
      </w:r>
    </w:p>
    <w:p>
      <w:r>
        <w:t xml:space="preserve">Keskellä: Mike kaatui liukastumalla. Loppu: Mike sai itsensä kiinni, mutta mursi samalla ranteensa.</w:t>
      </w:r>
    </w:p>
    <w:p>
      <w:r>
        <w:rPr>
          <w:b/>
        </w:rPr>
        <w:t xml:space="preserve">Tulos</w:t>
      </w:r>
    </w:p>
    <w:p>
      <w:r>
        <w:t xml:space="preserve">Mike nousi eräänä aamuna käymään suihkussa.</w:t>
      </w:r>
    </w:p>
    <w:p>
      <w:r>
        <w:rPr>
          <w:b/>
        </w:rPr>
        <w:t xml:space="preserve">Esimerkki 1.6126</w:t>
      </w:r>
    </w:p>
    <w:p>
      <w:r>
        <w:t xml:space="preserve">Keskellä: Kaikki riitelivät politiikasta. Loppu: Kaikki päättivät olla tekemättä sitä enää koskaan.</w:t>
      </w:r>
    </w:p>
    <w:p>
      <w:r>
        <w:rPr>
          <w:b/>
        </w:rPr>
        <w:t xml:space="preserve">Tulos</w:t>
      </w:r>
    </w:p>
    <w:p>
      <w:r>
        <w:t xml:space="preserve">Joe ja Mary kutsuivat ystäviä päivälliselle.</w:t>
      </w:r>
    </w:p>
    <w:p>
      <w:r>
        <w:rPr>
          <w:b/>
        </w:rPr>
        <w:t xml:space="preserve">Esimerkki 1.6127</w:t>
      </w:r>
    </w:p>
    <w:p>
      <w:r>
        <w:t xml:space="preserve">Keskellä: Joanie löysi loukkaantuneen mehiläisen. Loppu: Muutaman minuutin kuluttua mehiläinen voi paremmin ja lensi pois!</w:t>
      </w:r>
    </w:p>
    <w:p>
      <w:r>
        <w:rPr>
          <w:b/>
        </w:rPr>
        <w:t xml:space="preserve">Tulos</w:t>
      </w:r>
    </w:p>
    <w:p>
      <w:r>
        <w:t xml:space="preserve">Joanie leikki ulkona takapihalla.</w:t>
      </w:r>
    </w:p>
    <w:p>
      <w:r>
        <w:rPr>
          <w:b/>
        </w:rPr>
        <w:t xml:space="preserve">Esimerkki 1.6128</w:t>
      </w:r>
    </w:p>
    <w:p>
      <w:r>
        <w:t xml:space="preserve">Keskellä: Jessie yrittää kierrättää auttaakseen ilmaston lämpenemistä. Loppu: Kesä oli tänä vuonna hieman vähemmän lämmin.</w:t>
      </w:r>
    </w:p>
    <w:p>
      <w:r>
        <w:rPr>
          <w:b/>
        </w:rPr>
        <w:t xml:space="preserve">Tulos</w:t>
      </w:r>
    </w:p>
    <w:p>
      <w:r>
        <w:t xml:space="preserve">Jessie haluaa pelastaa planeetan.</w:t>
      </w:r>
    </w:p>
    <w:p>
      <w:r>
        <w:rPr>
          <w:b/>
        </w:rPr>
        <w:t xml:space="preserve">Esimerkki 1.6129</w:t>
      </w:r>
    </w:p>
    <w:p>
      <w:r>
        <w:t xml:space="preserve">Keskellä: Sam ja hänen poikansa lähtivät auringon noustessa. Loppu: He viettivät koko päivän kalastaen.</w:t>
      </w:r>
    </w:p>
    <w:p>
      <w:r>
        <w:rPr>
          <w:b/>
        </w:rPr>
        <w:t xml:space="preserve">Tulos</w:t>
      </w:r>
    </w:p>
    <w:p>
      <w:r>
        <w:t xml:space="preserve">Sam oli viemässä poikaansa kalaan.</w:t>
      </w:r>
    </w:p>
    <w:p>
      <w:r>
        <w:rPr>
          <w:b/>
        </w:rPr>
        <w:t xml:space="preserve">Esimerkki 1.6130</w:t>
      </w:r>
    </w:p>
    <w:p>
      <w:r>
        <w:t xml:space="preserve">Keskellä: Muusikko pyysi ystävältään apua. Loppu: Muusikko työsti kappaleen ja lähetti sen levy-yhtiölleen.</w:t>
      </w:r>
    </w:p>
    <w:p>
      <w:r>
        <w:rPr>
          <w:b/>
        </w:rPr>
        <w:t xml:space="preserve">Tulos</w:t>
      </w:r>
    </w:p>
    <w:p>
      <w:r>
        <w:t xml:space="preserve">Muusikon piti julkaista single levy-yhtiölleen.</w:t>
      </w:r>
    </w:p>
    <w:p>
      <w:r>
        <w:rPr>
          <w:b/>
        </w:rPr>
        <w:t xml:space="preserve">Esimerkki 1.6131</w:t>
      </w:r>
    </w:p>
    <w:p>
      <w:r>
        <w:t xml:space="preserve">Keskellä: Cynthia lauloi väärin koko kappaleen ajan, ja yleisö buuasi. Loppu: Cynthia toivoi saavansa jonain päivänä uuden tilaisuuden ja harjoittelisi varmasti.</w:t>
      </w:r>
    </w:p>
    <w:p>
      <w:r>
        <w:rPr>
          <w:b/>
        </w:rPr>
        <w:t xml:space="preserve">Tulos</w:t>
      </w:r>
    </w:p>
    <w:p>
      <w:r>
        <w:t xml:space="preserve">Cynthia oli otettu, kun häntä pyydettiin laulamaan jalkapallo-ottelussa.</w:t>
      </w:r>
    </w:p>
    <w:p>
      <w:r>
        <w:rPr>
          <w:b/>
        </w:rPr>
        <w:t xml:space="preserve">Esimerkki 1.6132</w:t>
      </w:r>
    </w:p>
    <w:p>
      <w:r>
        <w:t xml:space="preserve">Keskellä: Kate antoi isälleen lahjan. Loppu: Kate kertoi sen olevan siitä, että Kate on niin hyvä isä.</w:t>
      </w:r>
    </w:p>
    <w:p>
      <w:r>
        <w:rPr>
          <w:b/>
        </w:rPr>
        <w:t xml:space="preserve">Tulos</w:t>
      </w:r>
    </w:p>
    <w:p>
      <w:r>
        <w:t xml:space="preserve">Kate oli innoissaan nähdessään isänsä.</w:t>
      </w:r>
    </w:p>
    <w:p>
      <w:r>
        <w:rPr>
          <w:b/>
        </w:rPr>
        <w:t xml:space="preserve">Esimerkki 1.6133</w:t>
      </w:r>
    </w:p>
    <w:p>
      <w:r>
        <w:t xml:space="preserve">Keskellä: Sarahin oli tehtävä töitä maksaakseen laskut. Loppu: Sarah ei välittänyt muusta kuin rahasta.</w:t>
      </w:r>
    </w:p>
    <w:p>
      <w:r>
        <w:rPr>
          <w:b/>
        </w:rPr>
        <w:t xml:space="preserve">Tulos</w:t>
      </w:r>
    </w:p>
    <w:p>
      <w:r>
        <w:t xml:space="preserve">Sarah teki kovasti töitä.</w:t>
      </w:r>
    </w:p>
    <w:p>
      <w:r>
        <w:rPr>
          <w:b/>
        </w:rPr>
        <w:t xml:space="preserve">Esimerkki 1.6134</w:t>
      </w:r>
    </w:p>
    <w:p>
      <w:r>
        <w:t xml:space="preserve">Keskellä: Lacey matkusti Everest-vuorelle patikoimaan. Loppu: Hän tunsi olevansa maailman huipulla, kun hän pääsi huipulle.</w:t>
      </w:r>
    </w:p>
    <w:p>
      <w:r>
        <w:rPr>
          <w:b/>
        </w:rPr>
        <w:t xml:space="preserve">Tulos</w:t>
      </w:r>
    </w:p>
    <w:p>
      <w:r>
        <w:t xml:space="preserve">Lacey on aina haaveillut Everestin patikoimisesta.</w:t>
      </w:r>
    </w:p>
    <w:p>
      <w:r>
        <w:rPr>
          <w:b/>
        </w:rPr>
        <w:t xml:space="preserve">Esimerkki 1.6135</w:t>
      </w:r>
    </w:p>
    <w:p>
      <w:r>
        <w:t xml:space="preserve">Keskellä: Lauren sai kasan uusia kaloja. Loppu: Lauren oli tyytyväinen tuloksiin, vaikka yksi kaloista kuolikin.</w:t>
      </w:r>
    </w:p>
    <w:p>
      <w:r>
        <w:rPr>
          <w:b/>
        </w:rPr>
        <w:t xml:space="preserve">Tulos</w:t>
      </w:r>
    </w:p>
    <w:p>
      <w:r>
        <w:t xml:space="preserve">Lauren osti uuden akvaarion.</w:t>
      </w:r>
    </w:p>
    <w:p>
      <w:r>
        <w:rPr>
          <w:b/>
        </w:rPr>
        <w:t xml:space="preserve">Esimerkki 1.6136</w:t>
      </w:r>
    </w:p>
    <w:p>
      <w:r>
        <w:t xml:space="preserve">Keskellä: Tom ja Sarah toivat kotiin kissanpennun, mutta se karkasi ja teki heidät surullisiksi. Loppu: Kissanpentu tuli kotiin ja kaikki olivat onnellisia.</w:t>
      </w:r>
    </w:p>
    <w:p>
      <w:r>
        <w:rPr>
          <w:b/>
        </w:rPr>
        <w:t xml:space="preserve">Tulos</w:t>
      </w:r>
    </w:p>
    <w:p>
      <w:r>
        <w:t xml:space="preserve">Tom ja Sarah rakastavat kissanpentuja ja ovat aina halunneet sellaisen.</w:t>
      </w:r>
    </w:p>
    <w:p>
      <w:r>
        <w:rPr>
          <w:b/>
        </w:rPr>
        <w:t xml:space="preserve">Esimerkki 1.6137</w:t>
      </w:r>
    </w:p>
    <w:p>
      <w:r>
        <w:t xml:space="preserve">Keskellä: Tim työskenteli tarinansa parissa joka ilta kahden viikon ajan. Loppu: Tim voitti lopulta kilpailun.</w:t>
      </w:r>
    </w:p>
    <w:p>
      <w:r>
        <w:rPr>
          <w:b/>
        </w:rPr>
        <w:t xml:space="preserve">Tulos</w:t>
      </w:r>
    </w:p>
    <w:p>
      <w:r>
        <w:t xml:space="preserve">Timin luokalla oli novellikilpailu.</w:t>
      </w:r>
    </w:p>
    <w:p>
      <w:r>
        <w:rPr>
          <w:b/>
        </w:rPr>
        <w:t xml:space="preserve">Esimerkki 1.6138</w:t>
      </w:r>
    </w:p>
    <w:p>
      <w:r>
        <w:t xml:space="preserve">Keskellä: Ihmiset huusivat heille. Loppu: Joe alkoi heittää hiekkaa tuleen, ihmiset liittyivät mukaan ja pysäyttivät sen.</w:t>
      </w:r>
    </w:p>
    <w:p>
      <w:r>
        <w:rPr>
          <w:b/>
        </w:rPr>
        <w:t xml:space="preserve">Tulos</w:t>
      </w:r>
    </w:p>
    <w:p>
      <w:r>
        <w:t xml:space="preserve">Joe oli rannalla ystäviensä kanssa.</w:t>
      </w:r>
    </w:p>
    <w:p>
      <w:r>
        <w:rPr>
          <w:b/>
        </w:rPr>
        <w:t xml:space="preserve">Esimerkki 1.6139</w:t>
      </w:r>
    </w:p>
    <w:p>
      <w:r>
        <w:t xml:space="preserve">Keskellä: Pesukone vuoti lattialle. Loppu: Jerry joutui siivoamaan sotkun mopilla.</w:t>
      </w:r>
    </w:p>
    <w:p>
      <w:r>
        <w:rPr>
          <w:b/>
        </w:rPr>
        <w:t xml:space="preserve">Tulos</w:t>
      </w:r>
    </w:p>
    <w:p>
      <w:r>
        <w:t xml:space="preserve">Jerry pesi vaatteitaan.</w:t>
      </w:r>
    </w:p>
    <w:p>
      <w:r>
        <w:rPr>
          <w:b/>
        </w:rPr>
        <w:t xml:space="preserve">Esimerkki 1.6140</w:t>
      </w:r>
    </w:p>
    <w:p>
      <w:r>
        <w:t xml:space="preserve">Keskimmäinen: Haleyn isä yritti auttaa Haleya tuloksetta. Loppu: Nyt he molemmat inhoavat ruokaostoksia.</w:t>
      </w:r>
    </w:p>
    <w:p>
      <w:r>
        <w:rPr>
          <w:b/>
        </w:rPr>
        <w:t xml:space="preserve">Tulos</w:t>
      </w:r>
    </w:p>
    <w:p>
      <w:r>
        <w:t xml:space="preserve">Haley vihasi ruokaostoksia.</w:t>
      </w:r>
    </w:p>
    <w:p>
      <w:r>
        <w:rPr>
          <w:b/>
        </w:rPr>
        <w:t xml:space="preserve">Esimerkki 1.6141</w:t>
      </w:r>
    </w:p>
    <w:p>
      <w:r>
        <w:t xml:space="preserve">Keskellä: Oppilaat olivat sinä päivänä vapaalla koulusta. Loppu: Seuraavana päivänä he olivat surullisia joutuessaan palaamaan kouluun.</w:t>
      </w:r>
    </w:p>
    <w:p>
      <w:r>
        <w:rPr>
          <w:b/>
        </w:rPr>
        <w:t xml:space="preserve">Tulos</w:t>
      </w:r>
    </w:p>
    <w:p>
      <w:r>
        <w:t xml:space="preserve">Oli suuri lumimyrsky.</w:t>
      </w:r>
    </w:p>
    <w:p>
      <w:r>
        <w:rPr>
          <w:b/>
        </w:rPr>
        <w:t xml:space="preserve">Esimerkki 1.6142</w:t>
      </w:r>
    </w:p>
    <w:p>
      <w:r>
        <w:t xml:space="preserve">Keskellä: Matt leikkasi nurmikon. Loppu: Mattin vaimo lakkaa nyt valittamasta nurmikosta.</w:t>
      </w:r>
    </w:p>
    <w:p>
      <w:r>
        <w:rPr>
          <w:b/>
        </w:rPr>
        <w:t xml:space="preserve">Tulos</w:t>
      </w:r>
    </w:p>
    <w:p>
      <w:r>
        <w:t xml:space="preserve">Matin ruoho oli liian pitkä.</w:t>
      </w:r>
    </w:p>
    <w:p>
      <w:r>
        <w:rPr>
          <w:b/>
        </w:rPr>
        <w:t xml:space="preserve">Esimerkki 1.6143</w:t>
      </w:r>
    </w:p>
    <w:p>
      <w:r>
        <w:t xml:space="preserve">Keskellä: Tom huomasi, että puu kaatui hänen talonsa päälle. Loppu: Tom sai uuden keittiön!</w:t>
      </w:r>
    </w:p>
    <w:p>
      <w:r>
        <w:rPr>
          <w:b/>
        </w:rPr>
        <w:t xml:space="preserve">Tulos</w:t>
      </w:r>
    </w:p>
    <w:p>
      <w:r>
        <w:t xml:space="preserve">Tom tuli kotiin pitkän matkan jälkeen.</w:t>
      </w:r>
    </w:p>
    <w:p>
      <w:r>
        <w:rPr>
          <w:b/>
        </w:rPr>
        <w:t xml:space="preserve">Esimerkki 1.6144</w:t>
      </w:r>
    </w:p>
    <w:p>
      <w:r>
        <w:t xml:space="preserve">Keskellä: Walt harjoitteli ajamista joka päivä. Loppu: Walt läpäisi ajokorttikokeensa kaiken sen harjoittelun jälkeen.</w:t>
      </w:r>
    </w:p>
    <w:p>
      <w:r>
        <w:rPr>
          <w:b/>
        </w:rPr>
        <w:t xml:space="preserve">Tulos</w:t>
      </w:r>
    </w:p>
    <w:p>
      <w:r>
        <w:t xml:space="preserve">Walt oli vihdoin täyttänyt 16 vuotta.</w:t>
      </w:r>
    </w:p>
    <w:p>
      <w:r>
        <w:rPr>
          <w:b/>
        </w:rPr>
        <w:t xml:space="preserve">Esimerkki 1.6145</w:t>
      </w:r>
    </w:p>
    <w:p>
      <w:r>
        <w:t xml:space="preserve">Keskellä: Terry päätti opiskella astrologiaa. Loppu: Yliopiston jälkeen hänet hyväksyttiin NASAan.</w:t>
      </w:r>
    </w:p>
    <w:p>
      <w:r>
        <w:rPr>
          <w:b/>
        </w:rPr>
        <w:t xml:space="preserve">Tulos</w:t>
      </w:r>
    </w:p>
    <w:p>
      <w:r>
        <w:t xml:space="preserve">Terry Nova rakasti tähtiä.</w:t>
      </w:r>
    </w:p>
    <w:p>
      <w:r>
        <w:rPr>
          <w:b/>
        </w:rPr>
        <w:t xml:space="preserve">Esimerkki 1.6146</w:t>
      </w:r>
    </w:p>
    <w:p>
      <w:r>
        <w:t xml:space="preserve">Keskellä: Emma päätti välttää kaikkia vastakkainasetteluja. Loppu: Mutta muutama tunti myöhemmin Emma oli väsynyt ja vihainen.</w:t>
      </w:r>
    </w:p>
    <w:p>
      <w:r>
        <w:rPr>
          <w:b/>
        </w:rPr>
        <w:t xml:space="preserve">Tulos</w:t>
      </w:r>
    </w:p>
    <w:p>
      <w:r>
        <w:t xml:space="preserve">Emma koki olevansa stressaantunut työstään.</w:t>
      </w:r>
    </w:p>
    <w:p>
      <w:r>
        <w:rPr>
          <w:b/>
        </w:rPr>
        <w:t xml:space="preserve">Esimerkki 1.6147</w:t>
      </w:r>
    </w:p>
    <w:p>
      <w:r>
        <w:t xml:space="preserve">Keskellä: Juotin aivan liikaa juhlissa ollessani. Loppu: Ystäväni joutui viemään minut kotiin juhlista.</w:t>
      </w:r>
    </w:p>
    <w:p>
      <w:r>
        <w:rPr>
          <w:b/>
        </w:rPr>
        <w:t xml:space="preserve">Tulos</w:t>
      </w:r>
    </w:p>
    <w:p>
      <w:r>
        <w:t xml:space="preserve">Tulin juhliin perheeni kanssa.</w:t>
      </w:r>
    </w:p>
    <w:p>
      <w:r>
        <w:rPr>
          <w:b/>
        </w:rPr>
        <w:t xml:space="preserve">Esimerkki 1.6148</w:t>
      </w:r>
    </w:p>
    <w:p>
      <w:r>
        <w:t xml:space="preserve">Keskellä: Mike pyysi söpöä tyttöä treffeille. Loppu: Hän suostui, joten he sopivat päivän ja ajan.</w:t>
      </w:r>
    </w:p>
    <w:p>
      <w:r>
        <w:rPr>
          <w:b/>
        </w:rPr>
        <w:t xml:space="preserve">Tulos</w:t>
      </w:r>
    </w:p>
    <w:p>
      <w:r>
        <w:t xml:space="preserve">Mike näki tytön kävelevän kahvilaan kaveriporukan kanssa.</w:t>
      </w:r>
    </w:p>
    <w:p>
      <w:r>
        <w:rPr>
          <w:b/>
        </w:rPr>
        <w:t xml:space="preserve">Esimerkki 1.6149</w:t>
      </w:r>
    </w:p>
    <w:p>
      <w:r>
        <w:t xml:space="preserve">Keskellä: Rufus päätti leikata kyntensä. Loppu: Hänen kyntensä ovat paljon lyhyemmät.</w:t>
      </w:r>
    </w:p>
    <w:p>
      <w:r>
        <w:rPr>
          <w:b/>
        </w:rPr>
        <w:t xml:space="preserve">Tulos</w:t>
      </w:r>
    </w:p>
    <w:p>
      <w:r>
        <w:t xml:space="preserve">Rufus huomaa, että hän on antanut kynsiensä kasvaa liian pitkiksi.</w:t>
      </w:r>
    </w:p>
    <w:p>
      <w:r>
        <w:rPr>
          <w:b/>
        </w:rPr>
        <w:t xml:space="preserve">Esimerkki 1.6150</w:t>
      </w:r>
    </w:p>
    <w:p>
      <w:r>
        <w:t xml:space="preserve">Keskellä: Puolimatkassa rannalla Kellyn poikaystävä pysähtyy juttelemaan. Loppu: Hän kosi lopulta</w:t>
      </w:r>
    </w:p>
    <w:p>
      <w:r>
        <w:rPr>
          <w:b/>
        </w:rPr>
        <w:t xml:space="preserve">Tulos</w:t>
      </w:r>
    </w:p>
    <w:p>
      <w:r>
        <w:t xml:space="preserve">Kelly ja hänen poikaystävänsä lähtivät kävelylle rannalle.</w:t>
      </w:r>
    </w:p>
    <w:p>
      <w:r>
        <w:rPr>
          <w:b/>
        </w:rPr>
        <w:t xml:space="preserve">Esimerkki 1.6151</w:t>
      </w:r>
    </w:p>
    <w:p>
      <w:r>
        <w:t xml:space="preserve">Keskellä: Sally leikkasi vahingossa sormensa. Loppu: Hän tarkisti haavan, eikä se ollut kovin paha.</w:t>
      </w:r>
    </w:p>
    <w:p>
      <w:r>
        <w:rPr>
          <w:b/>
        </w:rPr>
        <w:t xml:space="preserve">Tulos</w:t>
      </w:r>
    </w:p>
    <w:p>
      <w:r>
        <w:t xml:space="preserve">Sally pilkkoi vihanneksia.</w:t>
      </w:r>
    </w:p>
    <w:p>
      <w:r>
        <w:rPr>
          <w:b/>
        </w:rPr>
        <w:t xml:space="preserve">Esimerkki 1.6152</w:t>
      </w:r>
    </w:p>
    <w:p>
      <w:r>
        <w:t xml:space="preserve">Keskellä: Äitini näki hain. Loppu: Hän pelästyi ja pudotti minut veteen, ja minä kastuin läpimäräksi!</w:t>
      </w:r>
    </w:p>
    <w:p>
      <w:r>
        <w:rPr>
          <w:b/>
        </w:rPr>
        <w:t xml:space="preserve">Tulos</w:t>
      </w:r>
    </w:p>
    <w:p>
      <w:r>
        <w:t xml:space="preserve">Menimme kerran Virginia Beachille lomalle.</w:t>
      </w:r>
    </w:p>
    <w:p>
      <w:r>
        <w:rPr>
          <w:b/>
        </w:rPr>
        <w:t xml:space="preserve">Esimerkki 1.6153</w:t>
      </w:r>
    </w:p>
    <w:p>
      <w:r>
        <w:t xml:space="preserve">Keskellä: Casey halusi sekoittaa kaksi väriainetta. Loppu: Casey oli jotenkin mokannut, ja hänen hiuksistaan tuli täysin punaiset.</w:t>
      </w:r>
    </w:p>
    <w:p>
      <w:r>
        <w:rPr>
          <w:b/>
        </w:rPr>
        <w:t xml:space="preserve">Tulos</w:t>
      </w:r>
    </w:p>
    <w:p>
      <w:r>
        <w:t xml:space="preserve">Casey värjäsi hiuksiaan.</w:t>
      </w:r>
    </w:p>
    <w:p>
      <w:r>
        <w:rPr>
          <w:b/>
        </w:rPr>
        <w:t xml:space="preserve">Esimerkki 1.6154</w:t>
      </w:r>
    </w:p>
    <w:p>
      <w:r>
        <w:t xml:space="preserve">Keskellä: Se kesti noin 2 kuukautta, mutta teimme mieheni kanssa kovasti töitä kylpyhuoneen parissa. Loppu: Kylpyhuone näyttää upealta!</w:t>
      </w:r>
    </w:p>
    <w:p>
      <w:r>
        <w:rPr>
          <w:b/>
        </w:rPr>
        <w:t xml:space="preserve">Tulos</w:t>
      </w:r>
    </w:p>
    <w:p>
      <w:r>
        <w:t xml:space="preserve">Mieheni ja minä uudistimme kylpyhuoneemme.</w:t>
      </w:r>
    </w:p>
    <w:p>
      <w:r>
        <w:rPr>
          <w:b/>
        </w:rPr>
        <w:t xml:space="preserve">Esimerkki 1.6155</w:t>
      </w:r>
    </w:p>
    <w:p>
      <w:r>
        <w:t xml:space="preserve">Keskellä: Pikkutyttö varasti sen häneltä. Loppu: Poika oli murtunut.</w:t>
      </w:r>
    </w:p>
    <w:p>
      <w:r>
        <w:rPr>
          <w:b/>
        </w:rPr>
        <w:t xml:space="preserve">Tulos</w:t>
      </w:r>
    </w:p>
    <w:p>
      <w:r>
        <w:t xml:space="preserve">Poika löysi nelilehtisen apilan.</w:t>
      </w:r>
    </w:p>
    <w:p>
      <w:r>
        <w:rPr>
          <w:b/>
        </w:rPr>
        <w:t xml:space="preserve">Esimerkki 1.6156</w:t>
      </w:r>
    </w:p>
    <w:p>
      <w:r>
        <w:t xml:space="preserve">Keskellä: Doug ei pitänyt vauvoista, mutta hänen tyttärensä kuoli auto-onnettomuudessa. Loppu: Doug piti tyttärensä vauvan, ruokki häntä ja leikki hänen kanssaan koko päivän.</w:t>
      </w:r>
    </w:p>
    <w:p>
      <w:r>
        <w:rPr>
          <w:b/>
        </w:rPr>
        <w:t xml:space="preserve">Tulos</w:t>
      </w:r>
    </w:p>
    <w:p>
      <w:r>
        <w:t xml:space="preserve">Dougin tunteneiden ihmisten oli vaikea uskoa, että hän oli isoisä.</w:t>
      </w:r>
    </w:p>
    <w:p>
      <w:r>
        <w:rPr>
          <w:b/>
        </w:rPr>
        <w:t xml:space="preserve">Esimerkki 1.6157</w:t>
      </w:r>
    </w:p>
    <w:p>
      <w:r>
        <w:t xml:space="preserve">Keskellä: He joutuivat valitsemaan eri elokuvan kuin halusivat. Loppu: Elokuva ei ollut heidän ensimmäinen valintansa, mutta se osoittautui hyväksi!</w:t>
      </w:r>
    </w:p>
    <w:p>
      <w:r>
        <w:rPr>
          <w:b/>
        </w:rPr>
        <w:t xml:space="preserve">Tulos</w:t>
      </w:r>
    </w:p>
    <w:p>
      <w:r>
        <w:t xml:space="preserve">Terry ja hänen ystävänsä menivät elokuvateatteriin.</w:t>
      </w:r>
    </w:p>
    <w:p>
      <w:r>
        <w:rPr>
          <w:b/>
        </w:rPr>
        <w:t xml:space="preserve">Esimerkki 1.6158</w:t>
      </w:r>
    </w:p>
    <w:p>
      <w:r>
        <w:t xml:space="preserve">Keskellä: Job päätyi sitomaan itsensä. Loppu: Isä vain nauroi ja käveli sisään, eikä auttanut Job-parkaa.</w:t>
      </w:r>
    </w:p>
    <w:p>
      <w:r>
        <w:rPr>
          <w:b/>
        </w:rPr>
        <w:t xml:space="preserve">Tulos</w:t>
      </w:r>
    </w:p>
    <w:p>
      <w:r>
        <w:t xml:space="preserve">Jobilla oli köysi, jonka hän sitoi moniin eri solmuihin.</w:t>
      </w:r>
    </w:p>
    <w:p>
      <w:r>
        <w:rPr>
          <w:b/>
        </w:rPr>
        <w:t xml:space="preserve">Esimerkki 1.6159</w:t>
      </w:r>
    </w:p>
    <w:p>
      <w:r>
        <w:t xml:space="preserve">Keskellä: Grayson meni syntymäpäivänsä kunniaksi puistoon ja tapasi ikäisensä pojan. Loppu: He ovat nyt parhaita ystäviä.</w:t>
      </w:r>
    </w:p>
    <w:p>
      <w:r>
        <w:rPr>
          <w:b/>
        </w:rPr>
        <w:t xml:space="preserve">Tulos</w:t>
      </w:r>
    </w:p>
    <w:p>
      <w:r>
        <w:t xml:space="preserve">Grayson täytti eilen 5 vuotta.</w:t>
      </w:r>
    </w:p>
    <w:p>
      <w:r>
        <w:rPr>
          <w:b/>
        </w:rPr>
        <w:t xml:space="preserve">Esimerkki 1.6160</w:t>
      </w:r>
    </w:p>
    <w:p>
      <w:r>
        <w:t xml:space="preserve">Keskellä: Jimin köysi katkesi ja hän putosi ja mursi polvensa. Loppu: Jim joutui välittömästi leikkaukseen.</w:t>
      </w:r>
    </w:p>
    <w:p>
      <w:r>
        <w:rPr>
          <w:b/>
        </w:rPr>
        <w:t xml:space="preserve">Tulos</w:t>
      </w:r>
    </w:p>
    <w:p>
      <w:r>
        <w:t xml:space="preserve">Jim ja hänen poikansa kävivät kiipeilemässä viime viikonloppuna.</w:t>
      </w:r>
    </w:p>
    <w:p>
      <w:r>
        <w:rPr>
          <w:b/>
        </w:rPr>
        <w:t xml:space="preserve">Esimerkki 1.6161</w:t>
      </w:r>
    </w:p>
    <w:p>
      <w:r>
        <w:t xml:space="preserve">Keskellä: Boriksen oli ensin läpäistävä tentit. Loppu: Boris läpäisi kokeet ja pääsi opettelemaan viulunsoittoa!</w:t>
      </w:r>
    </w:p>
    <w:p>
      <w:r>
        <w:rPr>
          <w:b/>
        </w:rPr>
        <w:t xml:space="preserve">Tulos</w:t>
      </w:r>
    </w:p>
    <w:p>
      <w:r>
        <w:t xml:space="preserve">Boris halusi oppia viulunsoittoa.</w:t>
      </w:r>
    </w:p>
    <w:p>
      <w:r>
        <w:rPr>
          <w:b/>
        </w:rPr>
        <w:t xml:space="preserve">Esimerkki 1.6162</w:t>
      </w:r>
    </w:p>
    <w:p>
      <w:r>
        <w:t xml:space="preserve">Keskellä: Kirkossa lahjoitettiin auto ja rahaa. Loppu: Rahat ja auto annettiin Martinille, joka kiitti kaikkia.</w:t>
      </w:r>
    </w:p>
    <w:p>
      <w:r>
        <w:rPr>
          <w:b/>
        </w:rPr>
        <w:t xml:space="preserve">Tulos</w:t>
      </w:r>
    </w:p>
    <w:p>
      <w:r>
        <w:t xml:space="preserve">Martin menetti autonsa melko pahassa kolarissa viime vuonna.</w:t>
      </w:r>
    </w:p>
    <w:p>
      <w:r>
        <w:rPr>
          <w:b/>
        </w:rPr>
        <w:t xml:space="preserve">Esimerkki 1.6163</w:t>
      </w:r>
    </w:p>
    <w:p>
      <w:r>
        <w:t xml:space="preserve">Keskellä: Juhlat olivat hauskat. Loppu: Kun he heräsivät seuraavana päivänä, Jane joutui siivoamaan valtavan sotkun.</w:t>
      </w:r>
    </w:p>
    <w:p>
      <w:r>
        <w:rPr>
          <w:b/>
        </w:rPr>
        <w:t xml:space="preserve">Tulos</w:t>
      </w:r>
    </w:p>
    <w:p>
      <w:r>
        <w:t xml:space="preserve">Jane järjesti pojalleen syntymäpäiväjuhlat.</w:t>
      </w:r>
    </w:p>
    <w:p>
      <w:r>
        <w:rPr>
          <w:b/>
        </w:rPr>
        <w:t xml:space="preserve">Esimerkki 1.6164</w:t>
      </w:r>
    </w:p>
    <w:p>
      <w:r>
        <w:t xml:space="preserve">Keskellä: Kelly osti turvakameran. Loppu: Kelly sai nyt hieman mielenrauhaa.</w:t>
      </w:r>
    </w:p>
    <w:p>
      <w:r>
        <w:rPr>
          <w:b/>
        </w:rPr>
        <w:t xml:space="preserve">Tulos</w:t>
      </w:r>
    </w:p>
    <w:p>
      <w:r>
        <w:t xml:space="preserve">Kellyllä oli kokemus kaappivarkaudesta.</w:t>
      </w:r>
    </w:p>
    <w:p>
      <w:r>
        <w:rPr>
          <w:b/>
        </w:rPr>
        <w:t xml:space="preserve">Esimerkki 1.6165</w:t>
      </w:r>
    </w:p>
    <w:p>
      <w:r>
        <w:t xml:space="preserve">Keskellä: Opin paljon. Loppu: Kun tulin kotiin, kerroin äidilleni siitä, mitä olin oppinut.</w:t>
      </w:r>
    </w:p>
    <w:p>
      <w:r>
        <w:rPr>
          <w:b/>
        </w:rPr>
        <w:t xml:space="preserve">Tulos</w:t>
      </w:r>
    </w:p>
    <w:p>
      <w:r>
        <w:t xml:space="preserve">Menin tänään päiväkotiin.</w:t>
      </w:r>
    </w:p>
    <w:p>
      <w:r>
        <w:rPr>
          <w:b/>
        </w:rPr>
        <w:t xml:space="preserve">Esimerkki 1.6166</w:t>
      </w:r>
    </w:p>
    <w:p>
      <w:r>
        <w:t xml:space="preserve">Keskellä: Sade alkoi tihkua ja sitten satoi kevyesti. Loppu: He pystyivät karkottamaan sateen nuotionsa avulla.</w:t>
      </w:r>
    </w:p>
    <w:p>
      <w:r>
        <w:rPr>
          <w:b/>
        </w:rPr>
        <w:t xml:space="preserve">Tulos</w:t>
      </w:r>
    </w:p>
    <w:p>
      <w:r>
        <w:t xml:space="preserve">Sammy oli telttailemassa ystäviensä kanssa.</w:t>
      </w:r>
    </w:p>
    <w:p>
      <w:r>
        <w:rPr>
          <w:b/>
        </w:rPr>
        <w:t xml:space="preserve">Esimerkki 1.6167</w:t>
      </w:r>
    </w:p>
    <w:p>
      <w:r>
        <w:t xml:space="preserve">Keskellä: Kokeessa pärjäsin hyvin ja läpäisin sen. Loppu: Se oli hieno päivä.</w:t>
      </w:r>
    </w:p>
    <w:p>
      <w:r>
        <w:rPr>
          <w:b/>
        </w:rPr>
        <w:t xml:space="preserve">Tulos</w:t>
      </w:r>
    </w:p>
    <w:p>
      <w:r>
        <w:t xml:space="preserve">Sosiologian luokkani teki erittäin tärkeän kokeen.</w:t>
      </w:r>
    </w:p>
    <w:p>
      <w:r>
        <w:rPr>
          <w:b/>
        </w:rPr>
        <w:t xml:space="preserve">Esimerkki 1.6168</w:t>
      </w:r>
    </w:p>
    <w:p>
      <w:r>
        <w:t xml:space="preserve">Keskellä: Vauva kiipesi ulos rattaista. Loppu: Vauva asettui Chadin syliin portaiden alapäässä.</w:t>
      </w:r>
    </w:p>
    <w:p>
      <w:r>
        <w:rPr>
          <w:b/>
        </w:rPr>
        <w:t xml:space="preserve">Tulos</w:t>
      </w:r>
    </w:p>
    <w:p>
      <w:r>
        <w:t xml:space="preserve">Jenny työnsi rattaita portaita ylös ja katseli samalla apinoita.</w:t>
      </w:r>
    </w:p>
    <w:p>
      <w:r>
        <w:rPr>
          <w:b/>
        </w:rPr>
        <w:t xml:space="preserve">Esimerkki 1.6169</w:t>
      </w:r>
    </w:p>
    <w:p>
      <w:r>
        <w:t xml:space="preserve">Keskellä: Ben löysi kultaa. Loppu: Mutta hänelle sanottiin, että se oli vain pyriittiä, hölmön kultaa!</w:t>
      </w:r>
    </w:p>
    <w:p>
      <w:r>
        <w:rPr>
          <w:b/>
        </w:rPr>
        <w:t xml:space="preserve">Tulos</w:t>
      </w:r>
    </w:p>
    <w:p>
      <w:r>
        <w:t xml:space="preserve">Ben kaivoi hiekkaa rannalla.</w:t>
      </w:r>
    </w:p>
    <w:p>
      <w:r>
        <w:rPr>
          <w:b/>
        </w:rPr>
        <w:t xml:space="preserve">Esimerkki 1.6170</w:t>
      </w:r>
    </w:p>
    <w:p>
      <w:r>
        <w:t xml:space="preserve">Keskellä: Jay opetti Rexille, miten kaatua. Loppu: Jay palkitsi Rexin tottelevaisuudesta herkulla!</w:t>
      </w:r>
    </w:p>
    <w:p>
      <w:r>
        <w:rPr>
          <w:b/>
        </w:rPr>
        <w:t xml:space="preserve">Tulos</w:t>
      </w:r>
    </w:p>
    <w:p>
      <w:r>
        <w:t xml:space="preserve">Jay koulutti uutta koiraansa Rexiä.</w:t>
      </w:r>
    </w:p>
    <w:p>
      <w:r>
        <w:rPr>
          <w:b/>
        </w:rPr>
        <w:t xml:space="preserve">Esimerkki 1.6171</w:t>
      </w:r>
    </w:p>
    <w:p>
      <w:r>
        <w:t xml:space="preserve">Keskellä: Ja minulla oli kaksi lippua. Loppu: Ida oli iloinen, ettei satanut.</w:t>
      </w:r>
    </w:p>
    <w:p>
      <w:r>
        <w:rPr>
          <w:b/>
        </w:rPr>
        <w:t xml:space="preserve">Tulos</w:t>
      </w:r>
    </w:p>
    <w:p>
      <w:r>
        <w:t xml:space="preserve">Idalla oli liput kaksipäiväiseen ulkoilmamusiikkifestivaaliin.</w:t>
      </w:r>
    </w:p>
    <w:p>
      <w:r>
        <w:rPr>
          <w:b/>
        </w:rPr>
        <w:t xml:space="preserve">Esimerkki 1.6172</w:t>
      </w:r>
    </w:p>
    <w:p>
      <w:r>
        <w:t xml:space="preserve">Keskellä: He lopettivat toimintansa ja menivät konkurssiin. Loppu: Heidän olisi kai pitänyt nostaa hintojaan.</w:t>
      </w:r>
    </w:p>
    <w:p>
      <w:r>
        <w:rPr>
          <w:b/>
        </w:rPr>
        <w:t xml:space="preserve">Tulos</w:t>
      </w:r>
    </w:p>
    <w:p>
      <w:r>
        <w:t xml:space="preserve">Työpaikkani lähellä oli italialainen ravintola, jossa oli parasta pastaa.</w:t>
      </w:r>
    </w:p>
    <w:p>
      <w:r>
        <w:rPr>
          <w:b/>
        </w:rPr>
        <w:t xml:space="preserve">Esimerkki 1.6173</w:t>
      </w:r>
    </w:p>
    <w:p>
      <w:r>
        <w:t xml:space="preserve">Keskellä: Mike ja John vaihtavat vuoroa Josephin kanssa. Loppu: Nyt sekä John että Mike ovat onnellisempia.</w:t>
      </w:r>
    </w:p>
    <w:p>
      <w:r>
        <w:rPr>
          <w:b/>
        </w:rPr>
        <w:t xml:space="preserve">Tulos</w:t>
      </w:r>
    </w:p>
    <w:p>
      <w:r>
        <w:t xml:space="preserve">Joseph halusi lopettaa päivätyöt ja tehdä yötyötä tehdastyössään.</w:t>
      </w:r>
    </w:p>
    <w:p>
      <w:r>
        <w:rPr>
          <w:b/>
        </w:rPr>
        <w:t xml:space="preserve">Esimerkki 1.6174</w:t>
      </w:r>
    </w:p>
    <w:p>
      <w:r>
        <w:t xml:space="preserve">Keskellä: Marissa meni katsomaan esitystä. Loppu: Hän piti siitä paljon.</w:t>
      </w:r>
    </w:p>
    <w:p>
      <w:r>
        <w:rPr>
          <w:b/>
        </w:rPr>
        <w:t xml:space="preserve">Tulos</w:t>
      </w:r>
    </w:p>
    <w:p>
      <w:r>
        <w:t xml:space="preserve">Marissa oli kuullut uudesta ohjelmasta koko viikon.</w:t>
      </w:r>
    </w:p>
    <w:p>
      <w:r>
        <w:rPr>
          <w:b/>
        </w:rPr>
        <w:t xml:space="preserve">Esimerkki 1.6175</w:t>
      </w:r>
    </w:p>
    <w:p>
      <w:r>
        <w:t xml:space="preserve">Keskimmäinen: Hänen koiransa karkasi mereen, ja hän taisteli saadakseen sen takaisin. Loppu: Hän päätti myös, ettei tuo koiraa enää koskaan takaisin rannalle.</w:t>
      </w:r>
    </w:p>
    <w:p>
      <w:r>
        <w:rPr>
          <w:b/>
        </w:rPr>
        <w:t xml:space="preserve">Tulos</w:t>
      </w:r>
    </w:p>
    <w:p>
      <w:r>
        <w:t xml:space="preserve">Matt toi koiransa rannalle.</w:t>
      </w:r>
    </w:p>
    <w:p>
      <w:r>
        <w:rPr>
          <w:b/>
        </w:rPr>
        <w:t xml:space="preserve">Esimerkki 1.6176</w:t>
      </w:r>
    </w:p>
    <w:p>
      <w:r>
        <w:t xml:space="preserve">Keskellä: Anna tapasi Bobbyn ja suostui lähtemään tanssimaan. Loppu: Anna meni klubille ja tanssi koko yön.</w:t>
      </w:r>
    </w:p>
    <w:p>
      <w:r>
        <w:rPr>
          <w:b/>
        </w:rPr>
        <w:t xml:space="preserve">Tulos</w:t>
      </w:r>
    </w:p>
    <w:p>
      <w:r>
        <w:t xml:space="preserve">Anna käveli eräänä aamuna kouluun.</w:t>
      </w:r>
    </w:p>
    <w:p>
      <w:r>
        <w:rPr>
          <w:b/>
        </w:rPr>
        <w:t xml:space="preserve">Esimerkki 1.6177</w:t>
      </w:r>
    </w:p>
    <w:p>
      <w:r>
        <w:t xml:space="preserve">Keskellä: Shalil loukkaantui ja jäi 2 kuukautta pois töistä. Loppu: Shalil sai silti vuosibonuksensa.</w:t>
      </w:r>
    </w:p>
    <w:p>
      <w:r>
        <w:rPr>
          <w:b/>
        </w:rPr>
        <w:t xml:space="preserve">Tulos</w:t>
      </w:r>
    </w:p>
    <w:p>
      <w:r>
        <w:t xml:space="preserve">Shalil työskentelee tuotepäällikkönä.</w:t>
      </w:r>
    </w:p>
    <w:p>
      <w:r>
        <w:rPr>
          <w:b/>
        </w:rPr>
        <w:t xml:space="preserve">Esimerkki 1.6178</w:t>
      </w:r>
    </w:p>
    <w:p>
      <w:r>
        <w:t xml:space="preserve">Keskimmäinen: Hän harjoitteli joka päivä kuukauden ajan ja osallistui koulun kykykilpailuun. Loppu: Jack tanssi sydämensä kyllyydestä ja voitti kykykilpailun.</w:t>
      </w:r>
    </w:p>
    <w:p>
      <w:r>
        <w:rPr>
          <w:b/>
        </w:rPr>
        <w:t xml:space="preserve">Tulos</w:t>
      </w:r>
    </w:p>
    <w:p>
      <w:r>
        <w:t xml:space="preserve">Jack oli loistava steppari.</w:t>
      </w:r>
    </w:p>
    <w:p>
      <w:r>
        <w:rPr>
          <w:b/>
        </w:rPr>
        <w:t xml:space="preserve">Esimerkki 1.6179</w:t>
      </w:r>
    </w:p>
    <w:p>
      <w:r>
        <w:t xml:space="preserve">Keskellä: Mily hävisi Stevelle bogglesta. Loppu: Mily oli armollinen häviäjä ja myönsi, että Steve oli mestari.</w:t>
      </w:r>
    </w:p>
    <w:p>
      <w:r>
        <w:rPr>
          <w:b/>
        </w:rPr>
        <w:t xml:space="preserve">Tulos</w:t>
      </w:r>
    </w:p>
    <w:p>
      <w:r>
        <w:t xml:space="preserve">Mily luuli olevansa maailman paras boggle-pelaaja.</w:t>
      </w:r>
    </w:p>
    <w:p>
      <w:r>
        <w:rPr>
          <w:b/>
        </w:rPr>
        <w:t xml:space="preserve">Esimerkki 1.6180</w:t>
      </w:r>
    </w:p>
    <w:p>
      <w:r>
        <w:t xml:space="preserve">Keskellä: Yritin antaa hänelle hampurilaisen. Loppu: Hän antoi hampurilaisen takaisin ja käveli pois.</w:t>
      </w:r>
    </w:p>
    <w:p>
      <w:r>
        <w:rPr>
          <w:b/>
        </w:rPr>
        <w:t xml:space="preserve">Tulos</w:t>
      </w:r>
    </w:p>
    <w:p>
      <w:r>
        <w:t xml:space="preserve">Koditon mies lähestyi autoani.</w:t>
      </w:r>
    </w:p>
    <w:p>
      <w:r>
        <w:rPr>
          <w:b/>
        </w:rPr>
        <w:t xml:space="preserve">Esimerkki 1.6181</w:t>
      </w:r>
    </w:p>
    <w:p>
      <w:r>
        <w:t xml:space="preserve">Keskellä: Elliot oli jäämässä jälkeen, kunnes hän katsoi hyödyllisiä videoita. Loppu: Se auttoi häntä todella ymmärtämään materiaalin.</w:t>
      </w:r>
    </w:p>
    <w:p>
      <w:r>
        <w:rPr>
          <w:b/>
        </w:rPr>
        <w:t xml:space="preserve">Tulos</w:t>
      </w:r>
    </w:p>
    <w:p>
      <w:r>
        <w:t xml:space="preserve">Elliott opiskeli yliopistossa edistynyttä matematiikkaa.</w:t>
      </w:r>
    </w:p>
    <w:p>
      <w:r>
        <w:rPr>
          <w:b/>
        </w:rPr>
        <w:t xml:space="preserve">Esimerkki 1.6182</w:t>
      </w:r>
    </w:p>
    <w:p>
      <w:r>
        <w:t xml:space="preserve">Keskellä: Kello oli 21.00, ja kaikkien eläinten häkit oli lukittava. Loppu: Eläintarhanhoitaja oli iloinen löytäessään sarvikuonon nukkumassa häkissään.</w:t>
      </w:r>
    </w:p>
    <w:p>
      <w:r>
        <w:rPr>
          <w:b/>
        </w:rPr>
        <w:t xml:space="preserve">Tulos</w:t>
      </w:r>
    </w:p>
    <w:p>
      <w:r>
        <w:t xml:space="preserve">Eläintarhanhoitaja sulki eläintarhan yöksi.</w:t>
      </w:r>
    </w:p>
    <w:p>
      <w:r>
        <w:rPr>
          <w:b/>
        </w:rPr>
        <w:t xml:space="preserve">Esimerkki 1.6183</w:t>
      </w:r>
    </w:p>
    <w:p>
      <w:r>
        <w:t xml:space="preserve">Keskellä: Ariel ei ollut varovainen tanssiessaan. Loppu: Ariel löi päänsä lavalle ja kuoli.</w:t>
      </w:r>
    </w:p>
    <w:p>
      <w:r>
        <w:rPr>
          <w:b/>
        </w:rPr>
        <w:t xml:space="preserve">Tulos</w:t>
      </w:r>
    </w:p>
    <w:p>
      <w:r>
        <w:t xml:space="preserve">Ariel pyörähti ympäriinsä fiksun näköisessä tanssiasussaan.</w:t>
      </w:r>
    </w:p>
    <w:p>
      <w:r>
        <w:rPr>
          <w:b/>
        </w:rPr>
        <w:t xml:space="preserve">Esimerkki 1.6184</w:t>
      </w:r>
    </w:p>
    <w:p>
      <w:r>
        <w:t xml:space="preserve">Keskellä: Chuck oli eräänä päivänä ainoa henkilö luokassa. Loppu: Anteeksi, Charlie!</w:t>
      </w:r>
    </w:p>
    <w:p>
      <w:r>
        <w:rPr>
          <w:b/>
        </w:rPr>
        <w:t xml:space="preserve">Tulos</w:t>
      </w:r>
    </w:p>
    <w:p>
      <w:r>
        <w:t xml:space="preserve">Chuck oli koulunsa hauskin poika.</w:t>
      </w:r>
    </w:p>
    <w:p>
      <w:r>
        <w:rPr>
          <w:b/>
        </w:rPr>
        <w:t xml:space="preserve">Esimerkki 1.6185</w:t>
      </w:r>
    </w:p>
    <w:p>
      <w:r>
        <w:t xml:space="preserve">Keskellä: Pennyn isä toi kotiin nukkekodin. Loppu: Penny piti yllätyksestä.</w:t>
      </w:r>
    </w:p>
    <w:p>
      <w:r>
        <w:rPr>
          <w:b/>
        </w:rPr>
        <w:t xml:space="preserve">Tulos</w:t>
      </w:r>
    </w:p>
    <w:p>
      <w:r>
        <w:t xml:space="preserve">Pennyn isä sanoi, että hänellä on suuri yllätys.</w:t>
      </w:r>
    </w:p>
    <w:p>
      <w:r>
        <w:rPr>
          <w:b/>
        </w:rPr>
        <w:t xml:space="preserve">Esimerkki 1.6186</w:t>
      </w:r>
    </w:p>
    <w:p>
      <w:r>
        <w:t xml:space="preserve">Keskimmäinen: Hänet kutsuttiin juhliin. Loppu: Hän päätti mennä kotiin nukkumaan.</w:t>
      </w:r>
    </w:p>
    <w:p>
      <w:r>
        <w:rPr>
          <w:b/>
        </w:rPr>
        <w:t xml:space="preserve">Tulos</w:t>
      </w:r>
    </w:p>
    <w:p>
      <w:r>
        <w:t xml:space="preserve">Fred lähti kaupunkiin viikonlopuksi.</w:t>
      </w:r>
    </w:p>
    <w:p>
      <w:r>
        <w:rPr>
          <w:b/>
        </w:rPr>
        <w:t xml:space="preserve">Esimerkki 1.6187</w:t>
      </w:r>
    </w:p>
    <w:p>
      <w:r>
        <w:t xml:space="preserve">Keskellä: Delfiinit olivat Maryn lempieläin. Loppu: Gina huomasi, että Mary oli mustasukkainen.</w:t>
      </w:r>
    </w:p>
    <w:p>
      <w:r>
        <w:rPr>
          <w:b/>
        </w:rPr>
        <w:t xml:space="preserve">Tulos</w:t>
      </w:r>
    </w:p>
    <w:p>
      <w:r>
        <w:t xml:space="preserve">Gina teki koulua varten tehtävän delfiineistä.</w:t>
      </w:r>
    </w:p>
    <w:p>
      <w:r>
        <w:rPr>
          <w:b/>
        </w:rPr>
        <w:t xml:space="preserve">Esimerkki 1.6188</w:t>
      </w:r>
    </w:p>
    <w:p>
      <w:r>
        <w:t xml:space="preserve">Keskellä: Riley osti lentoliput joka tapauksessa ja nousi lennolle. Loppu: Todella komea mies oli toisella puolella!</w:t>
      </w:r>
    </w:p>
    <w:p>
      <w:r>
        <w:rPr>
          <w:b/>
        </w:rPr>
        <w:t xml:space="preserve">Tulos</w:t>
      </w:r>
    </w:p>
    <w:p>
      <w:r>
        <w:t xml:space="preserve">Riley pelkäsi lentämistä.</w:t>
      </w:r>
    </w:p>
    <w:p>
      <w:r>
        <w:rPr>
          <w:b/>
        </w:rPr>
        <w:t xml:space="preserve">Esimerkki 1.6189</w:t>
      </w:r>
    </w:p>
    <w:p>
      <w:r>
        <w:t xml:space="preserve">Keskimmäinen: Hän pääsi vihdoin pois vuorille. Loppu: Tom saa vihdoin tilaisuutensa hiihtää!</w:t>
      </w:r>
    </w:p>
    <w:p>
      <w:r>
        <w:rPr>
          <w:b/>
        </w:rPr>
        <w:t xml:space="preserve">Tulos</w:t>
      </w:r>
    </w:p>
    <w:p>
      <w:r>
        <w:t xml:space="preserve">Tom tykkää hiihtää.</w:t>
      </w:r>
    </w:p>
    <w:p>
      <w:r>
        <w:rPr>
          <w:b/>
        </w:rPr>
        <w:t xml:space="preserve">Esimerkki 1.6190</w:t>
      </w:r>
    </w:p>
    <w:p>
      <w:r>
        <w:t xml:space="preserve">Keskellä: Delia tunsi itsensä uskomattoman sairaaksi. Loppu: Delia meni takaisin nukkumaan.</w:t>
      </w:r>
    </w:p>
    <w:p>
      <w:r>
        <w:rPr>
          <w:b/>
        </w:rPr>
        <w:t xml:space="preserve">Tulos</w:t>
      </w:r>
    </w:p>
    <w:p>
      <w:r>
        <w:t xml:space="preserve">Delia heräsi valmistautuakseen kouluun.</w:t>
      </w:r>
    </w:p>
    <w:p>
      <w:r>
        <w:rPr>
          <w:b/>
        </w:rPr>
        <w:t xml:space="preserve">Esimerkki 1.6191</w:t>
      </w:r>
    </w:p>
    <w:p>
      <w:r>
        <w:t xml:space="preserve">Keskellä: Same halusi jäätelöä, mutta hänellä ei ollut rahaa. Loppu: Same oli surullinen ja nälkäinen.</w:t>
      </w:r>
    </w:p>
    <w:p>
      <w:r>
        <w:rPr>
          <w:b/>
        </w:rPr>
        <w:t xml:space="preserve">Tulos</w:t>
      </w:r>
    </w:p>
    <w:p>
      <w:r>
        <w:t xml:space="preserve">Sam kuuli jäätelöauton.</w:t>
      </w:r>
    </w:p>
    <w:p>
      <w:r>
        <w:rPr>
          <w:b/>
        </w:rPr>
        <w:t xml:space="preserve">Esimerkki 1.6192</w:t>
      </w:r>
    </w:p>
    <w:p>
      <w:r>
        <w:t xml:space="preserve">Keskellä: Sateen takia liukastuin, kun tein töitä. Loppu: En ole halunnut ottaa riskiä.</w:t>
      </w:r>
    </w:p>
    <w:p>
      <w:r>
        <w:rPr>
          <w:b/>
        </w:rPr>
        <w:t xml:space="preserve">Tulos</w:t>
      </w:r>
    </w:p>
    <w:p>
      <w:r>
        <w:t xml:space="preserve">Yritin aloittaa lenkkeilyn viime viikolla.</w:t>
      </w:r>
    </w:p>
    <w:p>
      <w:r>
        <w:rPr>
          <w:b/>
        </w:rPr>
        <w:t xml:space="preserve">Esimerkki 1.6193</w:t>
      </w:r>
    </w:p>
    <w:p>
      <w:r>
        <w:t xml:space="preserve">Keskimmäinen: Hänellä oli kauheat kaasut siitä. Loppu: Hän joutui myöntämään itselleen, että se oli ansaittu.</w:t>
      </w:r>
    </w:p>
    <w:p>
      <w:r>
        <w:rPr>
          <w:b/>
        </w:rPr>
        <w:t xml:space="preserve">Tulos</w:t>
      </w:r>
    </w:p>
    <w:p>
      <w:r>
        <w:t xml:space="preserve">Mies joi limsaa.</w:t>
      </w:r>
    </w:p>
    <w:p>
      <w:r>
        <w:rPr>
          <w:b/>
        </w:rPr>
        <w:t xml:space="preserve">Esimerkki 1.6194</w:t>
      </w:r>
    </w:p>
    <w:p>
      <w:r>
        <w:t xml:space="preserve">Keskellä: Wilbur vietti onnellista elämää maatilalla sikaystävänsä Janicen kanssa. Loppu: Kunnes ne tapettiin lihansa vuoksi.</w:t>
      </w:r>
    </w:p>
    <w:p>
      <w:r>
        <w:rPr>
          <w:b/>
        </w:rPr>
        <w:t xml:space="preserve">Tulos</w:t>
      </w:r>
    </w:p>
    <w:p>
      <w:r>
        <w:t xml:space="preserve">Olipa kerran sika nimeltä Wilbur.</w:t>
      </w:r>
    </w:p>
    <w:p>
      <w:r>
        <w:rPr>
          <w:b/>
        </w:rPr>
        <w:t xml:space="preserve">Esimerkki 1.6195</w:t>
      </w:r>
    </w:p>
    <w:p>
      <w:r>
        <w:t xml:space="preserve">Keskellä: Jack oli hyvin iloinen uudesta pennusta. Loppu: Alice oli liikuttunut Jackin onnellisuudesta.</w:t>
      </w:r>
    </w:p>
    <w:p>
      <w:r>
        <w:rPr>
          <w:b/>
        </w:rPr>
        <w:t xml:space="preserve">Tulos</w:t>
      </w:r>
    </w:p>
    <w:p>
      <w:r>
        <w:t xml:space="preserve">Alice halusi ostaa pojalleen Jackille koiranpennun.</w:t>
      </w:r>
    </w:p>
    <w:p>
      <w:r>
        <w:rPr>
          <w:b/>
        </w:rPr>
        <w:t xml:space="preserve">Esimerkki 1.6196</w:t>
      </w:r>
    </w:p>
    <w:p>
      <w:r>
        <w:t xml:space="preserve">Keskellä: He päättivät mennä Disneylandiin. Loppu: He päättivät tehdä siitä vuosittain toistuvan matkan.</w:t>
      </w:r>
    </w:p>
    <w:p>
      <w:r>
        <w:rPr>
          <w:b/>
        </w:rPr>
        <w:t xml:space="preserve">Tulos</w:t>
      </w:r>
    </w:p>
    <w:p>
      <w:r>
        <w:t xml:space="preserve">Oli Jimin ja Staceyn hääpäivä.</w:t>
      </w:r>
    </w:p>
    <w:p>
      <w:r>
        <w:rPr>
          <w:b/>
        </w:rPr>
        <w:t xml:space="preserve">Esimerkki 1.6197</w:t>
      </w:r>
    </w:p>
    <w:p>
      <w:r>
        <w:t xml:space="preserve">Keskellä: Koko perhe päätti lähteä rannalle, mutta sade alkoi voimistua. Loppu: He kääntyivät takaisin ja menivät kotiin.</w:t>
      </w:r>
    </w:p>
    <w:p>
      <w:r>
        <w:rPr>
          <w:b/>
        </w:rPr>
        <w:t xml:space="preserve">Tulos</w:t>
      </w:r>
    </w:p>
    <w:p>
      <w:r>
        <w:t xml:space="preserve">Satoi, mutta oli lämmin</w:t>
      </w:r>
    </w:p>
    <w:p>
      <w:r>
        <w:rPr>
          <w:b/>
        </w:rPr>
        <w:t xml:space="preserve">Esimerkki 1.6198</w:t>
      </w:r>
    </w:p>
    <w:p>
      <w:r>
        <w:t xml:space="preserve">Keskellä: Randy osti hienon repun, mutta siihen ei mahtunut paljon kirjoja. Loppu: Randy käytti taas vanhaa reppuaan.</w:t>
      </w:r>
    </w:p>
    <w:p>
      <w:r>
        <w:rPr>
          <w:b/>
        </w:rPr>
        <w:t xml:space="preserve">Tulos</w:t>
      </w:r>
    </w:p>
    <w:p>
      <w:r>
        <w:t xml:space="preserve">Randy huomasi koulussaan jonkun, jolla oli hieno reppu.</w:t>
      </w:r>
    </w:p>
    <w:p>
      <w:r>
        <w:rPr>
          <w:b/>
        </w:rPr>
        <w:t xml:space="preserve">Esimerkki 1.6199</w:t>
      </w:r>
    </w:p>
    <w:p>
      <w:r>
        <w:t xml:space="preserve">Keskellä: Billin lapset heräsivät vielä aikaisemmin ja olivat nälkäisiä. Loppu: Bill teki heillekin aamiaista.</w:t>
      </w:r>
    </w:p>
    <w:p>
      <w:r>
        <w:rPr>
          <w:b/>
        </w:rPr>
        <w:t xml:space="preserve">Tulos</w:t>
      </w:r>
    </w:p>
    <w:p>
      <w:r>
        <w:t xml:space="preserve">Bill heräsi eräänä päivänä aikaisin.</w:t>
      </w:r>
    </w:p>
    <w:p>
      <w:r>
        <w:rPr>
          <w:b/>
        </w:rPr>
        <w:t xml:space="preserve">Esimerkki 1.6200</w:t>
      </w:r>
    </w:p>
    <w:p>
      <w:r>
        <w:t xml:space="preserve">Keskellä: Lääkäriin viitattiin nimellä "sir". Loppu: Hän ei koskaan pitänyt tuosta nimestä.</w:t>
      </w:r>
    </w:p>
    <w:p>
      <w:r>
        <w:rPr>
          <w:b/>
        </w:rPr>
        <w:t xml:space="preserve">Tulos</w:t>
      </w:r>
    </w:p>
    <w:p>
      <w:r>
        <w:t xml:space="preserve">Uusi lääkäri oli sovittamassa uutta laboratoriotakkia ensimmäistä päivää varten.</w:t>
      </w:r>
    </w:p>
    <w:p>
      <w:r>
        <w:rPr>
          <w:b/>
        </w:rPr>
        <w:t xml:space="preserve">Esimerkki 1.6201</w:t>
      </w:r>
    </w:p>
    <w:p>
      <w:r>
        <w:t xml:space="preserve">Keskellä: Olimme sielunkumppaneita, koska jaoimme kaiken. Loppu: Pian olimme poikaystävä ja tyttöystävä ja ajattelimme avioliittoa.</w:t>
      </w:r>
    </w:p>
    <w:p>
      <w:r>
        <w:rPr>
          <w:b/>
        </w:rPr>
        <w:t xml:space="preserve">Tulos</w:t>
      </w:r>
    </w:p>
    <w:p>
      <w:r>
        <w:t xml:space="preserve">Kävin sokkotreffeillä muutama päivä sitten.</w:t>
      </w:r>
    </w:p>
    <w:p>
      <w:r>
        <w:rPr>
          <w:b/>
        </w:rPr>
        <w:t xml:space="preserve">Esimerkki 1.6202</w:t>
      </w:r>
    </w:p>
    <w:p>
      <w:r>
        <w:t xml:space="preserve">Keskellä: Christina kutsui Lesteriä ahdistelijaksi. Loppu: Lester ei enää koskaan puhunut Christinan kanssa.</w:t>
      </w:r>
    </w:p>
    <w:p>
      <w:r>
        <w:rPr>
          <w:b/>
        </w:rPr>
        <w:t xml:space="preserve">Tulos</w:t>
      </w:r>
    </w:p>
    <w:p>
      <w:r>
        <w:t xml:space="preserve">Lester oli ihastunut Christinaan.</w:t>
      </w:r>
    </w:p>
    <w:p>
      <w:r>
        <w:rPr>
          <w:b/>
        </w:rPr>
        <w:t xml:space="preserve">Esimerkki 1.6203</w:t>
      </w:r>
    </w:p>
    <w:p>
      <w:r>
        <w:t xml:space="preserve">Keskellä: Sarah halusi ne kuumina uunista. Loppu: Uunissa kypsymisen jälkeen ne olivat valmiita syötäväksi!</w:t>
      </w:r>
    </w:p>
    <w:p>
      <w:r>
        <w:rPr>
          <w:b/>
        </w:rPr>
        <w:t xml:space="preserve">Tulos</w:t>
      </w:r>
    </w:p>
    <w:p>
      <w:r>
        <w:t xml:space="preserve">Sarah leipoi käsipiiraita.</w:t>
      </w:r>
    </w:p>
    <w:p>
      <w:r>
        <w:rPr>
          <w:b/>
        </w:rPr>
        <w:t xml:space="preserve">Esimerkki 1.6204</w:t>
      </w:r>
    </w:p>
    <w:p>
      <w:r>
        <w:t xml:space="preserve">Keskimmäinen: Joe kaipasi perhettään ollessaan armeijassa. Loppu: Joe on hyvin onnellinen sinä päivänä, kun hän pääsee kotiin.</w:t>
      </w:r>
    </w:p>
    <w:p>
      <w:r>
        <w:rPr>
          <w:b/>
        </w:rPr>
        <w:t xml:space="preserve">Tulos</w:t>
      </w:r>
    </w:p>
    <w:p>
      <w:r>
        <w:t xml:space="preserve">Joe on armeijassa.</w:t>
      </w:r>
    </w:p>
    <w:p>
      <w:r>
        <w:rPr>
          <w:b/>
        </w:rPr>
        <w:t xml:space="preserve">Esimerkki 1.6205</w:t>
      </w:r>
    </w:p>
    <w:p>
      <w:r>
        <w:t xml:space="preserve">Keskellä: Hän oli joutunut jättämään jalkapalloharjoitukset väliin mennäkseen. Loppu: Onneksi valmentajaa ei haitannut.</w:t>
      </w:r>
    </w:p>
    <w:p>
      <w:r>
        <w:rPr>
          <w:b/>
        </w:rPr>
        <w:t xml:space="preserve">Tulos</w:t>
      </w:r>
    </w:p>
    <w:p>
      <w:r>
        <w:t xml:space="preserve">Mindy oli juuri käynyt oikomishoitajalla.</w:t>
      </w:r>
    </w:p>
    <w:p>
      <w:r>
        <w:rPr>
          <w:b/>
        </w:rPr>
        <w:t xml:space="preserve">Esimerkki 1.6206</w:t>
      </w:r>
    </w:p>
    <w:p>
      <w:r>
        <w:t xml:space="preserve">Keskellä: Eläinsuoja oli suljettu, kun saavuimme sinne. Loppu: Päätin ostaa hänelle sen sijaan suklaapatukan.</w:t>
      </w:r>
    </w:p>
    <w:p>
      <w:r>
        <w:rPr>
          <w:b/>
        </w:rPr>
        <w:t xml:space="preserve">Tulos</w:t>
      </w:r>
    </w:p>
    <w:p>
      <w:r>
        <w:t xml:space="preserve">Kävimme lasteni kanssa paikallisessa eläinsuojassa.</w:t>
      </w:r>
    </w:p>
    <w:p>
      <w:r>
        <w:rPr>
          <w:b/>
        </w:rPr>
        <w:t xml:space="preserve">Esimerkki 1.6207</w:t>
      </w:r>
    </w:p>
    <w:p>
      <w:r>
        <w:t xml:space="preserve">Keskellä: Jäimme koukkuun uuteen sarjaan. Loppu: Olemme nyt innostuneita lukemaan lisää näitä kirjoja.</w:t>
      </w:r>
    </w:p>
    <w:p>
      <w:r>
        <w:rPr>
          <w:b/>
        </w:rPr>
        <w:t xml:space="preserve">Tulos</w:t>
      </w:r>
    </w:p>
    <w:p>
      <w:r>
        <w:t xml:space="preserve">Päätimme sitoutua lukemaan enemmän.</w:t>
      </w:r>
    </w:p>
    <w:p>
      <w:r>
        <w:rPr>
          <w:b/>
        </w:rPr>
        <w:t xml:space="preserve">Esimerkki 1.6208</w:t>
      </w:r>
    </w:p>
    <w:p>
      <w:r>
        <w:t xml:space="preserve">Keskimmäinen: Halin ystävät lähtivät mieluummin Las Vegasiin. Loppu: He kaikki yöpyivät Karibia-aiheisessa hotellissa Vegasissa.</w:t>
      </w:r>
    </w:p>
    <w:p>
      <w:r>
        <w:rPr>
          <w:b/>
        </w:rPr>
        <w:t xml:space="preserve">Tulos</w:t>
      </w:r>
    </w:p>
    <w:p>
      <w:r>
        <w:t xml:space="preserve">Hal halusi lähteä risteilylle Karibialle.</w:t>
      </w:r>
    </w:p>
    <w:p>
      <w:r>
        <w:rPr>
          <w:b/>
        </w:rPr>
        <w:t xml:space="preserve">Esimerkki 1.6209</w:t>
      </w:r>
    </w:p>
    <w:p>
      <w:r>
        <w:t xml:space="preserve">Keskellä: Varas juoksi portaita alas ja nappasi matkalaukun hänen käsistään. Loppu: Jeniltä kesti hetken tajuta, että hän oli nyt tyhjin käsin käytävällä.</w:t>
      </w:r>
    </w:p>
    <w:p>
      <w:r>
        <w:rPr>
          <w:b/>
        </w:rPr>
        <w:t xml:space="preserve">Tulos</w:t>
      </w:r>
    </w:p>
    <w:p>
      <w:r>
        <w:t xml:space="preserve">Jen ponnisti raahatessaan matkalaukkuaan portaita ylös.</w:t>
      </w:r>
    </w:p>
    <w:p>
      <w:r>
        <w:rPr>
          <w:b/>
        </w:rPr>
        <w:t xml:space="preserve">Esimerkki 1.6210</w:t>
      </w:r>
    </w:p>
    <w:p>
      <w:r>
        <w:t xml:space="preserve">Keskellä: Marco kävi turvakodissa katsomassa, mitä oli tarjolla. Loppu: He ottivat huskyn kotiin ja antoivat sille nimen Albert.</w:t>
      </w:r>
    </w:p>
    <w:p>
      <w:r>
        <w:rPr>
          <w:b/>
        </w:rPr>
        <w:t xml:space="preserve">Tulos</w:t>
      </w:r>
    </w:p>
    <w:p>
      <w:r>
        <w:t xml:space="preserve">Marco halusi todella uuden koiranpennun.</w:t>
      </w:r>
    </w:p>
    <w:p>
      <w:r>
        <w:rPr>
          <w:b/>
        </w:rPr>
        <w:t xml:space="preserve">Esimerkki 1.6211</w:t>
      </w:r>
    </w:p>
    <w:p>
      <w:r>
        <w:t xml:space="preserve">Keskellä: Dave sai rahaa lahjaksi. Loppu: Dave sijoitti rahansa korkeakorkoiselle säästötilille.</w:t>
      </w:r>
    </w:p>
    <w:p>
      <w:r>
        <w:rPr>
          <w:b/>
        </w:rPr>
        <w:t xml:space="preserve">Tulos</w:t>
      </w:r>
    </w:p>
    <w:p>
      <w:r>
        <w:t xml:space="preserve">Oli Daven 25-vuotissyntymäpäivä.</w:t>
      </w:r>
    </w:p>
    <w:p>
      <w:r>
        <w:rPr>
          <w:b/>
        </w:rPr>
        <w:t xml:space="preserve">Esimerkki 1.6212</w:t>
      </w:r>
    </w:p>
    <w:p>
      <w:r>
        <w:t xml:space="preserve">Keskellä: Chrisillä oli vaikeuksia leikata nurmikkoaan työnnettävällä ruohonleikkurilla joka viikko. Loppu: Hän päätti ostaa moottoroidun ruohonleikkurin ja oli paljon onnellisempi.</w:t>
      </w:r>
    </w:p>
    <w:p>
      <w:r>
        <w:rPr>
          <w:b/>
        </w:rPr>
        <w:t xml:space="preserve">Tulos</w:t>
      </w:r>
    </w:p>
    <w:p>
      <w:r>
        <w:t xml:space="preserve">Chris oli kodinomistaja.</w:t>
      </w:r>
    </w:p>
    <w:p>
      <w:r>
        <w:rPr>
          <w:b/>
        </w:rPr>
        <w:t xml:space="preserve">Esimerkki 1.6213</w:t>
      </w:r>
    </w:p>
    <w:p>
      <w:r>
        <w:t xml:space="preserve">Keskellä: Paul käytti kaiken voimansa opiskeluun loppukokeisiinsa. Loppu: Hän oli läpäissyt ja aikoi valmistua!</w:t>
      </w:r>
    </w:p>
    <w:p>
      <w:r>
        <w:rPr>
          <w:b/>
        </w:rPr>
        <w:t xml:space="preserve">Tulos</w:t>
      </w:r>
    </w:p>
    <w:p>
      <w:r>
        <w:t xml:space="preserve">Paulin arvosanat olivat huonot, eikä hän uskonut valmistuvansa.</w:t>
      </w:r>
    </w:p>
    <w:p>
      <w:r>
        <w:rPr>
          <w:b/>
        </w:rPr>
        <w:t xml:space="preserve">Esimerkki 1.6214</w:t>
      </w:r>
    </w:p>
    <w:p>
      <w:r>
        <w:t xml:space="preserve">Keskellä: Eunice sai uudet silmälasit. Loppu: Eunicen silmät voivat nyt hyvin, jopa hyvin pitkien ajomatkojen jälkeen.</w:t>
      </w:r>
    </w:p>
    <w:p>
      <w:r>
        <w:rPr>
          <w:b/>
        </w:rPr>
        <w:t xml:space="preserve">Tulos</w:t>
      </w:r>
    </w:p>
    <w:p>
      <w:r>
        <w:t xml:space="preserve">Eunice huomaa, että hänen silmiinsä sattuu pitkän ajomatkan jälkeen.</w:t>
      </w:r>
    </w:p>
    <w:p>
      <w:r>
        <w:rPr>
          <w:b/>
        </w:rPr>
        <w:t xml:space="preserve">Esimerkki 1.6215</w:t>
      </w:r>
    </w:p>
    <w:p>
      <w:r>
        <w:t xml:space="preserve">Keskellä: David etsi työtä pitkään. Loppu: David oli tyytyväinen uuteen työhönsä.</w:t>
      </w:r>
    </w:p>
    <w:p>
      <w:r>
        <w:rPr>
          <w:b/>
        </w:rPr>
        <w:t xml:space="preserve">Tulos</w:t>
      </w:r>
    </w:p>
    <w:p>
      <w:r>
        <w:t xml:space="preserve">David etsi Amazon Mechanical Turkista kohtuullista työtä.</w:t>
      </w:r>
    </w:p>
    <w:p>
      <w:r>
        <w:rPr>
          <w:b/>
        </w:rPr>
        <w:t xml:space="preserve">Esimerkki 1.6216</w:t>
      </w:r>
    </w:p>
    <w:p>
      <w:r>
        <w:t xml:space="preserve">Keskellä: Gina vertaili hintoja useissa myyntipisteissä. Lopetus: Gina löysi lopulta hyvän tarjouksen uudesta puhelimesta ja siihen sopivasta kotelosta.</w:t>
      </w:r>
    </w:p>
    <w:p>
      <w:r>
        <w:rPr>
          <w:b/>
        </w:rPr>
        <w:t xml:space="preserve">Tulos</w:t>
      </w:r>
    </w:p>
    <w:p>
      <w:r>
        <w:t xml:space="preserve">Gina tarvitsi todella uuden kännykän.</w:t>
      </w:r>
    </w:p>
    <w:p>
      <w:r>
        <w:rPr>
          <w:b/>
        </w:rPr>
        <w:t xml:space="preserve">Esimerkki 1.6217</w:t>
      </w:r>
    </w:p>
    <w:p>
      <w:r>
        <w:t xml:space="preserve">Keskellä: Mark kaipasi konsertteja. Loppu: Mark kaipaa yhä menneitä päiviä.</w:t>
      </w:r>
    </w:p>
    <w:p>
      <w:r>
        <w:rPr>
          <w:b/>
        </w:rPr>
        <w:t xml:space="preserve">Tulos</w:t>
      </w:r>
    </w:p>
    <w:p>
      <w:r>
        <w:t xml:space="preserve">Mark kävi nuorempana paljon konserteissa.</w:t>
      </w:r>
    </w:p>
    <w:p>
      <w:r>
        <w:rPr>
          <w:b/>
        </w:rPr>
        <w:t xml:space="preserve">Esimerkki 1.6218</w:t>
      </w:r>
    </w:p>
    <w:p>
      <w:r>
        <w:t xml:space="preserve">Keskellä: Sharon pudotti puhelimensa vessanpönttöön. Loppu: Sharon vannoi, ettei koskaan puhu puhelimeen vessassa käydessä.</w:t>
      </w:r>
    </w:p>
    <w:p>
      <w:r>
        <w:rPr>
          <w:b/>
        </w:rPr>
        <w:t xml:space="preserve">Tulos</w:t>
      </w:r>
    </w:p>
    <w:p>
      <w:r>
        <w:t xml:space="preserve">Sharon puhui puhelimeen kylpyhuoneessa.</w:t>
      </w:r>
    </w:p>
    <w:p>
      <w:r>
        <w:rPr>
          <w:b/>
        </w:rPr>
        <w:t xml:space="preserve">Esimerkki 1.6219</w:t>
      </w:r>
    </w:p>
    <w:p>
      <w:r>
        <w:t xml:space="preserve">Keskellä: Minun piti taistella saadakseni lipun. Loppu: Musiikki oli varmasti parempaa kuin mitä taistelin sen olevan.</w:t>
      </w:r>
    </w:p>
    <w:p>
      <w:r>
        <w:rPr>
          <w:b/>
        </w:rPr>
        <w:t xml:space="preserve">Tulos</w:t>
      </w:r>
    </w:p>
    <w:p>
      <w:r>
        <w:t xml:space="preserve">Kävin ensimmäistä kertaa ikinä kantrikonsertissa.</w:t>
      </w:r>
    </w:p>
    <w:p>
      <w:r>
        <w:rPr>
          <w:b/>
        </w:rPr>
        <w:t xml:space="preserve">Esimerkki 1.6220</w:t>
      </w:r>
    </w:p>
    <w:p>
      <w:r>
        <w:t xml:space="preserve">Keskellä: Se oli aluksi pilvistä, mutta aurinko tuli esiin. Loppu: Sen vuoksi heidän oli noustava vedestä ja laitettava aurinkovoidetta.</w:t>
      </w:r>
    </w:p>
    <w:p>
      <w:r>
        <w:rPr>
          <w:b/>
        </w:rPr>
        <w:t xml:space="preserve">Tulos</w:t>
      </w:r>
    </w:p>
    <w:p>
      <w:r>
        <w:t xml:space="preserve">Hannah lähetti lapsensa rantaan.</w:t>
      </w:r>
    </w:p>
    <w:p>
      <w:r>
        <w:rPr>
          <w:b/>
        </w:rPr>
        <w:t xml:space="preserve">Esimerkki 1.6221</w:t>
      </w:r>
    </w:p>
    <w:p>
      <w:r>
        <w:t xml:space="preserve">Keskellä: John paloi auringossa ensimmäisenä päivänä. Loppu: John oli koko matkan ajan niin kipeä, että pystyi tuskin kävelemään.</w:t>
      </w:r>
    </w:p>
    <w:p>
      <w:r>
        <w:rPr>
          <w:b/>
        </w:rPr>
        <w:t xml:space="preserve">Tulos</w:t>
      </w:r>
    </w:p>
    <w:p>
      <w:r>
        <w:t xml:space="preserve">John lähti lomalle Meksikoon.</w:t>
      </w:r>
    </w:p>
    <w:p>
      <w:r>
        <w:rPr>
          <w:b/>
        </w:rPr>
        <w:t xml:space="preserve">Esimerkki 1.6222</w:t>
      </w:r>
    </w:p>
    <w:p>
      <w:r>
        <w:t xml:space="preserve">Keskimmäinen: Haley pyytää Bobia käymään kaupassa hänen puolestaan. Loppu: Nyt he molemmat inhoavat ruokaostoksia.</w:t>
      </w:r>
    </w:p>
    <w:p>
      <w:r>
        <w:rPr>
          <w:b/>
        </w:rPr>
        <w:t xml:space="preserve">Tulos</w:t>
      </w:r>
    </w:p>
    <w:p>
      <w:r>
        <w:t xml:space="preserve">Haley vihasi ruokaostoksia.</w:t>
      </w:r>
    </w:p>
    <w:p>
      <w:r>
        <w:rPr>
          <w:b/>
        </w:rPr>
        <w:t xml:space="preserve">Esimerkki 1.6223</w:t>
      </w:r>
    </w:p>
    <w:p>
      <w:r>
        <w:t xml:space="preserve">Keskellä: Bonnie poltti ruoan. Loppu: Bonnie oli helpottunut siitä, että mies välitti hänestä enemmän kuin pilalle menneestä ateriasta.</w:t>
      </w:r>
    </w:p>
    <w:p>
      <w:r>
        <w:rPr>
          <w:b/>
        </w:rPr>
        <w:t xml:space="preserve">Tulos</w:t>
      </w:r>
    </w:p>
    <w:p>
      <w:r>
        <w:t xml:space="preserve">Bonnie odotti innolla, että saisi tehdä päivällistä poikaystävälleen.</w:t>
      </w:r>
    </w:p>
    <w:p>
      <w:r>
        <w:rPr>
          <w:b/>
        </w:rPr>
        <w:t xml:space="preserve">Esimerkki 1.6224</w:t>
      </w:r>
    </w:p>
    <w:p>
      <w:r>
        <w:t xml:space="preserve">Keskellä: Emme vieneet sitä eläinlääkäriin. Loppu: Se oli vielä sairaampi kuin ennen.</w:t>
      </w:r>
    </w:p>
    <w:p>
      <w:r>
        <w:rPr>
          <w:b/>
        </w:rPr>
        <w:t xml:space="preserve">Tulos</w:t>
      </w:r>
    </w:p>
    <w:p>
      <w:r>
        <w:t xml:space="preserve">Koirani sairastui jatkuvasti.</w:t>
      </w:r>
    </w:p>
    <w:p>
      <w:r>
        <w:rPr>
          <w:b/>
        </w:rPr>
        <w:t xml:space="preserve">Esimerkki 1.6225</w:t>
      </w:r>
    </w:p>
    <w:p>
      <w:r>
        <w:t xml:space="preserve">Keskimmäinen: Hän päätti ostaa niin monta kuin mahdollista. Loppu: Kun ne oli toimitettu, ne täyttivät koko hänen olohuoneensa.</w:t>
      </w:r>
    </w:p>
    <w:p>
      <w:r>
        <w:rPr>
          <w:b/>
        </w:rPr>
        <w:t xml:space="preserve">Tulos</w:t>
      </w:r>
    </w:p>
    <w:p>
      <w:r>
        <w:t xml:space="preserve">Eräs mies päätti tilata jalkapalloja.</w:t>
      </w:r>
    </w:p>
    <w:p>
      <w:r>
        <w:rPr>
          <w:b/>
        </w:rPr>
        <w:t xml:space="preserve">Esimerkki 1.6226</w:t>
      </w:r>
    </w:p>
    <w:p>
      <w:r>
        <w:t xml:space="preserve">Keskellä: Max halusi adoptoida eläimen. Loppu: Max meni eläinsuojeluyhdistykseen, valitsi pienen koiran ja antoi sille nimen Bo.</w:t>
      </w:r>
    </w:p>
    <w:p>
      <w:r>
        <w:rPr>
          <w:b/>
        </w:rPr>
        <w:t xml:space="preserve">Tulos</w:t>
      </w:r>
    </w:p>
    <w:p>
      <w:r>
        <w:t xml:space="preserve">Max oli pyytänyt lemmikkiä jo vuosia.</w:t>
      </w:r>
    </w:p>
    <w:p>
      <w:r>
        <w:rPr>
          <w:b/>
        </w:rPr>
        <w:t xml:space="preserve">Esimerkki 1.6227</w:t>
      </w:r>
    </w:p>
    <w:p>
      <w:r>
        <w:t xml:space="preserve">Keskellä: Se oli sarjan ensimmäinen osa. Loppu: Menin hänen kanssaan ostamaan viimeisen keskiyönä.</w:t>
      </w:r>
    </w:p>
    <w:p>
      <w:r>
        <w:rPr>
          <w:b/>
        </w:rPr>
        <w:t xml:space="preserve">Tulos</w:t>
      </w:r>
    </w:p>
    <w:p>
      <w:r>
        <w:t xml:space="preserve">Kun olin ala-asteella, setäni lainasi minulle kirjan.</w:t>
      </w:r>
    </w:p>
    <w:p>
      <w:r>
        <w:rPr>
          <w:b/>
        </w:rPr>
        <w:t xml:space="preserve">Esimerkki 1.6228</w:t>
      </w:r>
    </w:p>
    <w:p>
      <w:r>
        <w:t xml:space="preserve">Keskellä: John oli ajatellut jättää opinnot väliin. Loppu: Johnin mielestä oli typerää, että hän melkein jätti osallistumatta.</w:t>
      </w:r>
    </w:p>
    <w:p>
      <w:r>
        <w:rPr>
          <w:b/>
        </w:rPr>
        <w:t xml:space="preserve">Tulos</w:t>
      </w:r>
    </w:p>
    <w:p>
      <w:r>
        <w:t xml:space="preserve">John oli aloittamassa ensimmäistä vuottaan yliopistossa.</w:t>
      </w:r>
    </w:p>
    <w:p>
      <w:r>
        <w:rPr>
          <w:b/>
        </w:rPr>
        <w:t xml:space="preserve">Esimerkki 1.6229</w:t>
      </w:r>
    </w:p>
    <w:p>
      <w:r>
        <w:t xml:space="preserve">Keskimmäinen: Henry todella arvosti opettajiensa intohimoa. Loppu: Henry antoi hänelle luokan lahjan ja kukkia suositukseksi.</w:t>
      </w:r>
    </w:p>
    <w:p>
      <w:r>
        <w:rPr>
          <w:b/>
        </w:rPr>
        <w:t xml:space="preserve">Tulos</w:t>
      </w:r>
    </w:p>
    <w:p>
      <w:r>
        <w:t xml:space="preserve">Henryn opettaja rakasti opettamista.</w:t>
      </w:r>
    </w:p>
    <w:p>
      <w:r>
        <w:rPr>
          <w:b/>
        </w:rPr>
        <w:t xml:space="preserve">Esimerkki 1.6230</w:t>
      </w:r>
    </w:p>
    <w:p>
      <w:r>
        <w:t xml:space="preserve">Keskellä: Hän sai töitä tarjoilijattarena ja teki kovasti töitä. Loppu: Muutaman kuukauden kuluttua hän pystyi ostamaan tippirahalla uuden auton!</w:t>
      </w:r>
    </w:p>
    <w:p>
      <w:r>
        <w:rPr>
          <w:b/>
        </w:rPr>
        <w:t xml:space="preserve">Tulos</w:t>
      </w:r>
    </w:p>
    <w:p>
      <w:r>
        <w:t xml:space="preserve">Madison halusi todella ostaa uuden auton.</w:t>
      </w:r>
    </w:p>
    <w:p>
      <w:r>
        <w:rPr>
          <w:b/>
        </w:rPr>
        <w:t xml:space="preserve">Esimerkki 1.6231</w:t>
      </w:r>
    </w:p>
    <w:p>
      <w:r>
        <w:t xml:space="preserve">Keskellä: Mutta lapset jatkoivat leikkiä. Loppu: Heidän katsellessaan heitä he olivat iloisia siitä, että ainakin heillä oli hauskaa.</w:t>
      </w:r>
    </w:p>
    <w:p>
      <w:r>
        <w:rPr>
          <w:b/>
        </w:rPr>
        <w:t xml:space="preserve">Tulos</w:t>
      </w:r>
    </w:p>
    <w:p>
      <w:r>
        <w:t xml:space="preserve">Lapset leikkivät hiekassa aikuisten katsellessa.</w:t>
      </w:r>
    </w:p>
    <w:p>
      <w:r>
        <w:rPr>
          <w:b/>
        </w:rPr>
        <w:t xml:space="preserve">Esimerkki 1.6232</w:t>
      </w:r>
    </w:p>
    <w:p>
      <w:r>
        <w:t xml:space="preserve">Keskellä: Nickin henkilökohtaisen harjoittelun hinnat ovat erittäin edullisia. Loppu: Nickillä on nyt yli kaksikymmentä asiakasta!</w:t>
      </w:r>
    </w:p>
    <w:p>
      <w:r>
        <w:rPr>
          <w:b/>
        </w:rPr>
        <w:t xml:space="preserve">Tulos</w:t>
      </w:r>
    </w:p>
    <w:p>
      <w:r>
        <w:t xml:space="preserve">Nickistä tuli juuri personal trainer.</w:t>
      </w:r>
    </w:p>
    <w:p>
      <w:r>
        <w:rPr>
          <w:b/>
        </w:rPr>
        <w:t xml:space="preserve">Esimerkki 1.6233</w:t>
      </w:r>
    </w:p>
    <w:p>
      <w:r>
        <w:t xml:space="preserve">Keskellä: Ro:n pusero repesi viimeksi, kun hän käytti sitä. Loppu: Onneksi Ron äiti pystyi korjaamaan sen.</w:t>
      </w:r>
    </w:p>
    <w:p>
      <w:r>
        <w:rPr>
          <w:b/>
        </w:rPr>
        <w:t xml:space="preserve">Tulos</w:t>
      </w:r>
    </w:p>
    <w:p>
      <w:r>
        <w:t xml:space="preserve">Ro rakasti lempipaitaansa sinistä villapaitaa.</w:t>
      </w:r>
    </w:p>
    <w:p>
      <w:r>
        <w:rPr>
          <w:b/>
        </w:rPr>
        <w:t xml:space="preserve">Esimerkki 1.6234</w:t>
      </w:r>
    </w:p>
    <w:p>
      <w:r>
        <w:t xml:space="preserve">Keskellä: Apina sylki Tylerin päälle. Loppu: Tylerin isä osti hänelle jäätelön, ja he menivät kotiin.</w:t>
      </w:r>
    </w:p>
    <w:p>
      <w:r>
        <w:rPr>
          <w:b/>
        </w:rPr>
        <w:t xml:space="preserve">Tulos</w:t>
      </w:r>
    </w:p>
    <w:p>
      <w:r>
        <w:t xml:space="preserve">Tyler meni eläintarhaan isänsä kanssa.</w:t>
      </w:r>
    </w:p>
    <w:p>
      <w:r>
        <w:rPr>
          <w:b/>
        </w:rPr>
        <w:t xml:space="preserve">Esimerkki 1.6235</w:t>
      </w:r>
    </w:p>
    <w:p>
      <w:r>
        <w:t xml:space="preserve">Keskellä: Pennyllä oli vaihtovirtaongelma, mutta se oli halpa korjaus. Loppu: Penny oli helpottunut.</w:t>
      </w:r>
    </w:p>
    <w:p>
      <w:r>
        <w:rPr>
          <w:b/>
        </w:rPr>
        <w:t xml:space="preserve">Tulos</w:t>
      </w:r>
    </w:p>
    <w:p>
      <w:r>
        <w:t xml:space="preserve">Penny oli juuri muuttanut uuteen kotiin.</w:t>
      </w:r>
    </w:p>
    <w:p>
      <w:r>
        <w:rPr>
          <w:b/>
        </w:rPr>
        <w:t xml:space="preserve">Esimerkki 1.6236</w:t>
      </w:r>
    </w:p>
    <w:p>
      <w:r>
        <w:t xml:space="preserve">Keskellä: Osa niistä on hyvin vaikeita. Loppu: Ne menevät ylähyllylle minut päihittäneinä teekkareina.</w:t>
      </w:r>
    </w:p>
    <w:p>
      <w:r>
        <w:rPr>
          <w:b/>
        </w:rPr>
        <w:t xml:space="preserve">Tulos</w:t>
      </w:r>
    </w:p>
    <w:p>
      <w:r>
        <w:t xml:space="preserve">Keräilen uutuuksia aivopähkinöitä.</w:t>
      </w:r>
    </w:p>
    <w:p>
      <w:r>
        <w:rPr>
          <w:b/>
        </w:rPr>
        <w:t xml:space="preserve">Esimerkki 1.6237</w:t>
      </w:r>
    </w:p>
    <w:p>
      <w:r>
        <w:t xml:space="preserve">Keskellä: Kurkkuni oli ollut kipeä jo päiviä. Loppu: Nyt pystyin muistamaan juoda riittävästi vettä.</w:t>
      </w:r>
    </w:p>
    <w:p>
      <w:r>
        <w:rPr>
          <w:b/>
        </w:rPr>
        <w:t xml:space="preserve">Tulos</w:t>
      </w:r>
    </w:p>
    <w:p>
      <w:r>
        <w:t xml:space="preserve">Kävin lääkärissä.</w:t>
      </w:r>
    </w:p>
    <w:p>
      <w:r>
        <w:rPr>
          <w:b/>
        </w:rPr>
        <w:t xml:space="preserve">Esimerkki 1.6238</w:t>
      </w:r>
    </w:p>
    <w:p>
      <w:r>
        <w:t xml:space="preserve">Keskellä: Dan nautti tanssimisesta ja piti hauskaa. Loppu: Dan alkoi käydä esityksissä aina kun hän sai tilaisuuden.</w:t>
      </w:r>
    </w:p>
    <w:p>
      <w:r>
        <w:rPr>
          <w:b/>
        </w:rPr>
        <w:t xml:space="preserve">Tulos</w:t>
      </w:r>
    </w:p>
    <w:p>
      <w:r>
        <w:t xml:space="preserve">Dan osti lipun tansseihin Viroon.</w:t>
      </w:r>
    </w:p>
    <w:p>
      <w:r>
        <w:rPr>
          <w:b/>
        </w:rPr>
        <w:t xml:space="preserve">Esimerkki 1.6239</w:t>
      </w:r>
    </w:p>
    <w:p>
      <w:r>
        <w:t xml:space="preserve">Keskellä: Alysha maksoi lounaan lounashuoneessa. Loppu: Alysha oli hyvin iloinen saadessaan ruokaa lounaaksi.</w:t>
      </w:r>
    </w:p>
    <w:p>
      <w:r>
        <w:rPr>
          <w:b/>
        </w:rPr>
        <w:t xml:space="preserve">Tulos</w:t>
      </w:r>
    </w:p>
    <w:p>
      <w:r>
        <w:t xml:space="preserve">Alysha unohti viedä lounaansa kouluun.</w:t>
      </w:r>
    </w:p>
    <w:p>
      <w:r>
        <w:rPr>
          <w:b/>
        </w:rPr>
        <w:t xml:space="preserve">Esimerkki 1.6240</w:t>
      </w:r>
    </w:p>
    <w:p>
      <w:r>
        <w:t xml:space="preserve">Keskellä: Gavin yritti palauttaa vanhan höyrylaitteensa. Loppu: Ihmiset eivät antaneet hänen palauttaa sitä.</w:t>
      </w:r>
    </w:p>
    <w:p>
      <w:r>
        <w:rPr>
          <w:b/>
        </w:rPr>
        <w:t xml:space="preserve">Tulos</w:t>
      </w:r>
    </w:p>
    <w:p>
      <w:r>
        <w:t xml:space="preserve">Gavin lähti hakemaan uutta vapea.</w:t>
      </w:r>
    </w:p>
    <w:p>
      <w:r>
        <w:rPr>
          <w:b/>
        </w:rPr>
        <w:t xml:space="preserve">Esimerkki 1.6241</w:t>
      </w:r>
    </w:p>
    <w:p>
      <w:r>
        <w:t xml:space="preserve">Keskellä: Onnettomuudessa hänen jalkansa loukkaantuivat vakavasti. Loppu: Hän pystyi eräänä päivänä kävelemään pelkän tölkin avulla, ja hänen jalkansa toipuivat.</w:t>
      </w:r>
    </w:p>
    <w:p>
      <w:r>
        <w:rPr>
          <w:b/>
        </w:rPr>
        <w:t xml:space="preserve">Tulos</w:t>
      </w:r>
    </w:p>
    <w:p>
      <w:r>
        <w:t xml:space="preserve">Eräänä päivänä vanha mies oli jäänyt auton alle.</w:t>
      </w:r>
    </w:p>
    <w:p>
      <w:r>
        <w:rPr>
          <w:b/>
        </w:rPr>
        <w:t xml:space="preserve">Esimerkki 1.6242</w:t>
      </w:r>
    </w:p>
    <w:p>
      <w:r>
        <w:t xml:space="preserve">Keskellä: Näin, että äitini koira oli nälkäinen ja kerjäsi minulta ruokaa. Loppu: Annoin koiralle palan leipää.</w:t>
      </w:r>
    </w:p>
    <w:p>
      <w:r>
        <w:rPr>
          <w:b/>
        </w:rPr>
        <w:t xml:space="preserve">Tulos</w:t>
      </w:r>
    </w:p>
    <w:p>
      <w:r>
        <w:t xml:space="preserve">Kävin tänään äitini luona.</w:t>
      </w:r>
    </w:p>
    <w:p>
      <w:r>
        <w:rPr>
          <w:b/>
        </w:rPr>
        <w:t xml:space="preserve">Esimerkki 1.6243</w:t>
      </w:r>
    </w:p>
    <w:p>
      <w:r>
        <w:t xml:space="preserve">Keskellä: Dani uusi potilas osoittautui hänen isäkseen. Loppu: Dani oppi tuntemaan isänsä paljon paremmin.</w:t>
      </w:r>
    </w:p>
    <w:p>
      <w:r>
        <w:rPr>
          <w:b/>
        </w:rPr>
        <w:t xml:space="preserve">Tulos</w:t>
      </w:r>
    </w:p>
    <w:p>
      <w:r>
        <w:t xml:space="preserve">Dani oli sairaanhoitaja teho-osastolla.</w:t>
      </w:r>
    </w:p>
    <w:p>
      <w:r>
        <w:rPr>
          <w:b/>
        </w:rPr>
        <w:t xml:space="preserve">Esimerkki 1.6244</w:t>
      </w:r>
    </w:p>
    <w:p>
      <w:r>
        <w:t xml:space="preserve">Keskimmäinen: Bealla oli ylimääräistä rahaa. Loppu: Bea poimi osastolle päästyään neljä pakettia Ramenia.</w:t>
      </w:r>
    </w:p>
    <w:p>
      <w:r>
        <w:rPr>
          <w:b/>
        </w:rPr>
        <w:t xml:space="preserve">Tulos</w:t>
      </w:r>
    </w:p>
    <w:p>
      <w:r>
        <w:t xml:space="preserve">Bea tarkisti tilinsä supermarketin käytävällä.</w:t>
      </w:r>
    </w:p>
    <w:p>
      <w:r>
        <w:rPr>
          <w:b/>
        </w:rPr>
        <w:t xml:space="preserve">Esimerkki 1.6245</w:t>
      </w:r>
    </w:p>
    <w:p>
      <w:r>
        <w:t xml:space="preserve">Keskimmäinen: Hän leikki eräänä päivänä liian lähellä muurahaispesää. Loppu: Muurahaiset purivat Robertia, jolloin hän muisti vanhempiensa varoituksen.</w:t>
      </w:r>
    </w:p>
    <w:p>
      <w:r>
        <w:rPr>
          <w:b/>
        </w:rPr>
        <w:t xml:space="preserve">Tulos</w:t>
      </w:r>
    </w:p>
    <w:p>
      <w:r>
        <w:t xml:space="preserve">Robert oli ilkikurinen poika.</w:t>
      </w:r>
    </w:p>
    <w:p>
      <w:r>
        <w:rPr>
          <w:b/>
        </w:rPr>
        <w:t xml:space="preserve">Esimerkki 1.6246</w:t>
      </w:r>
    </w:p>
    <w:p>
      <w:r>
        <w:t xml:space="preserve">Keskellä: Kerran löysimme leipomosta rotan. Loppu: Vaimoni sanoi, ettei hän palaa sinne enää koskaan.</w:t>
      </w:r>
    </w:p>
    <w:p>
      <w:r>
        <w:rPr>
          <w:b/>
        </w:rPr>
        <w:t xml:space="preserve">Tulos</w:t>
      </w:r>
    </w:p>
    <w:p>
      <w:r>
        <w:t xml:space="preserve">Ostimme paikallisesta leipomostamme vuosia.</w:t>
      </w:r>
    </w:p>
    <w:p>
      <w:r>
        <w:rPr>
          <w:b/>
        </w:rPr>
        <w:t xml:space="preserve">Esimerkki 1.6247</w:t>
      </w:r>
    </w:p>
    <w:p>
      <w:r>
        <w:t xml:space="preserve">Keskellä: Hän kokeili toista kauppaa. Loppu: Tällä kertaa ostokset onnistuivat ja hän löysi tavaroita, joita hän pystyi käyttämään.</w:t>
      </w:r>
    </w:p>
    <w:p>
      <w:r>
        <w:rPr>
          <w:b/>
        </w:rPr>
        <w:t xml:space="preserve">Tulos</w:t>
      </w:r>
    </w:p>
    <w:p>
      <w:r>
        <w:t xml:space="preserve">Naomi pelkäsi vaatteiden ostamista, koska mikään ei sopinut.</w:t>
      </w:r>
    </w:p>
    <w:p>
      <w:r>
        <w:rPr>
          <w:b/>
        </w:rPr>
        <w:t xml:space="preserve">Esimerkki 1.6248</w:t>
      </w:r>
    </w:p>
    <w:p>
      <w:r>
        <w:t xml:space="preserve">Keskellä: Koira oli kuriton. Loppu: Isäntä uhkasi heittää Andrew'n ulos, jos tämä ei hillitse koiraansa.</w:t>
      </w:r>
    </w:p>
    <w:p>
      <w:r>
        <w:rPr>
          <w:b/>
        </w:rPr>
        <w:t xml:space="preserve">Tulos</w:t>
      </w:r>
    </w:p>
    <w:p>
      <w:r>
        <w:t xml:space="preserve">Andrew tiesi, ettei hänen pitäisi ilmoittaa pit-bulliaan koiranäyttelyyn.</w:t>
      </w:r>
    </w:p>
    <w:p>
      <w:r>
        <w:rPr>
          <w:b/>
        </w:rPr>
        <w:t xml:space="preserve">Esimerkki 1.6249</w:t>
      </w:r>
    </w:p>
    <w:p>
      <w:r>
        <w:t xml:space="preserve">Keskellä: Sallyn ystävät olivat kesällä poissa kaupungista. Loppu: Sally oli niin innoissaan päästessään takaisin ystäviensä luokse.</w:t>
      </w:r>
    </w:p>
    <w:p>
      <w:r>
        <w:rPr>
          <w:b/>
        </w:rPr>
        <w:t xml:space="preserve">Tulos</w:t>
      </w:r>
    </w:p>
    <w:p>
      <w:r>
        <w:t xml:space="preserve">Oli kesäloma, ja Sally oli alkanut kyllästyä.</w:t>
      </w:r>
    </w:p>
    <w:p>
      <w:r>
        <w:rPr>
          <w:b/>
        </w:rPr>
        <w:t xml:space="preserve">Esimerkki 1.6250</w:t>
      </w:r>
    </w:p>
    <w:p>
      <w:r>
        <w:t xml:space="preserve">Keskellä: Sitten esiinnyin koko yleisölle. Loppu: Olin erittäin tyytyväinen, että soitin hyvin sooloni.</w:t>
      </w:r>
    </w:p>
    <w:p>
      <w:r>
        <w:rPr>
          <w:b/>
        </w:rPr>
        <w:t xml:space="preserve">Tulos</w:t>
      </w:r>
    </w:p>
    <w:p>
      <w:r>
        <w:t xml:space="preserve">Tänään harjoittelin trumpettia koulun bändin soittoa varten.</w:t>
      </w:r>
    </w:p>
    <w:p>
      <w:r>
        <w:rPr>
          <w:b/>
        </w:rPr>
        <w:t xml:space="preserve">Esimerkki 1.6251</w:t>
      </w:r>
    </w:p>
    <w:p>
      <w:r>
        <w:t xml:space="preserve">Keskellä: Davea ahdisteli poliisi. Loppu: Hän päätti, ettei halua enää poliisiksi.</w:t>
      </w:r>
    </w:p>
    <w:p>
      <w:r>
        <w:rPr>
          <w:b/>
        </w:rPr>
        <w:t xml:space="preserve">Tulos</w:t>
      </w:r>
    </w:p>
    <w:p>
      <w:r>
        <w:t xml:space="preserve">Dave halusi poliisiksi.</w:t>
      </w:r>
    </w:p>
    <w:p>
      <w:r>
        <w:rPr>
          <w:b/>
        </w:rPr>
        <w:t xml:space="preserve">Esimerkki 1.6252</w:t>
      </w:r>
    </w:p>
    <w:p>
      <w:r>
        <w:t xml:space="preserve">Keskellä: Hän kyllästyi heidän välisiin jännitteisiinsä. Loppu: Hän alkoi puhua tunnin jälkeen, mutta mies lähti nopeasti pois.</w:t>
      </w:r>
    </w:p>
    <w:p>
      <w:r>
        <w:rPr>
          <w:b/>
        </w:rPr>
        <w:t xml:space="preserve">Tulos</w:t>
      </w:r>
    </w:p>
    <w:p>
      <w:r>
        <w:t xml:space="preserve">Amy oli jättänyt Rayn huomiotta luokassa jo viikon ajan.</w:t>
      </w:r>
    </w:p>
    <w:p>
      <w:r>
        <w:rPr>
          <w:b/>
        </w:rPr>
        <w:t xml:space="preserve">Esimerkki 1.6253</w:t>
      </w:r>
    </w:p>
    <w:p>
      <w:r>
        <w:t xml:space="preserve">Keskimmäinen: Hän pakkasi pienen reppunsa ja tavaransa matkalaukkuun ja lähti lentokentälle. Loppu: Laura odotti oman pienen matkalaukkunsa kanssa.</w:t>
      </w:r>
    </w:p>
    <w:p>
      <w:r>
        <w:rPr>
          <w:b/>
        </w:rPr>
        <w:t xml:space="preserve">Tulos</w:t>
      </w:r>
    </w:p>
    <w:p>
      <w:r>
        <w:t xml:space="preserve">David pakkasi pieneen reppuunsa tavaransa.</w:t>
      </w:r>
    </w:p>
    <w:p>
      <w:r>
        <w:rPr>
          <w:b/>
        </w:rPr>
        <w:t xml:space="preserve">Esimerkki 1.6254</w:t>
      </w:r>
    </w:p>
    <w:p>
      <w:r>
        <w:t xml:space="preserve">Keskellä: Poikani rakastaa hiekkalaatikkoa. Loppu: Aion rakentaa toisen hiekkalaatikon, jotta useammat lapset voivat leikkiä siinä.</w:t>
      </w:r>
    </w:p>
    <w:p>
      <w:r>
        <w:rPr>
          <w:b/>
        </w:rPr>
        <w:t xml:space="preserve">Tulos</w:t>
      </w:r>
    </w:p>
    <w:p>
      <w:r>
        <w:t xml:space="preserve">Tänään rakennan hiekkalaatikon pojalleni.</w:t>
      </w:r>
    </w:p>
    <w:p>
      <w:r>
        <w:rPr>
          <w:b/>
        </w:rPr>
        <w:t xml:space="preserve">Esimerkki 1.6255</w:t>
      </w:r>
    </w:p>
    <w:p>
      <w:r>
        <w:t xml:space="preserve">Keskellä: Garyn lääkäri kertoi, että jos hän laihtuu, hän voi todennäköisesti lopettaa verenpainelääkkeiden ottamisen. Loppu: Kuukautta myöhemmin Gary oli laihtunut 15 kiloa.</w:t>
      </w:r>
    </w:p>
    <w:p>
      <w:r>
        <w:rPr>
          <w:b/>
        </w:rPr>
        <w:t xml:space="preserve">Tulos</w:t>
      </w:r>
    </w:p>
    <w:p>
      <w:r>
        <w:t xml:space="preserve">Gary meni lääkäriin.</w:t>
      </w:r>
    </w:p>
    <w:p>
      <w:r>
        <w:rPr>
          <w:b/>
        </w:rPr>
        <w:t xml:space="preserve">Esimerkki 1.6256</w:t>
      </w:r>
    </w:p>
    <w:p>
      <w:r>
        <w:t xml:space="preserve">Keskellä: Jared oli hyvin kylmä. Loppu: Jared hieroi tyytyväisenä käsiään potkun edessä.</w:t>
      </w:r>
    </w:p>
    <w:p>
      <w:r>
        <w:rPr>
          <w:b/>
        </w:rPr>
        <w:t xml:space="preserve">Tulos</w:t>
      </w:r>
    </w:p>
    <w:p>
      <w:r>
        <w:t xml:space="preserve">Jared istui nojatuolissa takan lähellä.</w:t>
      </w:r>
    </w:p>
    <w:p>
      <w:r>
        <w:rPr>
          <w:b/>
        </w:rPr>
        <w:t xml:space="preserve">Esimerkki 1.6257</w:t>
      </w:r>
    </w:p>
    <w:p>
      <w:r>
        <w:t xml:space="preserve">Keskellä: Macie oli motivoitunut pyörätarjouksesta. Loppu: Macie sai kiitettävän ja hänen vanhempansa ostivat hänelle uuden pyörän.</w:t>
      </w:r>
    </w:p>
    <w:p>
      <w:r>
        <w:rPr>
          <w:b/>
        </w:rPr>
        <w:t xml:space="preserve">Tulos</w:t>
      </w:r>
    </w:p>
    <w:p>
      <w:r>
        <w:t xml:space="preserve">Macien vanhemmat tarjosivat hänelle uutta polkupyörää, jos hän saisi kokeesta kiitettävän.</w:t>
      </w:r>
    </w:p>
    <w:p>
      <w:r>
        <w:rPr>
          <w:b/>
        </w:rPr>
        <w:t xml:space="preserve">Esimerkki 1.6258</w:t>
      </w:r>
    </w:p>
    <w:p>
      <w:r>
        <w:t xml:space="preserve">Keskellä: Katy päätti kokeilla hummeria, koska ei ollut koskaan kokeillut. Loppu: Se oli se päivä, jolloin Katy huomasi olevansa allerginen hummerille.</w:t>
      </w:r>
    </w:p>
    <w:p>
      <w:r>
        <w:rPr>
          <w:b/>
        </w:rPr>
        <w:t xml:space="preserve">Tulos</w:t>
      </w:r>
    </w:p>
    <w:p>
      <w:r>
        <w:t xml:space="preserve">Katy kävi Red Lobsterissa ensimmäistä kertaa.</w:t>
      </w:r>
    </w:p>
    <w:p>
      <w:r>
        <w:rPr>
          <w:b/>
        </w:rPr>
        <w:t xml:space="preserve">Esimerkki 1.6259</w:t>
      </w:r>
    </w:p>
    <w:p>
      <w:r>
        <w:t xml:space="preserve">Keskimmäinen: Hänen poikaystävänsä halusi aina, että hänen työpöydällään olisi kukkia. Jos hän ei ollut paikalla, ne toimitettiin seuraavana päivänä. Loppu: Mutta oli miten oli, hänellä oli aina kauniita kukkia työpöydällään.</w:t>
      </w:r>
    </w:p>
    <w:p>
      <w:r>
        <w:rPr>
          <w:b/>
        </w:rPr>
        <w:t xml:space="preserve">Tulos</w:t>
      </w:r>
    </w:p>
    <w:p>
      <w:r>
        <w:t xml:space="preserve">Eräs tyttö töissä sai aina kukkia.</w:t>
      </w:r>
    </w:p>
    <w:p>
      <w:r>
        <w:rPr>
          <w:b/>
        </w:rPr>
        <w:t xml:space="preserve">Esimerkki 1.6260</w:t>
      </w:r>
    </w:p>
    <w:p>
      <w:r>
        <w:t xml:space="preserve">Keskellä: Tim ei koskaan maksanut Ronille takaisin. Loppu: Ron ahdisteli Timiä joka päivä, kunnes tämä sai rahat.</w:t>
      </w:r>
    </w:p>
    <w:p>
      <w:r>
        <w:rPr>
          <w:b/>
        </w:rPr>
        <w:t xml:space="preserve">Tulos</w:t>
      </w:r>
    </w:p>
    <w:p>
      <w:r>
        <w:t xml:space="preserve">Tim pyysi Ronilta rahaa, jota hän voisi lainata.</w:t>
      </w:r>
    </w:p>
    <w:p>
      <w:r>
        <w:rPr>
          <w:b/>
        </w:rPr>
        <w:t xml:space="preserve">Esimerkki 1.6261</w:t>
      </w:r>
    </w:p>
    <w:p>
      <w:r>
        <w:t xml:space="preserve">Keskellä: Heidän kotinsa päätyi tulvimaan. Loppu: Perhe odottaa kärsivällisesti, kunnes heidän suosikkipaikkansa on korjattu.</w:t>
      </w:r>
    </w:p>
    <w:p>
      <w:r>
        <w:rPr>
          <w:b/>
        </w:rPr>
        <w:t xml:space="preserve">Tulos</w:t>
      </w:r>
    </w:p>
    <w:p>
      <w:r>
        <w:t xml:space="preserve">Perhe omisti talon rannalla.</w:t>
      </w:r>
    </w:p>
    <w:p>
      <w:r>
        <w:rPr>
          <w:b/>
        </w:rPr>
        <w:t xml:space="preserve">Esimerkki 1.6262</w:t>
      </w:r>
    </w:p>
    <w:p>
      <w:r>
        <w:t xml:space="preserve">Keskellä: Fred päätti muuttaa ja ajoi pois sinä päivänä, kun hän sai potkut. Loppu: Se oli viimeinen kerta, kun hän näki sen kaupungin.</w:t>
      </w:r>
    </w:p>
    <w:p>
      <w:r>
        <w:rPr>
          <w:b/>
        </w:rPr>
        <w:t xml:space="preserve">Tulos</w:t>
      </w:r>
    </w:p>
    <w:p>
      <w:r>
        <w:t xml:space="preserve">Fred oli työskennellyt Renossa suurimman osan elämästään.</w:t>
      </w:r>
    </w:p>
    <w:p>
      <w:r>
        <w:rPr>
          <w:b/>
        </w:rPr>
        <w:t xml:space="preserve">Esimerkki 1.6263</w:t>
      </w:r>
    </w:p>
    <w:p>
      <w:r>
        <w:t xml:space="preserve">Keskellä: Poliisi näki rikollisen juoksevan ohi. Loppu: Poliisi päätyi pidättämään hänet.</w:t>
      </w:r>
    </w:p>
    <w:p>
      <w:r>
        <w:rPr>
          <w:b/>
        </w:rPr>
        <w:t xml:space="preserve">Tulos</w:t>
      </w:r>
    </w:p>
    <w:p>
      <w:r>
        <w:t xml:space="preserve">Poliisi ajoi kadun toiselle puolelle.</w:t>
      </w:r>
    </w:p>
    <w:p>
      <w:r>
        <w:rPr>
          <w:b/>
        </w:rPr>
        <w:t xml:space="preserve">Esimerkki 1.6264</w:t>
      </w:r>
    </w:p>
    <w:p>
      <w:r>
        <w:t xml:space="preserve">Keskellä: Jane tunsi syyllisyyttä. Loppu: Jane tunnusti varkauden äidilleen.</w:t>
      </w:r>
    </w:p>
    <w:p>
      <w:r>
        <w:rPr>
          <w:b/>
        </w:rPr>
        <w:t xml:space="preserve">Tulos</w:t>
      </w:r>
    </w:p>
    <w:p>
      <w:r>
        <w:t xml:space="preserve">Jane varasti äitinsä käsilaukusta kahdenkymmenen dollarin setelin.</w:t>
      </w:r>
    </w:p>
    <w:p>
      <w:r>
        <w:rPr>
          <w:b/>
        </w:rPr>
        <w:t xml:space="preserve">Esimerkki 1.6265</w:t>
      </w:r>
    </w:p>
    <w:p>
      <w:r>
        <w:t xml:space="preserve">Keskellä: Kävin auttamassa ystävääni aina kun pystyin. Loppu: Hän oli kiitollinen anteliaisuudestani!</w:t>
      </w:r>
    </w:p>
    <w:p>
      <w:r>
        <w:rPr>
          <w:b/>
        </w:rPr>
        <w:t xml:space="preserve">Tulos</w:t>
      </w:r>
    </w:p>
    <w:p>
      <w:r>
        <w:t xml:space="preserve">Ystäväni oli sairas.</w:t>
      </w:r>
    </w:p>
    <w:p>
      <w:r>
        <w:rPr>
          <w:b/>
        </w:rPr>
        <w:t xml:space="preserve">Esimerkki 1.6266</w:t>
      </w:r>
    </w:p>
    <w:p>
      <w:r>
        <w:t xml:space="preserve">Keskimmäinen: Hän kertoi äidilleen haluavansa hedelmiä lounaalleen. Loppu: Hän oli iloinen, että äiti haki banaaneja.</w:t>
      </w:r>
    </w:p>
    <w:p>
      <w:r>
        <w:rPr>
          <w:b/>
        </w:rPr>
        <w:t xml:space="preserve">Tulos</w:t>
      </w:r>
    </w:p>
    <w:p>
      <w:r>
        <w:t xml:space="preserve">Eräs poika oli pakkaamassa eväitään.</w:t>
      </w:r>
    </w:p>
    <w:p>
      <w:r>
        <w:rPr>
          <w:b/>
        </w:rPr>
        <w:t xml:space="preserve">Esimerkki 1.6267</w:t>
      </w:r>
    </w:p>
    <w:p>
      <w:r>
        <w:t xml:space="preserve">Keskellä: Hän rakensi linnakkeen piristykseksi. Loppu: Hänen huopalinnakkeensa on mahtava.</w:t>
      </w:r>
    </w:p>
    <w:p>
      <w:r>
        <w:rPr>
          <w:b/>
        </w:rPr>
        <w:t xml:space="preserve">Tulos</w:t>
      </w:r>
    </w:p>
    <w:p>
      <w:r>
        <w:t xml:space="preserve">Coreyn sydän on tänään särkynyt.</w:t>
      </w:r>
    </w:p>
    <w:p>
      <w:r>
        <w:rPr>
          <w:b/>
        </w:rPr>
        <w:t xml:space="preserve">Esimerkki 1.6268</w:t>
      </w:r>
    </w:p>
    <w:p>
      <w:r>
        <w:t xml:space="preserve">Keskellä: Jacob teki kahta työtä ja hänet ylennettiin puistonvartijaksi. Loppu: Nyt hän voi lopettaa vanhan työnsä ja tulla paremmaksi puistonvartijaksi.</w:t>
      </w:r>
    </w:p>
    <w:p>
      <w:r>
        <w:rPr>
          <w:b/>
        </w:rPr>
        <w:t xml:space="preserve">Tulos</w:t>
      </w:r>
    </w:p>
    <w:p>
      <w:r>
        <w:t xml:space="preserve">Jacob rakasti luonnossa olemista.</w:t>
      </w:r>
    </w:p>
    <w:p>
      <w:r>
        <w:rPr>
          <w:b/>
        </w:rPr>
        <w:t xml:space="preserve">Esimerkki 1.6269</w:t>
      </w:r>
    </w:p>
    <w:p>
      <w:r>
        <w:t xml:space="preserve">Keskellä: Beth yritti tehdä päivällistä ja poltti sen. Loppu: He päättivät antaa sen kissalle, mutta edes se ei suostunut syömään sitä.</w:t>
      </w:r>
    </w:p>
    <w:p>
      <w:r>
        <w:rPr>
          <w:b/>
        </w:rPr>
        <w:t xml:space="preserve">Tulos</w:t>
      </w:r>
    </w:p>
    <w:p>
      <w:r>
        <w:t xml:space="preserve">Beth ei pitänyt ruoanlaitosta.</w:t>
      </w:r>
    </w:p>
    <w:p>
      <w:r>
        <w:rPr>
          <w:b/>
        </w:rPr>
        <w:t xml:space="preserve">Esimerkki 1.6270</w:t>
      </w:r>
    </w:p>
    <w:p>
      <w:r>
        <w:t xml:space="preserve">Keskellä: Portia löysi kukkia ja poimi ne. Loppu: Hän on tyytyväinen valintaansa.</w:t>
      </w:r>
    </w:p>
    <w:p>
      <w:r>
        <w:rPr>
          <w:b/>
        </w:rPr>
        <w:t xml:space="preserve">Tulos</w:t>
      </w:r>
    </w:p>
    <w:p>
      <w:r>
        <w:t xml:space="preserve">Portia rakastaa kävelyä kotinsa lähellä sijaitsevassa metsässä.</w:t>
      </w:r>
    </w:p>
    <w:p>
      <w:r>
        <w:rPr>
          <w:b/>
        </w:rPr>
        <w:t xml:space="preserve">Esimerkki 1.6271</w:t>
      </w:r>
    </w:p>
    <w:p>
      <w:r>
        <w:t xml:space="preserve">Keskellä: Hänet hyväksyttiin kaikkiin kouluihin yhtä lukuun ottamatta. Loppu: Hän oli kuitenkin melko tyytyväinen lopulliseen päätökseen.</w:t>
      </w:r>
    </w:p>
    <w:p>
      <w:r>
        <w:rPr>
          <w:b/>
        </w:rPr>
        <w:t xml:space="preserve">Tulos</w:t>
      </w:r>
    </w:p>
    <w:p>
      <w:r>
        <w:t xml:space="preserve">Brianna haki korkeakouluihin.</w:t>
      </w:r>
    </w:p>
    <w:p>
      <w:r>
        <w:rPr>
          <w:b/>
        </w:rPr>
        <w:t xml:space="preserve">Esimerkki 1.6272</w:t>
      </w:r>
    </w:p>
    <w:p>
      <w:r>
        <w:t xml:space="preserve">Keskellä: Elokuva oli hyvin tylsä. Loppu: Hän nukahti teatterissa</w:t>
      </w:r>
    </w:p>
    <w:p>
      <w:r>
        <w:rPr>
          <w:b/>
        </w:rPr>
        <w:t xml:space="preserve">Tulos</w:t>
      </w:r>
    </w:p>
    <w:p>
      <w:r>
        <w:t xml:space="preserve">Austin meni teatteriin rentoutuakseen.</w:t>
      </w:r>
    </w:p>
    <w:p>
      <w:r>
        <w:rPr>
          <w:b/>
        </w:rPr>
        <w:t xml:space="preserve">Esimerkki 1.6273</w:t>
      </w:r>
    </w:p>
    <w:p>
      <w:r>
        <w:t xml:space="preserve">Keskellä: Josephine auttoi Jeffiä hänen paperinsa kanssa. Loppu: Jeffin paperi sai kiitettävän.</w:t>
      </w:r>
    </w:p>
    <w:p>
      <w:r>
        <w:rPr>
          <w:b/>
        </w:rPr>
        <w:t xml:space="preserve">Tulos</w:t>
      </w:r>
    </w:p>
    <w:p>
      <w:r>
        <w:t xml:space="preserve">Josephine oli suuri kirjailija.</w:t>
      </w:r>
    </w:p>
    <w:p>
      <w:r>
        <w:rPr>
          <w:b/>
        </w:rPr>
        <w:t xml:space="preserve">Esimerkki 1.6274</w:t>
      </w:r>
    </w:p>
    <w:p>
      <w:r>
        <w:t xml:space="preserve">Keskellä: Ihmettelimme, epäilivätkö naispuoliset kodinomistajat edelleen vieraita ihmisiä. Loppu: Kun hänen ystävänsä ilmestyivät veitsien kanssa, arvelimme, että he tekivät niin edelleen.</w:t>
      </w:r>
    </w:p>
    <w:p>
      <w:r>
        <w:rPr>
          <w:b/>
        </w:rPr>
        <w:t xml:space="preserve">Tulos</w:t>
      </w:r>
    </w:p>
    <w:p>
      <w:r>
        <w:t xml:space="preserve">Päätimme kiertää keskustan vanhoja taloja.</w:t>
      </w:r>
    </w:p>
    <w:p>
      <w:r>
        <w:rPr>
          <w:b/>
        </w:rPr>
        <w:t xml:space="preserve">Esimerkki 1.6275</w:t>
      </w:r>
    </w:p>
    <w:p>
      <w:r>
        <w:t xml:space="preserve">Keskellä: Ana laihtui kaksikymmentä kiloa harjoittelemalla. Loppu: Ana oli varsin tyytyväinen ja ylpeä itsestään.</w:t>
      </w:r>
    </w:p>
    <w:p>
      <w:r>
        <w:rPr>
          <w:b/>
        </w:rPr>
        <w:t xml:space="preserve">Tulos</w:t>
      </w:r>
    </w:p>
    <w:p>
      <w:r>
        <w:t xml:space="preserve">Ana halusi olla mahdollisimman hyvässä kunnossa.</w:t>
      </w:r>
    </w:p>
    <w:p>
      <w:r>
        <w:rPr>
          <w:b/>
        </w:rPr>
        <w:t xml:space="preserve">Esimerkki 1.6276</w:t>
      </w:r>
    </w:p>
    <w:p>
      <w:r>
        <w:t xml:space="preserve">Keskellä: Dan näki käärmeen ja meni lääkäriin, ja lääkäri sanoi, että Dan oli kunnossa. Loppu: Dan oli helpottunut ja iloinen kuullessaan sen lääkäriltä.</w:t>
      </w:r>
    </w:p>
    <w:p>
      <w:r>
        <w:rPr>
          <w:b/>
        </w:rPr>
        <w:t xml:space="preserve">Tulos</w:t>
      </w:r>
    </w:p>
    <w:p>
      <w:r>
        <w:t xml:space="preserve">Dan käveli maatilallaan, kun hän tunsi nipistyksen jalassaan.</w:t>
      </w:r>
    </w:p>
    <w:p>
      <w:r>
        <w:rPr>
          <w:b/>
        </w:rPr>
        <w:t xml:space="preserve">Esimerkki 1.6277</w:t>
      </w:r>
    </w:p>
    <w:p>
      <w:r>
        <w:t xml:space="preserve">Keskellä: Jim tunsi sääliä koiran puolesta ja halusi tehdä jotain auttaakseen. Loppu: Jim päätti jäädä puolustamaan koiraa.</w:t>
      </w:r>
    </w:p>
    <w:p>
      <w:r>
        <w:rPr>
          <w:b/>
        </w:rPr>
        <w:t xml:space="preserve">Tulos</w:t>
      </w:r>
    </w:p>
    <w:p>
      <w:r>
        <w:t xml:space="preserve">Jim näki isompien poikien pilkkaavan koiraa aidan takana.</w:t>
      </w:r>
    </w:p>
    <w:p>
      <w:r>
        <w:rPr>
          <w:b/>
        </w:rPr>
        <w:t xml:space="preserve">Esimerkki 1.6278</w:t>
      </w:r>
    </w:p>
    <w:p>
      <w:r>
        <w:t xml:space="preserve">Keskellä: Nail varasti nuo kengät paikallisesta kaupasta. Loppu: Mies näytti Niallille virkamerkkinsä, hän oli poliisi.</w:t>
      </w:r>
    </w:p>
    <w:p>
      <w:r>
        <w:rPr>
          <w:b/>
        </w:rPr>
        <w:t xml:space="preserve">Tulos</w:t>
      </w:r>
    </w:p>
    <w:p>
      <w:r>
        <w:t xml:space="preserve">Niall vaelsi yöllä kaduilla yrittäen myydä tavaroitaan.</w:t>
      </w:r>
    </w:p>
    <w:p>
      <w:r>
        <w:rPr>
          <w:b/>
        </w:rPr>
        <w:t xml:space="preserve">Esimerkki 1.6279</w:t>
      </w:r>
    </w:p>
    <w:p>
      <w:r>
        <w:t xml:space="preserve">Keskellä: Matthew nukkui vanhempiensa sängyssä, jotta häntä ei pelottaisi. Loppu: Matthew nukkui levollisesti koko loppuyön.</w:t>
      </w:r>
    </w:p>
    <w:p>
      <w:r>
        <w:rPr>
          <w:b/>
        </w:rPr>
        <w:t xml:space="preserve">Tulos</w:t>
      </w:r>
    </w:p>
    <w:p>
      <w:r>
        <w:t xml:space="preserve">Matthew näki usein painajaisia.</w:t>
      </w:r>
    </w:p>
    <w:p>
      <w:r>
        <w:rPr>
          <w:b/>
        </w:rPr>
        <w:t xml:space="preserve">Esimerkki 1.6280</w:t>
      </w:r>
    </w:p>
    <w:p>
      <w:r>
        <w:t xml:space="preserve">Keskellä: Aloitimme soittamisen sen jälkeen, kun se oli valmis. Loppu: Meillä oli niin hauskaa, ettemme huomanneet, kuinka kauan siitä oli kulunut!</w:t>
      </w:r>
    </w:p>
    <w:p>
      <w:r>
        <w:rPr>
          <w:b/>
        </w:rPr>
        <w:t xml:space="preserve">Tulos</w:t>
      </w:r>
    </w:p>
    <w:p>
      <w:r>
        <w:t xml:space="preserve">Ystäväni Marc perusti palvelimen, jolla voimme pelata Minecraftia.</w:t>
      </w:r>
    </w:p>
    <w:p>
      <w:r>
        <w:rPr>
          <w:b/>
        </w:rPr>
        <w:t xml:space="preserve">Esimerkki 1.6281</w:t>
      </w:r>
    </w:p>
    <w:p>
      <w:r>
        <w:t xml:space="preserve">Keskellä: Esittelin Danin serkulleni, ja he alkoivat seurustella. Loppu: Hän on nyt kihloissa, ja toivon olevani bestman!</w:t>
      </w:r>
    </w:p>
    <w:p>
      <w:r>
        <w:rPr>
          <w:b/>
        </w:rPr>
        <w:t xml:space="preserve">Tulos</w:t>
      </w:r>
    </w:p>
    <w:p>
      <w:r>
        <w:t xml:space="preserve">Dan on ystäväni, ehkä paras ystäväni.</w:t>
      </w:r>
    </w:p>
    <w:p>
      <w:r>
        <w:rPr>
          <w:b/>
        </w:rPr>
        <w:t xml:space="preserve">Esimerkki 1.6282</w:t>
      </w:r>
    </w:p>
    <w:p>
      <w:r>
        <w:t xml:space="preserve">Keskellä: Nina sai työpaikan paikallisesta ravintolasta. Loppu: Nina ansaitsi tarpeeksi ostaakseen mekon.</w:t>
      </w:r>
    </w:p>
    <w:p>
      <w:r>
        <w:rPr>
          <w:b/>
        </w:rPr>
        <w:t xml:space="preserve">Tulos</w:t>
      </w:r>
    </w:p>
    <w:p>
      <w:r>
        <w:t xml:space="preserve">Nina tarvitsi rahaa tanssiaispukuun.</w:t>
      </w:r>
    </w:p>
    <w:p>
      <w:r>
        <w:rPr>
          <w:b/>
        </w:rPr>
        <w:t xml:space="preserve">Esimerkki 1.6283</w:t>
      </w:r>
    </w:p>
    <w:p>
      <w:r>
        <w:t xml:space="preserve">Keskellä: Henkilö, joka lainasi sen hänelle, suuttui todella pahasti. Loppu: Hän oli unohtanut antaa sen takaisin.</w:t>
      </w:r>
    </w:p>
    <w:p>
      <w:r>
        <w:rPr>
          <w:b/>
        </w:rPr>
        <w:t xml:space="preserve">Tulos</w:t>
      </w:r>
    </w:p>
    <w:p>
      <w:r>
        <w:t xml:space="preserve">Rachel tarvitsi lainata kynää.</w:t>
      </w:r>
    </w:p>
    <w:p>
      <w:r>
        <w:rPr>
          <w:b/>
        </w:rPr>
        <w:t xml:space="preserve">Esimerkki 1.6284</w:t>
      </w:r>
    </w:p>
    <w:p>
      <w:r>
        <w:t xml:space="preserve">Keskellä: Joycen talon ohi. Loppu: Joyce oli kiitollinen siitä, että hänen talonsa oli selvinnyt hengissä.</w:t>
      </w:r>
    </w:p>
    <w:p>
      <w:r>
        <w:rPr>
          <w:b/>
        </w:rPr>
        <w:t xml:space="preserve">Tulos</w:t>
      </w:r>
    </w:p>
    <w:p>
      <w:r>
        <w:t xml:space="preserve">Joyce istui sisällä, kun tornadosireenit soivat.</w:t>
      </w:r>
    </w:p>
    <w:p>
      <w:r>
        <w:rPr>
          <w:b/>
        </w:rPr>
        <w:t xml:space="preserve">Esimerkki 1.6285</w:t>
      </w:r>
    </w:p>
    <w:p>
      <w:r>
        <w:t xml:space="preserve">Keskellä: Hänet adoptoi rakastava pariskunta. Loppu: Minh on varma, että hän on nyt maailman onnellisin lapsi!</w:t>
      </w:r>
    </w:p>
    <w:p>
      <w:r>
        <w:rPr>
          <w:b/>
        </w:rPr>
        <w:t xml:space="preserve">Tulos</w:t>
      </w:r>
    </w:p>
    <w:p>
      <w:r>
        <w:t xml:space="preserve">Minh syntyi Itä-Aasiassa, eikä hänellä ollut koskaan vanhempia.</w:t>
      </w:r>
    </w:p>
    <w:p>
      <w:r>
        <w:rPr>
          <w:b/>
        </w:rPr>
        <w:t xml:space="preserve">Esimerkki 1.6286</w:t>
      </w:r>
    </w:p>
    <w:p>
      <w:r>
        <w:t xml:space="preserve">Keskellä: Ja ulkona oli kauhea sää. Loppu: Hän päätti katsoa suosikkikomediasarjaansa Netflixistä.</w:t>
      </w:r>
    </w:p>
    <w:p>
      <w:r>
        <w:rPr>
          <w:b/>
        </w:rPr>
        <w:t xml:space="preserve">Tulos</w:t>
      </w:r>
    </w:p>
    <w:p>
      <w:r>
        <w:t xml:space="preserve">Ovikello soi, mutta ketään ei ollut paikalla.</w:t>
      </w:r>
    </w:p>
    <w:p>
      <w:r>
        <w:rPr>
          <w:b/>
        </w:rPr>
        <w:t xml:space="preserve">Esimerkki 1.6287</w:t>
      </w:r>
    </w:p>
    <w:p>
      <w:r>
        <w:t xml:space="preserve">Keskellä: Andrew teki itsestään hölmön. Loppu: Andrew pidätettiin lopulta julkisesta päihtymyksestä.</w:t>
      </w:r>
    </w:p>
    <w:p>
      <w:r>
        <w:rPr>
          <w:b/>
        </w:rPr>
        <w:t xml:space="preserve">Tulos</w:t>
      </w:r>
    </w:p>
    <w:p>
      <w:r>
        <w:t xml:space="preserve">Andrew juopui ja lähti rannalle.</w:t>
      </w:r>
    </w:p>
    <w:p>
      <w:r>
        <w:rPr>
          <w:b/>
        </w:rPr>
        <w:t xml:space="preserve">Esimerkki 1.6288</w:t>
      </w:r>
    </w:p>
    <w:p>
      <w:r>
        <w:t xml:space="preserve">Keskellä: Jordan alkoi ajaa ylinopeutta, kun hänen vieressään ei ollut autoja. Loppu: Hän sai lopulta sakot.</w:t>
      </w:r>
    </w:p>
    <w:p>
      <w:r>
        <w:rPr>
          <w:b/>
        </w:rPr>
        <w:t xml:space="preserve">Tulos</w:t>
      </w:r>
    </w:p>
    <w:p>
      <w:r>
        <w:t xml:space="preserve">Jordan ajoi moottoritiellä.</w:t>
      </w:r>
    </w:p>
    <w:p>
      <w:r>
        <w:rPr>
          <w:b/>
        </w:rPr>
        <w:t xml:space="preserve">Esimerkki 1.6289</w:t>
      </w:r>
    </w:p>
    <w:p>
      <w:r>
        <w:t xml:space="preserve">Keskellä: Maxine päättää muuttaa uuteen paikkaan. Loppu: Hän muuttaa autiomaahan.</w:t>
      </w:r>
    </w:p>
    <w:p>
      <w:r>
        <w:rPr>
          <w:b/>
        </w:rPr>
        <w:t xml:space="preserve">Tulos</w:t>
      </w:r>
    </w:p>
    <w:p>
      <w:r>
        <w:t xml:space="preserve">Maxine on kyllästynyt siihen, että hän kastuu aina, kun ulkona sataa.</w:t>
      </w:r>
    </w:p>
    <w:p>
      <w:r>
        <w:rPr>
          <w:b/>
        </w:rPr>
        <w:t xml:space="preserve">Esimerkki 1.6290</w:t>
      </w:r>
    </w:p>
    <w:p>
      <w:r>
        <w:t xml:space="preserve">Keskellä: Juan halusi pitää huolta itsestään. Loppu: Hän oli valmis aloittamaan kuntoon pääsemisen!</w:t>
      </w:r>
    </w:p>
    <w:p>
      <w:r>
        <w:rPr>
          <w:b/>
        </w:rPr>
        <w:t xml:space="preserve">Tulos</w:t>
      </w:r>
    </w:p>
    <w:p>
      <w:r>
        <w:t xml:space="preserve">Juan päätti alkaa harrastaa enemmän liikuntaa.</w:t>
      </w:r>
    </w:p>
    <w:p>
      <w:r>
        <w:rPr>
          <w:b/>
        </w:rPr>
        <w:t xml:space="preserve">Esimerkki 1.6291</w:t>
      </w:r>
    </w:p>
    <w:p>
      <w:r>
        <w:t xml:space="preserve">Keskellä: Colen koulussa oli vuosittainen leikkauspäivä. Loppu: Cole päätti, että hän ei aio osallistua vuosittaiseen leikkauspäivään.</w:t>
      </w:r>
    </w:p>
    <w:p>
      <w:r>
        <w:rPr>
          <w:b/>
        </w:rPr>
        <w:t xml:space="preserve">Tulos</w:t>
      </w:r>
    </w:p>
    <w:p>
      <w:r>
        <w:t xml:space="preserve">Cole on lukion viimeisellä luokalla.</w:t>
      </w:r>
    </w:p>
    <w:p>
      <w:r>
        <w:rPr>
          <w:b/>
        </w:rPr>
        <w:t xml:space="preserve">Esimerkki 1.6292</w:t>
      </w:r>
    </w:p>
    <w:p>
      <w:r>
        <w:t xml:space="preserve">Keskellä: Tomin äiti oli vihainen, kun Tom ei siivonnut huonettaan. Loppu: Tom päätti siivota huoneensa ja pyytää anteeksi.</w:t>
      </w:r>
    </w:p>
    <w:p>
      <w:r>
        <w:rPr>
          <w:b/>
        </w:rPr>
        <w:t xml:space="preserve">Tulos</w:t>
      </w:r>
    </w:p>
    <w:p>
      <w:r>
        <w:t xml:space="preserve">Tom riiteli äitinsä kanssa.</w:t>
      </w:r>
    </w:p>
    <w:p>
      <w:r>
        <w:rPr>
          <w:b/>
        </w:rPr>
        <w:t xml:space="preserve">Esimerkki 1.6293</w:t>
      </w:r>
    </w:p>
    <w:p>
      <w:r>
        <w:t xml:space="preserve">Keskellä: Mies alkoi käydä kirkossa. Loppu: Hän näki elämänsä paranevan.</w:t>
      </w:r>
    </w:p>
    <w:p>
      <w:r>
        <w:rPr>
          <w:b/>
        </w:rPr>
        <w:t xml:space="preserve">Tulos</w:t>
      </w:r>
    </w:p>
    <w:p>
      <w:r>
        <w:t xml:space="preserve">Eräs mies halusi tietää, miksi uskonto on niin kiistanalainen.</w:t>
      </w:r>
    </w:p>
    <w:p>
      <w:r>
        <w:rPr>
          <w:b/>
        </w:rPr>
        <w:t xml:space="preserve">Esimerkki 1.6294</w:t>
      </w:r>
    </w:p>
    <w:p>
      <w:r>
        <w:t xml:space="preserve">Keskimmäinen: Hän lämmitti maitoa. Loppu: Jake nukahti juotuaan maitoa.</w:t>
      </w:r>
    </w:p>
    <w:p>
      <w:r>
        <w:rPr>
          <w:b/>
        </w:rPr>
        <w:t xml:space="preserve">Tulos</w:t>
      </w:r>
    </w:p>
    <w:p>
      <w:r>
        <w:t xml:space="preserve">Jake yritti nukahtaa.</w:t>
      </w:r>
    </w:p>
    <w:p>
      <w:r>
        <w:rPr>
          <w:b/>
        </w:rPr>
        <w:t xml:space="preserve">Esimerkki 1.6295</w:t>
      </w:r>
    </w:p>
    <w:p>
      <w:r>
        <w:t xml:space="preserve">Keskimmäinen: Hänen naispuoliset ystävänsä eivät pitäneet tästä. Loppu: Garylla on nyt vain miespuolisia ystäviä.</w:t>
      </w:r>
    </w:p>
    <w:p>
      <w:r>
        <w:rPr>
          <w:b/>
        </w:rPr>
        <w:t xml:space="preserve">Tulos</w:t>
      </w:r>
    </w:p>
    <w:p>
      <w:r>
        <w:t xml:space="preserve">Gary pukeutui halloweenina prinsessaksi.</w:t>
      </w:r>
    </w:p>
    <w:p>
      <w:r>
        <w:rPr>
          <w:b/>
        </w:rPr>
        <w:t xml:space="preserve">Esimerkki 1.6296</w:t>
      </w:r>
    </w:p>
    <w:p>
      <w:r>
        <w:t xml:space="preserve">Keskellä: Mutta hän änkytti paljon ja oli hyvin hermostunut. Loppu: Hän pelkäsi haastattelua.</w:t>
      </w:r>
    </w:p>
    <w:p>
      <w:r>
        <w:rPr>
          <w:b/>
        </w:rPr>
        <w:t xml:space="preserve">Tulos</w:t>
      </w:r>
    </w:p>
    <w:p>
      <w:r>
        <w:t xml:space="preserve">Jean valmistautui kauneuskilpailuhaastatteluun.</w:t>
      </w:r>
    </w:p>
    <w:p>
      <w:r>
        <w:rPr>
          <w:b/>
        </w:rPr>
        <w:t xml:space="preserve">Esimerkki 1.6297</w:t>
      </w:r>
    </w:p>
    <w:p>
      <w:r>
        <w:t xml:space="preserve">Keskimmäinen: Hannah osti kakun. Loppu: Kakun uloimmat kerrokset olivat erityisen rapeita.</w:t>
      </w:r>
    </w:p>
    <w:p>
      <w:r>
        <w:rPr>
          <w:b/>
        </w:rPr>
        <w:t xml:space="preserve">Tulos</w:t>
      </w:r>
    </w:p>
    <w:p>
      <w:r>
        <w:t xml:space="preserve">Hannah meni paikalliseen supermarkettiin.</w:t>
      </w:r>
    </w:p>
    <w:p>
      <w:r>
        <w:rPr>
          <w:b/>
        </w:rPr>
        <w:t xml:space="preserve">Esimerkki 1.6298</w:t>
      </w:r>
    </w:p>
    <w:p>
      <w:r>
        <w:t xml:space="preserve">Keskellä: Tomin pyörästä oli puhjennut rengas, ja hän oli myöhässä. Loppu: Hän ei hyväksy myöhästyneitä oppilaita.</w:t>
      </w:r>
    </w:p>
    <w:p>
      <w:r>
        <w:rPr>
          <w:b/>
        </w:rPr>
        <w:t xml:space="preserve">Tulos</w:t>
      </w:r>
    </w:p>
    <w:p>
      <w:r>
        <w:t xml:space="preserve">Tom meni eräänä päivänä kouluun.</w:t>
      </w:r>
    </w:p>
    <w:p>
      <w:r>
        <w:rPr>
          <w:b/>
        </w:rPr>
        <w:t xml:space="preserve">Esimerkki 1.6299</w:t>
      </w:r>
    </w:p>
    <w:p>
      <w:r>
        <w:t xml:space="preserve">Keskellä: Theo, päätti seurata isänsä jalanjälkiä koulun jälkeen. Loppu: Hän on nyt armeijassa kuten isänsä.</w:t>
      </w:r>
    </w:p>
    <w:p>
      <w:r>
        <w:rPr>
          <w:b/>
        </w:rPr>
        <w:t xml:space="preserve">Tulos</w:t>
      </w:r>
    </w:p>
    <w:p>
      <w:r>
        <w:t xml:space="preserve">Theo halusi aina olla kuin isänsä.</w:t>
      </w:r>
    </w:p>
    <w:p>
      <w:r>
        <w:rPr>
          <w:b/>
        </w:rPr>
        <w:t xml:space="preserve">Esimerkki 1.6300</w:t>
      </w:r>
    </w:p>
    <w:p>
      <w:r>
        <w:t xml:space="preserve">Keskellä: Malli: Mittasin parin valmistusta ja mallintamista varten. Loppu: Ne sopivat täydellisesti.</w:t>
      </w:r>
    </w:p>
    <w:p>
      <w:r>
        <w:rPr>
          <w:b/>
        </w:rPr>
        <w:t xml:space="preserve">Tulos</w:t>
      </w:r>
    </w:p>
    <w:p>
      <w:r>
        <w:t xml:space="preserve">Yksi harrastuksistani on farkkujen suunnittelu.</w:t>
      </w:r>
    </w:p>
    <w:p>
      <w:r>
        <w:rPr>
          <w:b/>
        </w:rPr>
        <w:t xml:space="preserve">Esimerkki 1.6301</w:t>
      </w:r>
    </w:p>
    <w:p>
      <w:r>
        <w:t xml:space="preserve">Keskellä: Selma palasi hakemaan juustoa. Loppu: Selma: Hiiri oli jo ehtinyt ennen häntä.</w:t>
      </w:r>
    </w:p>
    <w:p>
      <w:r>
        <w:rPr>
          <w:b/>
        </w:rPr>
        <w:t xml:space="preserve">Tulos</w:t>
      </w:r>
    </w:p>
    <w:p>
      <w:r>
        <w:t xml:space="preserve">Selma pudotti palan juustoa matkalla ruokasaliin.</w:t>
      </w:r>
    </w:p>
    <w:p>
      <w:r>
        <w:rPr>
          <w:b/>
        </w:rPr>
        <w:t xml:space="preserve">Esimerkki 1.6302</w:t>
      </w:r>
    </w:p>
    <w:p>
      <w:r>
        <w:t xml:space="preserve">Keskellä: Catie työskenteli projektinsa parissa viikkoja ennen sen valmistumista. Loppu: Catie sai palkinnoksi kotiin pokaalin.</w:t>
      </w:r>
    </w:p>
    <w:p>
      <w:r>
        <w:rPr>
          <w:b/>
        </w:rPr>
        <w:t xml:space="preserve">Tulos</w:t>
      </w:r>
    </w:p>
    <w:p>
      <w:r>
        <w:t xml:space="preserve">Catie oli osallistunut koulun kilpailuun.</w:t>
      </w:r>
    </w:p>
    <w:p>
      <w:r>
        <w:rPr>
          <w:b/>
        </w:rPr>
        <w:t xml:space="preserve">Esimerkki 1.6303</w:t>
      </w:r>
    </w:p>
    <w:p>
      <w:r>
        <w:t xml:space="preserve">Keskellä: Kaksi Lucyn ystävää ei ollut kutsuttu. Loppu: Tytöt todella halusivat tulla siitä huolimatta.</w:t>
      </w:r>
    </w:p>
    <w:p>
      <w:r>
        <w:rPr>
          <w:b/>
        </w:rPr>
        <w:t xml:space="preserve">Tulos</w:t>
      </w:r>
    </w:p>
    <w:p>
      <w:r>
        <w:t xml:space="preserve">Lucyllä oli juhlat kotonaan.</w:t>
      </w:r>
    </w:p>
    <w:p>
      <w:r>
        <w:rPr>
          <w:b/>
        </w:rPr>
        <w:t xml:space="preserve">Esimerkki 1.6304</w:t>
      </w:r>
    </w:p>
    <w:p>
      <w:r>
        <w:t xml:space="preserve">Keskellä: Beth pelkäsi ensimmäistä päivää. Loppu: Opettaja tuli ja taputti Bethin selkää, kunnes hän lakkasi itkemästä.</w:t>
      </w:r>
    </w:p>
    <w:p>
      <w:r>
        <w:rPr>
          <w:b/>
        </w:rPr>
        <w:t xml:space="preserve">Tulos</w:t>
      </w:r>
    </w:p>
    <w:p>
      <w:r>
        <w:t xml:space="preserve">Oli Bethin ensimmäinen päivä ensimmäisellä luokalla.</w:t>
      </w:r>
    </w:p>
    <w:p>
      <w:r>
        <w:rPr>
          <w:b/>
        </w:rPr>
        <w:t xml:space="preserve">Esimerkki 1.6305</w:t>
      </w:r>
    </w:p>
    <w:p>
      <w:r>
        <w:t xml:space="preserve">Keskellä: Koulu oli tänään suljettu, joten rakensimme lumiukkoja. Loppu: Hauskan päivän jälkeen menimme kaikki nukkumaan.</w:t>
      </w:r>
    </w:p>
    <w:p>
      <w:r>
        <w:rPr>
          <w:b/>
        </w:rPr>
        <w:t xml:space="preserve">Tulos</w:t>
      </w:r>
    </w:p>
    <w:p>
      <w:r>
        <w:t xml:space="preserve">Eräänä päivänä Pennsylvanian ylle tuli valtava lumimyrsky.</w:t>
      </w:r>
    </w:p>
    <w:p>
      <w:r>
        <w:rPr>
          <w:b/>
        </w:rPr>
        <w:t xml:space="preserve">Esimerkki 1.6306</w:t>
      </w:r>
    </w:p>
    <w:p>
      <w:r>
        <w:t xml:space="preserve">Keskellä: Antwanilla oli monia vaikeuksia kuoleman vuoksi, ja hänellä oli ongelmia elämässään. Loppu: Hän meni vieroitushoitoon ja hänestä tuli isä, jollainen hän halusi olla.</w:t>
      </w:r>
    </w:p>
    <w:p>
      <w:r>
        <w:rPr>
          <w:b/>
        </w:rPr>
        <w:t xml:space="preserve">Tulos</w:t>
      </w:r>
    </w:p>
    <w:p>
      <w:r>
        <w:t xml:space="preserve">Antwan oli hyvin nuori, kun hänen äitinsä kuoli.</w:t>
      </w:r>
    </w:p>
    <w:p>
      <w:r>
        <w:rPr>
          <w:b/>
        </w:rPr>
        <w:t xml:space="preserve">Esimerkki 1.6307</w:t>
      </w:r>
    </w:p>
    <w:p>
      <w:r>
        <w:t xml:space="preserve">Keskimmäinen: hän halusi oppia lisää, joten hän osallistui kurssille. Loppu: Amanda oli koukussa akrobatiaan.</w:t>
      </w:r>
    </w:p>
    <w:p>
      <w:r>
        <w:rPr>
          <w:b/>
        </w:rPr>
        <w:t xml:space="preserve">Tulos</w:t>
      </w:r>
    </w:p>
    <w:p>
      <w:r>
        <w:t xml:space="preserve">Akrobaatit kiehtoivat Amandaa.</w:t>
      </w:r>
    </w:p>
    <w:p>
      <w:r>
        <w:rPr>
          <w:b/>
        </w:rPr>
        <w:t xml:space="preserve">Esimerkki 1.6308</w:t>
      </w:r>
    </w:p>
    <w:p>
      <w:r>
        <w:t xml:space="preserve">Keskellä: Sarahin silmään roiskui rasvaa, kun hän käänsi munaa. Loppu: Hän oli liian peloissaan yrittäessään kääntää sitä uudelleen.</w:t>
      </w:r>
    </w:p>
    <w:p>
      <w:r>
        <w:rPr>
          <w:b/>
        </w:rPr>
        <w:t xml:space="preserve">Tulos</w:t>
      </w:r>
    </w:p>
    <w:p>
      <w:r>
        <w:t xml:space="preserve">Sarah paistoi kananmunaa.</w:t>
      </w:r>
    </w:p>
    <w:p>
      <w:r>
        <w:rPr>
          <w:b/>
        </w:rPr>
        <w:t xml:space="preserve">Esimerkki 1.6309</w:t>
      </w:r>
    </w:p>
    <w:p>
      <w:r>
        <w:t xml:space="preserve">Keskellä: Mark osti vähäkalorisia elintarvikkeita. Loppu: Etiketissä luki 100 kaloria, ei 10 kaloria, kiitos etiketissä olleen tahran.</w:t>
      </w:r>
    </w:p>
    <w:p>
      <w:r>
        <w:rPr>
          <w:b/>
        </w:rPr>
        <w:t xml:space="preserve">Tulos</w:t>
      </w:r>
    </w:p>
    <w:p>
      <w:r>
        <w:t xml:space="preserve">Mark tajusi olevansa ylipainoinen ja päätti ryhtyä laihduttamaan.</w:t>
      </w:r>
    </w:p>
    <w:p>
      <w:r>
        <w:rPr>
          <w:b/>
        </w:rPr>
        <w:t xml:space="preserve">Esimerkki 1.6310</w:t>
      </w:r>
    </w:p>
    <w:p>
      <w:r>
        <w:t xml:space="preserve">Keskellä: Onnettomuus tapahtui moottoritiellä. Loppu: Beth näki taustapeilistä, kuinka ruumis kaatui ja kaatui.</w:t>
      </w:r>
    </w:p>
    <w:p>
      <w:r>
        <w:rPr>
          <w:b/>
        </w:rPr>
        <w:t xml:space="preserve">Tulos</w:t>
      </w:r>
    </w:p>
    <w:p>
      <w:r>
        <w:t xml:space="preserve">Beth ajoi töihin moottoritiellä.</w:t>
      </w:r>
    </w:p>
    <w:p>
      <w:r>
        <w:rPr>
          <w:b/>
        </w:rPr>
        <w:t xml:space="preserve">Esimerkki 1.6311</w:t>
      </w:r>
    </w:p>
    <w:p>
      <w:r>
        <w:t xml:space="preserve">Keskellä: Työskentelin ahkerasti ja autoin, missä pystyin. Loppu: Sain haluamani ylennyksen.</w:t>
      </w:r>
    </w:p>
    <w:p>
      <w:r>
        <w:rPr>
          <w:b/>
        </w:rPr>
        <w:t xml:space="preserve">Tulos</w:t>
      </w:r>
    </w:p>
    <w:p>
      <w:r>
        <w:t xml:space="preserve">Halusin saada ylennyksen.</w:t>
      </w:r>
    </w:p>
    <w:p>
      <w:r>
        <w:rPr>
          <w:b/>
        </w:rPr>
        <w:t xml:space="preserve">Esimerkki 1.6312</w:t>
      </w:r>
    </w:p>
    <w:p>
      <w:r>
        <w:t xml:space="preserve">Keskellä: Fredin vaimo oksensi autoon. Loppu: Fred meni heti siivoamaan sitä.</w:t>
      </w:r>
    </w:p>
    <w:p>
      <w:r>
        <w:rPr>
          <w:b/>
        </w:rPr>
        <w:t xml:space="preserve">Tulos</w:t>
      </w:r>
    </w:p>
    <w:p>
      <w:r>
        <w:t xml:space="preserve">Fred ja hänen vaimonsa päättivät vuokrata auton.</w:t>
      </w:r>
    </w:p>
    <w:p>
      <w:r>
        <w:rPr>
          <w:b/>
        </w:rPr>
        <w:t xml:space="preserve">Esimerkki 1.6313</w:t>
      </w:r>
    </w:p>
    <w:p>
      <w:r>
        <w:t xml:space="preserve">Keskellä: Emily pääsi tapaamaan bändin konsertin jälkeen. Loppu: Tämä oli paras syntymäpäivälahja, jonka Emily oli koskaan saanut.</w:t>
      </w:r>
    </w:p>
    <w:p>
      <w:r>
        <w:rPr>
          <w:b/>
        </w:rPr>
        <w:t xml:space="preserve">Tulos</w:t>
      </w:r>
    </w:p>
    <w:p>
      <w:r>
        <w:t xml:space="preserve">Kun Emily oli nuori, hän pääsi ensimmäiseen konserttiinsa.</w:t>
      </w:r>
    </w:p>
    <w:p>
      <w:r>
        <w:rPr>
          <w:b/>
        </w:rPr>
        <w:t xml:space="preserve">Esimerkki 1.6314</w:t>
      </w:r>
    </w:p>
    <w:p>
      <w:r>
        <w:t xml:space="preserve">Keskellä: Kaksi hänen ystäväänsä joutui onnettomuuteen. Loppu: Siksi tytöt viettivät paljon aikaa sairaalassa.</w:t>
      </w:r>
    </w:p>
    <w:p>
      <w:r>
        <w:rPr>
          <w:b/>
        </w:rPr>
        <w:t xml:space="preserve">Tulos</w:t>
      </w:r>
    </w:p>
    <w:p>
      <w:r>
        <w:t xml:space="preserve">Lisa ja hänen ystävänsä lähtivät tyttöjen matkalle Miamiin.</w:t>
      </w:r>
    </w:p>
    <w:p>
      <w:r>
        <w:rPr>
          <w:b/>
        </w:rPr>
        <w:t xml:space="preserve">Esimerkki 1.6315</w:t>
      </w:r>
    </w:p>
    <w:p>
      <w:r>
        <w:t xml:space="preserve">Keskellä: Eli tiesi, ettei pomo haluaisi raporttia tässä kunnossa. Loppu: Eli onneksi hänellä oli varmuuskopio ja hän tulosti raportin uudelleen.</w:t>
      </w:r>
    </w:p>
    <w:p>
      <w:r>
        <w:rPr>
          <w:b/>
        </w:rPr>
        <w:t xml:space="preserve">Tulos</w:t>
      </w:r>
    </w:p>
    <w:p>
      <w:r>
        <w:t xml:space="preserve">Eli läikytti kahvinsa neljännesvuosittaisen TP-raportin päälle.</w:t>
      </w:r>
    </w:p>
    <w:p>
      <w:r>
        <w:rPr>
          <w:b/>
        </w:rPr>
        <w:t xml:space="preserve">Esimerkki 1.6316</w:t>
      </w:r>
    </w:p>
    <w:p>
      <w:r>
        <w:t xml:space="preserve">Keskimmäinen: Beckyn sisko tapasi mahtavan miehen nimeltä Dan. Loppu: He juttelivat koko yön ja olivat rakastuneita seuraavan päivän aamuun mennessä.</w:t>
      </w:r>
    </w:p>
    <w:p>
      <w:r>
        <w:rPr>
          <w:b/>
        </w:rPr>
        <w:t xml:space="preserve">Tulos</w:t>
      </w:r>
    </w:p>
    <w:p>
      <w:r>
        <w:t xml:space="preserve">Beckyn sisko tuli kaupunkiin joululomalle.</w:t>
      </w:r>
    </w:p>
    <w:p>
      <w:r>
        <w:rPr>
          <w:b/>
        </w:rPr>
        <w:t xml:space="preserve">Esimerkki 1.6317</w:t>
      </w:r>
    </w:p>
    <w:p>
      <w:r>
        <w:t xml:space="preserve">Keskellä: Amy sai vammoja onnettomuudessa. Loppu: Amy joutui sairaalahoitoon kolmeksi viikoksi.</w:t>
      </w:r>
    </w:p>
    <w:p>
      <w:r>
        <w:rPr>
          <w:b/>
        </w:rPr>
        <w:t xml:space="preserve">Tulos</w:t>
      </w:r>
    </w:p>
    <w:p>
      <w:r>
        <w:t xml:space="preserve">Amy jäi rattijuopon alle.</w:t>
      </w:r>
    </w:p>
    <w:p>
      <w:r>
        <w:rPr>
          <w:b/>
        </w:rPr>
        <w:t xml:space="preserve">Esimerkki 1.6318</w:t>
      </w:r>
    </w:p>
    <w:p>
      <w:r>
        <w:t xml:space="preserve">Keskellä: Kathy hyppäsi kohti järven rannalla olevaa köyttä. Loppu: Kun hän hyppäsi, hän sai heti kiinni siitä.</w:t>
      </w:r>
    </w:p>
    <w:p>
      <w:r>
        <w:rPr>
          <w:b/>
        </w:rPr>
        <w:t xml:space="preserve">Tulos</w:t>
      </w:r>
    </w:p>
    <w:p>
      <w:r>
        <w:t xml:space="preserve">Kathy oli järvellä.</w:t>
      </w:r>
    </w:p>
    <w:p>
      <w:r>
        <w:rPr>
          <w:b/>
        </w:rPr>
        <w:t xml:space="preserve">Esimerkki 1.6319</w:t>
      </w:r>
    </w:p>
    <w:p>
      <w:r>
        <w:t xml:space="preserve">Keskellä: Donia nolotti tapaus kovasti. Loppu: Don ei koskaan antanut ystävälleen anteeksi.</w:t>
      </w:r>
    </w:p>
    <w:p>
      <w:r>
        <w:rPr>
          <w:b/>
        </w:rPr>
        <w:t xml:space="preserve">Tulos</w:t>
      </w:r>
    </w:p>
    <w:p>
      <w:r>
        <w:t xml:space="preserve">Donin ystävä veti Donin housut alas valmistuvan luokan edessä.</w:t>
      </w:r>
    </w:p>
    <w:p>
      <w:r>
        <w:rPr>
          <w:b/>
        </w:rPr>
        <w:t xml:space="preserve">Esimerkki 1.6320</w:t>
      </w:r>
    </w:p>
    <w:p>
      <w:r>
        <w:t xml:space="preserve">Keskellä: Tomin äiti kertoi, että C-vitamiini auttaisi häntä. Loppu: Tom päätti syödä enemmän appelsiineja.</w:t>
      </w:r>
    </w:p>
    <w:p>
      <w:r>
        <w:rPr>
          <w:b/>
        </w:rPr>
        <w:t xml:space="preserve">Tulos</w:t>
      </w:r>
    </w:p>
    <w:p>
      <w:r>
        <w:t xml:space="preserve">Tom oli eräänä talvena kipeä.</w:t>
      </w:r>
    </w:p>
    <w:p>
      <w:r>
        <w:rPr>
          <w:b/>
        </w:rPr>
        <w:t xml:space="preserve">Esimerkki 1.6321</w:t>
      </w:r>
    </w:p>
    <w:p>
      <w:r>
        <w:t xml:space="preserve">Keskellä: Dana huusi tyttöystävälleen, kun tämä oli laittamassa aamiaista. Loppu: Sen sijaan hän löysi keittiön pöydältä kirjeen, jossa luki, että Dana oli lähtenyt.</w:t>
      </w:r>
    </w:p>
    <w:p>
      <w:r>
        <w:rPr>
          <w:b/>
        </w:rPr>
        <w:t xml:space="preserve">Tulos</w:t>
      </w:r>
    </w:p>
    <w:p>
      <w:r>
        <w:t xml:space="preserve">Dana heräsi ärtyneenä.</w:t>
      </w:r>
    </w:p>
    <w:p>
      <w:r>
        <w:rPr>
          <w:b/>
        </w:rPr>
        <w:t xml:space="preserve">Esimerkki 1.6322</w:t>
      </w:r>
    </w:p>
    <w:p>
      <w:r>
        <w:t xml:space="preserve">Keskellä: Sandra vanhemmat eivät halunneet vastuuta. Loppu: Sandra oli järkyttynyt siitä, että hänen vanhempansa kieltäytyivät ostamasta hänelle kilpikonnaa.</w:t>
      </w:r>
    </w:p>
    <w:p>
      <w:r>
        <w:rPr>
          <w:b/>
        </w:rPr>
        <w:t xml:space="preserve">Tulos</w:t>
      </w:r>
    </w:p>
    <w:p>
      <w:r>
        <w:t xml:space="preserve">Sandra oli aina toivonut lemmikkikilpikonnaa.</w:t>
      </w:r>
    </w:p>
    <w:p>
      <w:r>
        <w:rPr>
          <w:b/>
        </w:rPr>
        <w:t xml:space="preserve">Esimerkki 1.6323</w:t>
      </w:r>
    </w:p>
    <w:p>
      <w:r>
        <w:t xml:space="preserve">Keskellä: Ryhmä aktivisteja tuli väkivaltaiseksi valaanpyytäjien kanssa. Loppu: Lopulta heidät pidätettiin ja heille määrättiin kohtuulliset sakot.</w:t>
      </w:r>
    </w:p>
    <w:p>
      <w:r>
        <w:rPr>
          <w:b/>
        </w:rPr>
        <w:t xml:space="preserve">Tulos</w:t>
      </w:r>
    </w:p>
    <w:p>
      <w:r>
        <w:t xml:space="preserve">Valaiden metsästys keväällä oli ollut jo pitkään perinne.</w:t>
      </w:r>
    </w:p>
    <w:p>
      <w:r>
        <w:rPr>
          <w:b/>
        </w:rPr>
        <w:t xml:space="preserve">Esimerkki 1.6324</w:t>
      </w:r>
    </w:p>
    <w:p>
      <w:r>
        <w:t xml:space="preserve">Keskimmäinen: Hänen alaistensa oli vaikea ymmärtää heidän uutta projektisuunnitelmaansa. Loppu: Hän alkoi piirtää taululle, ja ihmiset alkoivat ymmärtää.</w:t>
      </w:r>
    </w:p>
    <w:p>
      <w:r>
        <w:rPr>
          <w:b/>
        </w:rPr>
        <w:t xml:space="preserve">Tulos</w:t>
      </w:r>
    </w:p>
    <w:p>
      <w:r>
        <w:t xml:space="preserve">Tom johti 5 työntekijää eräässä yrityksessä.</w:t>
      </w:r>
    </w:p>
    <w:p>
      <w:r>
        <w:rPr>
          <w:b/>
        </w:rPr>
        <w:t xml:space="preserve">Esimerkki 1.6325</w:t>
      </w:r>
    </w:p>
    <w:p>
      <w:r>
        <w:t xml:space="preserve">Keskellä: Megin isosisko ei löytänyt häntä. Loppu: Meg oli voittanut pelin!</w:t>
      </w:r>
    </w:p>
    <w:p>
      <w:r>
        <w:rPr>
          <w:b/>
        </w:rPr>
        <w:t xml:space="preserve">Tulos</w:t>
      </w:r>
    </w:p>
    <w:p>
      <w:r>
        <w:t xml:space="preserve">Meg leikki piilosta isosiskonsa kanssa.</w:t>
      </w:r>
    </w:p>
    <w:p>
      <w:r>
        <w:rPr>
          <w:b/>
        </w:rPr>
        <w:t xml:space="preserve">Esimerkki 1.6326</w:t>
      </w:r>
    </w:p>
    <w:p>
      <w:r>
        <w:t xml:space="preserve">Keskellä: Kämppikseni oli hyvin sympaattinen ja valmistautunut. Loppu: Hänelle soitettiin muutamaa päivää myöhemmin ja kerrottiin, että hän sai työpaikan.</w:t>
      </w:r>
    </w:p>
    <w:p>
      <w:r>
        <w:rPr>
          <w:b/>
        </w:rPr>
        <w:t xml:space="preserve">Tulos</w:t>
      </w:r>
    </w:p>
    <w:p>
      <w:r>
        <w:t xml:space="preserve">Kämppikseni haastatteli uuteen työpaikkaan.</w:t>
      </w:r>
    </w:p>
    <w:p>
      <w:r>
        <w:rPr>
          <w:b/>
        </w:rPr>
        <w:t xml:space="preserve">Esimerkki 1.6327</w:t>
      </w:r>
    </w:p>
    <w:p>
      <w:r>
        <w:t xml:space="preserve">Keskellä: Robertsit menivät samaan paikkaan, johon he yleensä menevät. Loppu: Se oli yhtä hauskaa kuin mikä tahansa aiempi loma.</w:t>
      </w:r>
    </w:p>
    <w:p>
      <w:r>
        <w:rPr>
          <w:b/>
        </w:rPr>
        <w:t xml:space="preserve">Tulos</w:t>
      </w:r>
    </w:p>
    <w:p>
      <w:r>
        <w:t xml:space="preserve">Robertsit lähtivät joka kesä perhelomalle.</w:t>
      </w:r>
    </w:p>
    <w:p>
      <w:r>
        <w:rPr>
          <w:b/>
        </w:rPr>
        <w:t xml:space="preserve">Esimerkki 1.6328</w:t>
      </w:r>
    </w:p>
    <w:p>
      <w:r>
        <w:t xml:space="preserve">Keskellä: Rantakatu oli selvästi merkitty pysäköinnin sallimiseksi. Loppu: Syyttäjät sanovat, että Carlos ei pysäköinyt laittomasti.</w:t>
      </w:r>
    </w:p>
    <w:p>
      <w:r>
        <w:rPr>
          <w:b/>
        </w:rPr>
        <w:t xml:space="preserve">Tulos</w:t>
      </w:r>
    </w:p>
    <w:p>
      <w:r>
        <w:t xml:space="preserve">Carlos ajoi serkkunsa talon eteen ja pysäköi autonsa kadunvarteen.</w:t>
      </w:r>
    </w:p>
    <w:p>
      <w:r>
        <w:rPr>
          <w:b/>
        </w:rPr>
        <w:t xml:space="preserve">Esimerkki 1.6329</w:t>
      </w:r>
    </w:p>
    <w:p>
      <w:r>
        <w:t xml:space="preserve">Keskellä: JoAnne kosi Pattia. Loppu: Patti ei suostunut, eivätkä he enää koskaan puhuneet toisilleen.</w:t>
      </w:r>
    </w:p>
    <w:p>
      <w:r>
        <w:rPr>
          <w:b/>
        </w:rPr>
        <w:t xml:space="preserve">Tulos</w:t>
      </w:r>
    </w:p>
    <w:p>
      <w:r>
        <w:t xml:space="preserve">Patti ja JoAnne olivat parhaita ystäviä.</w:t>
      </w:r>
    </w:p>
    <w:p>
      <w:r>
        <w:rPr>
          <w:b/>
        </w:rPr>
        <w:t xml:space="preserve">Esimerkki 1.6330</w:t>
      </w:r>
    </w:p>
    <w:p>
      <w:r>
        <w:t xml:space="preserve">Keskellä: Poika voitti tarinan kirjoituskilpailun. Loppu: Sen jälkeen hän halusi jatkaa tarinoiden kirjoittamista.</w:t>
      </w:r>
    </w:p>
    <w:p>
      <w:r>
        <w:rPr>
          <w:b/>
        </w:rPr>
        <w:t xml:space="preserve">Tulos</w:t>
      </w:r>
    </w:p>
    <w:p>
      <w:r>
        <w:t xml:space="preserve">Eräs lapsi kirjoitti aina tarinoita.</w:t>
      </w:r>
    </w:p>
    <w:p>
      <w:r>
        <w:rPr>
          <w:b/>
        </w:rPr>
        <w:t xml:space="preserve">Esimerkki 1.6331</w:t>
      </w:r>
    </w:p>
    <w:p>
      <w:r>
        <w:t xml:space="preserve">Keskellä: Amy sai uuden ystävän ensimmäisenä päivänä. Loppu: He päättivät tavata koulun jälkeen ja mennä ostoskeskukseen.</w:t>
      </w:r>
    </w:p>
    <w:p>
      <w:r>
        <w:rPr>
          <w:b/>
        </w:rPr>
        <w:t xml:space="preserve">Tulos</w:t>
      </w:r>
    </w:p>
    <w:p>
      <w:r>
        <w:t xml:space="preserve">Amy oli iloinen, että hänen ensimmäisellä luokallaan yläasteella oli vain uusia lapsia.</w:t>
      </w:r>
    </w:p>
    <w:p>
      <w:r>
        <w:rPr>
          <w:b/>
        </w:rPr>
        <w:t xml:space="preserve">Esimerkki 1.6332</w:t>
      </w:r>
    </w:p>
    <w:p>
      <w:r>
        <w:t xml:space="preserve">Keskellä: Kelly säästi ja osti laukun. Loppu: Kelly oli innoissaan.</w:t>
      </w:r>
    </w:p>
    <w:p>
      <w:r>
        <w:rPr>
          <w:b/>
        </w:rPr>
        <w:t xml:space="preserve">Tulos</w:t>
      </w:r>
    </w:p>
    <w:p>
      <w:r>
        <w:t xml:space="preserve">Kelly halusi todella uuden Chanelin laukun.</w:t>
      </w:r>
    </w:p>
    <w:p>
      <w:r>
        <w:rPr>
          <w:b/>
        </w:rPr>
        <w:t xml:space="preserve">Esimerkki 1.6333</w:t>
      </w:r>
    </w:p>
    <w:p>
      <w:r>
        <w:t xml:space="preserve">Keskellä: Ken katseli useita korkeakouluja. Loppu: Lopulta hän päätyi osavaltion ulkopuoliseen collegeen.</w:t>
      </w:r>
    </w:p>
    <w:p>
      <w:r>
        <w:rPr>
          <w:b/>
        </w:rPr>
        <w:t xml:space="preserve">Tulos</w:t>
      </w:r>
    </w:p>
    <w:p>
      <w:r>
        <w:t xml:space="preserve">Ken päätti mennä lukion jälkeen yliopistoon.</w:t>
      </w:r>
    </w:p>
    <w:p>
      <w:r>
        <w:rPr>
          <w:b/>
        </w:rPr>
        <w:t xml:space="preserve">Esimerkki 1.6334</w:t>
      </w:r>
    </w:p>
    <w:p>
      <w:r>
        <w:t xml:space="preserve">Keskellä: Jerryllä alkoi olla ongelmia yhden kiusaajan kanssa. Loppu: Jerry meni hänen luokseen ja kätteli häntä purkaakseen jännityksen.</w:t>
      </w:r>
    </w:p>
    <w:p>
      <w:r>
        <w:rPr>
          <w:b/>
        </w:rPr>
        <w:t xml:space="preserve">Tulos</w:t>
      </w:r>
    </w:p>
    <w:p>
      <w:r>
        <w:t xml:space="preserve">Jerry aloitti uudessa koulussa.</w:t>
      </w:r>
    </w:p>
    <w:p>
      <w:r>
        <w:rPr>
          <w:b/>
        </w:rPr>
        <w:t xml:space="preserve">Esimerkki 1.6335</w:t>
      </w:r>
    </w:p>
    <w:p>
      <w:r>
        <w:t xml:space="preserve">Keskellä: Päätin piirtää kuvan seinään, ja äiti sai minut kiinni. Loppu: Hän pakotti minut tiskaamaan.</w:t>
      </w:r>
    </w:p>
    <w:p>
      <w:r>
        <w:rPr>
          <w:b/>
        </w:rPr>
        <w:t xml:space="preserve">Tulos</w:t>
      </w:r>
    </w:p>
    <w:p>
      <w:r>
        <w:t xml:space="preserve">Minulla oli tylsää.</w:t>
      </w:r>
    </w:p>
    <w:p>
      <w:r>
        <w:rPr>
          <w:b/>
        </w:rPr>
        <w:t xml:space="preserve">Esimerkki 1.6336</w:t>
      </w:r>
    </w:p>
    <w:p>
      <w:r>
        <w:t xml:space="preserve">Keskimmäinen: Hänen lautasensa oli hyvin pieni. Loppu: Hänellä oli nälkä taas alle 2 tuntia myöhemmin.</w:t>
      </w:r>
    </w:p>
    <w:p>
      <w:r>
        <w:rPr>
          <w:b/>
        </w:rPr>
        <w:t xml:space="preserve">Tulos</w:t>
      </w:r>
    </w:p>
    <w:p>
      <w:r>
        <w:t xml:space="preserve">Kim meni Rojo-ravintolaan työkavereidensa kanssa.</w:t>
      </w:r>
    </w:p>
    <w:p>
      <w:r>
        <w:rPr>
          <w:b/>
        </w:rPr>
        <w:t xml:space="preserve">Esimerkki 1.6337</w:t>
      </w:r>
    </w:p>
    <w:p>
      <w:r>
        <w:t xml:space="preserve">Keskimmäinen: ja haluaisin nähdä erityisesti yhden. Loppu: Huomenna varaan ensimmäisen leffalipun!</w:t>
      </w:r>
    </w:p>
    <w:p>
      <w:r>
        <w:rPr>
          <w:b/>
        </w:rPr>
        <w:t xml:space="preserve">Tulos</w:t>
      </w:r>
    </w:p>
    <w:p>
      <w:r>
        <w:t xml:space="preserve">Tänä vuonna on tulossa niin paljon hyviä elokuvia.</w:t>
      </w:r>
    </w:p>
    <w:p>
      <w:r>
        <w:rPr>
          <w:b/>
        </w:rPr>
        <w:t xml:space="preserve">Esimerkki 1.6338</w:t>
      </w:r>
    </w:p>
    <w:p>
      <w:r>
        <w:t xml:space="preserve">Keskellä: Garthin pikkusisko alkoi itkeä. Loppu: Garth ja hänen isänsä lakkasivat heti tappelemasta.</w:t>
      </w:r>
    </w:p>
    <w:p>
      <w:r>
        <w:rPr>
          <w:b/>
        </w:rPr>
        <w:t xml:space="preserve">Tulos</w:t>
      </w:r>
    </w:p>
    <w:p>
      <w:r>
        <w:t xml:space="preserve">Garth ja hänen isänsä riitelivät.</w:t>
      </w:r>
    </w:p>
    <w:p>
      <w:r>
        <w:rPr>
          <w:b/>
        </w:rPr>
        <w:t xml:space="preserve">Esimerkki 1.6339</w:t>
      </w:r>
    </w:p>
    <w:p>
      <w:r>
        <w:t xml:space="preserve">Keskellä: Kay suoritti ajokorttikokeen. Loppu: Kay oli riemuissaan kuullessaan, että hän läpäisi ajokortin 90 prosentin tuloksella.</w:t>
      </w:r>
    </w:p>
    <w:p>
      <w:r>
        <w:rPr>
          <w:b/>
        </w:rPr>
        <w:t xml:space="preserve">Tulos</w:t>
      </w:r>
    </w:p>
    <w:p>
      <w:r>
        <w:t xml:space="preserve">Oli ajokortin kirjallisen kokeen päivä.</w:t>
      </w:r>
    </w:p>
    <w:p>
      <w:r>
        <w:rPr>
          <w:b/>
        </w:rPr>
        <w:t xml:space="preserve">Esimerkki 1.6340</w:t>
      </w:r>
    </w:p>
    <w:p>
      <w:r>
        <w:t xml:space="preserve">Keskellä: Mies pysähtyi ostamaan lipun. Loppu: Hänen kasvonsa hymyilivät, kun lipusta paljastui miljoonapalkinto.</w:t>
      </w:r>
    </w:p>
    <w:p>
      <w:r>
        <w:rPr>
          <w:b/>
        </w:rPr>
        <w:t xml:space="preserve">Tulos</w:t>
      </w:r>
    </w:p>
    <w:p>
      <w:r>
        <w:t xml:space="preserve">Eräänä vilkkaana aamuna Elm Streetillä käveli koditon mies.</w:t>
      </w:r>
    </w:p>
    <w:p>
      <w:r>
        <w:rPr>
          <w:b/>
        </w:rPr>
        <w:t xml:space="preserve">Esimerkki 1.6341</w:t>
      </w:r>
    </w:p>
    <w:p>
      <w:r>
        <w:t xml:space="preserve">Keskellä: He kannustivat suosikkijoukkuettaan. Loppu: Heidän suosikkijoukkueensa voitti ylivoimaisesti.</w:t>
      </w:r>
    </w:p>
    <w:p>
      <w:r>
        <w:rPr>
          <w:b/>
        </w:rPr>
        <w:t xml:space="preserve">Tulos</w:t>
      </w:r>
    </w:p>
    <w:p>
      <w:r>
        <w:t xml:space="preserve">Brad ja Jim menivät ensimmäiseen jalkapallo-otteluunsa.</w:t>
      </w:r>
    </w:p>
    <w:p>
      <w:r>
        <w:rPr>
          <w:b/>
        </w:rPr>
        <w:t xml:space="preserve">Esimerkki 1.6342</w:t>
      </w:r>
    </w:p>
    <w:p>
      <w:r>
        <w:t xml:space="preserve">Middle: mutta sitten hän osti kuerigin. Loppu: Nyt hänen ei tarvitse lähteä kotoa hakemaan kahvia.</w:t>
      </w:r>
    </w:p>
    <w:p>
      <w:r>
        <w:rPr>
          <w:b/>
        </w:rPr>
        <w:t xml:space="preserve">Tulos</w:t>
      </w:r>
    </w:p>
    <w:p>
      <w:r>
        <w:t xml:space="preserve">Earl on eläkeläinen ja käy mielellään kahvilla.</w:t>
      </w:r>
    </w:p>
    <w:p>
      <w:r>
        <w:rPr>
          <w:b/>
        </w:rPr>
        <w:t xml:space="preserve">Esimerkki 1.6343</w:t>
      </w:r>
    </w:p>
    <w:p>
      <w:r>
        <w:t xml:space="preserve">Keskellä: Muutin pois kylmästä. Loppu: Olen niin iloinen, ettei minun tarvitse enää kärsiä kylmästä.</w:t>
      </w:r>
    </w:p>
    <w:p>
      <w:r>
        <w:rPr>
          <w:b/>
        </w:rPr>
        <w:t xml:space="preserve">Tulos</w:t>
      </w:r>
    </w:p>
    <w:p>
      <w:r>
        <w:t xml:space="preserve">Vihaan kylmiä talvia.</w:t>
      </w:r>
    </w:p>
    <w:p>
      <w:r>
        <w:rPr>
          <w:b/>
        </w:rPr>
        <w:t xml:space="preserve">Esimerkki 1.6344</w:t>
      </w:r>
    </w:p>
    <w:p>
      <w:r>
        <w:t xml:space="preserve">Keskellä: Luulin osaavani kaikki liikkeet. Loppu: Loppu: Se oli pettymys.</w:t>
      </w:r>
    </w:p>
    <w:p>
      <w:r>
        <w:rPr>
          <w:b/>
        </w:rPr>
        <w:t xml:space="preserve">Tulos</w:t>
      </w:r>
    </w:p>
    <w:p>
      <w:r>
        <w:t xml:space="preserve">Nuorempana harrastin karatea.</w:t>
      </w:r>
    </w:p>
    <w:p>
      <w:r>
        <w:rPr>
          <w:b/>
        </w:rPr>
        <w:t xml:space="preserve">Esimerkki 1.6345</w:t>
      </w:r>
    </w:p>
    <w:p>
      <w:r>
        <w:t xml:space="preserve">Keskellä: Mutta heillä oli hauskaa täysikuun alla sinä yönä. Loppu: Yllätyin huomatessani, että he olivat oikeassa kokemuksistaan.</w:t>
      </w:r>
    </w:p>
    <w:p>
      <w:r>
        <w:rPr>
          <w:b/>
        </w:rPr>
        <w:t xml:space="preserve">Tulos</w:t>
      </w:r>
    </w:p>
    <w:p>
      <w:r>
        <w:t xml:space="preserve">Ystäväni huomasivat, että ne käyttäytyvät oudosti täysikuun aikaan.</w:t>
      </w:r>
    </w:p>
    <w:p>
      <w:r>
        <w:rPr>
          <w:b/>
        </w:rPr>
        <w:t xml:space="preserve">Esimerkki 1.6346</w:t>
      </w:r>
    </w:p>
    <w:p>
      <w:r>
        <w:t xml:space="preserve">Keskellä: Markin perhe teki päivällistä. Loppu: Mark söi päivällistä perheensä kanssa.</w:t>
      </w:r>
    </w:p>
    <w:p>
      <w:r>
        <w:rPr>
          <w:b/>
        </w:rPr>
        <w:t xml:space="preserve">Tulos</w:t>
      </w:r>
    </w:p>
    <w:p>
      <w:r>
        <w:t xml:space="preserve">Markin perheellä oli nälkä.</w:t>
      </w:r>
    </w:p>
    <w:p>
      <w:r>
        <w:rPr>
          <w:b/>
        </w:rPr>
        <w:t xml:space="preserve">Esimerkki 1.6347</w:t>
      </w:r>
    </w:p>
    <w:p>
      <w:r>
        <w:t xml:space="preserve">Keskellä: Jon teki löydön luolalöytöjä tehdessään. Loppu: Hänen löytönsä julkaistiin biologisissa lehdissä maailmanlaajuisesti.</w:t>
      </w:r>
    </w:p>
    <w:p>
      <w:r>
        <w:rPr>
          <w:b/>
        </w:rPr>
        <w:t xml:space="preserve">Tulos</w:t>
      </w:r>
    </w:p>
    <w:p>
      <w:r>
        <w:t xml:space="preserve">Jonilla oli kaikki luolastovarusteensa valmiina.</w:t>
      </w:r>
    </w:p>
    <w:p>
      <w:r>
        <w:rPr>
          <w:b/>
        </w:rPr>
        <w:t xml:space="preserve">Esimerkki 1.6348</w:t>
      </w:r>
    </w:p>
    <w:p>
      <w:r>
        <w:t xml:space="preserve">Keskellä: John harjoitteli, kun hänen ystävänsä pilkkasi häntä. Loppu: John oli pian erinomainen ampuja!</w:t>
      </w:r>
    </w:p>
    <w:p>
      <w:r>
        <w:rPr>
          <w:b/>
        </w:rPr>
        <w:t xml:space="preserve">Tulos</w:t>
      </w:r>
    </w:p>
    <w:p>
      <w:r>
        <w:t xml:space="preserve">John oli ampumassa maalitauluharjoituksissa.</w:t>
      </w:r>
    </w:p>
    <w:p>
      <w:r>
        <w:rPr>
          <w:b/>
        </w:rPr>
        <w:t xml:space="preserve">Esimerkki 1.6349</w:t>
      </w:r>
    </w:p>
    <w:p>
      <w:r>
        <w:t xml:space="preserve">Keskimmäinen: Larry oli hermostunut, mutta eteni muutosten kanssa. Loppu: Hän muutti ja sai uusia kokemuksia.</w:t>
      </w:r>
    </w:p>
    <w:p>
      <w:r>
        <w:rPr>
          <w:b/>
        </w:rPr>
        <w:t xml:space="preserve">Tulos</w:t>
      </w:r>
    </w:p>
    <w:p>
      <w:r>
        <w:t xml:space="preserve">Larrylle tarjottiin työtä toisesta kaupungista.</w:t>
      </w:r>
    </w:p>
    <w:p>
      <w:r>
        <w:rPr>
          <w:b/>
        </w:rPr>
        <w:t xml:space="preserve">Esimerkki 1.6350</w:t>
      </w:r>
    </w:p>
    <w:p>
      <w:r>
        <w:t xml:space="preserve">Keskellä: Einsteinin omistaja harkitsi papukaijan keittämistä. Loppu: Einstein oli vain iloinen puhuessaan itsensä ulos illallisesta.</w:t>
      </w:r>
    </w:p>
    <w:p>
      <w:r>
        <w:rPr>
          <w:b/>
        </w:rPr>
        <w:t xml:space="preserve">Tulos</w:t>
      </w:r>
    </w:p>
    <w:p>
      <w:r>
        <w:t xml:space="preserve">Einstein oli hyvännäköinen harmaa puhuva papukaija.</w:t>
      </w:r>
    </w:p>
    <w:p>
      <w:r>
        <w:rPr>
          <w:b/>
        </w:rPr>
        <w:t xml:space="preserve">Esimerkki 1.6351</w:t>
      </w:r>
    </w:p>
    <w:p>
      <w:r>
        <w:t xml:space="preserve">Keskellä: Billy asetti herätyskellonsa aina samaan aikaan joka koulupäivä. Loppu: Billy oli hyvin järjestelmällinen.</w:t>
      </w:r>
    </w:p>
    <w:p>
      <w:r>
        <w:rPr>
          <w:b/>
        </w:rPr>
        <w:t xml:space="preserve">Tulos</w:t>
      </w:r>
    </w:p>
    <w:p>
      <w:r>
        <w:t xml:space="preserve">Billy heräsi joka aamu ja valmistautui kouluun.</w:t>
      </w:r>
    </w:p>
    <w:p>
      <w:r>
        <w:rPr>
          <w:b/>
        </w:rPr>
        <w:t xml:space="preserve">Esimerkki 1.6352</w:t>
      </w:r>
    </w:p>
    <w:p>
      <w:r>
        <w:t xml:space="preserve">Keskellä: Ashleyn kuume nousi. Loppu: Ashley meni kotiin ja meni nukkumaan parantuakseen.</w:t>
      </w:r>
    </w:p>
    <w:p>
      <w:r>
        <w:rPr>
          <w:b/>
        </w:rPr>
        <w:t xml:space="preserve">Tulos</w:t>
      </w:r>
    </w:p>
    <w:p>
      <w:r>
        <w:t xml:space="preserve">Ashley on ollut tänään koko päivän kipeä.</w:t>
      </w:r>
    </w:p>
    <w:p>
      <w:r>
        <w:rPr>
          <w:b/>
        </w:rPr>
        <w:t xml:space="preserve">Esimerkki 1.6353</w:t>
      </w:r>
    </w:p>
    <w:p>
      <w:r>
        <w:t xml:space="preserve">Keskellä: Gina meni ja tutki asiaa. Loppu: Gina löysi lopulta hyvän tarjouksen uudesta puhelimesta ja siihen sopivasta kotelosta.</w:t>
      </w:r>
    </w:p>
    <w:p>
      <w:r>
        <w:rPr>
          <w:b/>
        </w:rPr>
        <w:t xml:space="preserve">Tulos</w:t>
      </w:r>
    </w:p>
    <w:p>
      <w:r>
        <w:t xml:space="preserve">Gina tarvitsi todella uuden kännykän.</w:t>
      </w:r>
    </w:p>
    <w:p>
      <w:r>
        <w:rPr>
          <w:b/>
        </w:rPr>
        <w:t xml:space="preserve">Esimerkki 1.6354</w:t>
      </w:r>
    </w:p>
    <w:p>
      <w:r>
        <w:t xml:space="preserve">Keskellä: Hän löysi kaupasta hyvän parin. Loppu: Terri meni kotiin asentamaan uudet kaiuttimet.</w:t>
      </w:r>
    </w:p>
    <w:p>
      <w:r>
        <w:rPr>
          <w:b/>
        </w:rPr>
        <w:t xml:space="preserve">Tulos</w:t>
      </w:r>
    </w:p>
    <w:p>
      <w:r>
        <w:t xml:space="preserve">Terri tarvitsi uudet kaiuttimet.</w:t>
      </w:r>
    </w:p>
    <w:p>
      <w:r>
        <w:rPr>
          <w:b/>
        </w:rPr>
        <w:t xml:space="preserve">Esimerkki 1.6355</w:t>
      </w:r>
    </w:p>
    <w:p>
      <w:r>
        <w:t xml:space="preserve">Keskimmäinen: Hänellä oli ongelmia lippujensa kanssa, mutta hän korjasi ne lentokentällä. Loppu: Hänen matkansa lyheni kuitenkin koko päivällä.</w:t>
      </w:r>
    </w:p>
    <w:p>
      <w:r>
        <w:rPr>
          <w:b/>
        </w:rPr>
        <w:t xml:space="preserve">Tulos</w:t>
      </w:r>
    </w:p>
    <w:p>
      <w:r>
        <w:t xml:space="preserve">George oli matkalla Yhdistyneeseen kuningaskuntaan.</w:t>
      </w:r>
    </w:p>
    <w:p>
      <w:r>
        <w:rPr>
          <w:b/>
        </w:rPr>
        <w:t xml:space="preserve">Esimerkki 1.6356</w:t>
      </w:r>
    </w:p>
    <w:p>
      <w:r>
        <w:t xml:space="preserve">Keskellä: Sara osti peruukin, mutta hänen siskonsa inhosi sitä. Loppu: Hän heitti peruukin roskiin.</w:t>
      </w:r>
    </w:p>
    <w:p>
      <w:r>
        <w:rPr>
          <w:b/>
        </w:rPr>
        <w:t xml:space="preserve">Tulos</w:t>
      </w:r>
    </w:p>
    <w:p>
      <w:r>
        <w:t xml:space="preserve">Sara halusi tehdä jotain syöpää sairastavan siskonsa hyväksi.</w:t>
      </w:r>
    </w:p>
    <w:p>
      <w:r>
        <w:rPr>
          <w:b/>
        </w:rPr>
        <w:t xml:space="preserve">Esimerkki 1.6357</w:t>
      </w:r>
    </w:p>
    <w:p>
      <w:r>
        <w:t xml:space="preserve">Keskellä: Hän meni ovelta ovelle ja jakoi karkkia kaikille, jotka eivät saaneet karkkia. Loppu: Tori tunsi olonsa vielä paremmaksi sen jälkeen.</w:t>
      </w:r>
    </w:p>
    <w:p>
      <w:r>
        <w:rPr>
          <w:b/>
        </w:rPr>
        <w:t xml:space="preserve">Tulos</w:t>
      </w:r>
    </w:p>
    <w:p>
      <w:r>
        <w:t xml:space="preserve">Tori oli niin innoissaan päästäkseen keppostelemaan.</w:t>
      </w:r>
    </w:p>
    <w:p>
      <w:r>
        <w:rPr>
          <w:b/>
        </w:rPr>
        <w:t xml:space="preserve">Esimerkki 1.6358</w:t>
      </w:r>
    </w:p>
    <w:p>
      <w:r>
        <w:t xml:space="preserve">Keskellä: Mike pyysi ystäväänsä Marya auttamaan häntä värin löytämisessä. Loppu: Mary auttoi Mikea valitsemaan täydellisen värin.</w:t>
      </w:r>
    </w:p>
    <w:p>
      <w:r>
        <w:rPr>
          <w:b/>
        </w:rPr>
        <w:t xml:space="preserve">Tulos</w:t>
      </w:r>
    </w:p>
    <w:p>
      <w:r>
        <w:t xml:space="preserve">Miken piti maalata talonsa seinät.</w:t>
      </w:r>
    </w:p>
    <w:p>
      <w:r>
        <w:rPr>
          <w:b/>
        </w:rPr>
        <w:t xml:space="preserve">Esimerkki 1.6359</w:t>
      </w:r>
    </w:p>
    <w:p>
      <w:r>
        <w:t xml:space="preserve">Keskellä: Dan ,naapurit uhkaavat marssittaa hänen talonsa. Loppu: Dan maalasi symbolit nopeasti keltaisella maalilla.</w:t>
      </w:r>
    </w:p>
    <w:p>
      <w:r>
        <w:rPr>
          <w:b/>
        </w:rPr>
        <w:t xml:space="preserve">Tulos</w:t>
      </w:r>
    </w:p>
    <w:p>
      <w:r>
        <w:t xml:space="preserve">Dan maalasi talonsa edessä olevaan jalkakäytävään hakaristit.</w:t>
      </w:r>
    </w:p>
    <w:p>
      <w:r>
        <w:rPr>
          <w:b/>
        </w:rPr>
        <w:t xml:space="preserve">Esimerkki 1.6360</w:t>
      </w:r>
    </w:p>
    <w:p>
      <w:r>
        <w:t xml:space="preserve">Keskellä: Niall tapasi eräänä yönä miehen. Loppu: Mies näytti Niallille virkamerkkinsä, hän oli poliisi.</w:t>
      </w:r>
    </w:p>
    <w:p>
      <w:r>
        <w:rPr>
          <w:b/>
        </w:rPr>
        <w:t xml:space="preserve">Tulos</w:t>
      </w:r>
    </w:p>
    <w:p>
      <w:r>
        <w:t xml:space="preserve">Niall vaelsi yöllä kaduilla yrittäen myydä tavaroitaan.</w:t>
      </w:r>
    </w:p>
    <w:p>
      <w:r>
        <w:rPr>
          <w:b/>
        </w:rPr>
        <w:t xml:space="preserve">Esimerkki 1.6361</w:t>
      </w:r>
    </w:p>
    <w:p>
      <w:r>
        <w:t xml:space="preserve">Keskellä: Darlene tuli sairaalaan, kun Bill oli sairas. Loppu: Kyynel vieri hänen poskellaan, kun Darlene poistui tästä maailmasta.</w:t>
      </w:r>
    </w:p>
    <w:p>
      <w:r>
        <w:rPr>
          <w:b/>
        </w:rPr>
        <w:t xml:space="preserve">Tulos</w:t>
      </w:r>
    </w:p>
    <w:p>
      <w:r>
        <w:t xml:space="preserve">Darlene ja Bill olivat lukiolaisystäviä 50 vuotta sitten.</w:t>
      </w:r>
    </w:p>
    <w:p>
      <w:r>
        <w:rPr>
          <w:b/>
        </w:rPr>
        <w:t xml:space="preserve">Esimerkki 1.6362</w:t>
      </w:r>
    </w:p>
    <w:p>
      <w:r>
        <w:t xml:space="preserve">Keskimmäinen: hän oli töissä kaikille mörkö. Loppu: Jenny sai potkut seuraavana päivänä.</w:t>
      </w:r>
    </w:p>
    <w:p>
      <w:r>
        <w:rPr>
          <w:b/>
        </w:rPr>
        <w:t xml:space="preserve">Tulos</w:t>
      </w:r>
    </w:p>
    <w:p>
      <w:r>
        <w:t xml:space="preserve">Jennyllä oli huono päivä.</w:t>
      </w:r>
    </w:p>
    <w:p>
      <w:r>
        <w:rPr>
          <w:b/>
        </w:rPr>
        <w:t xml:space="preserve">Esimerkki 1.6363</w:t>
      </w:r>
    </w:p>
    <w:p>
      <w:r>
        <w:t xml:space="preserve">Keskimmäinen: Hän katsoi, miten se tehdään oikein. Loppu: Hän ei huomannut suurta eroa, mutta tunsi olonsa paremmaksi, koska oli muuttunut.</w:t>
      </w:r>
    </w:p>
    <w:p>
      <w:r>
        <w:rPr>
          <w:b/>
        </w:rPr>
        <w:t xml:space="preserve">Tulos</w:t>
      </w:r>
    </w:p>
    <w:p>
      <w:r>
        <w:t xml:space="preserve">Harry luki, että useimmat ihmiset harjaavat hampaansa väärin.</w:t>
      </w:r>
    </w:p>
    <w:p>
      <w:r>
        <w:rPr>
          <w:b/>
        </w:rPr>
        <w:t xml:space="preserve">Esimerkki 1.6364</w:t>
      </w:r>
    </w:p>
    <w:p>
      <w:r>
        <w:t xml:space="preserve">Keskellä: En ollut kovin hyvä kirjoittamaan niitä. Loppu: Onneksi ystäväni kirjoitti kirjeen.</w:t>
      </w:r>
    </w:p>
    <w:p>
      <w:r>
        <w:rPr>
          <w:b/>
        </w:rPr>
        <w:t xml:space="preserve">Tulos</w:t>
      </w:r>
    </w:p>
    <w:p>
      <w:r>
        <w:t xml:space="preserve">Tarvitsin suosituskirjeen.</w:t>
      </w:r>
    </w:p>
    <w:p>
      <w:r>
        <w:rPr>
          <w:b/>
        </w:rPr>
        <w:t xml:space="preserve">Esimerkki 1.6365</w:t>
      </w:r>
    </w:p>
    <w:p>
      <w:r>
        <w:t xml:space="preserve">Keskellä: Charles ei odottanut näkevänsä paljon Alaskan risteilyllä. Loppu: Charles oli ihmeissään majesteetista, kun hän nappasi kuvan toisensa jälkeen.</w:t>
      </w:r>
    </w:p>
    <w:p>
      <w:r>
        <w:rPr>
          <w:b/>
        </w:rPr>
        <w:t xml:space="preserve">Tulos</w:t>
      </w:r>
    </w:p>
    <w:p>
      <w:r>
        <w:t xml:space="preserve">Charles oli risteilyaluksella matkalla Alaskaan.</w:t>
      </w:r>
    </w:p>
    <w:p>
      <w:r>
        <w:rPr>
          <w:b/>
        </w:rPr>
        <w:t xml:space="preserve">Esimerkki 1.6366</w:t>
      </w:r>
    </w:p>
    <w:p>
      <w:r>
        <w:t xml:space="preserve">Keskellä: Chuck harjoittelee valtavasti valmistautuakseen. Loppu: Chuck pyyhkäisi kilpailijansa pois ja voitti kultamitalin.</w:t>
      </w:r>
    </w:p>
    <w:p>
      <w:r>
        <w:rPr>
          <w:b/>
        </w:rPr>
        <w:t xml:space="preserve">Tulos</w:t>
      </w:r>
    </w:p>
    <w:p>
      <w:r>
        <w:t xml:space="preserve">Chuckilla oli tulossa suuri yleisurheilukilpailu, ja hän halusi saada mitalin.</w:t>
      </w:r>
    </w:p>
    <w:p>
      <w:r>
        <w:rPr>
          <w:b/>
        </w:rPr>
        <w:t xml:space="preserve">Esimerkki 1.6367</w:t>
      </w:r>
    </w:p>
    <w:p>
      <w:r>
        <w:t xml:space="preserve">Keskellä: Kirjastossa oli kuuma. Loppu: Joseph meni alakertaan ja haki jäätelöä.</w:t>
      </w:r>
    </w:p>
    <w:p>
      <w:r>
        <w:rPr>
          <w:b/>
        </w:rPr>
        <w:t xml:space="preserve">Tulos</w:t>
      </w:r>
    </w:p>
    <w:p>
      <w:r>
        <w:t xml:space="preserve">Joseph oli kirjastossa.</w:t>
      </w:r>
    </w:p>
    <w:p>
      <w:r>
        <w:rPr>
          <w:b/>
        </w:rPr>
        <w:t xml:space="preserve">Esimerkki 1.6368</w:t>
      </w:r>
    </w:p>
    <w:p>
      <w:r>
        <w:t xml:space="preserve">Keskellä: Erin päättää aloittaa lenkkeilyn joka aamu. Loppu: Vuotta myöhemmin Erin on loistavassa kunnossa ja juoksee kilpailun itsevarmasti!</w:t>
      </w:r>
    </w:p>
    <w:p>
      <w:r>
        <w:rPr>
          <w:b/>
        </w:rPr>
        <w:t xml:space="preserve">Tulos</w:t>
      </w:r>
    </w:p>
    <w:p>
      <w:r>
        <w:t xml:space="preserve">Erin on aina halunnut kokeilla maratonin juoksemista.</w:t>
      </w:r>
    </w:p>
    <w:p>
      <w:r>
        <w:rPr>
          <w:b/>
        </w:rPr>
        <w:t xml:space="preserve">Esimerkki 1.6369</w:t>
      </w:r>
    </w:p>
    <w:p>
      <w:r>
        <w:t xml:space="preserve">Keskellä: Hän ihmetteli, miksi ilmastoinnin tuuletusaukko ei puhaltanut ilmaa. Loppu: Vain toinen puoli toimi kunnolla.</w:t>
      </w:r>
    </w:p>
    <w:p>
      <w:r>
        <w:rPr>
          <w:b/>
        </w:rPr>
        <w:t xml:space="preserve">Tulos</w:t>
      </w:r>
    </w:p>
    <w:p>
      <w:r>
        <w:t xml:space="preserve">Siskoni nukkui sängyssään.</w:t>
      </w:r>
    </w:p>
    <w:p>
      <w:r>
        <w:rPr>
          <w:b/>
        </w:rPr>
        <w:t xml:space="preserve">Esimerkki 1.6370</w:t>
      </w:r>
    </w:p>
    <w:p>
      <w:r>
        <w:t xml:space="preserve">Keskimmäinen: Hänen veljentyttärensä läikytti siskonsa kirjan päälle. Loppu: Sisko ei huomannut mitään.</w:t>
      </w:r>
    </w:p>
    <w:p>
      <w:r>
        <w:rPr>
          <w:b/>
        </w:rPr>
        <w:t xml:space="preserve">Tulos</w:t>
      </w:r>
    </w:p>
    <w:p>
      <w:r>
        <w:t xml:space="preserve">Andrea oli vahtimassa nelivuotiasta veljentytärtään.</w:t>
      </w:r>
    </w:p>
    <w:p>
      <w:r>
        <w:rPr>
          <w:b/>
        </w:rPr>
        <w:t xml:space="preserve">Esimerkki 1.6371</w:t>
      </w:r>
    </w:p>
    <w:p>
      <w:r>
        <w:t xml:space="preserve">Keskellä: Samson tapasi suosikkijulkkiksensa keikan jälkeen. Loppu: Hän oli riemuissaan, kun hänen ikoninsa antoi hänelle mekon, jonka hän voi käyttää itse!</w:t>
      </w:r>
    </w:p>
    <w:p>
      <w:r>
        <w:rPr>
          <w:b/>
        </w:rPr>
        <w:t xml:space="preserve">Tulos</w:t>
      </w:r>
    </w:p>
    <w:p>
      <w:r>
        <w:t xml:space="preserve">Samson rakasti katsella suosikkijulkkiksensa esityksiä.</w:t>
      </w:r>
    </w:p>
    <w:p>
      <w:r>
        <w:rPr>
          <w:b/>
        </w:rPr>
        <w:t xml:space="preserve">Esimerkki 1.6372</w:t>
      </w:r>
    </w:p>
    <w:p>
      <w:r>
        <w:t xml:space="preserve">Keskellä: Kim alkoi etsiä korkkia. Loppu: Hän päätti etsiä myöhemmin, kun hänen veljensä alkoi paukuttaa ovea.</w:t>
      </w:r>
    </w:p>
    <w:p>
      <w:r>
        <w:rPr>
          <w:b/>
        </w:rPr>
        <w:t xml:space="preserve">Tulos</w:t>
      </w:r>
    </w:p>
    <w:p>
      <w:r>
        <w:t xml:space="preserve">Kimin äiti huomasi, että valkaisuaineesta puuttui korkki.</w:t>
      </w:r>
    </w:p>
    <w:p>
      <w:r>
        <w:rPr>
          <w:b/>
        </w:rPr>
        <w:t xml:space="preserve">Esimerkki 1.6373</w:t>
      </w:r>
    </w:p>
    <w:p>
      <w:r>
        <w:t xml:space="preserve">Keskellä: Kotiin saavuin puolivahingossa. Loppu: Menin takaisin ja ostin villapaidan!</w:t>
      </w:r>
    </w:p>
    <w:p>
      <w:r>
        <w:rPr>
          <w:b/>
        </w:rPr>
        <w:t xml:space="preserve">Tulos</w:t>
      </w:r>
    </w:p>
    <w:p>
      <w:r>
        <w:t xml:space="preserve">Halusin villapaidan, jonka näin ostoskeskuksessa.</w:t>
      </w:r>
    </w:p>
    <w:p>
      <w:r>
        <w:rPr>
          <w:b/>
        </w:rPr>
        <w:t xml:space="preserve">Esimerkki 1.6374</w:t>
      </w:r>
    </w:p>
    <w:p>
      <w:r>
        <w:t xml:space="preserve">Keskellä: Huomasin erään naisen myöhästyvän lennoltaan. Loppu: Nainen oli myöhästynyt lennoltaan, agentit seisoivat päätään pudistellen.</w:t>
      </w:r>
    </w:p>
    <w:p>
      <w:r>
        <w:rPr>
          <w:b/>
        </w:rPr>
        <w:t xml:space="preserve">Tulos</w:t>
      </w:r>
    </w:p>
    <w:p>
      <w:r>
        <w:t xml:space="preserve">Lentokentällä oli kiireinen lauantai-ilta, kun odotin lentoani.</w:t>
      </w:r>
    </w:p>
    <w:p>
      <w:r>
        <w:rPr>
          <w:b/>
        </w:rPr>
        <w:t xml:space="preserve">Esimerkki 1.6375</w:t>
      </w:r>
    </w:p>
    <w:p>
      <w:r>
        <w:t xml:space="preserve">Keskellä: Jimin televisio meni rikki ja piti korjata. Loppu: Lasku oli 100 dollaria.</w:t>
      </w:r>
    </w:p>
    <w:p>
      <w:r>
        <w:rPr>
          <w:b/>
        </w:rPr>
        <w:t xml:space="preserve">Tulos</w:t>
      </w:r>
    </w:p>
    <w:p>
      <w:r>
        <w:t xml:space="preserve">Jim katseli televisiota.</w:t>
      </w:r>
    </w:p>
    <w:p>
      <w:r>
        <w:rPr>
          <w:b/>
        </w:rPr>
        <w:t xml:space="preserve">Esimerkki 1.6376</w:t>
      </w:r>
    </w:p>
    <w:p>
      <w:r>
        <w:t xml:space="preserve">Keskellä: Myrsky yltyi todella pahaksi. Loppu: Hän evakuoitui välttämättömien tavaroiden kanssa juuri ennen kuin hänen talonsa kellui pois.</w:t>
      </w:r>
    </w:p>
    <w:p>
      <w:r>
        <w:rPr>
          <w:b/>
        </w:rPr>
        <w:t xml:space="preserve">Tulos</w:t>
      </w:r>
    </w:p>
    <w:p>
      <w:r>
        <w:t xml:space="preserve">Sadetta oli satanut rankasti jo useita päiviä.</w:t>
      </w:r>
    </w:p>
    <w:p>
      <w:r>
        <w:rPr>
          <w:b/>
        </w:rPr>
        <w:t xml:space="preserve">Esimerkki 1.6377</w:t>
      </w:r>
    </w:p>
    <w:p>
      <w:r>
        <w:t xml:space="preserve">Keskellä: Asiakas käveli sisään todella pahanhajuisena. Loppu: Hän ei suostunut leikkaamaan hänen hiuksiaan, koska hänellä oli paha hengitys.</w:t>
      </w:r>
    </w:p>
    <w:p>
      <w:r>
        <w:rPr>
          <w:b/>
        </w:rPr>
        <w:t xml:space="preserve">Tulos</w:t>
      </w:r>
    </w:p>
    <w:p>
      <w:r>
        <w:t xml:space="preserve">Heather työskentelee paikallisessa kauneushoitolassa.</w:t>
      </w:r>
    </w:p>
    <w:p>
      <w:r>
        <w:rPr>
          <w:b/>
        </w:rPr>
        <w:t xml:space="preserve">Esimerkki 1.6378</w:t>
      </w:r>
    </w:p>
    <w:p>
      <w:r>
        <w:t xml:space="preserve">Keskellä: Jimillä oli juuri sen verran rahaa, että hän pystyi ostamaan uuden lelunsa. Loppu: Jim oli unohtanut veron, mutta onneksi mukava mies antoi hänelle sentin.</w:t>
      </w:r>
    </w:p>
    <w:p>
      <w:r>
        <w:rPr>
          <w:b/>
        </w:rPr>
        <w:t xml:space="preserve">Tulos</w:t>
      </w:r>
    </w:p>
    <w:p>
      <w:r>
        <w:t xml:space="preserve">Jim oli innoissaan saadessaan ostaa itselleen uuden lelun.</w:t>
      </w:r>
    </w:p>
    <w:p>
      <w:r>
        <w:rPr>
          <w:b/>
        </w:rPr>
        <w:t xml:space="preserve">Esimerkki 1.6379</w:t>
      </w:r>
    </w:p>
    <w:p>
      <w:r>
        <w:t xml:space="preserve">Keskellä: Tyttöystäväni aikoo erota minusta. Loppu: Ystäväni sanoi, että Jimmy sai tietää ensimmäisenä.</w:t>
      </w:r>
    </w:p>
    <w:p>
      <w:r>
        <w:rPr>
          <w:b/>
        </w:rPr>
        <w:t xml:space="preserve">Tulos</w:t>
      </w:r>
    </w:p>
    <w:p>
      <w:r>
        <w:t xml:space="preserve">Tyttöystäväni soitti minulle aamulla erotaakseen minusta.</w:t>
      </w:r>
    </w:p>
    <w:p>
      <w:r>
        <w:rPr>
          <w:b/>
        </w:rPr>
        <w:t xml:space="preserve">Esimerkki 1.6380</w:t>
      </w:r>
    </w:p>
    <w:p>
      <w:r>
        <w:t xml:space="preserve">Keskellä: Ryan harjoitteli joka päivä. Loppu: Hän heitti kolmen pisteen heiton ja onnistui!</w:t>
      </w:r>
    </w:p>
    <w:p>
      <w:r>
        <w:rPr>
          <w:b/>
        </w:rPr>
        <w:t xml:space="preserve">Tulos</w:t>
      </w:r>
    </w:p>
    <w:p>
      <w:r>
        <w:t xml:space="preserve">Ryan oli koulunsa koripallojoukkueen pelinjohtaja.</w:t>
      </w:r>
    </w:p>
    <w:p>
      <w:r>
        <w:rPr>
          <w:b/>
        </w:rPr>
        <w:t xml:space="preserve">Esimerkki 1.6381</w:t>
      </w:r>
    </w:p>
    <w:p>
      <w:r>
        <w:t xml:space="preserve">Keskellä: Joe tajusi, ettei vaihtoehtoisia nimiä ollut. Loppu: Hän päätti sitten pitäytyä Joessa.</w:t>
      </w:r>
    </w:p>
    <w:p>
      <w:r>
        <w:rPr>
          <w:b/>
        </w:rPr>
        <w:t xml:space="preserve">Tulos</w:t>
      </w:r>
    </w:p>
    <w:p>
      <w:r>
        <w:t xml:space="preserve">Joe halusi uuden nimen.</w:t>
      </w:r>
    </w:p>
    <w:p>
      <w:r>
        <w:rPr>
          <w:b/>
        </w:rPr>
        <w:t xml:space="preserve">Esimerkki 1.6382</w:t>
      </w:r>
    </w:p>
    <w:p>
      <w:r>
        <w:t xml:space="preserve">Keskimmäinen: Hän yritti kytkeä sitä, mutta epäonnistui. Loppu: Hän kytki väärän kaapelin.</w:t>
      </w:r>
    </w:p>
    <w:p>
      <w:r>
        <w:rPr>
          <w:b/>
        </w:rPr>
        <w:t xml:space="preserve">Tulos</w:t>
      </w:r>
    </w:p>
    <w:p>
      <w:r>
        <w:t xml:space="preserve">Tim osti uuden television.</w:t>
      </w:r>
    </w:p>
    <w:p>
      <w:r>
        <w:rPr>
          <w:b/>
        </w:rPr>
        <w:t xml:space="preserve">Esimerkki 1.6383</w:t>
      </w:r>
    </w:p>
    <w:p>
      <w:r>
        <w:t xml:space="preserve">Keskellä: Pidin kuulemastani uudesta kappaleesta. Loppu: Niinpä kirjoitin sanat Googleen.</w:t>
      </w:r>
    </w:p>
    <w:p>
      <w:r>
        <w:rPr>
          <w:b/>
        </w:rPr>
        <w:t xml:space="preserve">Tulos</w:t>
      </w:r>
    </w:p>
    <w:p>
      <w:r>
        <w:t xml:space="preserve">Kuuntelin tänään radiota.</w:t>
      </w:r>
    </w:p>
    <w:p>
      <w:r>
        <w:rPr>
          <w:b/>
        </w:rPr>
        <w:t xml:space="preserve">Esimerkki 1.6384</w:t>
      </w:r>
    </w:p>
    <w:p>
      <w:r>
        <w:t xml:space="preserve">Keskellä: Carl meni valitettavasti internetiin ennen kuin meni katsomaan elokuvaa. Loppu: Heidän arvostelunsa internetissä pilasivat elokuvan Carlin kannalta.</w:t>
      </w:r>
    </w:p>
    <w:p>
      <w:r>
        <w:rPr>
          <w:b/>
        </w:rPr>
        <w:t xml:space="preserve">Tulos</w:t>
      </w:r>
    </w:p>
    <w:p>
      <w:r>
        <w:t xml:space="preserve">Carl oli odottanut elokuvaa kuukausia.</w:t>
      </w:r>
    </w:p>
    <w:p>
      <w:r>
        <w:rPr>
          <w:b/>
        </w:rPr>
        <w:t xml:space="preserve">Esimerkki 1.6385</w:t>
      </w:r>
    </w:p>
    <w:p>
      <w:r>
        <w:t xml:space="preserve">Keskellä: Aamulla iäkäs kuljettaja painoi väärää poljinta, ja hänen autonsa törmäsi työpöytäni vieressä olevan seinän läpi. Loppu: Ensimmäistä kertaa elämässäni tunsin itseni onnekkaaksi ja siunatuksi, kun myöhästyin töistä.</w:t>
      </w:r>
    </w:p>
    <w:p>
      <w:r>
        <w:rPr>
          <w:b/>
        </w:rPr>
        <w:t xml:space="preserve">Tulos</w:t>
      </w:r>
    </w:p>
    <w:p>
      <w:r>
        <w:t xml:space="preserve">Eräänä päivänä nukuin liian myöhään ja myöhästyin töistä.</w:t>
      </w:r>
    </w:p>
    <w:p>
      <w:r>
        <w:rPr>
          <w:b/>
        </w:rPr>
        <w:t xml:space="preserve">Esimerkki 1.6386</w:t>
      </w:r>
    </w:p>
    <w:p>
      <w:r>
        <w:t xml:space="preserve">Keskellä: Bob harrastaa metallinetsintää. Loppu: Hän teki omaisuuden vuosien varrella tekemällä tätä.</w:t>
      </w:r>
    </w:p>
    <w:p>
      <w:r>
        <w:rPr>
          <w:b/>
        </w:rPr>
        <w:t xml:space="preserve">Tulos</w:t>
      </w:r>
    </w:p>
    <w:p>
      <w:r>
        <w:t xml:space="preserve">Bob kävi 50 eri rannalla.</w:t>
      </w:r>
    </w:p>
    <w:p>
      <w:r>
        <w:rPr>
          <w:b/>
        </w:rPr>
        <w:t xml:space="preserve">Esimerkki 1.6387</w:t>
      </w:r>
    </w:p>
    <w:p>
      <w:r>
        <w:t xml:space="preserve">Keskellä: En löytänyt avaimiani. Loppu: Avaimet olivat ovessa.</w:t>
      </w:r>
    </w:p>
    <w:p>
      <w:r>
        <w:rPr>
          <w:b/>
        </w:rPr>
        <w:t xml:space="preserve">Tulos</w:t>
      </w:r>
    </w:p>
    <w:p>
      <w:r>
        <w:t xml:space="preserve">Istutin ruokatarvikkeet keittiön tiskipöydälle.</w:t>
      </w:r>
    </w:p>
    <w:p>
      <w:r>
        <w:rPr>
          <w:b/>
        </w:rPr>
        <w:t xml:space="preserve">Esimerkki 1.6388</w:t>
      </w:r>
    </w:p>
    <w:p>
      <w:r>
        <w:t xml:space="preserve">Keskellä: Tammy löysi aluksi netistä vain muutamia jaksoja. Loppu: Tammy oli onnellinen, kun hän vihdoin löysi jaksot netistä.</w:t>
      </w:r>
    </w:p>
    <w:p>
      <w:r>
        <w:rPr>
          <w:b/>
        </w:rPr>
        <w:t xml:space="preserve">Tulos</w:t>
      </w:r>
    </w:p>
    <w:p>
      <w:r>
        <w:t xml:space="preserve">Tammy löysi uuden tv-ohjelman.</w:t>
      </w:r>
    </w:p>
    <w:p>
      <w:r>
        <w:rPr>
          <w:b/>
        </w:rPr>
        <w:t xml:space="preserve">Esimerkki 1.6389</w:t>
      </w:r>
    </w:p>
    <w:p>
      <w:r>
        <w:t xml:space="preserve">Keskellä: Hänen piti mennä haastatteluun uutta työpaikkaa varten. Loppu: Sharon odottaa nyt innolla uutta lukua elämässään.</w:t>
      </w:r>
    </w:p>
    <w:p>
      <w:r>
        <w:rPr>
          <w:b/>
        </w:rPr>
        <w:t xml:space="preserve">Tulos</w:t>
      </w:r>
    </w:p>
    <w:p>
      <w:r>
        <w:t xml:space="preserve">Ystäväni Sharon oli eilen hermostunut.</w:t>
      </w:r>
    </w:p>
    <w:p>
      <w:r>
        <w:rPr>
          <w:b/>
        </w:rPr>
        <w:t xml:space="preserve">Esimerkki 1.6390</w:t>
      </w:r>
    </w:p>
    <w:p>
      <w:r>
        <w:t xml:space="preserve">Keskellä: Vanhus sairastui vakavasti. Loppu: Eräänä päivänä hän ei ollut enää siellä, joka päivä.</w:t>
      </w:r>
    </w:p>
    <w:p>
      <w:r>
        <w:rPr>
          <w:b/>
        </w:rPr>
        <w:t xml:space="preserve">Tulos</w:t>
      </w:r>
    </w:p>
    <w:p>
      <w:r>
        <w:t xml:space="preserve">Joka päivä hän katseli metrosta vastapäätä istuvaa vanhaa miestä.</w:t>
      </w:r>
    </w:p>
    <w:p>
      <w:r>
        <w:rPr>
          <w:b/>
        </w:rPr>
        <w:t xml:space="preserve">Esimerkki 1.6391</w:t>
      </w:r>
    </w:p>
    <w:p>
      <w:r>
        <w:t xml:space="preserve">Keskellä: Meillä oli paljon yhteistä ja meillä oli hauskaa. Loppu: Pian olimme poikaystävä ja tyttöystävä ja ajattelimme avioliittoa.</w:t>
      </w:r>
    </w:p>
    <w:p>
      <w:r>
        <w:rPr>
          <w:b/>
        </w:rPr>
        <w:t xml:space="preserve">Tulos</w:t>
      </w:r>
    </w:p>
    <w:p>
      <w:r>
        <w:t xml:space="preserve">Kävin sokkotreffeillä muutama päivä sitten.</w:t>
      </w:r>
    </w:p>
    <w:p>
      <w:r>
        <w:rPr>
          <w:b/>
        </w:rPr>
        <w:t xml:space="preserve">Esimerkki 1.6392</w:t>
      </w:r>
    </w:p>
    <w:p>
      <w:r>
        <w:t xml:space="preserve">Keskellä: Jessica meni katsomaan turvakotia. Loppu: Hän toi sen kotiin ja nimesi sen Hankiksi.</w:t>
      </w:r>
    </w:p>
    <w:p>
      <w:r>
        <w:rPr>
          <w:b/>
        </w:rPr>
        <w:t xml:space="preserve">Tulos</w:t>
      </w:r>
    </w:p>
    <w:p>
      <w:r>
        <w:t xml:space="preserve">Jessica halusi ostaa koiranpennun.</w:t>
      </w:r>
    </w:p>
    <w:p>
      <w:r>
        <w:rPr>
          <w:b/>
        </w:rPr>
        <w:t xml:space="preserve">Esimerkki 1.6393</w:t>
      </w:r>
    </w:p>
    <w:p>
      <w:r>
        <w:t xml:space="preserve">Keskimmäinen: hän sekaantui väärään lapseen ja käyttäytyi kovakouraisesti. Loppu: Eddie oppi ensimmäisen kerran saatuaan turpiinsa, ettei hän saa kiusata.</w:t>
      </w:r>
    </w:p>
    <w:p>
      <w:r>
        <w:rPr>
          <w:b/>
        </w:rPr>
        <w:t xml:space="preserve">Tulos</w:t>
      </w:r>
    </w:p>
    <w:p>
      <w:r>
        <w:t xml:space="preserve">Eddie oli kiusaaja ja kiusasi kaikkia koulun lapsia.</w:t>
      </w:r>
    </w:p>
    <w:p>
      <w:r>
        <w:rPr>
          <w:b/>
        </w:rPr>
        <w:t xml:space="preserve">Esimerkki 1.6394</w:t>
      </w:r>
    </w:p>
    <w:p>
      <w:r>
        <w:t xml:space="preserve">Keskellä: Rita luuli, että outo mies seurasi häntä. Loppu: Rita lähtee poluille vain ystäviensä kanssa.</w:t>
      </w:r>
    </w:p>
    <w:p>
      <w:r>
        <w:rPr>
          <w:b/>
        </w:rPr>
        <w:t xml:space="preserve">Tulos</w:t>
      </w:r>
    </w:p>
    <w:p>
      <w:r>
        <w:t xml:space="preserve">Rita rakasti pyöräillä osavaltion puiston poluilla.</w:t>
      </w:r>
    </w:p>
    <w:p>
      <w:r>
        <w:rPr>
          <w:b/>
        </w:rPr>
        <w:t xml:space="preserve">Esimerkki 1.6395</w:t>
      </w:r>
    </w:p>
    <w:p>
      <w:r>
        <w:t xml:space="preserve">Keskellä: Doug päätti kokeilla yhtä. Loppu: Doug tajusi, että hänen huumeensa sanoi ei ja hän oli riippuvainen.</w:t>
      </w:r>
    </w:p>
    <w:p>
      <w:r>
        <w:rPr>
          <w:b/>
        </w:rPr>
        <w:t xml:space="preserve">Tulos</w:t>
      </w:r>
    </w:p>
    <w:p>
      <w:r>
        <w:t xml:space="preserve">Doug ei ollut koskaan elämässään käyttänyt huumeita.</w:t>
      </w:r>
    </w:p>
    <w:p>
      <w:r>
        <w:rPr>
          <w:b/>
        </w:rPr>
        <w:t xml:space="preserve">Esimerkki 1.6396</w:t>
      </w:r>
    </w:p>
    <w:p>
      <w:r>
        <w:t xml:space="preserve">Keskellä: Ian piti häntä aika hyvänä. Loppu: Mutta saattoi saada liikaa itseluottamusta seuraavaa kalliota varten.</w:t>
      </w:r>
    </w:p>
    <w:p>
      <w:r>
        <w:rPr>
          <w:b/>
        </w:rPr>
        <w:t xml:space="preserve">Tulos</w:t>
      </w:r>
    </w:p>
    <w:p>
      <w:r>
        <w:t xml:space="preserve">Ian kiipeili joka viikko.</w:t>
      </w:r>
    </w:p>
    <w:p>
      <w:r>
        <w:rPr>
          <w:b/>
        </w:rPr>
        <w:t xml:space="preserve">Esimerkki 1.6397</w:t>
      </w:r>
    </w:p>
    <w:p>
      <w:r>
        <w:t xml:space="preserve">Keskellä: Roberts meni jonnekin uuteen paikkaan. Loppu: Se oli yhtä hauskaa kuin mikä tahansa aiempi loma.</w:t>
      </w:r>
    </w:p>
    <w:p>
      <w:r>
        <w:rPr>
          <w:b/>
        </w:rPr>
        <w:t xml:space="preserve">Tulos</w:t>
      </w:r>
    </w:p>
    <w:p>
      <w:r>
        <w:t xml:space="preserve">Robertsit lähtivät joka kesä perhelomalle.</w:t>
      </w:r>
    </w:p>
    <w:p>
      <w:r>
        <w:rPr>
          <w:b/>
        </w:rPr>
        <w:t xml:space="preserve">Esimerkki 1.6398</w:t>
      </w:r>
    </w:p>
    <w:p>
      <w:r>
        <w:t xml:space="preserve">Keskellä: Tim päivitti tietokoneensa. Loppu: Sen jälkeen tietokone oli hyvin nopea.</w:t>
      </w:r>
    </w:p>
    <w:p>
      <w:r>
        <w:rPr>
          <w:b/>
        </w:rPr>
        <w:t xml:space="preserve">Tulos</w:t>
      </w:r>
    </w:p>
    <w:p>
      <w:r>
        <w:t xml:space="preserve">Tim käytti vanhaa tietokonetta.</w:t>
      </w:r>
    </w:p>
    <w:p>
      <w:r>
        <w:rPr>
          <w:b/>
        </w:rPr>
        <w:t xml:space="preserve">Esimerkki 1.6399</w:t>
      </w:r>
    </w:p>
    <w:p>
      <w:r>
        <w:t xml:space="preserve">Keskellä: Missä pöllö voisi olla? Loppu: Mutta en koskaan löytänyt sitä.</w:t>
      </w:r>
    </w:p>
    <w:p>
      <w:r>
        <w:rPr>
          <w:b/>
        </w:rPr>
        <w:t xml:space="preserve">Tulos</w:t>
      </w:r>
    </w:p>
    <w:p>
      <w:r>
        <w:t xml:space="preserve">Kuulin eräänä iltana kävelyllä ollessani pöllön.</w:t>
      </w:r>
    </w:p>
    <w:p>
      <w:r>
        <w:rPr>
          <w:b/>
        </w:rPr>
        <w:t xml:space="preserve">Esimerkki 1.6400</w:t>
      </w:r>
    </w:p>
    <w:p>
      <w:r>
        <w:t xml:space="preserve">Keskellä: Hän päätti mennä armeijaan, mutta se oli hyvin rankkaa. Loppu: Päivän kuluttua hän päätti olla menemättä armeijaan.</w:t>
      </w:r>
    </w:p>
    <w:p>
      <w:r>
        <w:rPr>
          <w:b/>
        </w:rPr>
        <w:t xml:space="preserve">Tulos</w:t>
      </w:r>
    </w:p>
    <w:p>
      <w:r>
        <w:t xml:space="preserve">Amy aikoi valmistua lukiosta.</w:t>
      </w:r>
    </w:p>
    <w:p>
      <w:r>
        <w:rPr>
          <w:b/>
        </w:rPr>
        <w:t xml:space="preserve">Esimerkki 1.6401</w:t>
      </w:r>
    </w:p>
    <w:p>
      <w:r>
        <w:t xml:space="preserve">Keskellä: Tina piti hauskaa konsertissa. Loppu: Se oli Tinan elämän paras päivä.</w:t>
      </w:r>
    </w:p>
    <w:p>
      <w:r>
        <w:rPr>
          <w:b/>
        </w:rPr>
        <w:t xml:space="preserve">Tulos</w:t>
      </w:r>
    </w:p>
    <w:p>
      <w:r>
        <w:t xml:space="preserve">Tina sai liput Kanye westin konserttiin.</w:t>
      </w:r>
    </w:p>
    <w:p>
      <w:r>
        <w:rPr>
          <w:b/>
        </w:rPr>
        <w:t xml:space="preserve">Esimerkki 1.6402</w:t>
      </w:r>
    </w:p>
    <w:p>
      <w:r>
        <w:t xml:space="preserve">Keskellä: Terry sai tietää, ettei myrsky osuisi hänen alueelleen. Loppu: Terry istui myöhemmin mukavasti sohvallaan ja luki kynttilänvalossa.</w:t>
      </w:r>
    </w:p>
    <w:p>
      <w:r>
        <w:rPr>
          <w:b/>
        </w:rPr>
        <w:t xml:space="preserve">Tulos</w:t>
      </w:r>
    </w:p>
    <w:p>
      <w:r>
        <w:t xml:space="preserve">Terry seurasi säätiedotusta huolestuneena.</w:t>
      </w:r>
    </w:p>
    <w:p>
      <w:r>
        <w:rPr>
          <w:b/>
        </w:rPr>
        <w:t xml:space="preserve">Esimerkki 1.6403</w:t>
      </w:r>
    </w:p>
    <w:p>
      <w:r>
        <w:t xml:space="preserve">Keskellä: Jimin poika putosi jyrkänteeltä. Loppu: Jim joutui heti leikkaukseen.</w:t>
      </w:r>
    </w:p>
    <w:p>
      <w:r>
        <w:rPr>
          <w:b/>
        </w:rPr>
        <w:t xml:space="preserve">Tulos</w:t>
      </w:r>
    </w:p>
    <w:p>
      <w:r>
        <w:t xml:space="preserve">Jim ja hänen poikansa kävivät kiipeilemässä viime viikonloppuna.</w:t>
      </w:r>
    </w:p>
    <w:p>
      <w:r>
        <w:rPr>
          <w:b/>
        </w:rPr>
        <w:t xml:space="preserve">Esimerkki 1.6404</w:t>
      </w:r>
    </w:p>
    <w:p>
      <w:r>
        <w:t xml:space="preserve">Keskellä: Söin itse puolet pussista. Loppu: Ystäväni otti pussin pois minulta.</w:t>
      </w:r>
    </w:p>
    <w:p>
      <w:r>
        <w:rPr>
          <w:b/>
        </w:rPr>
        <w:t xml:space="preserve">Tulos</w:t>
      </w:r>
    </w:p>
    <w:p>
      <w:r>
        <w:t xml:space="preserve">Ystäväni toi tämän ison sipsipussin.</w:t>
      </w:r>
    </w:p>
    <w:p>
      <w:r>
        <w:rPr>
          <w:b/>
        </w:rPr>
        <w:t xml:space="preserve">Esimerkki 1.6405</w:t>
      </w:r>
    </w:p>
    <w:p>
      <w:r>
        <w:t xml:space="preserve">Keskellä: Sanoin äidilleni, etten jättänyt sitä sinne. Loppu: Valehtelin hänelle, mutta hän näki lävitseni.</w:t>
      </w:r>
    </w:p>
    <w:p>
      <w:r>
        <w:rPr>
          <w:b/>
        </w:rPr>
        <w:t xml:space="preserve">Tulos</w:t>
      </w:r>
    </w:p>
    <w:p>
      <w:r>
        <w:t xml:space="preserve">Tulin kotiin ja näin keittiössä lasin kirkasta nestettä.</w:t>
      </w:r>
    </w:p>
    <w:p>
      <w:r>
        <w:rPr>
          <w:b/>
        </w:rPr>
        <w:t xml:space="preserve">Esimerkki 1.6406</w:t>
      </w:r>
    </w:p>
    <w:p>
      <w:r>
        <w:t xml:space="preserve">Keskellä: Gina käynnisti autonsa ja laittoi sulatuksen päälle. Loppu: Jää muuttui vedeksi, eikä hänen tarvinnut raaputtaa tuulilasia.</w:t>
      </w:r>
    </w:p>
    <w:p>
      <w:r>
        <w:rPr>
          <w:b/>
        </w:rPr>
        <w:t xml:space="preserve">Tulos</w:t>
      </w:r>
    </w:p>
    <w:p>
      <w:r>
        <w:t xml:space="preserve">Ginan piti puhdistaa jää tuulilasista.</w:t>
      </w:r>
    </w:p>
    <w:p>
      <w:r>
        <w:rPr>
          <w:b/>
        </w:rPr>
        <w:t xml:space="preserve">Esimerkki 1.6407</w:t>
      </w:r>
    </w:p>
    <w:p>
      <w:r>
        <w:t xml:space="preserve">Keskellä: He tarvitsivat jotain yläosaan. Loppu: Hän loi kauniin putkipuhdistustähden.</w:t>
      </w:r>
    </w:p>
    <w:p>
      <w:r>
        <w:rPr>
          <w:b/>
        </w:rPr>
        <w:t xml:space="preserve">Tulos</w:t>
      </w:r>
    </w:p>
    <w:p>
      <w:r>
        <w:t xml:space="preserve">Sam ja Sasha koristelivat ensimmäistä joulukuusta.</w:t>
      </w:r>
    </w:p>
    <w:p>
      <w:r>
        <w:rPr>
          <w:b/>
        </w:rPr>
        <w:t xml:space="preserve">Esimerkki 1.6408</w:t>
      </w:r>
    </w:p>
    <w:p>
      <w:r>
        <w:t xml:space="preserve">Keskellä: Delian äiti ei ollut kertonut hänelle, että hänellä oli lääkäriaika myöhemmin samana aamuna. Loppu: Delia meni takaisin nukkumaan.</w:t>
      </w:r>
    </w:p>
    <w:p>
      <w:r>
        <w:rPr>
          <w:b/>
        </w:rPr>
        <w:t xml:space="preserve">Tulos</w:t>
      </w:r>
    </w:p>
    <w:p>
      <w:r>
        <w:t xml:space="preserve">Delia heräsi valmistautuakseen kouluun.</w:t>
      </w:r>
    </w:p>
    <w:p>
      <w:r>
        <w:rPr>
          <w:b/>
        </w:rPr>
        <w:t xml:space="preserve">Esimerkki 1.6409</w:t>
      </w:r>
    </w:p>
    <w:p>
      <w:r>
        <w:t xml:space="preserve">Keskellä: Paul muutti rantataloon. Loppu: Paul käy nykyään rannalla päivittäin.</w:t>
      </w:r>
    </w:p>
    <w:p>
      <w:r>
        <w:rPr>
          <w:b/>
        </w:rPr>
        <w:t xml:space="preserve">Tulos</w:t>
      </w:r>
    </w:p>
    <w:p>
      <w:r>
        <w:t xml:space="preserve">Paul haaveili näkevänsä meren.</w:t>
      </w:r>
    </w:p>
    <w:p>
      <w:r>
        <w:rPr>
          <w:b/>
        </w:rPr>
        <w:t xml:space="preserve">Esimerkki 1.6410</w:t>
      </w:r>
    </w:p>
    <w:p>
      <w:r>
        <w:t xml:space="preserve">Keskellä: Jessica: Katumedio ennusti Jessican tarkan syntymäpäivän. Loppu: Jessica kysyi Joannelta hengästyneenä, miten nainen saattoi tietää.</w:t>
      </w:r>
    </w:p>
    <w:p>
      <w:r>
        <w:rPr>
          <w:b/>
        </w:rPr>
        <w:t xml:space="preserve">Tulos</w:t>
      </w:r>
    </w:p>
    <w:p>
      <w:r>
        <w:t xml:space="preserve">Jessica ja Joanne olivat eräänä iltana juomassa baarissa.</w:t>
      </w:r>
    </w:p>
    <w:p>
      <w:r>
        <w:rPr>
          <w:b/>
        </w:rPr>
        <w:t xml:space="preserve">Esimerkki 1.6411</w:t>
      </w:r>
    </w:p>
    <w:p>
      <w:r>
        <w:t xml:space="preserve">Keskellä: Tapasin miehen, joka halusi minun syövän lihaa. Loppu: Suhteemme ei toimi.</w:t>
      </w:r>
    </w:p>
    <w:p>
      <w:r>
        <w:rPr>
          <w:b/>
        </w:rPr>
        <w:t xml:space="preserve">Tulos</w:t>
      </w:r>
    </w:p>
    <w:p>
      <w:r>
        <w:t xml:space="preserve">Olen ollut vegaani useita vuosia.</w:t>
      </w:r>
    </w:p>
    <w:p>
      <w:r>
        <w:rPr>
          <w:b/>
        </w:rPr>
        <w:t xml:space="preserve">Esimerkki 1.6412</w:t>
      </w:r>
    </w:p>
    <w:p>
      <w:r>
        <w:t xml:space="preserve">Keskellä: Se maistui paremmalta kuin hän odotti. Loppu: Hän lähti heti kertomaan kaikille ystävilleen.</w:t>
      </w:r>
    </w:p>
    <w:p>
      <w:r>
        <w:rPr>
          <w:b/>
        </w:rPr>
        <w:t xml:space="preserve">Tulos</w:t>
      </w:r>
    </w:p>
    <w:p>
      <w:r>
        <w:t xml:space="preserve">Alexis koki yllätyksen ostaessaan pb2-maapähkinävoita.</w:t>
      </w:r>
    </w:p>
    <w:p>
      <w:r>
        <w:rPr>
          <w:b/>
        </w:rPr>
        <w:t xml:space="preserve">Esimerkki 1.6413</w:t>
      </w:r>
    </w:p>
    <w:p>
      <w:r>
        <w:t xml:space="preserve">Keskellä: Adam meni ravintolaan ensimmäistä kertaa ja näki hummereita täynnä olevan akvaarion. Adam sai selville, että hummerit oli tarkoitus keittää. Adam alkoi itkeä. Loppu: Hän ei kuitenkaan ollut iloinen nähdessään, että hummerit keitettiin.</w:t>
      </w:r>
    </w:p>
    <w:p>
      <w:r>
        <w:rPr>
          <w:b/>
        </w:rPr>
        <w:t xml:space="preserve">Tulos</w:t>
      </w:r>
    </w:p>
    <w:p>
      <w:r>
        <w:t xml:space="preserve">Adam oli vasta kahdeksanvuotias.</w:t>
      </w:r>
    </w:p>
    <w:p>
      <w:r>
        <w:rPr>
          <w:b/>
        </w:rPr>
        <w:t xml:space="preserve">Esimerkki 1.6414</w:t>
      </w:r>
    </w:p>
    <w:p>
      <w:r>
        <w:t xml:space="preserve">Keskellä: Siinä on joitakin todella verisiä kohtia. Loppu: Loppu: En ollut varma, voisinko katsoa sitä enää, mutta jaksoin katsoa sen läpi.</w:t>
      </w:r>
    </w:p>
    <w:p>
      <w:r>
        <w:rPr>
          <w:b/>
        </w:rPr>
        <w:t xml:space="preserve">Tulos</w:t>
      </w:r>
    </w:p>
    <w:p>
      <w:r>
        <w:t xml:space="preserve">Eilen illalla päätin katsoa Scream Queensin Foxilta.</w:t>
      </w:r>
    </w:p>
    <w:p>
      <w:r>
        <w:rPr>
          <w:b/>
        </w:rPr>
        <w:t xml:space="preserve">Esimerkki 1.6415</w:t>
      </w:r>
    </w:p>
    <w:p>
      <w:r>
        <w:t xml:space="preserve">Keskellä: Kuningas ei syönyt mitään muuta kuin voileipiä. Loppu: Sen jälkeen hänen alamaisensa saivat syödä, mitä halusivat.</w:t>
      </w:r>
    </w:p>
    <w:p>
      <w:r>
        <w:rPr>
          <w:b/>
        </w:rPr>
        <w:t xml:space="preserve">Tulos</w:t>
      </w:r>
    </w:p>
    <w:p>
      <w:r>
        <w:t xml:space="preserve">Olipa kerran kuningas, joka rakasti syödä maapähkinävoileipiä.</w:t>
      </w:r>
    </w:p>
    <w:p>
      <w:r>
        <w:rPr>
          <w:b/>
        </w:rPr>
        <w:t xml:space="preserve">Esimerkki 1.6416</w:t>
      </w:r>
    </w:p>
    <w:p>
      <w:r>
        <w:t xml:space="preserve">Keskellä: Minulla ja perheelläni oli matkaopas. Loppu: Opin sinä päivänä paljon Teksasin historiasta.</w:t>
      </w:r>
    </w:p>
    <w:p>
      <w:r>
        <w:rPr>
          <w:b/>
        </w:rPr>
        <w:t xml:space="preserve">Tulos</w:t>
      </w:r>
    </w:p>
    <w:p>
      <w:r>
        <w:t xml:space="preserve">Perheeni ja minä teimme matkan San Antonioon, -</w:t>
      </w:r>
    </w:p>
    <w:p>
      <w:r>
        <w:rPr>
          <w:b/>
        </w:rPr>
        <w:t xml:space="preserve">Esimerkki 1.6417</w:t>
      </w:r>
    </w:p>
    <w:p>
      <w:r>
        <w:t xml:space="preserve">Keskellä: Nina toi aina appelsiinin lounaaksi. Loppu: Nina oli koko luokan paras läsnäolija.</w:t>
      </w:r>
    </w:p>
    <w:p>
      <w:r>
        <w:rPr>
          <w:b/>
        </w:rPr>
        <w:t xml:space="preserve">Tulos</w:t>
      </w:r>
    </w:p>
    <w:p>
      <w:r>
        <w:t xml:space="preserve">Nina rakasti syödä appelsiineja, ja hän kävi paikallista peruskoulua.</w:t>
      </w:r>
    </w:p>
    <w:p>
      <w:r>
        <w:rPr>
          <w:b/>
        </w:rPr>
        <w:t xml:space="preserve">Esimerkki 1.6418</w:t>
      </w:r>
    </w:p>
    <w:p>
      <w:r>
        <w:t xml:space="preserve">Keskellä: Ben ilmoittautui valokuvauskurssille yliopistossa. Loppu: Nyt hän on varma, että hän on parempi kameramies!</w:t>
      </w:r>
    </w:p>
    <w:p>
      <w:r>
        <w:rPr>
          <w:b/>
        </w:rPr>
        <w:t xml:space="preserve">Tulos</w:t>
      </w:r>
    </w:p>
    <w:p>
      <w:r>
        <w:t xml:space="preserve">Ben halusi olla parempi kameramies.</w:t>
      </w:r>
    </w:p>
    <w:p>
      <w:r>
        <w:rPr>
          <w:b/>
        </w:rPr>
        <w:t xml:space="preserve">Esimerkki 1.6419</w:t>
      </w:r>
    </w:p>
    <w:p>
      <w:r>
        <w:t xml:space="preserve">Keskimmäinen: hän näki kaupassa kauniin salkun. Loppu: Hän osti sen välittömästi.</w:t>
      </w:r>
    </w:p>
    <w:p>
      <w:r>
        <w:rPr>
          <w:b/>
        </w:rPr>
        <w:t xml:space="preserve">Tulos</w:t>
      </w:r>
    </w:p>
    <w:p>
      <w:r>
        <w:t xml:space="preserve">Kelli tarvitsi uuden kotelon iPadiinsa.</w:t>
      </w:r>
    </w:p>
    <w:p>
      <w:r>
        <w:rPr>
          <w:b/>
        </w:rPr>
        <w:t xml:space="preserve">Esimerkki 1.6420</w:t>
      </w:r>
    </w:p>
    <w:p>
      <w:r>
        <w:t xml:space="preserve">Keskimmäinen: Hän kokeili uutta reseptiä ystävilleen. Loppu: Hänen ystävänsä pitivät siitä niin paljon, että he pyysivät häntä kokkaamaan tästä lähtien.</w:t>
      </w:r>
    </w:p>
    <w:p>
      <w:r>
        <w:rPr>
          <w:b/>
        </w:rPr>
        <w:t xml:space="preserve">Tulos</w:t>
      </w:r>
    </w:p>
    <w:p>
      <w:r>
        <w:t xml:space="preserve">Jake halusi oppia kokkaamaan.</w:t>
      </w:r>
    </w:p>
    <w:p>
      <w:r>
        <w:rPr>
          <w:b/>
        </w:rPr>
        <w:t xml:space="preserve">Esimerkki 1.6421</w:t>
      </w:r>
    </w:p>
    <w:p>
      <w:r>
        <w:t xml:space="preserve">Keskimmäinen: Hän vaelsi pois eikä löytänyt häntä. Loppu: Ted lohduttautui!</w:t>
      </w:r>
    </w:p>
    <w:p>
      <w:r>
        <w:rPr>
          <w:b/>
        </w:rPr>
        <w:t xml:space="preserve">Tulos</w:t>
      </w:r>
    </w:p>
    <w:p>
      <w:r>
        <w:t xml:space="preserve">Ted oli eräänä päivänä äitinsä kanssa ruokakaupassa.</w:t>
      </w:r>
    </w:p>
    <w:p>
      <w:r>
        <w:rPr>
          <w:b/>
        </w:rPr>
        <w:t xml:space="preserve">Esimerkki 1.6422</w:t>
      </w:r>
    </w:p>
    <w:p>
      <w:r>
        <w:t xml:space="preserve">Keskimmäinen: Hän sai reseptin, jossa käytetään hedelmiä. Loppu: Hän laittoi ne mehustimeen ja teki herkullisen smoothien.</w:t>
      </w:r>
    </w:p>
    <w:p>
      <w:r>
        <w:rPr>
          <w:b/>
        </w:rPr>
        <w:t xml:space="preserve">Tulos</w:t>
      </w:r>
    </w:p>
    <w:p>
      <w:r>
        <w:t xml:space="preserve">Sam oli dieetillä.</w:t>
      </w:r>
    </w:p>
    <w:p>
      <w:r>
        <w:rPr>
          <w:b/>
        </w:rPr>
        <w:t xml:space="preserve">Esimerkki 1.6423</w:t>
      </w:r>
    </w:p>
    <w:p>
      <w:r>
        <w:t xml:space="preserve">Keskellä: Tim huomasi, että paketti, jossa hänen pihvinsä oli, oli avattu. Loppu: Tim-parka joutui palauttamaan pihvin ruokakauppaan.</w:t>
      </w:r>
    </w:p>
    <w:p>
      <w:r>
        <w:rPr>
          <w:b/>
        </w:rPr>
        <w:t xml:space="preserve">Tulos</w:t>
      </w:r>
    </w:p>
    <w:p>
      <w:r>
        <w:t xml:space="preserve">Tim halusi todella pihvin päivälliseksi.</w:t>
      </w:r>
    </w:p>
    <w:p>
      <w:r>
        <w:rPr>
          <w:b/>
        </w:rPr>
        <w:t xml:space="preserve">Esimerkki 1.6424</w:t>
      </w:r>
    </w:p>
    <w:p>
      <w:r>
        <w:t xml:space="preserve">Keskellä: He menettivät pienen koiranpennun. Loppu: He löysivät sen sittenkin isosta punaisesta laatikosta!</w:t>
      </w:r>
    </w:p>
    <w:p>
      <w:r>
        <w:rPr>
          <w:b/>
        </w:rPr>
        <w:t xml:space="preserve">Tulos</w:t>
      </w:r>
    </w:p>
    <w:p>
      <w:r>
        <w:t xml:space="preserve">Kerran eräs pikkutyttö sai joululahjaksi koiranpennun.</w:t>
      </w:r>
    </w:p>
    <w:p>
      <w:r>
        <w:rPr>
          <w:b/>
        </w:rPr>
        <w:t xml:space="preserve">Esimerkki 1.6425</w:t>
      </w:r>
    </w:p>
    <w:p>
      <w:r>
        <w:t xml:space="preserve">Keskellä: Lämpötila oli keskipäivällä yli yhdeksänkymmentä astetta. Loppu: Meidän olisi pitänyt käyttää lyhyitä hihoja.</w:t>
      </w:r>
    </w:p>
    <w:p>
      <w:r>
        <w:rPr>
          <w:b/>
        </w:rPr>
        <w:t xml:space="preserve">Tulos</w:t>
      </w:r>
    </w:p>
    <w:p>
      <w:r>
        <w:t xml:space="preserve">Oli kylmä, kun nousimme ylös.</w:t>
      </w:r>
    </w:p>
    <w:p>
      <w:r>
        <w:rPr>
          <w:b/>
        </w:rPr>
        <w:t xml:space="preserve">Esimerkki 1.6426</w:t>
      </w:r>
    </w:p>
    <w:p>
      <w:r>
        <w:t xml:space="preserve">Keskellä: Danica säikähti roskiksesta ja säikähti Danicaa. Loppu: Danica heitti roskiksen alas ja lähti takaisin kotiin.</w:t>
      </w:r>
    </w:p>
    <w:p>
      <w:r>
        <w:rPr>
          <w:b/>
        </w:rPr>
        <w:t xml:space="preserve">Tulos</w:t>
      </w:r>
    </w:p>
    <w:p>
      <w:r>
        <w:t xml:space="preserve">Danica meni ulos työntämään roskakorin tielle.</w:t>
      </w:r>
    </w:p>
    <w:p>
      <w:r>
        <w:rPr>
          <w:b/>
        </w:rPr>
        <w:t xml:space="preserve">Esimerkki 1.6427</w:t>
      </w:r>
    </w:p>
    <w:p>
      <w:r>
        <w:t xml:space="preserve">Keskellä: Laura oli huolissaan koko aamun. Loppu: Onneksi Lauran ei tarvinnut mennä, koska hänen opettajansa oli tällä viikolla sairaana.</w:t>
      </w:r>
    </w:p>
    <w:p>
      <w:r>
        <w:rPr>
          <w:b/>
        </w:rPr>
        <w:t xml:space="preserve">Tulos</w:t>
      </w:r>
    </w:p>
    <w:p>
      <w:r>
        <w:t xml:space="preserve">Laura pelkäsi pianotunteja.</w:t>
      </w:r>
    </w:p>
    <w:p>
      <w:r>
        <w:rPr>
          <w:b/>
        </w:rPr>
        <w:t xml:space="preserve">Esimerkki 1.6428</w:t>
      </w:r>
    </w:p>
    <w:p>
      <w:r>
        <w:t xml:space="preserve">Keskellä: Miles puhdisti ikkunansa. Loppu: Miles on onnellinen nyt, kun hänen huoneensa on hieman vähemmän pimeä.</w:t>
      </w:r>
    </w:p>
    <w:p>
      <w:r>
        <w:rPr>
          <w:b/>
        </w:rPr>
        <w:t xml:space="preserve">Tulos</w:t>
      </w:r>
    </w:p>
    <w:p>
      <w:r>
        <w:t xml:space="preserve">Miles huomaa, että hänen makuuhuoneensa on tavallista pimeämpi.</w:t>
      </w:r>
    </w:p>
    <w:p>
      <w:r>
        <w:rPr>
          <w:b/>
        </w:rPr>
        <w:t xml:space="preserve">Esimerkki 1.6429</w:t>
      </w:r>
    </w:p>
    <w:p>
      <w:r>
        <w:t xml:space="preserve">Keskellä: He havaitsivat horisontissa tummia pilviä. Loppu: Lee ohjasi veneen nopeasti takaisin satamaan!</w:t>
      </w:r>
    </w:p>
    <w:p>
      <w:r>
        <w:rPr>
          <w:b/>
        </w:rPr>
        <w:t xml:space="preserve">Tulos</w:t>
      </w:r>
    </w:p>
    <w:p>
      <w:r>
        <w:t xml:space="preserve">Lee oli isänsä purjeveneellä.</w:t>
      </w:r>
    </w:p>
    <w:p>
      <w:r>
        <w:rPr>
          <w:b/>
        </w:rPr>
        <w:t xml:space="preserve">Esimerkki 1.6430</w:t>
      </w:r>
    </w:p>
    <w:p>
      <w:r>
        <w:t xml:space="preserve">Keskellä: Bill alkoi treenata ja syödä paremmin. Loppu: Bill oli vihdoin terve!</w:t>
      </w:r>
    </w:p>
    <w:p>
      <w:r>
        <w:rPr>
          <w:b/>
        </w:rPr>
        <w:t xml:space="preserve">Tulos</w:t>
      </w:r>
    </w:p>
    <w:p>
      <w:r>
        <w:t xml:space="preserve">Billin lääkäri kertoi Billille, että hänen oli pidettävä huolta terveydestään.</w:t>
      </w:r>
    </w:p>
    <w:p>
      <w:r>
        <w:rPr>
          <w:b/>
        </w:rPr>
        <w:t xml:space="preserve">Esimerkki 1.6431</w:t>
      </w:r>
    </w:p>
    <w:p>
      <w:r>
        <w:t xml:space="preserve">Keskellä: Dan tajusi käyttäneensä liikaa rahaa animeen. Loppu: Dan ostaa nyt vain yhden julkaisun kuukaudessa.</w:t>
      </w:r>
    </w:p>
    <w:p>
      <w:r>
        <w:rPr>
          <w:b/>
        </w:rPr>
        <w:t xml:space="preserve">Tulos</w:t>
      </w:r>
    </w:p>
    <w:p>
      <w:r>
        <w:t xml:space="preserve">Dan todella nautti animesta.</w:t>
      </w:r>
    </w:p>
    <w:p>
      <w:r>
        <w:rPr>
          <w:b/>
        </w:rPr>
        <w:t xml:space="preserve">Esimerkki 1.6432</w:t>
      </w:r>
    </w:p>
    <w:p>
      <w:r>
        <w:t xml:space="preserve">Keskimmäinen: Hannah alkoi tehdä töitä mturkin parissa. Loppu: Hannah sai maksun ja lähti jouluostoksille perheelleen.</w:t>
      </w:r>
    </w:p>
    <w:p>
      <w:r>
        <w:rPr>
          <w:b/>
        </w:rPr>
        <w:t xml:space="preserve">Tulos</w:t>
      </w:r>
    </w:p>
    <w:p>
      <w:r>
        <w:t xml:space="preserve">Hannah oli kotiäiti, joka halusi ansaita ylimääräistä rahaa.</w:t>
      </w:r>
    </w:p>
    <w:p>
      <w:r>
        <w:rPr>
          <w:b/>
        </w:rPr>
        <w:t xml:space="preserve">Esimerkki 1.6433</w:t>
      </w:r>
    </w:p>
    <w:p>
      <w:r>
        <w:t xml:space="preserve">Keskellä: Näin valtavan mehiläisen. Loppu: Pelästyin ja juoksin takaisin sisälle.</w:t>
      </w:r>
    </w:p>
    <w:p>
      <w:r>
        <w:rPr>
          <w:b/>
        </w:rPr>
        <w:t xml:space="preserve">Tulos</w:t>
      </w:r>
    </w:p>
    <w:p>
      <w:r>
        <w:t xml:space="preserve">Menin eräänä päivänä ulos kastelemaan kasveja.</w:t>
      </w:r>
    </w:p>
    <w:p>
      <w:r>
        <w:rPr>
          <w:b/>
        </w:rPr>
        <w:t xml:space="preserve">Esimerkki 1.6434</w:t>
      </w:r>
    </w:p>
    <w:p>
      <w:r>
        <w:t xml:space="preserve">Keskellä: He päättivät tehdä lumiukon. Loppu: Lumiukko oli kuusi metriä korkea!</w:t>
      </w:r>
    </w:p>
    <w:p>
      <w:r>
        <w:rPr>
          <w:b/>
        </w:rPr>
        <w:t xml:space="preserve">Tulos</w:t>
      </w:r>
    </w:p>
    <w:p>
      <w:r>
        <w:t xml:space="preserve">Tom ja Ann menivät leikkimään lumeen.</w:t>
      </w:r>
    </w:p>
    <w:p>
      <w:r>
        <w:rPr>
          <w:b/>
        </w:rPr>
        <w:t xml:space="preserve">Esimerkki 1.6435</w:t>
      </w:r>
    </w:p>
    <w:p>
      <w:r>
        <w:t xml:space="preserve">Keskellä: Susan ei tiennyt, että hänen äitinsä oli allerginen käyttämälleen materiaalille. Loppu: Susanin äiti kiitti häntä silti huomaavaisuudesta.</w:t>
      </w:r>
    </w:p>
    <w:p>
      <w:r>
        <w:rPr>
          <w:b/>
        </w:rPr>
        <w:t xml:space="preserve">Tulos</w:t>
      </w:r>
    </w:p>
    <w:p>
      <w:r>
        <w:t xml:space="preserve">Susan neuloi huivia äidilleen.</w:t>
      </w:r>
    </w:p>
    <w:p>
      <w:r>
        <w:rPr>
          <w:b/>
        </w:rPr>
        <w:t xml:space="preserve">Esimerkki 1.6436</w:t>
      </w:r>
    </w:p>
    <w:p>
      <w:r>
        <w:t xml:space="preserve">Keskellä: Minut pysäytettiin ylinopeudesta. Loppu: He antoivat minulle varoituksen ja päästivät minut sitten menemään.</w:t>
      </w:r>
    </w:p>
    <w:p>
      <w:r>
        <w:rPr>
          <w:b/>
        </w:rPr>
        <w:t xml:space="preserve">Tulos</w:t>
      </w:r>
    </w:p>
    <w:p>
      <w:r>
        <w:t xml:space="preserve">Ajoin eräänä päivänä ystäväni luokse.</w:t>
      </w:r>
    </w:p>
    <w:p>
      <w:r>
        <w:rPr>
          <w:b/>
        </w:rPr>
        <w:t xml:space="preserve">Esimerkki 1.6437</w:t>
      </w:r>
    </w:p>
    <w:p>
      <w:r>
        <w:t xml:space="preserve">Keskellä: He päättivät erota. Loppu: Pian he olivat molemmat paljon onnellisempia.</w:t>
      </w:r>
    </w:p>
    <w:p>
      <w:r>
        <w:rPr>
          <w:b/>
        </w:rPr>
        <w:t xml:space="preserve">Tulos</w:t>
      </w:r>
    </w:p>
    <w:p>
      <w:r>
        <w:t xml:space="preserve">Brad ja Jen riitelivät aina.</w:t>
      </w:r>
    </w:p>
    <w:p>
      <w:r>
        <w:rPr>
          <w:b/>
        </w:rPr>
        <w:t xml:space="preserve">Esimerkki 1.6438</w:t>
      </w:r>
    </w:p>
    <w:p>
      <w:r>
        <w:t xml:space="preserve">Keskellä: Kun joulu koitti, hän päätti käyttää tytön maalauslahjakkuutta ja maalata muotokuvan hänen vanhemmistaan. Loppu: Hänen vanhempansa ottivat lahjan kiitollisena vastaan.</w:t>
      </w:r>
    </w:p>
    <w:p>
      <w:r>
        <w:rPr>
          <w:b/>
        </w:rPr>
        <w:t xml:space="preserve">Tulos</w:t>
      </w:r>
    </w:p>
    <w:p>
      <w:r>
        <w:t xml:space="preserve">Jamie ei koskaan pystynyt hankkimaan joululahjaa vanhemmilleen.</w:t>
      </w:r>
    </w:p>
    <w:p>
      <w:r>
        <w:rPr>
          <w:b/>
        </w:rPr>
        <w:t xml:space="preserve">Esimerkki 1.6439</w:t>
      </w:r>
    </w:p>
    <w:p>
      <w:r>
        <w:t xml:space="preserve">Keskellä: Mark söi suklaapatukkaa, kunnes hän tajusi jotain. Loppu: Etiketissä luki 100 kaloria, ei 10 kaloria, kiitos siihen tulleen tahran.</w:t>
      </w:r>
    </w:p>
    <w:p>
      <w:r>
        <w:rPr>
          <w:b/>
        </w:rPr>
        <w:t xml:space="preserve">Tulos</w:t>
      </w:r>
    </w:p>
    <w:p>
      <w:r>
        <w:t xml:space="preserve">Mark tajusi olevansa ylipainoinen ja päätti ryhtyä laihduttamaan.</w:t>
      </w:r>
    </w:p>
    <w:p>
      <w:r>
        <w:rPr>
          <w:b/>
        </w:rPr>
        <w:t xml:space="preserve">Esimerkki 1.6440</w:t>
      </w:r>
    </w:p>
    <w:p>
      <w:r>
        <w:t xml:space="preserve">Keskellä: Josiah jätti jatkuvasti pallot pois, mikä ärsytti hänen äitiään. Loppu: Hän pamautti ne, koska oli kyllästynyt laittamaan niitä pois.</w:t>
      </w:r>
    </w:p>
    <w:p>
      <w:r>
        <w:rPr>
          <w:b/>
        </w:rPr>
        <w:t xml:space="preserve">Tulos</w:t>
      </w:r>
    </w:p>
    <w:p>
      <w:r>
        <w:t xml:space="preserve">Viime viikonloppuna Josiahilla oli kaksi rantapalloa.</w:t>
      </w:r>
    </w:p>
    <w:p>
      <w:r>
        <w:rPr>
          <w:b/>
        </w:rPr>
        <w:t xml:space="preserve">Esimerkki 1.6441</w:t>
      </w:r>
    </w:p>
    <w:p>
      <w:r>
        <w:t xml:space="preserve">Keskellä: Kya ei ollut pitkä. Loppu: Kya sai tietää, että hän oli liian lyhyt ollakseen malli!</w:t>
      </w:r>
    </w:p>
    <w:p>
      <w:r>
        <w:rPr>
          <w:b/>
        </w:rPr>
        <w:t xml:space="preserve">Tulos</w:t>
      </w:r>
    </w:p>
    <w:p>
      <w:r>
        <w:t xml:space="preserve">Kya halusi olla malli.</w:t>
      </w:r>
    </w:p>
    <w:p>
      <w:r>
        <w:rPr>
          <w:b/>
        </w:rPr>
        <w:t xml:space="preserve">Esimerkki 1.6442</w:t>
      </w:r>
    </w:p>
    <w:p>
      <w:r>
        <w:t xml:space="preserve">Keskellä: Äiti otti kaikki ainekset jääkaapista ja laittoi pannun valmiiksi. Loppu: Munakkaat valmistuivat ja kaikki nauttivat mukavan aterian yhdessä.</w:t>
      </w:r>
    </w:p>
    <w:p>
      <w:r>
        <w:rPr>
          <w:b/>
        </w:rPr>
        <w:t xml:space="preserve">Tulos</w:t>
      </w:r>
    </w:p>
    <w:p>
      <w:r>
        <w:t xml:space="preserve">Perhe heräsi sunnuntaina ja halusi munakkaita aamiaiseksi.</w:t>
      </w:r>
    </w:p>
    <w:p>
      <w:r>
        <w:rPr>
          <w:b/>
        </w:rPr>
        <w:t xml:space="preserve">Esimerkki 1.6443</w:t>
      </w:r>
    </w:p>
    <w:p>
      <w:r>
        <w:t xml:space="preserve">Keskellä: Sarah on vanhempi ja kypsempi. Loppu: Nyt hän pitää Natesta, sillä hän ei ole enää lapsi.</w:t>
      </w:r>
    </w:p>
    <w:p>
      <w:r>
        <w:rPr>
          <w:b/>
        </w:rPr>
        <w:t xml:space="preserve">Tulos</w:t>
      </w:r>
    </w:p>
    <w:p>
      <w:r>
        <w:t xml:space="preserve">Sarah piti Saul-nimisestä miehestä.</w:t>
      </w:r>
    </w:p>
    <w:p>
      <w:r>
        <w:rPr>
          <w:b/>
        </w:rPr>
        <w:t xml:space="preserve">Esimerkki 1.6444</w:t>
      </w:r>
    </w:p>
    <w:p>
      <w:r>
        <w:t xml:space="preserve">Keskellä: Tai niin Lamar luuli. Loppu: Lamar näki vanhan ystävänsä ja kysyi, onko sinulla seitsemänkymmentäviisi dollaria?</w:t>
      </w:r>
    </w:p>
    <w:p>
      <w:r>
        <w:rPr>
          <w:b/>
        </w:rPr>
        <w:t xml:space="preserve">Tulos</w:t>
      </w:r>
    </w:p>
    <w:p>
      <w:r>
        <w:t xml:space="preserve">Lamar halusi olla kuuluisa, ja kuuluisaksi tuleminen oli helppoa.</w:t>
      </w:r>
    </w:p>
    <w:p>
      <w:r>
        <w:rPr>
          <w:b/>
        </w:rPr>
        <w:t xml:space="preserve">Esimerkki 1.6445</w:t>
      </w:r>
    </w:p>
    <w:p>
      <w:r>
        <w:t xml:space="preserve">Keskellä: Katie kertoi heille, miten herkullista spagetti oli. Loppu: Katie joutui syömään spagettikastiketta vielä vuosia sen jälkeen!</w:t>
      </w:r>
    </w:p>
    <w:p>
      <w:r>
        <w:rPr>
          <w:b/>
        </w:rPr>
        <w:t xml:space="preserve">Tulos</w:t>
      </w:r>
    </w:p>
    <w:p>
      <w:r>
        <w:t xml:space="preserve">Katie tapasi poikaystävänsä vanhemmat ensimmäistä kertaa.</w:t>
      </w:r>
    </w:p>
    <w:p>
      <w:r>
        <w:rPr>
          <w:b/>
        </w:rPr>
        <w:t xml:space="preserve">Esimerkki 1.6446</w:t>
      </w:r>
    </w:p>
    <w:p>
      <w:r>
        <w:t xml:space="preserve">Keskellä: Kimin ystävä aivasteli, ja kahvia valui kengille. Loppu: Ruskea neste valui hänen kauniisiin kenkiinsä!</w:t>
      </w:r>
    </w:p>
    <w:p>
      <w:r>
        <w:rPr>
          <w:b/>
        </w:rPr>
        <w:t xml:space="preserve">Tulos</w:t>
      </w:r>
    </w:p>
    <w:p>
      <w:r>
        <w:t xml:space="preserve">Kim toi uudet valkoiset kenkänsä näytettäväksi ystävilleen.</w:t>
      </w:r>
    </w:p>
    <w:p>
      <w:r>
        <w:rPr>
          <w:b/>
        </w:rPr>
        <w:t xml:space="preserve">Esimerkki 1.6447</w:t>
      </w:r>
    </w:p>
    <w:p>
      <w:r>
        <w:t xml:space="preserve">Keskellä: Amyn äiti sanoi hänelle, ettei hän voi enää syödä roskaruokaa. Loppu: Amy oli surullinen, kun hän ei saanut syödä.</w:t>
      </w:r>
    </w:p>
    <w:p>
      <w:r>
        <w:rPr>
          <w:b/>
        </w:rPr>
        <w:t xml:space="preserve">Tulos</w:t>
      </w:r>
    </w:p>
    <w:p>
      <w:r>
        <w:t xml:space="preserve">Amy rakasti Cookie Crisp -muroja.</w:t>
      </w:r>
    </w:p>
    <w:p>
      <w:r>
        <w:rPr>
          <w:b/>
        </w:rPr>
        <w:t xml:space="preserve">Esimerkki 1.6448</w:t>
      </w:r>
    </w:p>
    <w:p>
      <w:r>
        <w:t xml:space="preserve">Keskellä: Jerry alkoi leikkiä puhelimellaan. Loppu: Jerry myöhästyi bussista ennen kuin tajusi, että 15 minuuttia oli kulunut.</w:t>
      </w:r>
    </w:p>
    <w:p>
      <w:r>
        <w:rPr>
          <w:b/>
        </w:rPr>
        <w:t xml:space="preserve">Tulos</w:t>
      </w:r>
    </w:p>
    <w:p>
      <w:r>
        <w:t xml:space="preserve">Jerry odotti bussia.</w:t>
      </w:r>
    </w:p>
    <w:p>
      <w:r>
        <w:rPr>
          <w:b/>
        </w:rPr>
        <w:t xml:space="preserve">Esimerkki 1.6449</w:t>
      </w:r>
    </w:p>
    <w:p>
      <w:r>
        <w:t xml:space="preserve">Keskellä: Tom tapasi joukon ihmisiä ja alkoi keskustella ja tanssia heidän kanssaan. Loppu: Tomilla oli niin hauskaa, ettei hän tiennyt musiikin loppuneen.</w:t>
      </w:r>
    </w:p>
    <w:p>
      <w:r>
        <w:rPr>
          <w:b/>
        </w:rPr>
        <w:t xml:space="preserve">Tulos</w:t>
      </w:r>
    </w:p>
    <w:p>
      <w:r>
        <w:t xml:space="preserve">Tom meni eilen illalla klubille.</w:t>
      </w:r>
    </w:p>
    <w:p>
      <w:r>
        <w:rPr>
          <w:b/>
        </w:rPr>
        <w:t xml:space="preserve">Esimerkki 1.6450</w:t>
      </w:r>
    </w:p>
    <w:p>
      <w:r>
        <w:t xml:space="preserve">Keskellä: Vietimme koko päivän etsien pikkurahaa. Loppu: Sen jälkeen päätin mennä nukkumaan.</w:t>
      </w:r>
    </w:p>
    <w:p>
      <w:r>
        <w:rPr>
          <w:b/>
        </w:rPr>
        <w:t xml:space="preserve">Tulos</w:t>
      </w:r>
    </w:p>
    <w:p>
      <w:r>
        <w:t xml:space="preserve">Äitini kertoi minulle, ettei hänellä ollut rahaa ostaa ruokaa.</w:t>
      </w:r>
    </w:p>
    <w:p>
      <w:r>
        <w:rPr>
          <w:b/>
        </w:rPr>
        <w:t xml:space="preserve">Esimerkki 1.6451</w:t>
      </w:r>
    </w:p>
    <w:p>
      <w:r>
        <w:t xml:space="preserve">Keskellä: Chad antoi lopulta periksi ja vei heidät eläintarhaan. Loppu: Lapsilla oli hauskaa eläintarhassa!</w:t>
      </w:r>
    </w:p>
    <w:p>
      <w:r>
        <w:rPr>
          <w:b/>
        </w:rPr>
        <w:t xml:space="preserve">Tulos</w:t>
      </w:r>
    </w:p>
    <w:p>
      <w:r>
        <w:t xml:space="preserve">Chadin lapset halusivat mennä eläintarhaan.</w:t>
      </w:r>
    </w:p>
    <w:p>
      <w:r>
        <w:rPr>
          <w:b/>
        </w:rPr>
        <w:t xml:space="preserve">Esimerkki 1.6452</w:t>
      </w:r>
    </w:p>
    <w:p>
      <w:r>
        <w:t xml:space="preserve">Keskellä: Ensimmäinen mies loukkasi toisen miehen vaimoa. Loppu: Toinen mies riisui sukkansa ja heitti ne ensimmäisen miehen päälle.</w:t>
      </w:r>
    </w:p>
    <w:p>
      <w:r>
        <w:rPr>
          <w:b/>
        </w:rPr>
        <w:t xml:space="preserve">Tulos</w:t>
      </w:r>
    </w:p>
    <w:p>
      <w:r>
        <w:t xml:space="preserve">Kaksi vanhaa miestä istui keinutuolissa kuistilla.</w:t>
      </w:r>
    </w:p>
    <w:p>
      <w:r>
        <w:rPr>
          <w:b/>
        </w:rPr>
        <w:t xml:space="preserve">Esimerkki 1.6453</w:t>
      </w:r>
    </w:p>
    <w:p>
      <w:r>
        <w:t xml:space="preserve">Keskellä: Lipunmyyjä nappasi rahat hänen kädestään. Loppu: Poika osti lippunsa ja katsoi lipunmyyjää likaisesti.</w:t>
      </w:r>
    </w:p>
    <w:p>
      <w:r>
        <w:rPr>
          <w:b/>
        </w:rPr>
        <w:t xml:space="preserve">Tulos</w:t>
      </w:r>
    </w:p>
    <w:p>
      <w:r>
        <w:t xml:space="preserve">Poika käveli paikallisen sirkuksen lipunmyyjän luo.</w:t>
      </w:r>
    </w:p>
    <w:p>
      <w:r>
        <w:rPr>
          <w:b/>
        </w:rPr>
        <w:t xml:space="preserve">Esimerkki 1.6454</w:t>
      </w:r>
    </w:p>
    <w:p>
      <w:r>
        <w:t xml:space="preserve">Keskellä: Jason tapasi isänsä baarissa. Loppu: Jason nousi sanomatta sanaakaan ja poistui baarista.</w:t>
      </w:r>
    </w:p>
    <w:p>
      <w:r>
        <w:rPr>
          <w:b/>
        </w:rPr>
        <w:t xml:space="preserve">Tulos</w:t>
      </w:r>
    </w:p>
    <w:p>
      <w:r>
        <w:t xml:space="preserve">Jason ei ollut nähnyt isäänsä vuosiin.</w:t>
      </w:r>
    </w:p>
    <w:p>
      <w:r>
        <w:rPr>
          <w:b/>
        </w:rPr>
        <w:t xml:space="preserve">Esimerkki 1.6455</w:t>
      </w:r>
    </w:p>
    <w:p>
      <w:r>
        <w:t xml:space="preserve">Keskellä: Stylisti leikkasi sen lyhyeksi, rumaksi sotkuksi. Loppu: Päätin ajella pääni sen sijaan.</w:t>
      </w:r>
    </w:p>
    <w:p>
      <w:r>
        <w:rPr>
          <w:b/>
        </w:rPr>
        <w:t xml:space="preserve">Tulos</w:t>
      </w:r>
    </w:p>
    <w:p>
      <w:r>
        <w:t xml:space="preserve">Viime viikolla päätin mennä uuteen hiustenleikkaukseen.</w:t>
      </w:r>
    </w:p>
    <w:p>
      <w:r>
        <w:rPr>
          <w:b/>
        </w:rPr>
        <w:t xml:space="preserve">Esimerkki 1.6456</w:t>
      </w:r>
    </w:p>
    <w:p>
      <w:r>
        <w:t xml:space="preserve">Keskellä: Oscarin ihmiset eivät tulleet kotiin pitkään aikaan. Loppu: Oscar oli niin nälkäinen, että se söi kaiken koiran ruoan.</w:t>
      </w:r>
    </w:p>
    <w:p>
      <w:r>
        <w:rPr>
          <w:b/>
        </w:rPr>
        <w:t xml:space="preserve">Tulos</w:t>
      </w:r>
    </w:p>
    <w:p>
      <w:r>
        <w:t xml:space="preserve">Oscar-kissa heräsi hyvin nälkäisenä.</w:t>
      </w:r>
    </w:p>
    <w:p>
      <w:r>
        <w:rPr>
          <w:b/>
        </w:rPr>
        <w:t xml:space="preserve">Esimerkki 1.6457</w:t>
      </w:r>
    </w:p>
    <w:p>
      <w:r>
        <w:t xml:space="preserve">Keskellä: Joan meni keittiöön ja teki itselleen voileivän. Loppu: Hän oli niin täynnä ja onnellinen!</w:t>
      </w:r>
    </w:p>
    <w:p>
      <w:r>
        <w:rPr>
          <w:b/>
        </w:rPr>
        <w:t xml:space="preserve">Tulos</w:t>
      </w:r>
    </w:p>
    <w:p>
      <w:r>
        <w:t xml:space="preserve">Joan oli todella nälkäinen.</w:t>
      </w:r>
    </w:p>
    <w:p>
      <w:r>
        <w:rPr>
          <w:b/>
        </w:rPr>
        <w:t xml:space="preserve">Esimerkki 1.6458</w:t>
      </w:r>
    </w:p>
    <w:p>
      <w:r>
        <w:t xml:space="preserve">Keskellä: Billy poltti vahingossa lihan, ja se oli pilalla. Loppu: Billy sai sinä iltana pikaruokaa.</w:t>
      </w:r>
    </w:p>
    <w:p>
      <w:r>
        <w:rPr>
          <w:b/>
        </w:rPr>
        <w:t xml:space="preserve">Tulos</w:t>
      </w:r>
    </w:p>
    <w:p>
      <w:r>
        <w:t xml:space="preserve">Billy oli eräänä päivänä tekemässä tacoja.</w:t>
      </w:r>
    </w:p>
    <w:p>
      <w:r>
        <w:rPr>
          <w:b/>
        </w:rPr>
        <w:t xml:space="preserve">Esimerkki 1.6459</w:t>
      </w:r>
    </w:p>
    <w:p>
      <w:r>
        <w:t xml:space="preserve">Keskellä: Terry pyysi yhtä työtoveriaan ottamaan keiton lämmityksen hoitaakseen. Loppu: Terry voi nyt tehdä muita asioita keittojen lämmetessä.</w:t>
      </w:r>
    </w:p>
    <w:p>
      <w:r>
        <w:rPr>
          <w:b/>
        </w:rPr>
        <w:t xml:space="preserve">Tulos</w:t>
      </w:r>
    </w:p>
    <w:p>
      <w:r>
        <w:t xml:space="preserve">Terry inhosi keiton lämmittämistä ravintolaansa varten.</w:t>
      </w:r>
    </w:p>
    <w:p>
      <w:r>
        <w:rPr>
          <w:b/>
        </w:rPr>
        <w:t xml:space="preserve">Esimerkki 1.6460</w:t>
      </w:r>
    </w:p>
    <w:p>
      <w:r>
        <w:t xml:space="preserve">Keskellä: Mies ei lopettanut soittamista. Loppu: Hän päätti jäädä hotelliin joksikin aikaa.</w:t>
      </w:r>
    </w:p>
    <w:p>
      <w:r>
        <w:rPr>
          <w:b/>
        </w:rPr>
        <w:t xml:space="preserve">Tulos</w:t>
      </w:r>
    </w:p>
    <w:p>
      <w:r>
        <w:t xml:space="preserve">Mies soitti hänelle ensimmäisen kerran viime viikolla.</w:t>
      </w:r>
    </w:p>
    <w:p>
      <w:r>
        <w:rPr>
          <w:b/>
        </w:rPr>
        <w:t xml:space="preserve">Esimerkki 1.6461</w:t>
      </w:r>
    </w:p>
    <w:p>
      <w:r>
        <w:t xml:space="preserve">Keskellä: Julie pelasi pallollaan ulkona. Loppu: Julie jatkoi pallon kanssa leikkimistä koko iltapäivän.</w:t>
      </w:r>
    </w:p>
    <w:p>
      <w:r>
        <w:rPr>
          <w:b/>
        </w:rPr>
        <w:t xml:space="preserve">Tulos</w:t>
      </w:r>
    </w:p>
    <w:p>
      <w:r>
        <w:t xml:space="preserve">Juliella oli kaunis vaaleanpunainen pallo, jota hän rakasti pomppia ulkona.</w:t>
      </w:r>
    </w:p>
    <w:p>
      <w:r>
        <w:rPr>
          <w:b/>
        </w:rPr>
        <w:t xml:space="preserve">Esimerkki 1.6462</w:t>
      </w:r>
    </w:p>
    <w:p>
      <w:r>
        <w:t xml:space="preserve">Keskellä: Hän yritti kysyä isoäidiltään, miten tämä teki sen, mutta ei onnistunut. Loppu: Suzien suhde isoäitiinsä jäi monimutkaiseksi.</w:t>
      </w:r>
    </w:p>
    <w:p>
      <w:r>
        <w:rPr>
          <w:b/>
        </w:rPr>
        <w:t xml:space="preserve">Tulos</w:t>
      </w:r>
    </w:p>
    <w:p>
      <w:r>
        <w:t xml:space="preserve">Suzie päätti tehdä isoäitinsä spagettikastiketta.</w:t>
      </w:r>
    </w:p>
    <w:p>
      <w:r>
        <w:rPr>
          <w:b/>
        </w:rPr>
        <w:t xml:space="preserve">Esimerkki 1.6463</w:t>
      </w:r>
    </w:p>
    <w:p>
      <w:r>
        <w:t xml:space="preserve">Keskellä: Nate joutui pysymään sisällä seuraavana päivänä. Loppu: Nate ei malta odottaa, että pääsee taas leikkimään puistoon.</w:t>
      </w:r>
    </w:p>
    <w:p>
      <w:r>
        <w:rPr>
          <w:b/>
        </w:rPr>
        <w:t xml:space="preserve">Tulos</w:t>
      </w:r>
    </w:p>
    <w:p>
      <w:r>
        <w:t xml:space="preserve">Nate sai todella pahan flunssan päivähoitopaikastaan.</w:t>
      </w:r>
    </w:p>
    <w:p>
      <w:r>
        <w:rPr>
          <w:b/>
        </w:rPr>
        <w:t xml:space="preserve">Esimerkki 1.6464</w:t>
      </w:r>
    </w:p>
    <w:p>
      <w:r>
        <w:t xml:space="preserve">Keskellä: Jessie maksoi salaattibaarista ateriansa kanssa. Loppu: Jessie laittoi salaattiinsa hieman öljyä ja punaviinietikkaa.</w:t>
      </w:r>
    </w:p>
    <w:p>
      <w:r>
        <w:rPr>
          <w:b/>
        </w:rPr>
        <w:t xml:space="preserve">Tulos</w:t>
      </w:r>
    </w:p>
    <w:p>
      <w:r>
        <w:t xml:space="preserve">Jessie ilahtui, kun ravintolasta löytyi salaattibaari.</w:t>
      </w:r>
    </w:p>
    <w:p>
      <w:r>
        <w:rPr>
          <w:b/>
        </w:rPr>
        <w:t xml:space="preserve">Esimerkki 1.6465</w:t>
      </w:r>
    </w:p>
    <w:p>
      <w:r>
        <w:t xml:space="preserve">Keskimmäinen: Hän yritti asettaa herätyskellonsa aikaisemmin. Loppu: Hän oli edelleen myöhässä.</w:t>
      </w:r>
    </w:p>
    <w:p>
      <w:r>
        <w:rPr>
          <w:b/>
        </w:rPr>
        <w:t xml:space="preserve">Tulos</w:t>
      </w:r>
    </w:p>
    <w:p>
      <w:r>
        <w:t xml:space="preserve">Lenard ei koskaan päässyt minnekään ajoissa.</w:t>
      </w:r>
    </w:p>
    <w:p>
      <w:r>
        <w:rPr>
          <w:b/>
        </w:rPr>
        <w:t xml:space="preserve">Esimerkki 1.6466</w:t>
      </w:r>
    </w:p>
    <w:p>
      <w:r>
        <w:t xml:space="preserve">Keskellä: James oli innoissaan lähtemisestä mutta myös surullinen. Loppu: James oli surullinen jättäessään perheensä, mutta ylpeä voidessaan palvella maataan.</w:t>
      </w:r>
    </w:p>
    <w:p>
      <w:r>
        <w:rPr>
          <w:b/>
        </w:rPr>
        <w:t xml:space="preserve">Tulos</w:t>
      </w:r>
    </w:p>
    <w:p>
      <w:r>
        <w:t xml:space="preserve">James oli armeijassa.</w:t>
      </w:r>
    </w:p>
    <w:p>
      <w:r>
        <w:rPr>
          <w:b/>
        </w:rPr>
        <w:t xml:space="preserve">Esimerkki 1.6467</w:t>
      </w:r>
    </w:p>
    <w:p>
      <w:r>
        <w:t xml:space="preserve">Keskimmäinen: Harry tapasi koiran nimeltä "Cat". Loppu: Harry näyttää pitävän sitä maailman hienoimpana nimenä.</w:t>
      </w:r>
    </w:p>
    <w:p>
      <w:r>
        <w:rPr>
          <w:b/>
        </w:rPr>
        <w:t xml:space="preserve">Tulos</w:t>
      </w:r>
    </w:p>
    <w:p>
      <w:r>
        <w:t xml:space="preserve">Harry todella rakastaa koiria.</w:t>
      </w:r>
    </w:p>
    <w:p>
      <w:r>
        <w:rPr>
          <w:b/>
        </w:rPr>
        <w:t xml:space="preserve">Esimerkki 1.6468</w:t>
      </w:r>
    </w:p>
    <w:p>
      <w:r>
        <w:t xml:space="preserve">Keskellä: Kengät hajosivat nopeasti. Loppu: Lopulta olin pettynyt, koska olin odottanut parempaa laatua.</w:t>
      </w:r>
    </w:p>
    <w:p>
      <w:r>
        <w:rPr>
          <w:b/>
        </w:rPr>
        <w:t xml:space="preserve">Tulos</w:t>
      </w:r>
    </w:p>
    <w:p>
      <w:r>
        <w:t xml:space="preserve">Ostin uudet kengät netistä.</w:t>
      </w:r>
    </w:p>
    <w:p>
      <w:r>
        <w:rPr>
          <w:b/>
        </w:rPr>
        <w:t xml:space="preserve">Esimerkki 1.6469</w:t>
      </w:r>
    </w:p>
    <w:p>
      <w:r>
        <w:t xml:space="preserve">Keskimmäinen: Minua ei ollut helppo havaita ensi silmäyksellä. Loppu: Ystäväni yritti etsiä minua.</w:t>
      </w:r>
    </w:p>
    <w:p>
      <w:r>
        <w:rPr>
          <w:b/>
        </w:rPr>
        <w:t xml:space="preserve">Tulos</w:t>
      </w:r>
    </w:p>
    <w:p>
      <w:r>
        <w:t xml:space="preserve">Odotin ystävääni kylpyhuoneen edessä.</w:t>
      </w:r>
    </w:p>
    <w:p>
      <w:r>
        <w:rPr>
          <w:b/>
        </w:rPr>
        <w:t xml:space="preserve">Esimerkki 1.6470</w:t>
      </w:r>
    </w:p>
    <w:p>
      <w:r>
        <w:t xml:space="preserve">Keskellä: Bob voitti matkan Las Vegasiin. Loppu: Bob päätti lopulta ottaa ystävänsä mukaan, ja hänen vaimonsa suuttui.</w:t>
      </w:r>
    </w:p>
    <w:p>
      <w:r>
        <w:rPr>
          <w:b/>
        </w:rPr>
        <w:t xml:space="preserve">Tulos</w:t>
      </w:r>
    </w:p>
    <w:p>
      <w:r>
        <w:t xml:space="preserve">Bob osallistui arpajaisiin.</w:t>
      </w:r>
    </w:p>
    <w:p>
      <w:r>
        <w:rPr>
          <w:b/>
        </w:rPr>
        <w:t xml:space="preserve">Esimerkki 1.6471</w:t>
      </w:r>
    </w:p>
    <w:p>
      <w:r>
        <w:t xml:space="preserve">Keskellä: Dan ja hänen vaimonsa liittyivät kerhoon. Loppu: Dan oli iloinen, että he liittyivät uusien ihmisten kerhoon.</w:t>
      </w:r>
    </w:p>
    <w:p>
      <w:r>
        <w:rPr>
          <w:b/>
        </w:rPr>
        <w:t xml:space="preserve">Tulos</w:t>
      </w:r>
    </w:p>
    <w:p>
      <w:r>
        <w:t xml:space="preserve">Dan ja hänen vaimonsa muuttivat uuteen maahan ja olivat peloissaan.</w:t>
      </w:r>
    </w:p>
    <w:p>
      <w:r>
        <w:rPr>
          <w:b/>
        </w:rPr>
        <w:t xml:space="preserve">Esimerkki 1.6472</w:t>
      </w:r>
    </w:p>
    <w:p>
      <w:r>
        <w:t xml:space="preserve">Keskimmäinen: Hän varasti koirani. Loppu: Se oli kauheaa, että hänet tuomittiin elinkautiseen vankeuteen.</w:t>
      </w:r>
    </w:p>
    <w:p>
      <w:r>
        <w:rPr>
          <w:b/>
        </w:rPr>
        <w:t xml:space="preserve">Tulos</w:t>
      </w:r>
    </w:p>
    <w:p>
      <w:r>
        <w:t xml:space="preserve">Päätin murhata naapurini.</w:t>
      </w:r>
    </w:p>
    <w:p>
      <w:r>
        <w:rPr>
          <w:b/>
        </w:rPr>
        <w:t xml:space="preserve">Esimerkki 1.6473</w:t>
      </w:r>
    </w:p>
    <w:p>
      <w:r>
        <w:t xml:space="preserve">Keskellä: Jane läpäisi kokeensa. Loppu: Jane oli hyvin helpottunut.</w:t>
      </w:r>
    </w:p>
    <w:p>
      <w:r>
        <w:rPr>
          <w:b/>
        </w:rPr>
        <w:t xml:space="preserve">Tulos</w:t>
      </w:r>
    </w:p>
    <w:p>
      <w:r>
        <w:t xml:space="preserve">Jane opiskeli ahkerasti koetta varten.</w:t>
      </w:r>
    </w:p>
    <w:p>
      <w:r>
        <w:rPr>
          <w:b/>
        </w:rPr>
        <w:t xml:space="preserve">Esimerkki 1.6474</w:t>
      </w:r>
    </w:p>
    <w:p>
      <w:r>
        <w:t xml:space="preserve">Keskellä: Keskimmäinen: Olen ollut sen jälkeen hyvin kiireinen kouluhommien kanssa. Loppu: Mutta kohta aloitan palapelin.</w:t>
      </w:r>
    </w:p>
    <w:p>
      <w:r>
        <w:rPr>
          <w:b/>
        </w:rPr>
        <w:t xml:space="preserve">Tulos</w:t>
      </w:r>
    </w:p>
    <w:p>
      <w:r>
        <w:t xml:space="preserve">Sain ystäviltäni joululahjaksi palapelin.</w:t>
      </w:r>
    </w:p>
    <w:p>
      <w:r>
        <w:rPr>
          <w:b/>
        </w:rPr>
        <w:t xml:space="preserve">Esimerkki 1.6475</w:t>
      </w:r>
    </w:p>
    <w:p>
      <w:r>
        <w:t xml:space="preserve">Keskellä: Monen isän syntymäpäivä oli tulossa. Loppu: Hän antoi sen isälleen tämän syntymäpäiväksi, ja isä oli onnellinen.</w:t>
      </w:r>
    </w:p>
    <w:p>
      <w:r>
        <w:rPr>
          <w:b/>
        </w:rPr>
        <w:t xml:space="preserve">Tulos</w:t>
      </w:r>
    </w:p>
    <w:p>
      <w:r>
        <w:t xml:space="preserve">Monet löysivät ullakolta aseen.</w:t>
      </w:r>
    </w:p>
    <w:p>
      <w:r>
        <w:rPr>
          <w:b/>
        </w:rPr>
        <w:t xml:space="preserve">Esimerkki 1.6476</w:t>
      </w:r>
    </w:p>
    <w:p>
      <w:r>
        <w:t xml:space="preserve">Keskimmäinen: James joutui vaikeuksiin. Loppu: James lakkasi olemasta ääliö.</w:t>
      </w:r>
    </w:p>
    <w:p>
      <w:r>
        <w:rPr>
          <w:b/>
        </w:rPr>
        <w:t xml:space="preserve">Tulos</w:t>
      </w:r>
    </w:p>
    <w:p>
      <w:r>
        <w:t xml:space="preserve">James oli töykeä kaikille.</w:t>
      </w:r>
    </w:p>
    <w:p>
      <w:r>
        <w:rPr>
          <w:b/>
        </w:rPr>
        <w:t xml:space="preserve">Esimerkki 1.6477</w:t>
      </w:r>
    </w:p>
    <w:p>
      <w:r>
        <w:t xml:space="preserve">Keskellä: Joku toimistolla vannoi vihdoin kostoa Robertille. Loppu: Hänen renkaansa leikattiin.</w:t>
      </w:r>
    </w:p>
    <w:p>
      <w:r>
        <w:rPr>
          <w:b/>
        </w:rPr>
        <w:t xml:space="preserve">Tulos</w:t>
      </w:r>
    </w:p>
    <w:p>
      <w:r>
        <w:t xml:space="preserve">Robert oli töykeä työtoveri.</w:t>
      </w:r>
    </w:p>
    <w:p>
      <w:r>
        <w:rPr>
          <w:b/>
        </w:rPr>
        <w:t xml:space="preserve">Esimerkki 1.6478</w:t>
      </w:r>
    </w:p>
    <w:p>
      <w:r>
        <w:t xml:space="preserve">Keskimmäinen: Hän toimitti tarinoita, joista hän oli ylpeä. Loppu: Kaikki hänen työnsä hylättiin, ja hän itki.</w:t>
      </w:r>
    </w:p>
    <w:p>
      <w:r>
        <w:rPr>
          <w:b/>
        </w:rPr>
        <w:t xml:space="preserve">Tulos</w:t>
      </w:r>
    </w:p>
    <w:p>
      <w:r>
        <w:t xml:space="preserve">Jon kirjoitti novelleja.</w:t>
      </w:r>
    </w:p>
    <w:p>
      <w:r>
        <w:rPr>
          <w:b/>
        </w:rPr>
        <w:t xml:space="preserve">Esimerkki 1.6479</w:t>
      </w:r>
    </w:p>
    <w:p>
      <w:r>
        <w:t xml:space="preserve">Keskellä: Kun sain ruokani, se oli kylmää. Loppu: Kutsuin tarjoilijan paikalle, ja hän korvasi ruoan ilmaiseksi.</w:t>
      </w:r>
    </w:p>
    <w:p>
      <w:r>
        <w:rPr>
          <w:b/>
        </w:rPr>
        <w:t xml:space="preserve">Tulos</w:t>
      </w:r>
    </w:p>
    <w:p>
      <w:r>
        <w:t xml:space="preserve">Menin eräänä päivänä töiden jälkeen kiinalaiseen ravintolaan.</w:t>
      </w:r>
    </w:p>
    <w:p>
      <w:r>
        <w:rPr>
          <w:b/>
        </w:rPr>
        <w:t xml:space="preserve">Esimerkki 1.6480</w:t>
      </w:r>
    </w:p>
    <w:p>
      <w:r>
        <w:t xml:space="preserve">Keskellä: Mark soitti keikan jollekulle. Loppu: Mark pakkasi varusteensa ja lähti kotiin.</w:t>
      </w:r>
    </w:p>
    <w:p>
      <w:r>
        <w:rPr>
          <w:b/>
        </w:rPr>
        <w:t xml:space="preserve">Tulos</w:t>
      </w:r>
    </w:p>
    <w:p>
      <w:r>
        <w:t xml:space="preserve">Mark tykkää soittaa kitaraa.</w:t>
      </w:r>
    </w:p>
    <w:p>
      <w:r>
        <w:rPr>
          <w:b/>
        </w:rPr>
        <w:t xml:space="preserve">Esimerkki 1.6481</w:t>
      </w:r>
    </w:p>
    <w:p>
      <w:r>
        <w:t xml:space="preserve">Keskellä: Kävi ilmi, että hänen korvaansa oli ryöminyt ötökkä. Loppu: Hän heräsi tunteja myöhemmin sairaalassa ilman kuuloa toisesta korvasta.</w:t>
      </w:r>
    </w:p>
    <w:p>
      <w:r>
        <w:rPr>
          <w:b/>
        </w:rPr>
        <w:t xml:space="preserve">Tulos</w:t>
      </w:r>
    </w:p>
    <w:p>
      <w:r>
        <w:t xml:space="preserve">Eräs nainen kuuli jatkuvasti surisevaa ääntä.</w:t>
      </w:r>
    </w:p>
    <w:p>
      <w:r>
        <w:rPr>
          <w:b/>
        </w:rPr>
        <w:t xml:space="preserve">Esimerkki 1.6482</w:t>
      </w:r>
    </w:p>
    <w:p>
      <w:r>
        <w:t xml:space="preserve">Keskellä: Emily oli tehnyt kovasti töitä tämän päivän eteen. Loppu: Tänään oli hänen ensimmäinen päivänsä vankeinhoitovirkailijana!</w:t>
      </w:r>
    </w:p>
    <w:p>
      <w:r>
        <w:rPr>
          <w:b/>
        </w:rPr>
        <w:t xml:space="preserve">Tulos</w:t>
      </w:r>
    </w:p>
    <w:p>
      <w:r>
        <w:t xml:space="preserve">Emily oli menossa vankilaan, ja hän oli innoissaan.</w:t>
      </w:r>
    </w:p>
    <w:p>
      <w:r>
        <w:rPr>
          <w:b/>
        </w:rPr>
        <w:t xml:space="preserve">Esimerkki 1.6483</w:t>
      </w:r>
    </w:p>
    <w:p>
      <w:r>
        <w:t xml:space="preserve">Keskellä: Jenny otti kissansa, mutta se karkasi. Loppu: Koulu oli jo päättynyt, kun he löysivät kissan.</w:t>
      </w:r>
    </w:p>
    <w:p>
      <w:r>
        <w:rPr>
          <w:b/>
        </w:rPr>
        <w:t xml:space="preserve">Tulos</w:t>
      </w:r>
    </w:p>
    <w:p>
      <w:r>
        <w:t xml:space="preserve">Jennyn opettaja sanoi, että luokka voi tuoda lemmikkinsä kouluun.</w:t>
      </w:r>
    </w:p>
    <w:p>
      <w:r>
        <w:rPr>
          <w:b/>
        </w:rPr>
        <w:t xml:space="preserve">Esimerkki 1.6484</w:t>
      </w:r>
    </w:p>
    <w:p>
      <w:r>
        <w:t xml:space="preserve">Keskellä: Viime konsertissa eräs henkilö putosi lavalta. Loppu: Hän oli kunnossa, mutta repi housunsa.</w:t>
      </w:r>
    </w:p>
    <w:p>
      <w:r>
        <w:rPr>
          <w:b/>
        </w:rPr>
        <w:t xml:space="preserve">Tulos</w:t>
      </w:r>
    </w:p>
    <w:p>
      <w:r>
        <w:t xml:space="preserve">Rakastan death metal -konsertteja.</w:t>
      </w:r>
    </w:p>
    <w:p>
      <w:r>
        <w:rPr>
          <w:b/>
        </w:rPr>
        <w:t xml:space="preserve">Esimerkki 1.6485</w:t>
      </w:r>
    </w:p>
    <w:p>
      <w:r>
        <w:t xml:space="preserve">Keskellä: Tabitha ja hänen ystävänsä livahtivat sisään, koska he eivät halunneet maksaa. Loppu: He jäivät kiinni ja saivat porttikiellon teatteriin.</w:t>
      </w:r>
    </w:p>
    <w:p>
      <w:r>
        <w:rPr>
          <w:b/>
        </w:rPr>
        <w:t xml:space="preserve">Tulos</w:t>
      </w:r>
    </w:p>
    <w:p>
      <w:r>
        <w:t xml:space="preserve">Tabitha ja hänen ystävänsä halusivat mennä elokuviin.</w:t>
      </w:r>
    </w:p>
    <w:p>
      <w:r>
        <w:rPr>
          <w:b/>
        </w:rPr>
        <w:t xml:space="preserve">Esimerkki 1.6486</w:t>
      </w:r>
    </w:p>
    <w:p>
      <w:r>
        <w:t xml:space="preserve">Keskellä: Lisa ja hänen ystävänsä joutuivat matkalla autosairaalaan. Loppu: Siksi tytöt viettivät paljon aikaa sairaalassa.</w:t>
      </w:r>
    </w:p>
    <w:p>
      <w:r>
        <w:rPr>
          <w:b/>
        </w:rPr>
        <w:t xml:space="preserve">Tulos</w:t>
      </w:r>
    </w:p>
    <w:p>
      <w:r>
        <w:t xml:space="preserve">Lisa ja hänen ystävänsä lähtivät tyttöjen matkalle Miamiin.</w:t>
      </w:r>
    </w:p>
    <w:p>
      <w:r>
        <w:rPr>
          <w:b/>
        </w:rPr>
        <w:t xml:space="preserve">Esimerkki 1.6487</w:t>
      </w:r>
    </w:p>
    <w:p>
      <w:r>
        <w:t xml:space="preserve">Keskellä: Michael pelkäsi nukkua pimeässä. Loppu: Michael oli kuitenkin kunnossa, koska hänellä oli tähdet seuranaan.</w:t>
      </w:r>
    </w:p>
    <w:p>
      <w:r>
        <w:rPr>
          <w:b/>
        </w:rPr>
        <w:t xml:space="preserve">Tulos</w:t>
      </w:r>
    </w:p>
    <w:p>
      <w:r>
        <w:t xml:space="preserve">Michael oli vasta kahdeksanvuotias, kun hän lähti ensimmäistä kertaa telttailemaan.</w:t>
      </w:r>
    </w:p>
    <w:p>
      <w:r>
        <w:rPr>
          <w:b/>
        </w:rPr>
        <w:t xml:space="preserve">Esimerkki 1.6488</w:t>
      </w:r>
    </w:p>
    <w:p>
      <w:r>
        <w:t xml:space="preserve">Keskellä: Juoksin yrittäessäni päästä vessaan. Loppu: Juostessani hotellille päädyin roiskimaan ulostetta pitkin käytävää.</w:t>
      </w:r>
    </w:p>
    <w:p>
      <w:r>
        <w:rPr>
          <w:b/>
        </w:rPr>
        <w:t xml:space="preserve">Tulos</w:t>
      </w:r>
    </w:p>
    <w:p>
      <w:r>
        <w:t xml:space="preserve">Olin todella humalassa hotellin baarissa.</w:t>
      </w:r>
    </w:p>
    <w:p>
      <w:r>
        <w:rPr>
          <w:b/>
        </w:rPr>
        <w:t xml:space="preserve">Esimerkki 1.6489</w:t>
      </w:r>
    </w:p>
    <w:p>
      <w:r>
        <w:t xml:space="preserve">Keskellä: Jes nautti yliopistosta, ja hän pärjäsi hyvin. Loppu: Jes rohkaisee muita vanhempia, palaavia opiskelijoita.</w:t>
      </w:r>
    </w:p>
    <w:p>
      <w:r>
        <w:rPr>
          <w:b/>
        </w:rPr>
        <w:t xml:space="preserve">Tulos</w:t>
      </w:r>
    </w:p>
    <w:p>
      <w:r>
        <w:t xml:space="preserve">Jes oli 49-vuotias, kun hän toteutti elinikäisen unelmansa valmistua yliopistosta.</w:t>
      </w:r>
    </w:p>
    <w:p>
      <w:r>
        <w:rPr>
          <w:b/>
        </w:rPr>
        <w:t xml:space="preserve">Esimerkki 1.6490</w:t>
      </w:r>
    </w:p>
    <w:p>
      <w:r>
        <w:t xml:space="preserve">Keskellä: Ben tajusi, että laatikko oli liian suuri. Loppu: Hän oli todella järkyttynyt, kun kauppa ei ottanut palautusta vastaan.</w:t>
      </w:r>
    </w:p>
    <w:p>
      <w:r>
        <w:rPr>
          <w:b/>
        </w:rPr>
        <w:t xml:space="preserve">Tulos</w:t>
      </w:r>
    </w:p>
    <w:p>
      <w:r>
        <w:t xml:space="preserve">Ben osti koiran kuljetuslaatikon tulevaa lentomatkaa varten.</w:t>
      </w:r>
    </w:p>
    <w:p>
      <w:r>
        <w:rPr>
          <w:b/>
        </w:rPr>
        <w:t xml:space="preserve">Esimerkki 1.6491</w:t>
      </w:r>
    </w:p>
    <w:p>
      <w:r>
        <w:t xml:space="preserve">Keskellä: Risteilyyhtiö lopetti toimintansa. Loppu: Jessie sai rahansa takaisin, ja he lähtivät sen sijaan telttailemaan.</w:t>
      </w:r>
    </w:p>
    <w:p>
      <w:r>
        <w:rPr>
          <w:b/>
        </w:rPr>
        <w:t xml:space="preserve">Tulos</w:t>
      </w:r>
    </w:p>
    <w:p>
      <w:r>
        <w:t xml:space="preserve">Jessie oli lähdössä risteilylle miehensä kanssa.</w:t>
      </w:r>
    </w:p>
    <w:p>
      <w:r>
        <w:rPr>
          <w:b/>
        </w:rPr>
        <w:t xml:space="preserve">Esimerkki 1.6492</w:t>
      </w:r>
    </w:p>
    <w:p>
      <w:r>
        <w:t xml:space="preserve">Keskellä: Pian alkoi sataa enemmän kuin koskaan ennen. Loppu: Muinainen rakennelma alkoi murentua paikoin.</w:t>
      </w:r>
    </w:p>
    <w:p>
      <w:r>
        <w:rPr>
          <w:b/>
        </w:rPr>
        <w:t xml:space="preserve">Tulos</w:t>
      </w:r>
    </w:p>
    <w:p>
      <w:r>
        <w:t xml:space="preserve">Voimakkaat myrskypilvet kerääntyivät linnan ylle.</w:t>
      </w:r>
    </w:p>
    <w:p>
      <w:r>
        <w:rPr>
          <w:b/>
        </w:rPr>
        <w:t xml:space="preserve">Esimerkki 1.6493</w:t>
      </w:r>
    </w:p>
    <w:p>
      <w:r>
        <w:t xml:space="preserve">Keskellä: Vain yksi Daven ystävistä tuli paikalle. Loppu: Heillä oli ihana ilta.</w:t>
      </w:r>
    </w:p>
    <w:p>
      <w:r>
        <w:rPr>
          <w:b/>
        </w:rPr>
        <w:t xml:space="preserve">Tulos</w:t>
      </w:r>
    </w:p>
    <w:p>
      <w:r>
        <w:t xml:space="preserve">Dave halusi järjestää mukavat illanistujaiset ystävilleen.</w:t>
      </w:r>
    </w:p>
    <w:p>
      <w:r>
        <w:rPr>
          <w:b/>
        </w:rPr>
        <w:t xml:space="preserve">Esimerkki 1.6494</w:t>
      </w:r>
    </w:p>
    <w:p>
      <w:r>
        <w:t xml:space="preserve">Keskellä: Monster oli itse asiassa puhdasrotuinen mastiffi. Loppu: Monster voitti lopulta koiranäyttelyn ylivoimaisella äänisaaliilla.</w:t>
      </w:r>
    </w:p>
    <w:p>
      <w:r>
        <w:rPr>
          <w:b/>
        </w:rPr>
        <w:t xml:space="preserve">Tulos</w:t>
      </w:r>
    </w:p>
    <w:p>
      <w:r>
        <w:t xml:space="preserve">Dirk päätti ilmoittaa koiransa Monsterin koiranäyttelyyn.</w:t>
      </w:r>
    </w:p>
    <w:p>
      <w:r>
        <w:rPr>
          <w:b/>
        </w:rPr>
        <w:t xml:space="preserve">Esimerkki 1.6495</w:t>
      </w:r>
    </w:p>
    <w:p>
      <w:r>
        <w:t xml:space="preserve">Keskellä: Adam oli innoissaan, koska oli joulu. Loppu: Hän oli niin onnellinen saadessaan neljä legosarjaa ja vakoiluvälineitä!</w:t>
      </w:r>
    </w:p>
    <w:p>
      <w:r>
        <w:rPr>
          <w:b/>
        </w:rPr>
        <w:t xml:space="preserve">Tulos</w:t>
      </w:r>
    </w:p>
    <w:p>
      <w:r>
        <w:t xml:space="preserve">Adam heräsi aikaisin ja juoksi innoissaan vanhempiensa huoneeseen.</w:t>
      </w:r>
    </w:p>
    <w:p>
      <w:r>
        <w:rPr>
          <w:b/>
        </w:rPr>
        <w:t xml:space="preserve">Esimerkki 1.6496</w:t>
      </w:r>
    </w:p>
    <w:p>
      <w:r>
        <w:t xml:space="preserve">Keskimmäinen: Olin vielä hieman tokkurainen ja ryhdyin luovaksi. Loppu: Tajusin, että minun pitäisi pysyä munien tekemisessä normaalisti.</w:t>
      </w:r>
    </w:p>
    <w:p>
      <w:r>
        <w:rPr>
          <w:b/>
        </w:rPr>
        <w:t xml:space="preserve">Tulos</w:t>
      </w:r>
    </w:p>
    <w:p>
      <w:r>
        <w:t xml:space="preserve">Heräsin pitkän unen jälkeen.</w:t>
      </w:r>
    </w:p>
    <w:p>
      <w:r>
        <w:rPr>
          <w:b/>
        </w:rPr>
        <w:t xml:space="preserve">Esimerkki 1.6497</w:t>
      </w:r>
    </w:p>
    <w:p>
      <w:r>
        <w:t xml:space="preserve">Keskellä: Joku söi Simonin lempilajikkeen ennen kuin hän ehti saada sen. Loppu: Simon ei pitänyt muista mauista, joten hän ei saanut donitsia.</w:t>
      </w:r>
    </w:p>
    <w:p>
      <w:r>
        <w:rPr>
          <w:b/>
        </w:rPr>
        <w:t xml:space="preserve">Tulos</w:t>
      </w:r>
    </w:p>
    <w:p>
      <w:r>
        <w:t xml:space="preserve">Simonin pomo laittoi taukohuoneeseen tusinan donitseja työntekijöilleen.</w:t>
      </w:r>
    </w:p>
    <w:sectPr w:rsidRPr="0006063C" w:rsidR="00FC69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Macintosh Word</ap:Application>
  <ap:DocSecurity>0</ap:DocSecurity>
  <ap:Lines>0</ap:Lines>
  <ap:Paragraphs>0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Manager/>
  <ap:Company/>
  <ap:LinksUpToDate>false</ap:LinksUpToDate>
  <ap:CharactersWithSpaces>0</ap:CharactersWithSpaces>
  <ap:SharedDoc>false</ap:SharedDoc>
  <ap:HyperlinkBase/>
  <ap:HyperlinksChanged>false</ap:HyperlinksChanged>
  <ap:AppVersion>14.0000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>, docId:9477A3A1CD386CF847F17BD32876BF61</keywords>
  <dc:description>generated by python-docx</dc:description>
  <lastModifiedBy/>
  <revision>1</revision>
  <dcterms:created xsi:type="dcterms:W3CDTF">2013-12-23T23:15:00.0000000Z</dcterms:created>
  <dcterms:modified xsi:type="dcterms:W3CDTF">2013-12-23T23:15:00.0000000Z</dcterms:modified>
  <category/>
</coreProperties>
</file>