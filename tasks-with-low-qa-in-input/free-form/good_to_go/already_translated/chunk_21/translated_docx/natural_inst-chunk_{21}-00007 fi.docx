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7.815</w:t>
      </w:r>
    </w:p>
    <w:p>
      <w:r>
        <w:t xml:space="preserve">Teksti: pakollinen tämä ei tapahtunut tänään, mutta silloin kun olin kolmannella luokalla. minulla oli äitipuoleltani lappu, jossa sanottiin, että minun oli lähdettävä koulusta etuajassa, jotta voisin mennä lääkäriin saamaan hepatiitti b -rokotukseni. minun piti vain ojentaa lappu opettajalle, ja homma oli hoidettu. Ei tälle kahdeksanvuotiaalle! ojensin lapun ja julistin ylpeänä: "Joo, minun on lähdettävä aikaisin, koska saan tänään hiv-rokotukseni". hänen suunsa loksahti alas, ja olin varma, että hän oli ihmeissään rohkeudestani, mutta nyt tiedän, että olin *täysin vitun tyhmä*. sinä päivänä soitettiin kotiin.</w:t>
      </w:r>
    </w:p>
    <w:p>
      <w:r>
        <w:rPr>
          <w:b/>
        </w:rPr>
        <w:t xml:space="preserve">Tulos</w:t>
      </w:r>
    </w:p>
    <w:p>
      <w:r>
        <w:t xml:space="preserve">hepatiitti b:llä ja hiv:llä on eroa, ellet ole 8-vuotias.</w:t>
      </w:r>
    </w:p>
    <w:p>
      <w:r>
        <w:rPr>
          <w:b/>
        </w:rPr>
        <w:t xml:space="preserve">Esimerkki 7.816</w:t>
      </w:r>
    </w:p>
    <w:p>
      <w:r>
        <w:t xml:space="preserve">Teksti: niin toisin kuin useimmat tifu tämä tapahtui muutama minuutti sitten. tänään minun piti tavata tämä eeppinen nainen ensimmäistä kertaa. olen henkilö, jolla on korkea aneemisuus taipumus ajatella suoraan joskus. pääsen tapaamispaikkaan ja minulla on vatsa kiinni kurkussani. näen hänet ja päätin saada juotavaa ja ruokaa rauhoittaa hermojani. että ja se oli menossa saada kiireinen. iso virhe. odotan ruokaani ja kun saan sen en enää näe häntä. joten kyllä menetin mahdollisuuksiani hänen kanssaan.</w:t>
      </w:r>
    </w:p>
    <w:p>
      <w:r>
        <w:rPr>
          <w:b/>
        </w:rPr>
        <w:t xml:space="preserve">Tulos</w:t>
      </w:r>
    </w:p>
    <w:p>
      <w:r>
        <w:t xml:space="preserve">tilaan ruokaa ja jätän mahdollisen suhteen väliin.</w:t>
      </w:r>
    </w:p>
    <w:p>
      <w:r>
        <w:rPr>
          <w:b/>
        </w:rPr>
        <w:t xml:space="preserve">Esimerkki 7.817</w:t>
      </w:r>
    </w:p>
    <w:p>
      <w:r>
        <w:t xml:space="preserve">Teksti: tifu . tämä ei tapahtunut tänään, mutta kun olin vuonna kahdeksan (13 vuotta vanha) mitä tapahtui oli, että minulla oli kondomi, että olin runkannut pois ennen koulua ja olin laittanut sen pieni muutos zip lokero käyttää myöhemmin uudelleen (brutto tiedän)saavuin kouluni kristillinen yksityinen koulu kuten tavallista ja meni toiseen rakennukseen, joka oli tiede huone luokkaan, kun tiede luokka oli ohi koko luokka oppilaat menivät takaisin meidän koti luokkahuoneeseen, mutta olin hieman myöhässä kai olin vittu ympäriinsä kuten tavallista.Kun saavuin takaisin luokkaan, siellä oli paljon hälyä ja oppilaat kerääntyivät kaikki pulpettini ympärille ja kauhukseni se kondomi, johon runkkasin aiemmin tänä aamuna, oli pulpettini päällä.ilmeisesti joku lapsi siirsi laukkuni pois pöydältäni ja kondomi putosi ulos ainakin näin joku lapsi kertoi minulle paikan päällä ja muistan olleeni äärimmäisen nolona ja väittäneeni, että jonkun on täytynyt laittaa kondomi sinne pilana minulle. joku opettaja tuli seuraavalta luokalta ja laittoi sen roskikseen ja sitten jotkut luokkani lapset ottivat sen esiin ja alkoivat leikkiä sillä, koska halusivat laittaa sen periaatteiden ovenkahvaan ja uskoivat minua, että se ei ollut minun eikä heillä myöskään ollut mitään hajua mitä tavaraa sen sisällä oli.Se on varmaan pudonnut lompakostani, kun he siirsivät laukkuani, joka oli auki, ainakin luulin niin, mutta viime aikoina luulen, että joku kävi lompakossani varastamassa rahaa ja löysi kondomin.... vittu tietää, mutta se on noloin asia, joka on ikinä tapahtunut, ja yllättäen siitä ei koskaan enää puhuttu, eivätkä opettajatkaan koskaan maininneet sitä.</w:t>
      </w:r>
    </w:p>
    <w:p>
      <w:r>
        <w:rPr>
          <w:b/>
        </w:rPr>
        <w:t xml:space="preserve">Tulos</w:t>
      </w:r>
    </w:p>
    <w:p>
      <w:r>
        <w:t xml:space="preserve">kondomini, jossa oli spermaa, putosi laukustani ja lapset alkoivat leikkiä sillä!!!</w:t>
      </w:r>
    </w:p>
    <w:p>
      <w:r>
        <w:rPr>
          <w:b/>
        </w:rPr>
        <w:t xml:space="preserve">Esimerkki 7.818</w:t>
      </w:r>
    </w:p>
    <w:p>
      <w:r>
        <w:t xml:space="preserve">Teksti: tämä tapahtui kauan sitten, kun olin noin 10-vuotias, eikä se ollut niin paljon fu kuin muut, mutta silti mainitsemisen arvoinen naiivi lapsi meissä kaikissa.Kun kuulin facebookista ensimmäistä kertaa huomasin kaikkien käyttävän sitä, ajattelin, että voisin tehdä oman tilin ollakseni kuin kaikki ja chattaillakseni ja muuta paskaa. ja tämä "kiinnostunut" osio tuli esiin profiiliani luodessani. oletin tuolloin, että se tarkoitti kiinnostusta ihmisistä kaverina (olin aika naiivi lapsi enkä miettinyt asiaa kovinkaan tarkkaan), joten merkitsin rastin sekä "miehet" että "naiset" osoittaakseni kaikille, että minulle kelpaa molempien sukupuolten kaverina oleminen.Nyt nopeasti eteenpäin 8 vuotta tänään. päivittäessäni tietojani (huijasin bd:tä ja ajattelin ehkä antaa oikean vuoden) huomasin "kiinnostunut" -kenttääni merkityn "naiset" ja "miehet", ja ajattelin heti, mitä kaikki ovat varmaan ajatelleet, kun käyvät tietojani läpi ja löytävät, mistä olen "kiinnostunut", ja kauhistuin ja muutin sen heti "naisiksi" ja rukoilin, että moni ei huomannut sitä ja/tai ajatellut sitä tosissaan (mitä uskon, että on, mutta koskaan ei voi tietää), kirottu 10-vuotias minä... muokkaus: korjattu joitain tietoja...</w:t>
      </w:r>
    </w:p>
    <w:p>
      <w:r>
        <w:rPr>
          <w:b/>
        </w:rPr>
        <w:t xml:space="preserve">Tulos</w:t>
      </w:r>
    </w:p>
    <w:p>
      <w:r>
        <w:t xml:space="preserve">10-vuotias minä kerroin kaikille fb:ssä, että olin kiinnostunut sekä miehistä että naisista ja sain vasta tänään tietää siitä **</w:t>
      </w:r>
    </w:p>
    <w:p>
      <w:r>
        <w:rPr>
          <w:b/>
        </w:rPr>
        <w:t xml:space="preserve">Esimerkki 7.819</w:t>
      </w:r>
    </w:p>
    <w:p>
      <w:r>
        <w:t xml:space="preserve">Teksti: tämä tapahtui minulle noin tunti sitten ja haluan edelleen haudata pääni hiekkaan. tämä vittuilu alkaa tavallisella päivällä, oli aika käydä paskalla odotin tänään kotona, sillä olin tilannut paketin argosilta ja he sanoivat koko "se toimitetaan klo 12 ja 20 välillä". argosin tuntien ajattelin, että se ei varmasti tule tänne ennen kuin niin myöhään kuin he pystyvät siipiensä suojaan. joten päätin, että se olisi täydellinen hetki käydä paskalla. yleensä käytän andrexiä (tätä erittäin paksua ja pehmeää vessapaperimerkkiä), joka on erittäin luotettava eikä koskaan petä tai katkea. eilen illalla se kuitenkin loppui minulta ja kämppikseltäni noin kello 22, joten jouduin ajamaan johonkin paikalliseen kauppaan, joka onneksi sulkeutui kello 23. andrexin hinta oli noin 4 puntaa kahdesta rullasta, ajattelin, etten maksa niin paljon, joten otin edullisen neljän rullapaperin, joka maksoi 1,40 puntaa. mukavaa. olin juuri ottamassa maailman helpottavinta paskapaperia, kun kuulin ovikellon soivan. hitto, se oli lähetti pakettini kanssa kello 13.00. Pilailetko? Kaikki ne kerrat, kun olen odottanut koko päivän paketin toimittamista kello 19.00, ja kaveri päättää saapua, kun olen juuri pudottamassa suurinta pölkkyä. minun on kiirehdittävä pyyhkimään takamukseni niin nopeasti kuin voin, pestävä käteni nopeasti ja spurtattava sitten portaita alas vetäen samalla housut jalkaan. Avaan siis oven koko "hei, mitä kuuluu" -skriptin, joka heidän on luultavasti pakko sanoa, ja sitten minua pyydetään allekirjoittamaan tähän sähköiseen laitteeseen. ojennan käteni tarttumaan kynään, ja molempien katseet suuntautuvat peukaloni kylkeen, jossa on massiivinen viiva paskan tahrimaa. se halpa paska, jota joku on päättänyt väittää vessapaperiksi, päätti rikkoutua juuri kun pyyhin persettäni valon nopeudella. katsekontakti on noin 30 sekuntia kiusallinen, mutta sitten alan panikoida, vedän jonkun sattumanvaraisen viivan heppoisena allekirjoitusyrityksenä ja nappaan paketin. lähetti katsoo minua täysin inhottavasti ja mutisee jotakin hengityksensä alla. oletan, että se oli jotakin sellaista kuin "mikä inhottava kaveri".</w:t>
      </w:r>
    </w:p>
    <w:p>
      <w:r>
        <w:rPr>
          <w:b/>
        </w:rPr>
        <w:t xml:space="preserve">Tulos</w:t>
      </w:r>
    </w:p>
    <w:p>
      <w:r>
        <w:t xml:space="preserve">jouduin ostamaan halpaa hätä-wc-paperia, kävin päivittäin paskalla väärään aikaan, jouduin ryntäämään ovelle lähettimiehelle, jolloin molemmat huomasimme, että paska oli tahriintunut käteeni.</w:t>
      </w:r>
    </w:p>
    <w:p>
      <w:r>
        <w:rPr>
          <w:b/>
        </w:rPr>
        <w:t xml:space="preserve">Esimerkki 7.820</w:t>
      </w:r>
    </w:p>
    <w:p>
      <w:r>
        <w:t xml:space="preserve">Teksti: tämä tapahtui itse asiassa juuri. ajattelin, että tämä heinäkuun 4. päivä olisi ikimuistoinen, mutta ei tapahtumien vuoksi. olen talonvartijana erään ystäväni luona, ja ajattelin, että olisi mukavaa kutsua muutama ystävä kylään pelaamaan muutaman kierroksen olutpongia. koska se ei ole minun taloni, päätin, että pelaisimme ulkona aidatulla pihalla, jotta emme vahingoittaisi mitään sisällä. Muutaman kierroksen katselun jälkeen minun oli käytävä vessassa. menin sisään pääkylpyhuoneeseen ja löysin lavuaarista oksennuksen peittämiä valkoisia pesulappuja. voi luoja. sytytin valon varmistaakseni löydökseni ja huomasin sen olevan kaikkialla matolla ja kaakelilattialla. voi luoja, mikä haju, mikä näky... herra auttakoon. kävelin hiljaa takaisin ulos ja pyysin jotakuta tulemaan auttamaan minua aiheuttamatta kohtausta. Ainoat ajatukseni olivat: "Kuka tämän teki, ystäväni tappavat minut, ja miksi he käyttivät valkoisia pesulappuja tämän siivoamiseen." Ystäväni käytti puhelimensa kotilääkesovellusta löytääkseen keinon poistaa sotku matolta. ruokasoodaa. kaadoimme sitä matolle, annoimme sen vaikuttaa ja imuroimme sen jälkeen. kaikki oli puhdasta, eikö niin? Väärin. jätimme huomaamatta valtavan läikän kylpyhuonetilan oven takana. Walmartissa käydessämme palasimme takaisin mukanamme lisää ruokasoodaa, kaneliomenan raikastinta ja valkoisia pyykkiliinoja tahrittujen tilalle. oksennus oli karstaa ja kuivaa, joten ajattelin, että pieni määrä vettä ei voisi olla pahitteeksi. jälleen kerran, niin väärin. istumme nyt täällä, ja imurin koloissa ja raoissa on mätä ruokasoodatahna, mutta ainakin täällä haisee kuin martha stewartin keittiössä. tästä tulee pitkä yö.</w:t>
      </w:r>
    </w:p>
    <w:p>
      <w:r>
        <w:rPr>
          <w:b/>
        </w:rPr>
        <w:t xml:space="preserve">Tulos</w:t>
      </w:r>
    </w:p>
    <w:p>
      <w:r>
        <w:t xml:space="preserve">älä kostuta ruokasoodaa.</w:t>
      </w:r>
    </w:p>
    <w:p>
      <w:r>
        <w:rPr>
          <w:b/>
        </w:rPr>
        <w:t xml:space="preserve">Esimerkki 7.821</w:t>
      </w:r>
    </w:p>
    <w:p>
      <w:r>
        <w:t xml:space="preserve">Teksti: siis periaatteessa vein isäni auton koripallopeliin aamulla. pelin jälkeen minä ja kaverini vain chillailimme hetken aikaa autossa, kun yksi heistä alkoi piirtää kaikenlaisia eksplisiittisiä kuvia huuruisiin ikkunoihin. nauroimme kuin epäkypsät ääliöt, joita olemme, ja unohdimme asian täysin. päästyäni kotiin näin vanhempani ja pari vierasta etupihalla kaikki katsoivat minua kiusallisesti. nousin vain ulos ja menin huoneeseeni. muutaman minuutin päästä tajusin, että olin juuri pysäköinyt genitaalimobiilin pihatielle. en ole vielä mennyt alakertaan anteeksi huono englanti. ei ole äidinkieleni.</w:t>
      </w:r>
    </w:p>
    <w:p>
      <w:r>
        <w:rPr>
          <w:b/>
        </w:rPr>
        <w:t xml:space="preserve">Tulos</w:t>
      </w:r>
    </w:p>
    <w:p>
      <w:r>
        <w:t xml:space="preserve">piirsi sukupuolielimet isäni autoon ja näytti sen täydessä loistossaan noin kuudelle ammattikaverilleen.</w:t>
      </w:r>
    </w:p>
    <w:p>
      <w:r>
        <w:rPr>
          <w:b/>
        </w:rPr>
        <w:t xml:space="preserve">Esimerkki 7.822</w:t>
      </w:r>
    </w:p>
    <w:p>
      <w:r>
        <w:t xml:space="preserve">Teksti: Pari kuukautta sitten olin humalassa ja/tai hieman pilvessä juhlissa ja sanoin miehelleni laajasti, että hän voisi mennä ulos ja harrastaa seksiä jonkun toisen kanssa, vaikka en halunnut. (en käytä kännissä tai pilvessä olemista tekosyynä millekään tästä ollenkaan haluan tehdä sen hyvin selväksi, koska ne ovat lempiasioitani.) kun sanoin "mennä ulos ja harrastaa seksiä jonkun muun kanssa, kun en halua" luulin tarkoittaneeni sitä. meillä on toistuvia riitoja, jotka kaikki pohjautuvat seksiin. joskus, kun en halua, hän suuttuu minulle todella paljon ja alkaa kysyä, miksei hän voi mennä harrastamaan seksiä jonkun muun kanssa, jos minä en aio harrastaa seksiä hänen kanssaan. Tunsin aina itseni arvottomaksi ja kauheaksi ihmiseksi, koska olen pakottanut hänet kokemaan sen, koska en halua sitä. en halua harrastaa seksiä muiden ihmisten kanssa, kun hän ei halua, joten miksi en ole tarpeeksi hänelle? sivuraiteelle, anteeksi. joskus annoin periksi ja päädyimme harrastamaan seksiä, mutta joskus en, ja riita saattoi kestää päiväkausia. jos siis hänen onnelliseksi tekemisensä tarkoitti sitä, että kerroin hänelle, että hän voi harrastaa seksiä muiden ihmisten kanssa, niin se teki minut onnelliseksi. Sanoin hänelle kuitenkin, että jos hän aikoi tehdä sen, hän varmistaisi, etten koskaan saisi tietää tai olisin erittäin vihainen. joten mokasin sen pahasti, koska hän sanoi, että bluffasin. sain selville yhdestä. en tiedä, oliko muita, ja rehellisesti sanottuna se, etten tiennyt sitä, on ihan hyvä. minua häiritsi eniten tässä henkilössä se, että hän oli hänen työkaverinsa (hän itse asiassa työskenteli hänen alaisuudessaan... sanaleikki oli varmasti tarkoitettu), ja tämän pelkkä typeryys sai minut vihaiseksi. sanon "oli" hänen työkaverinsa, koska heidät molemmat on erotettu suhteensa vuoksi, ja mieheni on 99-prosenttisen varma, että he molemmat saavat potkut. sain tietää suhteesta ennen erottamista. en sanonut siitä mitään kenellekään. ajattelin, että mieheni saattaisi kyseenalaistaa minut siitä. hän tiesi kuitenkin, etten sanonut mitään hänen yhtiölleen, koska hän tiesi jo, että tyttö oli sanonut jotain ainakin kahdelle muulle työkaverille. aloitin tytölle suunnatun solvausten vyöryn. enimmäkseen siitä, että "miten hän voi olla niin tyhmä, että kertoo siitä kenellekään mitään!!! onko hän erikoinen? luuleeko hän, että tämä on lukioaikaa ja että kaikki hänen pikku tyttöystävänsä haluavat kuulla siitä?" ja niin edelleen ja niin edelleen ja kaikenlaista. kunnes tajusin, että tämä on minun vikani, koska en ollut rehellinen miehelleni, eikä minulla oikeastaan ollut oikeutta hyökätä hänen kimppuunsa. ehkä vähän. vitun ääliöt. minusta tuntuu, että koko elämäni on tulossa rajuun pysähdykseen. kauhean hidastetusti. ostin juuri auton. olemme puhuneet lasten hankkimisesta jo ikuisuuden. nyt mietin, miten meillä on varaa mihinkään. minulla on myös ft-työ, mutta siitä ei makseta läheskään samaa palkkaa kuin miehen työstä. ajattelin rehellisesti, että minulle kelpaisi, jos hän joskus harrastaisi seksiä jonkun toisen kanssa ja saisin tietää. vaikka yhden yön juttu. en olisi ikinä uskonut, että se pilaisi asiat näin suuressa mittakaavassa. tunnen siis syyllisyyttä, suuttumusta, surua, hämmennystä ja olen yksinkertaisesti kusessa yhtä aikaa. on hetkiä, jolloin olen kunnossa, ja sitten on hetkiä, jolloin vain murtun ja itken. käsittelen tätä huonosti. en pysty nukkumaan kunnolla tai syömään kunnolla. pari hyvin pahaa ajatusta on tullut ja lähtenyt aivoihini. olen käyttänyt niin paljon alkoholia ja ruohoa viimeisten 48-72 tunnin aikana vain voidakseni paremmin, mutta sitten en kuitenkaan tunne. en juonut tänään, mutta olen hereillä ja kello on suunnilleen 130. Minun olisi pitänyt nukkua jo tunteja sitten töihin. päätin katsoa lotr rotk:ta ja kirjoittaa tästä kaikesta.Olemme harrastaneet uskomatonta seksiä viime päivinä, mikä on hienoa, mutta pelkään niin paljon, mitä tapahtuu, kun koko shokki lopulta uppoaa. joten tänä iltana toisen riehumisemme jälkeen hän kertoi, kuinka paljon paremmalta hänestä tuntui, ja kysyi, tuntuuko minusta paremmalta, ja sanoin, että "olen kunnossa". tunnen itseni tavallaan paremmaksi, mutta pelkään, että se on vain väliaikaista. siinä kaikki. jos joku haluaa osallistua tai antaa neuvoja, se on tervetullutta. (jopa negatiivista paskaa, mitä vittua minä välitän? itsetuntoni/arvoni on jo paskana).</w:t>
      </w:r>
    </w:p>
    <w:p>
      <w:r>
        <w:rPr>
          <w:b/>
        </w:rPr>
        <w:t xml:space="preserve">Tulos</w:t>
      </w:r>
    </w:p>
    <w:p>
      <w:r>
        <w:t xml:space="preserve">aviomies huijasi minua. en voi olla vihainen hänelle, koska hänellä on suhteita toisen naisen kanssa.</w:t>
      </w:r>
    </w:p>
    <w:p>
      <w:r>
        <w:rPr>
          <w:b/>
        </w:rPr>
        <w:t xml:space="preserve">Esimerkki 7.823</w:t>
      </w:r>
    </w:p>
    <w:p>
      <w:r>
        <w:t xml:space="preserve">Teksti: tämä tapahtui noin kaksi kuukautta sitten. olin kaverini luona pelaamassa dragon ball xenoversea, ja menimme ulos pitämään taukoa. istuessamme terassilla juttelemassa jalkapallosta ja jojon oudosta seikkailusta kuulimme kuivuneen ja nälkäisen teinin luonnollisen parittelukutsun: herkkuauton (kuten jäätelöauto, mutta siellä myydään hodareita ja muuta kivaa). ystäväni pysäytti rekan, kun minä juoksin sisälle hakemaan lompakkoni hänen huoneestaan. juostessani ystäväni koira istui aivan ulko-oven vieressä. koska minulla oli kiire, en sulkenut myrskyovea kokonaan, ja sen saattoi vain työntää helposti auki. kompastuin hänen koiraansa ja kaaduin suoraan ovimattoon. käytin kättäni katkaisemaan putoamiseni, ja nyrjäytin ranteeni uudelleen sen seurauksena (olin melkein katkaissut sen tappelussa kuukautta aiemmin). Lisäksi avasin uudelleen mustelman kädessäni samasta tappelusta. Vammat ovat kuitenkin valtava bänkymagneetti, joten tunsin itseni kuninkaaksi koko sen kuukauden ajan, ja sain silti pirtelöni ja puoliksi savukkeeni!</w:t>
      </w:r>
    </w:p>
    <w:p>
      <w:r>
        <w:rPr>
          <w:b/>
        </w:rPr>
        <w:t xml:space="preserve">Tulos</w:t>
      </w:r>
    </w:p>
    <w:p>
      <w:r>
        <w:t xml:space="preserve">juoksin hakemaan lompakkoni välipalaa varten, kompastuin koiraan, nyrjäytin ranteeni uudelleen.</w:t>
      </w:r>
    </w:p>
    <w:p>
      <w:r>
        <w:rPr>
          <w:b/>
        </w:rPr>
        <w:t xml:space="preserve">Esimerkki 7.824</w:t>
      </w:r>
    </w:p>
    <w:p>
      <w:r>
        <w:t xml:space="preserve">Teksti: tämä tapahtui lukiossa. lukiossani oli useita luokkia, jotka oli räätälöity sen mukaan, mitä ammattialaa halusi tavoitella, joten valitsin lääketieteen kurssit. pärjäsin todella hyvin tunneilla, kuten lääketieteellisessä terminologiassa ja anatomiassa. nyt tulee juniorivuosi, toinen lukukausi. kun tentit, kuten verenpaineen mittaaminen, oli poistettu, saimme luvan pukeutua leikkauspukuihin ja käyttää luokka-ajamme toimiaksemme hoitotyön assistentteina paikallissa sairaalassa. mahtavaa! olin innoissani siitä, että minut sijoitettaisiin sairaalan mielenkiintoisimpiin alueisiin. jos ystäväni pääsi ruumishuoneelle, niin varmasti minäkin voisin, eikö niin? minua ei koskaan sijoitettu mihinkään erityisen jännittävään paikkaan, ja onneni myötä päädyin kahdesti dialyysihoitoon. sanonpa teille: tämä paikka on ehkä tylsin paikka, jossa voi koskaan olla. ainakin lyhytaikaisessa tarkkailussa osa potilaista käveli ympäriinsä, ja juoksentelit hoitajien ja potilaiden väliä ja viestittelit: "ei, ette voi saada lisää morfiinia" ja "olen pahoillani, ettette voi saada eri makuista vanukasmaljaa". dialyysi koostui siitä, että potilaat kärrättiin sisään ja kytkettiin koneisiinsa. en voinut ottaa elintoimintoja, koska koneet tekivät sen puolestasi. en voinut pedata sänkyjä, koska potilaat eivät koskaan poistuneet niistä. En voinut edes kävellä ympäriinsä ja teeskennellä kiireistä, koska dialyysihuone oli vain yksi iso huone, jota ympäröi kaksi uloskäyntiä. Valmistelin pieniä pussukoita ja neuloja, joita koneet käyttivät, kunnes kaapit olivat täynnä. Sitten tuijotin kelloa loppuviikon ja odotin oikeastaan suloista, armollista kemian tuntia. onneksi eräänä päivänä eräs hoitaja sääli sieluani ja kysyi: "haluaisitko tulla kanssani hakemaan potilaan?" Totta kai! niinpä lähdimme dialyysistä, menimme sairaalan toiselle alueelle ja otimme kyytiin mukavan, vanhan miehen, joka jutteli kanssamme. kun hoitaja kärrätti potilasta käytävään, menin hissille ja avasin ovet. ennen kuin hoitaja ehti kärrättää hänet sisään, ovet alkoivat kuitenkin sulkeutua. etsin nappia, jolla ovet aukeavat uudelleen (en tiennyt, että olisin voinut yksinkertaisesti käyttää kättäni itse oviin). nappia ei ollut siellä! Kun tajuan, että tämän hissin painikkeiden sijainti on erilainen kuin sen hissin, jolla menen dialyysiin joka aamu, ovet ovat sulkeutuneet, ja hissi liikkuu. kauhu valkenee: suljin juuri ovet sairaanhoitajan ja sairaan, vanhan miehen edessä.kun hissi pysähtyy, mieleni pimenee. missä kerroksessa olimme taas olleet? valitsen kerroksen sattumanvaraisesti ja toivon, että olen oikeassa. en ole. lääkäri kävelee sisään, valitsee kerroksensa, ja minä katson kömpelösti nappeja, ennen kuin valitsen toisen kerroksen sattumanvaraisesti. hän yrittää jutustella, mutta suuni on kuiva kuin pumpuli. pääsemme hänen kerrokselleen. ei hoitajaa eikä potilasta. menen omaan kerrokseeni. ei mitään. tässä vaiheessa tunnen itseni aivan kamalaksi ja alan tehdä erilaisia urasuunnitelmia, sellaisia, joihin ei liity hissejä ja sänkyjä. häviän menen dialyysiosastolle ja koputan oveen, jotta minut päästettäisiin takaisin sisään. hylkäämäni hoitaja vastaa ja päästää minut sisään. vanha mies, joka oli jo kytketty, hymyilee minulle sängystään ja huomauttaa: "meillä oli ikävä sinua. onneksi tulit takaisin!" opettajani eivät koskaan saaneet tietää improvisoidusta seikkailustani. ilahdutte varmasti myös siitä, etten jatkanut uraani hoitoalalla.</w:t>
      </w:r>
    </w:p>
    <w:p>
      <w:r>
        <w:rPr>
          <w:b/>
        </w:rPr>
        <w:t xml:space="preserve">Tulos</w:t>
      </w:r>
    </w:p>
    <w:p>
      <w:r>
        <w:t xml:space="preserve">Minun piti pitää ovea, kun hoitaja kuljetti potilasta dialyysiin. ovet sulkeutuivat. unohdin, missä ne olivat. päädyin palaamaan dialyysiin, kun olin tarkistanut lattian ja löytänyt ne sieltä.</w:t>
      </w:r>
    </w:p>
    <w:p>
      <w:r>
        <w:rPr>
          <w:b/>
        </w:rPr>
        <w:t xml:space="preserve">Esimerkki 7.825</w:t>
      </w:r>
    </w:p>
    <w:p>
      <w:r>
        <w:t xml:space="preserve">Teksti: pakollinen tämä ei tapahtunut tänään, vaan muutama viikko sitten. olin menossa illalla ulos ystävieni kanssa tapahtumaan ja tajusin, että minulla oli pari annospussia kool-aidia. päätin tehdä pullon sitä mukanani. kun näin avaamattoman pullon hiilihapotettua vettä, ajattelin, että voisin yhtä hyvin käyttää sitä kool-aidin tekemiseen - säästyisin kulhon tai kannun käyttämiseltä juoman tekemiseen, enkä ollut koskaan kokeillut hiilihapotettua kool-aidia, joten ajattelin, että se olisi kokeilun arvoista.Revin yhden annospussin auki, avasin hiilihappopullon ja kaadoin koko annospussin sisään. Kun kävin keittiössä hakemassa jotain, mihin sekoittaa jauhe, kuulin poreilevan äänen. katsoin kauhuissani taakseni, kun pullon yläosasta roiskui kirkkaanpunaista nestettä. Juoksin takaisin pullon luo siirtääkseni sen tiskialtaaseen, mutta oli liian myöhäistä - yrittäessäni hillitä laimentamattoman Kool-Aid-lähteen virtausta olin saanut sitä kaikkialle! on syytä huomata, että keittiöni kaapistot ovat vaaleaa puuta ja lattia on valkoista laattaa. tämä aine ei oikein kestä punaista elintarvikeväriä. juoksin kuumeisesti hakemaan talouspaperia ja valkaisuainetta (pintojen puhdistamiseen, en halunnut juoda _täysin_ vielä) ja käytin kirjaimellisesti seuraavat kaksi tuntia kirkkaanpunaisen elintarvikevärin puhdistamiseen, joka oli tässä vaiheessa ehtinyt levitä koko keittiöön. kaksi tuntia, pullo valkaisuainetta ja roskapussi täynnä talouspaperia myöhemmin seisoin katselemassa sitä, mitä Kool-aid-pullostani oli jäljellä. Hieman traumatisoituneena ja kädet kirkkaanpunaisiksi värjäytyneinä (en saanut väriä pois niistä loppuviikkoon) kaadoin pullon tiskialtaaseen. löydän yhä toisinaan Kool-aid-pulloja, jotka olin unohtanut viikkoja sitten, ja jos katsot tarkkaan joitakin keittiön kaappeja ja lattiaa, niissä on yhä hyvin heikkoja vaaleanpunaisia täpliä!</w:t>
      </w:r>
    </w:p>
    <w:p>
      <w:r>
        <w:rPr>
          <w:b/>
        </w:rPr>
        <w:t xml:space="preserve">Tulos</w:t>
      </w:r>
    </w:p>
    <w:p>
      <w:r>
        <w:t xml:space="preserve">Laitoin Kool-aidia hiilihappopulloon ja huomasin, että se reagoi rajusti ja levitti kirkkaanpunaista elintarvikeväriä kaikkialle. Seuraavat kaksi tuntia meni keittiön siivoamiseen.</w:t>
      </w:r>
    </w:p>
    <w:p>
      <w:r>
        <w:rPr>
          <w:b/>
        </w:rPr>
        <w:t xml:space="preserve">Esimerkki 7.826</w:t>
      </w:r>
    </w:p>
    <w:p>
      <w:r>
        <w:t xml:space="preserve">Teksti: tämä tapahtui juuri tänä viikonloppuna. suunnitelmana oli maalata makuuhuoneemme uudelleen viikonloppuna, ja vaimoni kiirehti prosessia. en vain voinut ymmärtää, miksi hänellä oli niin kiire, mutta nwm. olin valmis sunnuntaina noin kello 12. äsken tekemästäni miehekkäästä työstä vaikuttuneena päätin antaa itselleni miehekkään lounaan hyvin miehekkäällä sohvalla. miehekkäät pavut ja karhu! joo (miehekkäästi)! lysähdin taaksepäin, aloin tuntea laiskan sunnuntai-iltapäivän autuutta. täydellistä. kunnes vaimoni oli ovella ja kysyi minulta: "Etkö halua mennä vanhempieni luokse?" "Ei, kulta, pärjään hyvin. Sitä paitsi on keskipäivä, he haluavat varmaan vain nukkua." "Oletko varma siitä?" "Joo." "Okei, pidä hauskaa, minä menen!" Ja sitten, 20 minuuttia myöhemmin tifu alkoi. aivot "Hei veli, onko siellä kaikki hyvin?" minä "Joo kaveri, miksi kysyt?" aivot "No, täällä on tämä tiedonmurunen, joka vilkkuu kirkkaana neonpunaista ja jossa lukee "vaimon_perhe_kokoontuminen @sunnuntai@13h ja mietin, mitä tehdä sen kanssa." minä:" ohcrapfukingsaucejosephmaryandjesus!!!" melkein hyppäsin kattoon, välähdin autotalliin jossain hullussa toivossa, että toinen auto ilmestyisi spontaanisti. tietenkään niin ei käynyt! kiitos maailmankaikkeus! aivot "hei veli, käytä pyörää!" minä: " mutta ne ovat toisella puolella kaupunkia! täytyy olla parempi idea!" aivot: "ei veli! ei ole aikaa! haluatko kuunnella 3-7 tuntia valitusta siitä, kuinka unohdit tärkeän ..." minä: "Se oli paahtavan kuuma, asfaltti ja takamukseni olivat tulessa, sulamassa. sinne oli 25-30 min ajomatka. jonkin ajan kuluttua pääsin perille. ja kas, onnetar hymyili! näin vaimoni ajamassa heidän pihatielleen! näitä sanoja tulee kerran elämässä, mutta kiitos jumalan ruuhkasta! "aivot: hei veli! hyvää työtä. mutta miten aiot selittää itsesi?" minä: "Se herättää epäluuloja, kysymyksiä..." minä: "Vittu! Okei, Brain, en pidä sinusta, etkä sinä pidä minusta, mutta auta minua!" Brain: "Totta kai, kamu. Näetkö tuon ruusupuskan tien varrella? ajat hyvin nopeasti, joten pyyhkäise sen ohi ja vedä ruusu. siitä tulee hyvin romanttista!" minä: "kiitos mies! olet paras!" aivot "oi, tulet näkemään!" tein niin kuin käskettiin ja majesteettisena romanttisena duffana pyyhkäisin ruusun ja jatkoin matkaa! vaimoni nousi autosta, huomasi minut ja seisoi vain sängyssä romanttisen eleeni edessä! aivot "hyvää työtä jätkä! hienoja ruusuja. hän varmasti pitää noista verenpunaisista terälehdistä!" minä: "joo, olen awes....." ja sitten huomasin. kymmenet piikikkäät_piikit_tuskan_seuraavat_piikit juuttuivat tiukasti käteeni. tämä selittää parhaiten tuskani sillä hetkellä (aloita 0:20) https://www.youtube.com/watch?v=pxitp67li-kto kääri asiat tähän kuten käteni. vaimoni arvosti elettä, hänen isänsä nyökkäsi arvostavasti ja kaikki päättyi ok. kiitos aivot!</w:t>
      </w:r>
    </w:p>
    <w:p>
      <w:r>
        <w:rPr>
          <w:b/>
        </w:rPr>
        <w:t xml:space="preserve">Tulos</w:t>
      </w:r>
    </w:p>
    <w:p>
      <w:r>
        <w:t xml:space="preserve">unohdin vaimon tärkeän perhetapahtuman, pyöräilin puoli kaupunkia, pujotin käteni helvetin piikkiseen ruusupuskaan.</w:t>
      </w:r>
    </w:p>
    <w:p>
      <w:r>
        <w:rPr>
          <w:b/>
        </w:rPr>
        <w:t xml:space="preserve">Esimerkki 7.827</w:t>
      </w:r>
    </w:p>
    <w:p>
      <w:r>
        <w:t xml:space="preserve">Teksti: joten viimeisen vuoden ajan tai niin, olen pitänyt iPhone sängyssäni, kun se latautuu yön yli (nukun yksinäni cal king), jotta voin olla se kätevä soittaa musiikkia auttaa minua nukahtamaan. minulla **oli** ensimmäisen osapuolen apple salama liitin, ja Apple on asia luonnonkumi eristys kaikki niiden johdot sijaan perinteisen muovin. Kävi ilmi, että johtoa ei ole käsitelty millään, mikä auttaisi pitämään johtoa pidempään öljyn tunkeutumisen takia. Usein pyörin johdon päällä nukkuessani, ja ihoni öljyt pääsivät kumin sisään, ja se heikkeni hitaasti ajan myötä niin, että se turposi, värjäytyi ja hajosi kumimaiseksi sotkuksi, kun sitä puristi tai hieroi sormiaan sitä vasten. Koska olin liian itsepäinen ostaakseni toisen kaapelin ennen kuin tämä muuttui ongelmaksi, päätin pitää sitä mahdollisimman pitkään. Nyt 4 kuukautta myöhemmin kaikki paitsi 6 tuumaa pohjasta on pelkkää paljasta johtoa ilman kumieristettä, ja maadoitusholkki sisäisten johtojen ympärillä on kadonnut ensimmäisestä 1 tuumasta. myös yksi johdoista katkesi johtuen siitä, että se oli nyt tärkein rakenneosa, jota sitä ei ollut suunniteltu tekemään. joten nyt minulla ei ole keinoa ladata puhelintani, ja minun on löydettävä keino saada paskamainen vanha 5c-akku, jossa on litiumviikset kasvamassa, kestämään sen jäljellä olevan puolen latauksen, kunnes voin hankkia korvaavan akun.</w:t>
      </w:r>
    </w:p>
    <w:p>
      <w:r>
        <w:rPr>
          <w:b/>
        </w:rPr>
        <w:t xml:space="preserve">Tulos</w:t>
      </w:r>
    </w:p>
    <w:p>
      <w:r>
        <w:t xml:space="preserve">runkoöljyt hajonnut valaistuskaapeli, katkennut kaapeli. ei voi ladata puhelinta.</w:t>
      </w:r>
    </w:p>
    <w:p>
      <w:r>
        <w:rPr>
          <w:b/>
        </w:rPr>
        <w:t xml:space="preserve">Esimerkki 7.828</w:t>
      </w:r>
    </w:p>
    <w:p>
      <w:r>
        <w:t xml:space="preserve">Teksti: No, ystävät redditors, tämä on vaikea sanoa, jos se todella on tänään asia vai ei, joten aloitamme alusta.Työskentelen kokopäiväisesti ensihoitaja ambulanssiyritys. olen yleensä työskennellä 12 tunnin vuoroja, mutta kun pomoni soitti minulle eilen hän kysyi, jos halusin työskennellä ylimääräistä 12 tuntia viime yönä tänään ja sitten työskennellä minun normaali työvuoro tänään; joten 36 tunnin vuoro. Se ei ole täysin ennenkuulumatonta, että teen jotain tällaista, ja teen ainakin pari sellaista kuukaudessa. harrastan myös vapaa-ajan ammuntaa, käyn useimmiten ampumaradoilla parin kaverini kanssa ja rukoilen, että osun enemmän kuin ammun ohi. lisäksi teen tyypillisiä asioita, joita odottaisi jonkun nettisivulla tuulettuvan ihmisen tekevän, nimittäin pelaan paljon enemmän videopelejä kuin mitä jotkut kutsuisivat terveelliseksi (lupaan, että kaikki tämä tulee yhteen).Perjantaiaamuna lähdin töihin tavalliseen tapaan, mikä normaalien rutiinieni mukaan tarkoittaa sitä, että juoksin ovesta ulos toivoen, etten myöhästyisi. kiireessäni unohdin tarkistaa takaoveni, oliko se lukossa. olen tehnyt niin pari kertaa aiemmin ilman pahoja seurauksia, mikä on ilmeisesti johtanut pieneen itsetyytyväisyyteen. 36-tuntisen työvuoroni jälkeen tulin kotiin, avasin oveni ja huomasin valojeni olevan päällä. Ajattelin, että edellisen päivän kiireissäni olin jättänyt ne päälle enkä ajatellut sitä. istuin sängylle valmistautuakseni nukkumaan ja huomasin, että wlanini ei yhdistänyt. menin alakertaan ja huomasin, että reitittimeni oli kaatunut. kun menin hakemaan sitä, huomasin, että se oli irrotettu pistorasiasta. nyt, ystäväni, surun ensimmäinen vaihe alkaa. ensireaktioni ei ollut "hei, minut ryöstettiin", vaan "hei, luulen, että minulla on aave!". (enkä edes usko aaveisiin). kun oivallus iski minuun, tarkistin aseeni alakerrasta.... puuttuvat. juoksin takaisin yläkertaan, ja sekä haulikkoni että toinen pistooli puuttuivat. soitin heti poliisille. heidän kanssaan puhelimessa ollessani huomasin ps4:ni ja xbox 360:ni puuttuvan, samoin pelit. kuten kävi ilmi, unohdin täysin lukita oveni, ja joku tuli iloisesti sisään ja varasti useiden tuhansien dollareiden arvosta tavaraa.Pahinta tässä ei kuitenkaan ole se, että aineelliset tavarat ovat poissa. vaikka nautinkin niistä, ne ovat vain tavaroita ja korvattavissa. minua todella häiritsee se, että jollakulla on aseeni, ja hän voi hyvinkin satuttaa niillä jotakuta toista. sitä en voi sietää. tiedän, että jotkut teistä sanovat, että kassakaapin omistaminen on askel vastuulliseen aseiden omistamiseen, mutta tietäkää vain, että asun yksin eikä talossani ole ketään muita ihmisiä, ja jos on, varmistan aseeni.</w:t>
      </w:r>
    </w:p>
    <w:p>
      <w:r>
        <w:rPr>
          <w:b/>
        </w:rPr>
        <w:t xml:space="preserve">Tulos</w:t>
      </w:r>
    </w:p>
    <w:p>
      <w:r>
        <w:t xml:space="preserve">Työskennellessäni työpaikallani joku murtautui kotiini ja varasti kaiken mahdollisen, mitä pystyi kantamaan.</w:t>
      </w:r>
    </w:p>
    <w:p>
      <w:r>
        <w:rPr>
          <w:b/>
        </w:rPr>
        <w:t xml:space="preserve">Esimerkki 7.829</w:t>
      </w:r>
    </w:p>
    <w:p>
      <w:r>
        <w:t xml:space="preserve">Teksti: Tämä kirjaimellisesti tapahtui juuri, ja potkin itseäni siitä, että olen niin löysähuulinen Lucy.Olen vaihtamassa työpaikkaa, lyhyesti sanottuna nykyinen tehtäväni ei ole sitä, mitä minulle myytiin, pomoni on uskomattoman vaikea työskennellä ja kiusaa minua, kunnes voin pahoin huolesta joka päivä. ongelmana on myös se, että hän on hyvin korkeassa asemassa - lähes koskematon. Joten se tarkoittaa, että joko lähden tai....hyvin lähden. se tarkoittaa, että lähetän ansioluetteloita valtavasti, mitä tahansa, haen sitä. koska olen myös puoliksi hyvä ansioluettelossani, saan paljon puheluita takaisin. yksi tällainen puhelu tulee toimistosta, olen tottunut tähän, pyöräytän puheeni ja puhun kovasti siitä, miksi muutan. kaverit kyselevät, miksi muutan niin pian, joten pidän tauon ja sanon "rehellisesti?"." Hän sanoo, että anna mennä vaan, "pomoni on kiusaaja", jatkamme, ja sitten hän pääsee työhön - hän sanoo, että "tehtävä on siis tukea minua ja toista johtajaa........", ja ajattelen vain, että vittu. Älä koskaan valita vanhasta pomostasi mahdolliselle uudelle pomolle, kerron yleensä rekrytointitoimistolle totuuden, jotta he voivat auttaa minua keksimään paremman vastauksen kuin "pomoni on kiusaaja", kuten "haluan edetä urallani"; "mielestäni kyky keskustella esimiehesi kanssa on avain tuottavaan työympäristöön"; "palkatkaa minut, olen kaunis" Pyydän anteeksi, kerron, miten epäammattimaista se oli minulta, hän on super mukava ja jostain syystä haluaa silti kutsua minut haastatteluun. Tunnen itseni silti aivan idiootiksi, enkä todellakaan laske sen varaan. edit: por qué?</w:t>
      </w:r>
    </w:p>
    <w:p>
      <w:r>
        <w:rPr>
          <w:b/>
        </w:rPr>
        <w:t xml:space="preserve">Tulos</w:t>
      </w:r>
    </w:p>
    <w:p>
      <w:r>
        <w:t xml:space="preserve">Puhun kiusaavasta pomosta välittäjäksi luulemalleni virastolle, joka osoittautuukin palkkaavaksi johtajaksi. d'oh</w:t>
      </w:r>
    </w:p>
    <w:p>
      <w:r>
        <w:rPr>
          <w:b/>
        </w:rPr>
        <w:t xml:space="preserve">Esimerkki 7.830</w:t>
      </w:r>
    </w:p>
    <w:p>
      <w:r>
        <w:t xml:space="preserve">Teksti: tämä tapahtui viime yönä. olen hiljattain valmistunut yliopistosta, ja olen parhaillaan valmistautumassa muuttamaan pois osavaltiosta. olen kasvanut Michiganissa koko elämäni, ja kaikki tuntemani ihmiset ovat täällä päin. nyt olen matkalla new yorkiin, joten päätin kutsua viime yönä joukon ihmisiä (noin 12) tänne juomaan juomia, pelaamaan muutamaa peliä ja nauttimaan toisistamme viimeisen kerran, ennen kuin mahdollisesti lähden ikuisesti pois. muutaman juoman jälkeen kaikilla on nälkä. en oikein jaksa kokata päivällistä, joten päätän tilata pizzaa kaikille.Tässä vaiheessa olisi pitänyt olla se hetki, jolloin mieleni käynnistyi ja huomasin, että jotain on vialla. yksi iso pizza pizza hutista maksaa 20 dollaria. se on järjetön hintapiikki - yleensä en maksa yli 15 dollaria - mutta ajattelin, etten ole tilannut pizzaa kotiin noin kolmeen kuukauteen, joten oletan, etten nähnyt jotain suurta pizza hut -draamaa, joka aiheutti hintojen muuttumisen, ja jatkan eteenpäin. Kokosin noin viiden pizzan tilauksen ruokkiakseni nälkäiset joukot olohuoneessani, ja syötin luottokorttitietoni, jotta voin maksaa verkossa.Tilaus menee läpi, saan vahvistussähköpostin, vilkaisen sitä hetken vain todetakseni, että todellakin tein tilauksen, ja sitten laitan puhelimeni pois ilman suurempia ajatuksia. 45 minuuttia eteenpäin. minulle soitetaan numerosta, jossa on outo suuntanumero. hän sanoo, että "tässä on Jim pizza hutista, olen täällä pizzanne kanssa. teidän on tultava alakertaan, meitä ei päästetä sisään rakennukseen"."tämä on outoa, koska kukaan ei estä kaveria tulemasta kerrostaloon ja meillä on vain yksi kerros, mutta olen tässä vaiheessa noin viisi drinkkiä juonut enkä ole täysin huolissani oudosta käänteestä. olenhan minä se kännissä oleva. joten sujautan kengät jalkaan ja lähden hetkeksi ulos.ulkona ei ole ketään. se ei haittaa. pitsamiehet soittavat joskus muutamaa minuuttia ennen perille tuloa vain siksi, että tämä on opiskelijakaupunki ja on lähes varmaa, että hän toimittaa jollekin humalaiselle kusipäälle, joka tarvitsee viisi minuuttia löytääkseen rahat, jotka hän on piilottanut ruohonsa alle tai jotain. naputtelen jalkaani ja odotan... ja odotan... ja odotan... ja odotan... eikä ketään ole tulossa. otan puhelimeni esiin ja tarkistan vahvistussähköpostin. jotain pistää silmääni. noin kuukautta aiemmin olin pääaineeseeni liittyvässä konferenssissa indianapolisissa, ja noin 10 opiskelijaa ohjelmastani kokoontui hotellihuoneeseeni samankaltaisiin bileisiin. tilasin silloinkin pizzaa, ja ilmeisesti asetin pizza hutin oletusarvoisen osoitteeni uuteen osoitteeseen - jw marriottin keskustan jw marriottiin indianapolisissa.Olen kalamazoo michiganissa. soitan kuskille kuumeisesti. "hei, taisin tehdä tilauksen väärin. oletko indianapolisissa?" "olen vain muutaman kadun päässä. annoimmeko väärän pizzan?" "olen eri osavaltiossa." "toimitin pizzasi kolme minuuttia sitten." en ole henkisesti valmis käsittelemään tätä, joten pyydän häntä perumaan tilauksen. hän sanoo okei ja lopettaa puhelun. lopulta saan pizzan tilattua uudelleen, ja kaikki näyttää hyvältä. saamme toimituksen ja meillä on hieno ilta. tänä aamuna herään ja huomaan, että pankkitililläni on ~230 dollaria vähemmän kuin eilen. käytin edellisenä iltana noin 80 dollaria, joten jotain on varmasti vialla. haluan selventää, etten syytä tästä lähettäjää - hän teki juuri niin kuin minäkin olisin tehnyt ja palasi suoraan takaisin pizza hutiin ja antoi veloitusten mennä läpi - mukaan lukien 50 dollarin tippi, jonka "minä" kirjoitin. hänhän toimitti pizzan, ja joku känninen paskiainen soittaa heti perään ja pyytää häntä perumaan tilauksen? Vitut siitä, se ei ole edes hyvä huijaus. soitin tänä aamuna saadakseni yksityiskohdat selvitettyä. koska olen työskennellyt pizza hutissa ja tunnen heidän yrityskäytäntönsä, olen varma, että he katkaisevat tappion ja auttavat minua, koska voin hyvin selvästi todistaa, että olin kalamazoossa sinä iltana - ostin viinakaupasta alle tunti ennen pizzan tilaamista - mutta siihen asti minulla on noin 150 dollaria ylimääräisiä maksuja, joita tarvitsin tavallaan maksaakseni sähkölaskuani. hups. edit: muutama kirjoitusvirhe.</w:t>
      </w:r>
    </w:p>
    <w:p>
      <w:r>
        <w:rPr>
          <w:b/>
        </w:rPr>
        <w:t xml:space="preserve">Tulos</w:t>
      </w:r>
    </w:p>
    <w:p>
      <w:r>
        <w:t xml:space="preserve">huuto ylimieliselle kusipäälle Indianapolisin JW Marriottissa, joka söi illallista kanssani eilen illalla.</w:t>
      </w:r>
    </w:p>
    <w:p>
      <w:r>
        <w:rPr>
          <w:b/>
        </w:rPr>
        <w:t xml:space="preserve">Esimerkki 7.831</w:t>
      </w:r>
    </w:p>
    <w:p>
      <w:r>
        <w:t xml:space="preserve">Teksti: tämä vittuilu tapahtui viime yönä. vähän taustatarinaa - olen kotoisin buffalosta, mutta muutin euroopaan joulukuussa 2013. asuin itävallassa vuoden ja asun nyt englantiin. en ole ollut kotona sitten viime kesän, ja olen tuntenut todella koti-ikävä viime aikoina, mutta minulla ei ole varaa matkustaa kotiin. lentoliput manchesterista buffaloon tai torontoon vaihtelevat yleensä 800 - 1400 dollaria. eilen illalla katselin hintoja ja löysin meno-paluu lipun vain 315 dollarilla! olen lukenut "fluke"-hinnoista matkailu-subredditistä, joten tiesin, että minun oli pakko hyödyntää tämä mahtava tarjous. minulla ei kuitenkaan ollut tarpeeksi rahaa pankkitililläni. soitin heti äidilleni ja isoäidilleni ja anelin heitä lainaamaan minulle rahaa, jotta voisin tulla käymään heidän luonaan. vaikka heilläkään ei ole paljon rahaa, he siirsivät minulle rahaa, koska heillä on ikävä minua. joten ostin juuri lainaamillani rahoilla liput saman tien. 315 dollaria, meno-paluu, manchesterista torontoon. tässä vaiheessa kirjaimellisesti itkin onnesta - kaipaan perhettäni niin paljon, ja olen niin innoissani nähdäkseni heidät. sain vahvistussähköpostin ja avasin sen tarkistaakseni kaikki tietoni kolminkertaisesti, ja silloin huomasin mokani täyden laajuuden. liput eivät olleet manchesterista, uk:sta torontoon. ne olivat manchesterista, new hampshiresta torontoon. siinä hetkessä tunsin, kuinka kaikki jännitys/onnellisuuden tunne tästä kesästä valui pois kehostani, kuin ilmapallo tyhjenisi. itkin koko illan ja tunnen itseni maailman suurimmaksi idiootiksi.</w:t>
      </w:r>
    </w:p>
    <w:p>
      <w:r>
        <w:rPr>
          <w:b/>
        </w:rPr>
        <w:t xml:space="preserve">Tulos</w:t>
      </w:r>
    </w:p>
    <w:p>
      <w:r>
        <w:t xml:space="preserve">Jos jokin tuntuu liian uskomattomalta ollakseen totta, olet luultavasti vitun idiootti.</w:t>
      </w:r>
    </w:p>
    <w:p>
      <w:r>
        <w:rPr>
          <w:b/>
        </w:rPr>
        <w:t xml:space="preserve">Esimerkki 7.832</w:t>
      </w:r>
    </w:p>
    <w:p>
      <w:r>
        <w:t xml:space="preserve">Teksti: kävelin kadulla, menossa illalliselle ystäväni kanssa, kun yhtäkkiä tunsin kuin olisin kompastunut, mutta sen sijaan, että olisin kaatunut eteenpäin, putosin alas. olin astunut pyöreälle metallilevylle, joka sulkee viemärin, ja se liikkui kuin pyöröovi siten, että kaatuessani mursin välittömästi pallini. makasin kadulla kädet jalkovälieni päällä, ja joku satunnainen kaveri lähestyi minua ja tarjoutui soittamaan ambulanssin. kieltäydyin ja kiitin, joten hän antoi kätensä, jotta voisin tarttua siihen ja katsoa, voisinko kävellä.pystyin kävelemään ihan hyvin, mutta kipu sai vereni tippumaan päästäni ja aloin kuulla jatkuvaa soimista korvassani. ystäväni vei minut lähimpään ravintolaan menemään vessaan ja tarkistamaan korujani, koska kieltäydyin menemästä sairaalaan jonkun typerän pähkinänsäryn takia. kaikki katselivat ja tunsin itseni niin tyhmäksi. tuo kaveri oli lukion opettajan veli. tunnen pallejani vielä tälläkin hetkellä kun kirjoitan tätä kirjoitusta. hyvää yötä. älkää ikinä astukaa viemärilaatoille.</w:t>
      </w:r>
    </w:p>
    <w:p>
      <w:r>
        <w:rPr>
          <w:b/>
        </w:rPr>
        <w:t xml:space="preserve">Tulos</w:t>
      </w:r>
    </w:p>
    <w:p>
      <w:r>
        <w:t xml:space="preserve">tunnen olevani viemärissä ja satutan pallejani kaikkien nähden.</w:t>
      </w:r>
    </w:p>
    <w:p>
      <w:r>
        <w:rPr>
          <w:b/>
        </w:rPr>
        <w:t xml:space="preserve">Esimerkki 7.833</w:t>
      </w:r>
    </w:p>
    <w:p>
      <w:r>
        <w:t xml:space="preserve">Teksti: tämä tapahtui eilen.Olin isäni kanssa buffetissa ja menin seisomalle, jossa kaikki ruoka oli, se oli kolmen ruokalajin ateria, joten sivussa oli tarjottimia, joihin laitettiin pari lautasta pääruokaa, jälkiruokaa jne. varten. Otin tämän vihreän tarjottimen sivusta, olin liian kiireinen huomatakseen kuinka viehättävä tämä tyttö oli ja kuten kaikki muutkin teinipojat, olin myös päättämässä mitä ruokaa ottaisin. ajatus lautasen ottamisesta karkasi minulta tällä hetkellä (tiedätte mihin tämä johtaa) ja lusikoin riisiä tarjottimelle, jonka otin. typerästi en edes huomaa tekeväni tätä ja siirryn curryn kimppuun, ja sitten se iskee minuun, kun kaadan currykastiketta riisin päälle ja se valuu yhteen tarjottimen suorista reunoista. Tunnen poskeni palavan, kun toivon helvetin paljon, ettei kukaan nähnyt minun tekevän tätä, käännyn ympäri mennäkseni laittamaan tämän curryn ja riisin paskaräjähdyksen roskikseen, ja siellä on se söpö tyttö, jonka näin aiemmin, hän kikattaa ja ojentaa minulle lautasen. kerroin tämän kavereilleni, mikä herätti pari naurahdusta, joten ajattelin, että voisin yhtä hyvin laittaa sen tänne teille.</w:t>
      </w:r>
    </w:p>
    <w:p>
      <w:r>
        <w:rPr>
          <w:b/>
        </w:rPr>
        <w:t xml:space="preserve">Tulos</w:t>
      </w:r>
    </w:p>
    <w:p>
      <w:r>
        <w:t xml:space="preserve">pudotin kastikkeeni tytön edessä.</w:t>
      </w:r>
    </w:p>
    <w:p>
      <w:r>
        <w:rPr>
          <w:b/>
        </w:rPr>
        <w:t xml:space="preserve">Esimerkki 7.834</w:t>
      </w:r>
    </w:p>
    <w:p>
      <w:r>
        <w:t xml:space="preserve">Teksti: itse asiassa, useita kuukausia sitten mokasin. näin se kaikki meni.kesällä kärsin melko pahasta ummetuksesta. kun olin kokeillut kaikkea muuta, laitoin shortsit, toppi ja lenkkarit jalkaan ja päätin lähteä pitkälle lenkille, jotta tukos saataisiin pois. redditin monet tarinat ihmisistä, jotka paskansivat liikunnan aikana, olivat rohkaisevia. koska edellisestä paskantamisesta oli kuitenkin kulunut niin pitkä aika, ajattelin selviäväni kotiin. tie kiertää taloni ympäri neljän mailin ympyrän, ja olen juossut sen monta kertaa ennenkin ilman vaaratilanteita. se kulkee myös sen pojan talon ohi, jonka kanssa olin kaverina nuorena, mutta jonka kanssa olen sittemmin riidellyt muutaman kerran ja jonka kanssa en ole enää puhunut. selvisin ensimmäiset puolitoista tai kaksi kilometriä ilman ongelmia, mutta sitten tajusin, että pääsuunnitelmani toimi liiankin hyvin. tasan puolessa välissä matkaa kotoa en millään onnistuisi. hikoiltuani, millä ei ollut mitään tekemistä kuumuuden kanssa, yritin kävellä, mutta se vain pahensi asiaa.Lopulta päätin imeä itseäni ja mennä vanhan ystäväni luokse. aioin pyytää päästä käyttämään heidän vessaansa. hänen äitinsä ei ollut koskaan lakannut pitämästä minusta, ja olin varma, että jos hän vain avaisi oven, hän ymmärtäisi. nyt täydessä paniikissa kahlasin etupolkua pitkin ja soitin ovikelloa.ei mitään. ah, vittu. no, he tykkäsivät nukkua pitkään ja oli aikainen iltapäivä, joten soitin uudestaan. ja uudestaan. ei vieläkään mitään. siinä vaiheessa tiesin, ettei ollut mitään muuta tehtävissä kuin vastata luonnon kutsuun luonnossa itsessään. kiertelin talon takaosaa, nyt jo läpikotaisin hikoillen, ja etsin paikan, jossa voisin tehdä teon.iso metsäalue oli noin viidenkymmenen metrin päässä talon takaosasta, mutta tiesin, etten ikinä pääsisi sinne. piha oli melko avoin, mutta naapureiden autot olivat poissa, joten arvelin, ettei kukaan ollut kotona sielläkään. pelkäsin edelleen tehdä sen keskellä pihaa, mutta tunsin, ettei minulla ollut vaihtoehtoa. olin juuri saamassa otetta shortsieni vyötärönauhasta, kun näin talon vieressä olevan valtavan pensasaidan/puskan. ystäväni isoisä oli kolannut sen sisältä leikkimökin minulle ja hänen pojanpojalleen, kun olimme nuorempia, ja tiesin, että he pitivät siitä huolta, koska olin nähnyt hänen trimmaavan sitä aiemmilla lenkkeillään. Sukelsin pusikkoon, pudotin housuni ja tein sen. se oli uskomatonta, lukuun ottamatta sitä, että jouduin kyykistymään hyvin matalalle ja muutama oksa jäi kiinni poninhäntääni. en kadu mitään. vedin housut ylös, varmistin, että alue oli vapaa, ja lopetin lenkkini. en ole puhunut hänelle sen jälkeen, mutta tunnen aina hieman syyllisyyttä, kun juoksen ohi.</w:t>
      </w:r>
    </w:p>
    <w:p>
      <w:r>
        <w:rPr>
          <w:b/>
        </w:rPr>
        <w:t xml:space="preserve">Tulos</w:t>
      </w:r>
    </w:p>
    <w:p>
      <w:r>
        <w:t xml:space="preserve">paskantaa lapsuudenystävän tontille, eikä kadu mitään...</w:t>
      </w:r>
    </w:p>
    <w:p>
      <w:r>
        <w:rPr>
          <w:b/>
        </w:rPr>
        <w:t xml:space="preserve">Esimerkki 7.835</w:t>
      </w:r>
    </w:p>
    <w:p>
      <w:r>
        <w:t xml:space="preserve">Teksti: tämä tapahtui kaksi päivää sitten. luokkaretkellä italiaan meidän oli tavallista juoda päivittäin kännissä. olemme kaikki 16-vuotiaita, joten meidän on laillista juoda olutta ja viiniä sekä italiassa että itävallassa. joka ilta lähdimme kotoa ostamaan juomia, tulimme takaisin ja panimme itsemme känniin. kaksi opettajaa osallistui retkelle. toinen heistä ei piitannut pätkääkään siitä, kuinka kännissä olimme, toinen oli uskomattoman kiinnostunut siitä, mitä joimme ja varmisti, että pysyimme laillisina.ensimmäisenä iltana menimme ulos ja ostimme 4l (1 gal) pullon vodkaa. baarimikot eivät tietenkään välittäneet iästämme. kunhan maksamme, kukaan ei kysy passia. tämä mahdollisti 6 tapahtumarikkainta yötä lyhyessä 16-vuotiaassa elämässäni. noh, se oli viimeinen ilta italian kaupungissa ja päätimme; miksi emme juo ennen kuin lähdemme junaan? voimme juoda myös junassa. (joimme matkalla sinne)koska pullosta oli jäljellä vain neljäsosa ystävä 1 jätti sen pöydälle. ystävä 2 käski häntä "piilottamaan sen paremmin". ystävä 1 laittoi sen sipsipakkauksen taakse ja sanoi: "se on paras piilopaikka ikinä". me kaikki sanoimme: "ei". ja jätimme sen siihen. ja niin me joimme, pelasimme juomapelejä ja olimme äänekkäitä, mikä sai opettajan, joka ei välittänyt vittuakaan, astumaan huoneeseen. hän huomasi pullon heti ja kysyi: "oletteko te jälkeenjäänyt? et voi jättää vodkapulloa noin vain ulos". hän teki velvollisuutensa opettajana ja koska toinen opettaja oli paikalla, hän takavarikoi pullon ja käski meidän miettiä asiaa ja kertoa hänelle totuuden. kaveri 1 otti syyn itseensä, koska hänen vanhempansa eivät välittäneet paskaakaan siitä, että hän joi, toisin kuin muut meistä, ja lähti huoneesta. (täytyy huomata, että hän oli hyvin humalassa, joten yksi meistä meni auttamaan häntä.) kävi ilmi, että kaikille vanhemmillemme ilmoitetaan tästä joka tapauksessa. pidän teidät ajan tasalla.</w:t>
      </w:r>
    </w:p>
    <w:p>
      <w:r>
        <w:rPr>
          <w:b/>
        </w:rPr>
        <w:t xml:space="preserve">Tulos</w:t>
      </w:r>
    </w:p>
    <w:p>
      <w:r>
        <w:t xml:space="preserve">opettaja jäi kiinni vodkapullon kanssa luokkaretkellä.</w:t>
      </w:r>
    </w:p>
    <w:p>
      <w:r>
        <w:rPr>
          <w:b/>
        </w:rPr>
        <w:t xml:space="preserve">Esimerkki 7.836</w:t>
      </w:r>
    </w:p>
    <w:p>
      <w:r>
        <w:t xml:space="preserve">Teksti: Kun olin nuorempi, puhuin 4. luokalla, asuin rauhallisella pienellä kadulla, ehkä 10 taloa. kadulla asui noin 10 lasta, jotka kaikki olivat suunnilleen samanikäisiä, paitsi vanhempi poika nimeltä... kutsumme häntä jimiksi. jim oli 8. luokalla ja stereotyyppinen kiusaaja.  Hän kiusasi meitä kaikkia, rikkoi lelujamme, vei jalkapallomme, työnsi meidät pyöriltämme.... kaikkea, mitä naapuruston kiusaajalta voisi odottaa... todellinen mulkku. eräänä päivänä koulussa jim sai sairauskohtauksen, joka johti aivohalvaukseen ja hän halvaantui puoleen kehostaan.  Seuraavan vuoden aikana hän toipui hitaasti ja sai lopulta voimat takaisin halvaantuneeseen ruumiinpuolikkaaseen. sinä kesänä hän oli niin vahva, että pystyi menemään ulos ja leikkaamaan nurmikkoa, mutta kuitenkin merkittävästi vammautunut. hän pystyi laittamaan vain toisen kätensä ruohonleikkuriin, toinen roikkui velttona, eikä hän pystynyt nostamaan jalkaansa, vaan joutui raahaamaan sitä työntääkseen ruohonleikkuria eteenpäin. minä ja pari nuorempaa lasta, jotka näimme hänet ensimmäistä kertaa, aloimme puhua siitä, että antaisimme hänelle maistaa omaa lääkettään ja kiusaisimme kiusaajaa.  Siis mitä hän aikoi tehdä asialle? otin haasteen vastaan.... nousin pyöräni selkään, poljin noin kolmen metrin päähän hänestä ja osoitin hänelle vihaista keskisormea ja haukuin häntä mauttomalla sanalla (sanalla, jota en viitsi käyttää nykyään).  no, hän ei halunnut kuulla tuollaista ja heitti raivonpuuskassaan ruohonleikkurin kahvan alas ja lähti perääni.... ja yllätyksekseni melko nopeasti. joten käännyin niin nopeasti kuin pystyin ja poljin pois. vaikka olin nopeampi kuin hän, se oli pieni katu ja meille molemmille oli melko selvää, etten pääse kauas, joten hän jatkoi perässäni.Kun poljin kiireesti poispäin, vilkaisin hetken olkani yli nähdäkseni, kuinka kaukana hän oli. mutta kun katsoin takaisin eteeni, huomasin nopeasti, että ajauduin sivuun ja olin menossa suoraan kohti postilaatikkoa.... , joka sekuntia myöhemmin *pam* pyyhkäisi minut puhtaasti pyöränistuimeltani. makasin siinä maassa, tuulesta tempaistuna, haukkoen henkeä... kiusaaja nappasi minut kiinni ja antoi minulle kunnon nyrkillä ja jalalla turpaan, jota en koskaan unohda.</w:t>
      </w:r>
    </w:p>
    <w:p>
      <w:r>
        <w:rPr>
          <w:b/>
        </w:rPr>
        <w:t xml:space="preserve">Tulos</w:t>
      </w:r>
    </w:p>
    <w:p>
      <w:r>
        <w:t xml:space="preserve">kiusaaja tuli vammaiseksi, yritin kiusata häntä. kiusaaja ei ollut läheskään niin vammainen kuin luulin ja hakkasi minut sen sijaan.</w:t>
      </w:r>
    </w:p>
    <w:p>
      <w:r>
        <w:rPr>
          <w:b/>
        </w:rPr>
        <w:t xml:space="preserve">Esimerkki 7.837</w:t>
      </w:r>
    </w:p>
    <w:p>
      <w:r>
        <w:t xml:space="preserve">Teksti: joten olen itse asiassa pidättäytyi lähettämistä tämän ennen kuin tiesin en aio saada vaikeuksia siitä (hyvin) pois mahdollisuus joku töistä liittyy tämä minulle, mutta olen selvä, joten tässä menee.niin viime keskiviikkona aikana aikaisin aamulla työvuoro, yksi asioista minun to-do listan sinä päivänä oli lakaista erilaisia roskia, jotka päätyivät alle hissit, tuskin loistelias tehtävä, mutta yksi, joka ei kestäisi kovin kauan. Ennen kuin tämän voi tehdä, hydrauliikka on kiilattava teräspalkeilla, jotta ei voi vahingossa murskaantua. luonnollisesti teen tämän, siivoan roskat hissien alta ja jatkan päivääni. siirryn eteenpäin seuraavaan perjantaihin, ja hissit eivät toimi. iso ongelma. Työskentelen vilkkaasti liikennöidyssä yöravintolassa, ja meillä on alakerrassa lavoja, joita siirrellään muusikoiden soittoa varten, ja tarvitsemme hissit, jotta pääsemme yläkertaan, ja ainoa vaihtoehto on siirtää ne korttelin ympäri ja kuljettaa ne tapahtumapaikan etuovesta. menen katsomaan, mitä on tapahtunut, ja kiilat ovat yhä siellä. menen irrottamaan niitä, ja ne ovat juuttuneet, käsin täysin liikkumattomina.  Molemmat. kun ihmiset yrittivät käyttää hissejä, hydrauliikka puristi kiilat kiinni ja lukitsi ne paikoilleen. lavamme ovat alakerrassa, kaikki varastomme on alakerrassa, kaikki jääkoneemme ovat alakerrassa... ja nimiä mainitsematta eräs paikallisesti merkittävä urheilumies juo baarissamme ja vetää hyvin, hyvin paljon väkeä. viikonloppuni oli helvetti.</w:t>
      </w:r>
    </w:p>
    <w:p>
      <w:r>
        <w:rPr>
          <w:b/>
        </w:rPr>
        <w:t xml:space="preserve">Tulos</w:t>
      </w:r>
    </w:p>
    <w:p>
      <w:r>
        <w:t xml:space="preserve">rikkoi hissit töissä, ja käytännössä ammuin itseäni jalkaan, koska kaikki raskas tavaramme on alakerrassa.</w:t>
      </w:r>
    </w:p>
    <w:p>
      <w:r>
        <w:rPr>
          <w:b/>
        </w:rPr>
        <w:t xml:space="preserve">Esimerkki 7.838</w:t>
      </w:r>
    </w:p>
    <w:p>
      <w:r>
        <w:t xml:space="preserve">Teksti: pidän mausteisesta ruoasta. ja yksi kämppiksistäni pitää myös, ja hän on suuri yllyttäjä. teen myös töitä kotoa käsin. joka toinen viikko keskipäivällä minulla on neuvottelupuhelu muutaman työkaverin kanssa, jossa käydään läpi kaikki uudet asiat parin edellisen viikon ajalta. aika tavallisia asioita. joskus ei ole mitään, jolloin puhelu kestää vain kaksi minuuttia. joskus se kestää tunnin. okei. mausteinen ruoka ei siis yleensä aiheuta minulle mitään ongelmia seuraavana päivänä, sanotaanko niin. thaimaalainen ruoka kuitenkin.... thai-ruoka on poikkeus. thai-ruoka saa minut. joka. kerta. tiedän sen. se on kuin kello: syön mausteista thai-ruokaa; 12-15 tuntia myöhemmin saan ehkä minuutin varoituksen päästä vessaan. ei ole poikkeusta. ei ole poikkeusta. otan tämän aina huomioon tilatessani thai-ruokaa. joskus otan miedompaa, jos en halua huomenna... tai jos tiedän, että minulla on jotain tekemistä. tässä kohtaa tulee kuvaan mukaan kämppikseni, joka on yllyttäjänä.  Kun ajattelen, että "ehkä minun pitäisi pysyä nelosessa tällä kertaa...", hän innostuu yhä enemmän ja enemmän seiskasta tai kahdeksasta. ja jos minulla ei ole huomenna mitään tekemistä, sitä on vaikea vastustaa, joten huomisesta viis, mausteista se on! ja thaimaalainen ruoka on todella mausteista.  Tilaamme vain yhdestä thaimaalaisesta paikasta. se on paras. olemme vakioasiakkaita. he tuntevat meidät ja tietävät, että kestämme tulisuutta. joten tässä sitä ollaan, tilaan vihreää currya 8, larbia 7, papaijasalaattia 7, ... (muut ovat "vain" nelosia ja vitosia).  saamme ruoan. se on uskomatonta. ahmimme suurimman osan siitä. huomenna nautimme tähteet. tämä oli sen arvoista. nopeasti eteenpäin huomiseen. kello on noin 11 aamulla, eikä mitään tuottavaa tapahdu vielä (sisuskalujeni kanssa). minulla on se syvä tunne, että "jotain" on meneillään.... se on melkein kuin potkaistua munaa, mutta sisuskalujeni sisällä. tämä on minulle tavallinen aamutunne liiallisen mausteisen syömisen jälkeen, mutta se vain roikkuu tuolla tavalla, melko hyväntahtoisesti. tämä ei ole peli päällä. tämä on "valmistaudu peliin...". - se tapahtuu varmasti aikaisemmin. toivon todella, ettei pomoni tarvitse mitään seuraavan tunnin aikana tai niin-oooohhhh shittttt... voi paska. minulla on kokouspuhelu tunnin päästä!!! tämä ei ole hyvä. tämä on hyvin hyvin hyvin ei hyvä. voi luoja. "kiirehdi ja tehdään tämä, suolet!!!" ne eivät vastaa. ei mitään.  Hmm, katsotaan mitä tapahtuu... kello on nyt 11:30, eikä vieläkään mitään. tämä on liian lyhyt aika. thaimaalaiset vessakäynnit eivät ole minulle nopeita. jos tämä ei tapahdu viidessä minuutissa, se on todella lyhyt aika!!! alan haaveilla siitä, miten tämänpäiväisestä puhelusta tulee lyhyin ja tapahtumarikkain puhelu, joka meillä on koskaan ollut.  "Hei, minulla ei ole mitään, sinulla ei ole mitään? Hienoa! Nähdään!" Pelaan tätä päässäni taukoamatta. Toivon tosissani, että se toteutuu. Tiedän, että suolistoni ovat tikittävä aikapommi. Voi paska, en voi uskoa, että unohdin tämän puhelun. enkä voi uskoa, ettei minun ole tarvinnut käydä vessassa vielä. ja nyt on liian myöhäistä!!!  oh my god, please don't make this happen when i need to be on my call!!11:50 and still nothing.  ok, this is good!  let's keep it this way!!  i'm literally sending all my will power to the universe for this meeting to be 1 minute long and to keep my intestines silenced.  it's way way way waaaay too late for anything else now.  oh my heck, please please please pleeeeease just stay silent, body.12 kello käy. olen hermostunut, mutta silti kunnossa - suolistorintamalla kaikki hiljaa. soitan kokoukseeni. olen ensimmäinen puhelun vastaanottaja. ai niin. minulla ei todellakaan ole älypuhelinta. minulla on tämä klassinen läppäkännykkä. ja avaan sen aina vain, laitan kaiuttimen päälle ja asetan sen viereeni pöydälle neuvottelupuhelua varten. 12:01. ei ketään. perhana, kiirehtikää jo puheluun, jotta voimme lopettaa tämän! 12:02. ei ketään. ... voi vittu. ei! ei!!! ei nyt! voi luoja, ei nyt!!! suolistoni heräävät. ja ne heräävät raivoissaan. se on päällä. minulla on minuutti aikaa. olen kusessa. pääni räjähtää paniikissa. puhelussa ei ole vieläkään ketään. mitä teen? katkaisenko puhelun heti? pomoni ei ole tyytyväinen, jos "odotin vain kaksi minuuttia ennen kuin luovuin kaikista". vittu. vittu. vittu. vittu. vittu. vittu vittu vittu vittu vittu vittu vittu vittu vittu vittu vittu vittu vittu vittu vittu vittu vittu vittu vittu vittu vittu vittu vittu vittu vittu vittu vittu vittu vittu vittu vittu vittu vittu vittu vittu vittu vittu vittu vittu vittu vittu vittu vittu vittu vittu vittu vittu vittu vittu vittu vittu vittu!  "älä soita. älä soita." mieleni huutaa maailmankaikkeudelle. minun täytyy vain kestää vielä muutama minuutti.  Kello 12:05 ja minä lopetan puhelun. Voi luoja, pyydän, ettei kukaan soita! pystyt tähän kroppa! pystyn tähän!!! Suolistoni huutavat. puristan kaikkea mitä pystyn. koko kehoni alkaa hikoilla. tuntuu kuin minua olisi potkaistu suoraan palleihin. kello ei ole vielä edes 12:03!!! Kello 12:03 tapahtuu. kukaan.  12:04. kukaan!!! Voi luoja!!! minä selviän!!! tärisen fyysisesti. ja hikoilen hullun lailla. ja puristelen kuolemaan asti. mieleni ja tahdonvoimani pettävät minut. en jaksa henkisesti. oikeasti. olen menettämässä sen. 12:05. kukaan!!! kukaan ei soittanut!!! Voi luoja. miten tämä tapahtui!! en välitä. minun on päästävä vessaan. nyt! ok, otan puhelimeni mukaani. jos pomoni soittaa, ja tilanne on rauhoittunut, minun pitäisi pystyä vastaamaan.  syöksyn ylös tuolistani, nappaan puhelimeni ja paiskaan sen kiinni, ennen kuin työnnän sen taskuuni, ja liikun epätoivoisesti niin nopeasti kuin pystyn päästämättä irti siitä puristuksesta. ennen kuin olen edes ehtinyt kylpyhuoneen ovelle, housuni ovat auki ja valmiina putoamaan.  Tiedän, että olen lainassa. minulla ei todellakaan ole aavistustakaan, miten en ole paskantanut housuihini. en vitsaile. tämä on ihmeen aluetta. isken vessanpönttöön ja räjähdän. eikä se ole ystävällistä. sisukseni ovat sekaisin. persereikäni palaa.  kivekseni ovat jossain lähellä kurkkuani. hikoilen. ja huokailen ja huokailen kuuluvasti. tätä hyökkäystä on kolme tai neljä aaltoa. huokauksia ja huokauksia. se on kuitenkin tavallista. olen täysin kunnossa tämän jälkeen. viimeinen on kuin taikuutta... se vie mukanaan kaiken palovamman ja elinten kivun, ja sitten tarvitsen vain pari minuuttia kerätä itseni. aivoni rekisteröivät, että ne kuulivat jotain outoa ja tavallisuudesta poikkeavaa jossain viimeisen tai kahden raskaan kipua kestävän huokauksen kierroksen aikana. rauhoitun.  se on mennyt ohi. sitten kuulen taas sen oudon äänen. se on kuin tinainen, vaimea radioääni... hetkinen, onko se puhelimeni? vedän puhelimeni taskustani, ja sitten se iskee minuun. voi luoja. puhelimeni sulkeminen vain sammuttaa kaiuttimen - se ei sulje puhelinta.  Yksi työkaverini oli soittanut neuvottelupuheluun. ja hän kysyi, olinko siellä...(nostin puhelimen ja teeskentelin, ettei mitään olisi tapahtunut, ja pyysin anteeksi, että olin laittanut puhelimen kaiuttimelle, mutta en ensin kuullut häntä. hän pyysi anteeksi myöhästymistään, eikä sanonut/kysynyt mitään... minulla ei todellakaan ole aavistustakaan, milloin hän soitti. ja onneksi puhelu kesti vain noin 5 minuuttia... ja minä vain istuin vessanpöntöllä. ei pyyhkeitä eikä huuhteluja.)((</w:t>
      </w:r>
    </w:p>
    <w:p>
      <w:r>
        <w:rPr>
          <w:b/>
        </w:rPr>
        <w:t xml:space="preserve">Tulos</w:t>
      </w:r>
    </w:p>
    <w:p>
      <w:r>
        <w:t xml:space="preserve">otin vahingossa tyhjän puhelinneuvottelupuhelimen mukaani kylpyhuoneeseen, ja joku soitti sinne.).</w:t>
      </w:r>
    </w:p>
    <w:p>
      <w:r>
        <w:rPr>
          <w:b/>
        </w:rPr>
        <w:t xml:space="preserve">Esimerkki 7.839</w:t>
      </w:r>
    </w:p>
    <w:p>
      <w:r>
        <w:t xml:space="preserve">Teksti: Tämä tapahtui viime viikonloppuna. tifu, minulla oli 10 dollarin amc stubs -luotto, joka oli päättymässä lauantai-iltana, joten menin nettiin ja ostin paikat Avengers-esitykseen sunnuntaiaamuna klo 9.50. En ole suuri sarjakuva- tai Marvel-tyyppi, mutta ei vain ollut mitään muuta näkemisen arvoista (anteeksi Adalinen ikä -faneille). aiemmin - avajaisviikonloppuna tungos ei ole koskaan ollut ongelma tällä kellonlyömällä teatterissamme... olen nähnyt aika monta "blockbusteria" ilman ongelmia, joten en ajatellut asiaa.  Vaimo odotti sisäänkäynnin lähellä, kun minä kävelin toiselle puolelle ja takaisin etsimään kahta paikkaa yhdessä. Ei onnistunut. Amc-huoltaja tuli viereemme ja sanoi: "Tuolla toisella rivillä on kaksi paikkaa yhdessä."Oletko hullu?!?! Tämä elokuva on kolme tuntia pitkä!" kieltäydyin kohteliaasti, "kiitos, menemme vain takaisin asiakaspalveluun ja vaihdamme uuden esitysajan." Silloin ääni kuului yleisön tylsän pauhun yli.  "tarvitsetteko vain kaksi yhdessä?" sanoimme kyllä, ja tämä mukava nainen noin 4 riviä ylempänä alkoi kävellä käytävälle.  "Voin istua tähän takanani olevaan yksikköön, tähän." No, miten hemmetin huomaavaista. usko ihmiskuntaan palautui. kiitimme häntä ystävällisestä eleestä, kun hän astui pois omalta riviltään ja nousi meidän takanamme olevaan riviin, kun vaimoni näytti tietä istumapaikalle, joka oli nyt meidän. asetuimme paikoillemme, sammutimme puhelimemme ja aloimme tehdä olomme mukavaksi, kun se iski... se iski kovaa... niin pistävä funk, että sen pystyi maistamaan.  Siellä, vaimoni toisella puolella istui sarjakuvamies, jota voisin kuvailla vain tosielämän sarjakuvamieheksi. hän istui istuimellaan, ja hän oli hieman huolimaton, sillä suuri osa siitä, mitä hän oli juonut termospullostaan, oli jo päätynyt hänen paitansa etupuolelle. hänestä lähti hajua, joka sai minut sanomaan: "Miten uskallat!?!" Joka kerta, kun hän liikahti, sanoinkuvaamattoman bo:n aalto istui molempiin meistä reilun minuutin ajan, ennen kuin se väistyi kuin jokin pahanpäiväinen vuorovesi.  Tämä kesti koko elokuvan ajan. minusta tuntui niin pahalta vaimoni puolesta, hän oli eturivissä... hän sai kärsiä siitä. naiset ensin oli kirous sinä päivänä, sanon minä. tarjosin vaihtaa paikkaa, mutta hän tiesi, että olisin luultavasti hieman vastenmielisempi tilanteessa ja halusi pitää rauhan. onnekseni lapsella, jonka vieressä olin, oli kasa popcornia, joka taisteli hajua vastaan parhaansa mukaan. se tarjosi niukasti helpotusta siellä täällä. kolme tuntia, mies... kolme tuntia... lähtiessämme oli selvää, että mukava nuori nainen, joka niin "epäitsekkäästi" luovutti paikkansa meille, ei ollut satunnainen ystävällisyyden osoittaja, vaan löysi helvetinmoisen keinon päästä eroon löyhkästä näyttämättä pahalta kaverilta. hyvin pelattu, madame.</w:t>
      </w:r>
    </w:p>
    <w:p>
      <w:r>
        <w:rPr>
          <w:b/>
        </w:rPr>
        <w:t xml:space="preserve">Tulos</w:t>
      </w:r>
    </w:p>
    <w:p>
      <w:r>
        <w:t xml:space="preserve">"Mukava" nainen luovutti paikkansa vaimolleni ja minulle, mutta kävi ilmi, että paikka oli sellaisen kaverin vieressä, joka oli bo-hullu!</w:t>
      </w:r>
    </w:p>
    <w:p>
      <w:r>
        <w:rPr>
          <w:b/>
        </w:rPr>
        <w:t xml:space="preserve">Esimerkki 7.840</w:t>
      </w:r>
    </w:p>
    <w:p>
      <w:r>
        <w:t xml:space="preserve">Teksti: siis kuudennella luokalla mokasin, mutta siitä tuli yksi elämäni parhaiden asioiden perusta. nyt mennään: vuosi on 2007 ja olen kuudennella luokalla. kaupungissani se tarkoittaa sitä, että vietän viimeisen vuoteni siinä peruskoulussa, jossa olen tähän asti viettänyt koko akateemisen ja sosiaalisen elämäni. ensi vuonna luokkani yhdistyy kaupunkini viiden muun peruskoulun luokkien kanssa yläasteeksi. kuten kaikki koulussa seuraavalle tasolle edenneet tietävät, tämä on helvetin iso juttu. jokainen kuudesluokkalainen tietää, että seitsemäs luokka on se hetki, jolloin otetaan seuraava askel kohti aikuisuutta ja aletaan oikeasti elää. sillä legendaariset yläkouluvuodet voivat olla täynnä yökyläilyjä, pizzajuhlia, energiajuomia, ehkä jopa ällöttävää ensisuudelmaa. tulevaisuus on valoisa! jos kuuluu esiteini-ikäisen kulttuurieliittiin. siis. onneksi minulle, joka olen yleisesti ottaen hankala 11-vuotias, joka lähtee peruskoulusta kahden kaverin ja puolen fantasiakirjakirjakirjaston kanssa huoneessani, vapaa-ajankeskuksessani suunnitellaan kahta korkean panostuksen, "be there or be square" -tyyppistä sosiaalista katapulttitapahtumaa, joissa kaikki oppilaat eri puolilla kaupunkia tutustuvat toisiinsa. Ensimmäinen on urheilullisuuden testi, joka on ehdottoman tärkeä taito kaikille nuorille miehille, jotka toivovat pääsevänsä coolien nuorten herrasmiesten joukkoon ja kenties houkuttelevansa tyttöä. toinen on sosiaalinen gaala, tanssi sinänsä, jossa voi toivoa valssivansa itsensä suosioon rytmisellä erinomaisuudella ja sosiaalisella armollisuudella. tämä fu tapahtuu avoimessa liikuntasalissa. se on perjantai-iltana, ja kaikki alkaa sujuvasti. Äiti järjestää täydellisen kimppakyydin, joka vie meidät paikalle juuri ajoissa, koska kaikki tietävät, että se on siistein aika saapua tapahtumaan. kaikki alkaa hienosti, tuntemattomat ihmiset eri puolilta kaupunkia ovat kaikki paikalla ja esittelevät urheilullisia taitojaan. tuplatanssi on käynnissä, kiihkeä freeze tag -kierros on käynnissä, ja minä saan ystäviä! Saan erityisesti yhden ystävän, kutsumme häntä Hankiksi, joka vaikuttaa olevan ihan hyvässä kunnossa. autoin hänet ulos muutamasta vaikeasta tilanteesta freeze-tagin aikana, ja tulen hyvin toimeen hänen porukkansa kanssa eri puolilta kaupunkia. otamme muutaman juoman viilentyäksemme ja jutellaksemme, ennen kuin ryhdymme osallistumaan uuteen urheilusuoritukseen. muutaman capri-aurinkojuoman ja runsaiden naurujen jälkeen (minulla oli parhaat pieruvitsit), tehdään tärkeä ilmoitus. Tämä on tärkeää. ensinnäkin: tasapaino, ryhti, nopeus ja voima, joita wiffleball-peli vaatii, tekevät siitä täydellisen esimerkin esikouluikäisten urheilullisuudesta. mutta minun kaupunkini on itse asiassa kaupunki, jossa on alkuperäinen wiffleball-tehdas (rehellisesti sanottuna he luultavasti saivat tarvikkeet lahjoituksena tämän vuoksi), ja minun silmissäni tämä tekee tästä suunnilleen yhtä tärkeän paikallisen harrastuksen kuin hotdogit ja ilotulitukset 4. heinäkuuta!  Joukkueet muodostetaan, ja kuten käy ilmi, vastustajani on Hank, ystävä, jota parhaillaan kosiskelen. tämä on täydellistä, sillä paras tapa saada uusia miespuolisia ystäviä on tietenkin vahvistaa valta-asemaansa voittamalla heidät urheilun avulla. pääsen heti jonoon. Olen 4. lyöjä. voimakas asema. puhdas lyöjä. Hank sattuu syöttämään, ja hän pärjää ihan hyvin. Hän lyö kaksi kolmesta minua edeltävästä lyöjästä ulos, koska hänellä on ilkeä slider. mutta olen valmis siihen. ikuisuudelta tuntuvan ajan jälkeen astun lyömään. saavun levylle kunnia mielessäni. ei, kunnia on käden ulottuvilla. yksi mies on pesällä, mutta rbi ei ole siistiä. Tiedän, että ainoa vaihtoehtoni on kunnari liikuntasalissa. Urheilullisen huippuosaamisen ruumiillistuma. Tavoittelen yläasteen suosion kruunua, ja tämä laiha keltainen muovimaila lennättää minut sinne. Huudan tietenkin lyöntiäni babe ruthin tapaan. Pallo lähtee Hankin käsistä. Yhtäkkiä kaikki on hidastettua. Näen pallon pyörivän, kun se lähestyy minua. se alkaa kallistua, mutta olen valmis siihen. otan pallon kiinni heti, kun se ylittää levyn, ja lähetän sen Marsiin raketti perseessään. kuulen vain wifflepallon vihellyksen. se on ulottuvillani ja heilautan sen pois! heilautan itseni täydelliseen loistoon! otan pallon kiinni ja... viillän sen suoraan maahan, jossa se rullaa hitaasti kohti syöttäjää. Kun ihmiset nauravat epäonnelleni, minulla on vain yksi vaihtoehto: spurtata kohti ykköspesää ja antaa kohtaloni Hankin refleksien varaan. Tai ehkä on toinenkin vaihtoehto? ehkä heitän mailan kohti palloa, johon juuri osuin surkeasti liian vähän, jotta se putoaisi pois reitiltään ja alkuperäisen suunnitelmani mukaisesti spurttaisin tieni kunnariin. Heitän mailan asiantuntevasti kohti palloa työntääkseni sen hiukan pois reitiltään. Mutta en heitä mailaa. Muutan mailan vahingossa ranteen heilautuksella muoviseksi ohjukseksi, joka suuntaa suoraan palloa kohti. Suoraan sinne, missä Hank on juuri nyt. Suoraan hänen nenäänsä. Kirjaimellisesti, suoraan hänen nenän selkäänsä. Loppu on hieman epäselvää, kuuluu huutoa, Hank kaatuu. valvojat ryntäävät hänen avukseen. lapset huutavat minulle, että olen mailahullu ja äkkipikainen hullu, jollainen näytän olevan. kunnian vastakohta. Hankia hoiti lääkintämies, joka tuli pysäyttämään verenvuodon nenästä, ja onneksi se oli vain pieni murtuma. vietin lopun yötä huoneen nurkassa löhöillen ja toivoen, etten olisi olemassa tai että minulla ei olisi niin huonoa harkintakykyä. Tuntui kauhealta, että olin satuttanut poikaa, jonka luulin ystävystyväni. Ja yläasteen kauhea alku oli huono lohtu. Ikaruksen tavoin lensin liian korkealle unelmieni kanssa ja putosin tuhoon. Sinä syyskuussa kävelin luokalleni ja huomasin Hankin istuvan suoraan takanani. Sydämeni lankesi, tiesin, että maineeni rosvo-lyönti-lyönti-tappajana seuraisi minua hautaan. sen sijaan hän vitsaili siitä. päädyin jakamaan tunteja, naurua ja elämäni parhaita muistoja tuon pojan kanssa seuraavien kuuden vuoden ajan (yläasteen ja lukion ajan). vielä tänäkin päivänä hän on yksi parhaista ystävistäni, (ja hänellä on yhä kuoppa nenänsillassaan (minun todella).</w:t>
      </w:r>
    </w:p>
    <w:p>
      <w:r>
        <w:rPr>
          <w:b/>
        </w:rPr>
        <w:t xml:space="preserve">Tulos</w:t>
      </w:r>
    </w:p>
    <w:p>
      <w:r>
        <w:t xml:space="preserve">- ahdistuneena teini-ikäisenä yritin saada itselleni yläasteen suosiota olemalla pallotähti, mutta sen sijaan löin vahingossa yhtä tulevista parhaista ystävistäni mailalla kasvoihin kaikkien tulevien luokkatovereideni nähden.</w:t>
      </w:r>
    </w:p>
    <w:p>
      <w:r>
        <w:rPr>
          <w:b/>
        </w:rPr>
        <w:t xml:space="preserve">Esimerkki 7.841</w:t>
      </w:r>
    </w:p>
    <w:p>
      <w:r>
        <w:t xml:space="preserve">Teksti: Hyvä on, tämä tarvitsee hieman kontekstia. en siis ole mikään ystävänpäiväihminen. en näe mitään järkeä ostaa kukkia tuona päivänä tai tehdä jotain erityistä. se olen vain minä. siirrymme toiseen kontekstiin. ensimmäinen mokani on se, kun tänä aamuna tekstasin tyttöystävälleni terveisiä. Hän vastasi ja vaihdoimme aamut ja mitä kuuluu. hän sanoi hyvää ystävänpäivää, minä sanoin sen takaisin. sitten hän jatkoi, että minun olisi pitänyt sanoa se ensin ja "minun olisi pitänyt tuoda hänelle kukkia", johon vastasin, että "teen sen heti, kun minulla on rahaa", koska en todellakaan ole rikkaimpia kavereita. Tämä riita jatkuu vähän aikaa, mutta hän lähtee kahville ystävänsä kanssa, joten en kuule hänestä vähään aikaan. menen lounaalle koululleni, ja ystävä, jonka kanssa hän (kutsumme häntä amandaksi) meni kahville, ojentaa minulle tyttöystäväni suklaata. olen hämmentynyt ja kerron hänelle että hän on vihainen minulle kun en ostanut hänelle kukkia koska olen köyhä ja minulla oli muita suunnitelmia hänen kanssaan(meidän piti mennä akvaariossa ja sitten mennä tähän mahtavaan ravintolaan keskustaan), amanda ei sano paljon tai ainakaan minä en kuullut sitä hyvin. tämä on tärkeää. kerroin myös kämppikselleni jota kutsumme jamesiksi. hän oli kanssani samaa mieltä siitä, että amanda ylireagoi ja että se ei ole oikeasti iso juttu. tämäkin on tärkeää. myöhemmin samana päivänä menen tyttöystäväni luokse, jotta voimme riidellä lisää, koska niin me teemme. hän ei halua kuulla minulta mitään, joten kerron hänelle, että kerroin amandalle, että hän oli vihainen minulle, koska en ostanut hänelle kukkia, ja amanda pitää sitä tyhmänä. sanoin, että amanda sanoi sen, koska tyttöystäväni ei oikeastaan pidä kämppiksestäni niin paljon, hän on jotenkin epäluotettava eikä aina saa asioita hoidettua, mutta tyttöystäväni luottaa amandaan, joten tarvitsin jotain, jotta hän ymmärtäisi, että hän ylireagoi ja että voisimme toivottavasti korjata tämän sotkun. Lyhyesti sanottuna saimme sen selville. jee. menemme yhdessä syömään ja katselemme auringonlaskua rannikolla. se oli mukavaa. pissasin pulloon ajaessani kotiin ensimmäistä kertaa, se oli hyvä muisto. menemme takaisin hänen luokseen, jotta voimme puhua asioista ja olla vain toistemme kanssa. sillä välin tyttöystäväni on ilmeisesti tekstannut amandalle ja kysynyt, miksi se oli hänen mielestään tyhmää. amanda ei ymmärtänyt ja seurasi perässä, mikä alkaa purkaa sanojani. tämä johtaa kierteeseen ja yritän puolustella itseäni, mutta se ei auta. olen nyt sinkku.</w:t>
      </w:r>
    </w:p>
    <w:p>
      <w:r>
        <w:rPr>
          <w:b/>
        </w:rPr>
        <w:t xml:space="preserve">Tulos</w:t>
      </w:r>
    </w:p>
    <w:p>
      <w:r>
        <w:t xml:space="preserve">Olen nyt sinkku.</w:t>
      </w:r>
    </w:p>
    <w:p>
      <w:r>
        <w:rPr>
          <w:b/>
        </w:rPr>
        <w:t xml:space="preserve">Esimerkki 7.842</w:t>
      </w:r>
    </w:p>
    <w:p>
      <w:r>
        <w:t xml:space="preserve">Teksti: menimme käymään ystäväni luona hänen uudessa yliopistokämpässään ja hänen kämppiksensä istui syömässä päivällistä. kun hän lähti huoneesta, ystäväni kommentoivat, kuinka hyvännäköinen hän oli (hän oli vankka 9/10 - 10/10), mutta koska olen kusipää, ajattelin, että olisi hauska olla eri mieltä ja sanoa, että hän näytti siltä, kuin bussi olisi ajanut hänen päälleen. Jos olisit kuulunut kaveriporukkaani, tuo olisi tunnettu 'klassisena bobieses-jutun sanomisena'. huomaan vasta tänään, että (se tapahtui eilen illalla) hän vittu kuuli minua ja koska hän ei kuulunut ryhmääni, hän oletti, että olin tosissani. p.s. olin humalassa.</w:t>
      </w:r>
    </w:p>
    <w:p>
      <w:r>
        <w:rPr>
          <w:b/>
        </w:rPr>
        <w:t xml:space="preserve">Tulos</w:t>
      </w:r>
    </w:p>
    <w:p>
      <w:r>
        <w:t xml:space="preserve">kutsuin vitsillä erittäin kuumaksi rumaksi ajatellen, että hän oli lähtenyt huoneesta ja että ystäväni pitäisivät sitä hauskana.</w:t>
      </w:r>
    </w:p>
    <w:p>
      <w:r>
        <w:rPr>
          <w:b/>
        </w:rPr>
        <w:t xml:space="preserve">Esimerkki 7.843</w:t>
      </w:r>
    </w:p>
    <w:p>
      <w:r>
        <w:t xml:space="preserve">Teksti: Olin eilen illalla fridaysissa muutaman ystävän kanssa (2 kaveria 2 tyttöä) ja otimme kopin alkupaloja ja juomia varten. vieressämme oli 2 pöytää, jotka oli työnnetty yhteen, ja niissä istui noin 8 ihmistä (kaikki miehiä). en ole mikään tuomari, mutta nämä miehet ovat stereotyyppisiä nörttejä. 3/4 heistä oli ylipainoisia/huonosti hoidettuja ja kaikilla oli jonkinlainen t-paita päällä, jossa oli hämärä viittaus joko videopeliin tai elokuvaan.(sen verran mitä pystyin sanomaan)istuessani kopin ulkopuolella kuulin satunnaisesti sitä sun tätä muiden pöytien keskustelusta. he huusivat videopeleistä hetken aikaa ja sitten siirryttiin cosplayingiin ja lopulta redditiin. Kaappireditorina tämä herätti kiinnostukseni, sillä vaikka tällä sivustolla on miljoonia käyttäjiä, en ole koskaan kohdannut ketään, joka myöntää käyvänsä tällä sivustolla tai puhuvansa siitä jokapäiväisessä elämässään. olin tässä vaiheessa helpottunut ja sivuutin pöytäni, kun yksi "redditoreista" alkoi puhua Gonewild-aladditista. Ilmeisesti tämä redditor oli gonewild-asiantuntija, sillä hän mainitsi rennosti useita käyttäjiä (usein postaavia, kuvittelen....) ikään kuin hän olisi heidän vartaloidensa asiantuntija ja mikä heistä "oli paras". tässä vaiheessa päähäni välähti mielikuva tästä tyypistä, joka istui alastomien tyttöjen edessä han soolo t-paidassaan arvioimassa ja arvioimassa heitä heidän tissiensa perusteella, mikä sai minut nauramaan... paljon... Tässä vaiheessa sain terävän potkun sääriluuhun vastapäätä istuvalta tytöltä, sillä ilmeisesti kun en välittänyt heidän keskustelustaan, eräs ystäväni oli juuri maininnut isänsä olevan hyvin sairas ja puhui kaikesta ylimääräisestä huolenpidosta, jota hänen täytyy antaa isälleen. pyysin anteeksi vuolaasti ja yritin selittää... mikä ei mennyt hyvin... koska tytöt eivät tunnu ymmärtävän "gonewildia" ja nyt näytän perverssiltä.</w:t>
      </w:r>
    </w:p>
    <w:p>
      <w:r>
        <w:rPr>
          <w:b/>
        </w:rPr>
        <w:t xml:space="preserve">Tulos</w:t>
      </w:r>
    </w:p>
    <w:p>
      <w:r>
        <w:t xml:space="preserve">Näin reddit-kokouksen rl:ssä. nauroin "redditorien" gonewild-näkemykselle viereisessä pöydässä, kun ystäväni luuli, että nauroin hänen sairaalle isälleen. yritin pelastaa kasvoni selittämällä gonewildin 2 tytölle... ei mennyt hyvin.</w:t>
      </w:r>
    </w:p>
    <w:p>
      <w:r>
        <w:rPr>
          <w:b/>
        </w:rPr>
        <w:t xml:space="preserve">Esimerkki 7.844</w:t>
      </w:r>
    </w:p>
    <w:p>
      <w:r>
        <w:t xml:space="preserve">Teksti: Hei, kaverit. tämä tapahtui noin kaksi viikkoa sitten, mutta rangaistus tuli eilen, kun minun piti mennä töihin. ensin pieni taustatieto: työskentelen paikassa, joka myy ainutlaatuisia, aitoja ja aina edullisia tuotteita, osa-aikaisesti samalla kun viimeistelen viimeiset puolitoista vuotta yliopistossani. toimenkuvani kyseisessä liikkeessä on olut- ja viinipäällikkö. se tarkoittaa sitä, että tilaan kaikki viinit ja oluet, joita myymälä tarvitsee viikoksi, mutta toimin myös esimiehenä, kun muut ovat kiireisiä. nyt viimeisten kuukausien aikana olen tehnyt johtohenkilökunnan ja itseni elämän vaikeaksi. en ollut enää tyytyväinen työhöni siellä, koska yrityksellä ei mennyt kovin hyvin. (muistatteko sen mottoni aiemmin? täyttä paskaa. menkää ostamaan heidän tavaroitaan amazonista ja säästäkää rahaa.) yhtiö alkoi ottaa käyttöön aggressiivisia kaavioita, joita piirijohtajien ja visuaalista myyntityötä johtavien pukumiesten piti panna täytäntöön. tämä sopi minulle hyvin, koska rakastin osastoani. oluesta ja viinistä puhuminen koko päivän oli hienoa, ja sain luotua yhteyksiä moniin ihmisiin ja sain heidät rakastamaan tiettyjä juomia. osastoni näytti moitteettomalta joka helvetin päivä. mutta ajan mittaan kyllästyin pitämään itseäni niin korkeissa vaatimuksissa, ja lisäksi johto ei koskaan tunnustanut (enimmäkseen opiskelija)työvoimaansa. minä ja työtoverini vitsailimme jatkuvasti siitä, kuinka me teimme kaiken ja johtajat istuivat toimistossa puhelimissaan, katselivat snapchateja, tekstasivat, katselivat golfsivustoja jne. (olen nähnyt heidän tekevän tätä kaikkea silloinkin, kun olimme ruuhkautuneita ja tarvitsimme ylimääräistä kättä). nyt tässä vaiheessa olen etsinyt toista työpaikkaa, koska minun on päästävä pois sieltä, ennen kuin kiskon hiukseni irti kaikesta tekopyhyydestä. Olen löytänyt kampukselta muutamia laboratorioita, joihin voisin hakea ja saada kokemusta luonnontieteellisestä taustastani. lisäksi minun olisi jätettävä tämä työ, koska syyslukukauden aikana minulla tuskin olisi yhtään aikaa työtehtävääni vaadittaviin työtunteihin. tässä on vittuilua: minut erotettiin juuri. miksi? koska olin vihainen ja räjäytin yhden esimieheni tekopyhyyden vuoksi, koska sain vihdoin tarpeekseni siitä korkeasta kiljunnasta, jota hän kutsuu äänekseen. olen tarvinnut pinot noir -viiniä, jota varastossamme oli paljon, mutta he eivät viitsineet lähettää minulle laatikkoa ties mistä syystä, vaikka minulla oli vain kolme pulloa varastossa. Niinpä loin väärennetyn asiakaspyynnön jollekin nimeltä hugh jass ja mike hunt, jotka molemmat halusivat tätä viiniä. luon tilauksen sitten jonkun nimellä, jota kutsumme Lauraksi (erittäin yleisesti vihatun työntekijän, jolla on ehdottomasti huonoin koskaan havaitsemani asenne). tein näin ja aika kului. muutama päivä myöhemmin yritys paskansi housuunsa, kun he näkivät hugh jassin. mike hunt oli kunnossa, mutta hugh jass ei ilmeisesti ollut.Joten yhtiö on käynnistämässä tutkimusta (miksi käynnistää tutkimus, kun me oikeastaan tarvitsimme viiniä ja se oli niin typerä teko... ei edes hauska... vain typerä.), mikä on mielestäni tekosyy tuhlata aikaa heidän pääkonttorissaan. esimieheni sanoi, että voin joko irtisanoutua vapaaehtoisesti tai minut voidaan hyllyttää ilman palkkaa määräämättömäksi ajaksi. valitsin jälkimmäisen, koska olen sillä välin löytänyt jotain, koska yrityskoneisto on todella, tuskallisen hidas. ja se siitä! aikani siellä altisti minut oluen ja viinin jakelulle ja olen luonut kaikki tarvitsemani yhteydet. olen kiitollinen siitä, enkä paljoa muusta. aika mennä etsimään työtä, josta maksetaan vähemmän/parempaa palkkaa ja joka on oikeasti täyttävä :)</w:t>
      </w:r>
    </w:p>
    <w:p>
      <w:r>
        <w:rPr>
          <w:b/>
        </w:rPr>
        <w:t xml:space="preserve">Tulos</w:t>
      </w:r>
    </w:p>
    <w:p>
      <w:r>
        <w:t xml:space="preserve">Löysin vihdoin syyn jättää epätyydyttävä työni ja samalla saada johto näyttämään huonolta yrityksen silmissä.</w:t>
      </w:r>
    </w:p>
    <w:p>
      <w:r>
        <w:rPr>
          <w:b/>
        </w:rPr>
        <w:t xml:space="preserve">Esimerkki 7.845</w:t>
      </w:r>
    </w:p>
    <w:p>
      <w:r>
        <w:t xml:space="preserve">Teksti: tämä tapahtui eilen illalla, kun olin aika kännissä. halusin maalata kasvoni zombiksi, koska haluan kokeilla sfx-meikkiä. kaikki kasvovärini ovat haudattuna laatikkoon vajassa, joten käytin kuin ääliö tätä halpaa kangasmaalia. ensimmäinen virhe. Maalasin ihan kelvolliset kasvot ottaen huomioon, kuinka tankattu olin, ja ajattelin, että ne tarvitsisivat vähän verta. Toinen virhe. taas kaikki sfx-kasvovärini on haudattu laatikkoon halloween-kamojeni kanssa, joten käytin elintarvikeväriä. ajattelin, että vaateväri luo esteen iholleni, joten olisin kunnossa. ei. pesin sen pois ja huomasin, että väri värjäsi yhä ihoni. kokeilin tavallista saippuaa kolme kertaa, sitten tiskiainetta, ja kun se ei toiminut, sain loistoidean käyttää ruokasoodaa ja omenaviinietikkaa (koska minulla ei ollut tavallista etikkaa). alkoholin kyllästämät aivoni arvelivat, että poreileva vaikutus nostaisi väriaineen pois jo valmiiksi ärtyneestä ihostani, ja jättivät huomiotta sen tosiasian, että helvetti - tämä ei ole Pepsi!. yhtä hyvin olisin voinut kaataa alkoholia naamalleni ja sytyttää sen tuleen. paska paloi!! joten nyt kun kirjoitan tätä, kasvoni ja erityisesti huuleni tuntuvat kuivilta ja auringonpolttamilta kaiken tuon typeryyden jäljiltä, ja naamani on edelleen paikoitellen punertava. huokaus. en sentään ole krapulassa.</w:t>
      </w:r>
    </w:p>
    <w:p>
      <w:r>
        <w:rPr>
          <w:b/>
        </w:rPr>
        <w:t xml:space="preserve">Tulos</w:t>
      </w:r>
    </w:p>
    <w:p>
      <w:r>
        <w:t xml:space="preserve">olin humalassa ja käytin elintarvikeväriä ja vaateväriä kasvoilleni. poltin ärtyneet kasvoni ruokasoodalla ja siiderietikalla yrittäessäni saada väriainetta pois.</w:t>
      </w:r>
    </w:p>
    <w:p>
      <w:r>
        <w:rPr>
          <w:b/>
        </w:rPr>
        <w:t xml:space="preserve">Esimerkki 7.846</w:t>
      </w:r>
    </w:p>
    <w:p>
      <w:r>
        <w:t xml:space="preserve">Teksti: pysähdyin yhteisön roskiksella matkalla ulos asuinkompleksistani tänä aamuna heittääkseni roskapussin pois. roskikset roskiksessa oli kasattu melko korkealle, ja pussini oli painava, joten minun täytyi tavallaan nostaa se ylös ja heittää se roskikseen, ja kun tein niin, tunsin, että kädestäni lähti jotain muuta. Menin paniikkiin ajatellen, että se oli vihkisormukseni, mutta katsoin alas ja näin sen olevan yhä turvallisesti sormessani. tämä helpotuksen hetki päättyi kuitenkin äkillisesti, kun tajusin, että autonavaimeni, jotka minulla on tapana laittaa sormelleni, kun minun on astuttava hetkeksi ulos autostani, olivat kadonneet. (onneksi mieheni ei ollut vielä lähtenyt töihin ja pystyi tuomaan vara-avaimeni - hänen kunniakseen hän vain nauroi minulle hieman).</w:t>
      </w:r>
    </w:p>
    <w:p>
      <w:r>
        <w:rPr>
          <w:b/>
        </w:rPr>
        <w:t xml:space="preserve">Tulos</w:t>
      </w:r>
    </w:p>
    <w:p>
      <w:r>
        <w:t xml:space="preserve">heitin auton avaimet pois tänä aamuna</w:t>
      </w:r>
    </w:p>
    <w:p>
      <w:r>
        <w:rPr>
          <w:b/>
        </w:rPr>
        <w:t xml:space="preserve">Esimerkki 7.847</w:t>
      </w:r>
    </w:p>
    <w:p>
      <w:r>
        <w:t xml:space="preserve">Teksti: palasin juuri elokuvateatterista lapsuuden ihastukseni kanssa. tiesin heti, että mokasin, siksi tulin tänne. lisäksi hän on **ensimmäinen** tyttö, jonka olen koskaan ottanut autolla. meillä oli hauskaa. kiinalaisen uudenvuoden juhlakauden myötä elokuvat olivat niin täynnä, mutta onneksi saimme hyvät paikat. mutta se ei ole tässä nyt tärkeintä. minulla ei ole fyysistä muistoa tästä päivästä. ei valokuvaa. minulla ei ole edes leffalippuja mukanani. hänellä on ne .... ensin ostimme liput. sitten koska meillä oli vielä aikaa ennen elokuvan alkua, päätin istua alas ja jutella hänen kanssaan. Meillä oli vain noin 40 minuuttia aikaa ennen elokuvan alkua. Kun olin jutellut niin kauan, tajusin, että tämä on tilaisuuteni saada kuva, otin puhelimeni esiin ja kysyin, mitä puhelinta hän käyttää tällä hetkellä, koska hän menetti puhelimensa ryöstäjille kuukausia sitten. ajattelin, että tämä oli tilaisuuteni, mutta sitten hän jatkoi siitä, miten hänet ryöstettiin, enkä voinut antaa itseni lopettaa aihetta, koska se on mielestäni todella arkaluontoinen asia, ja lisäksi halusin tietää lisää. joten menetin tilaisuuteni. sitten meidän oli mentävä nopeasti takaisin elokuvateatteriin ja ostettava popcornit ja juomat viime hetkellä, ja siirryimme saliin. elokuvan jälkeen ajattelin: *tiedättekö mitä? pysähdyn hänen talonsa eteen myöhemmin, ja otan sitten valokuvan yhdessä ennen kuin vien hänet kotiin. okei kuulostaa täydelliseltä suunnitelmalta. * meidän piti kiirehtiä, koska hän on menossa mummolaansa syömään myöhemmin, ja olimme hieman myöhässä. nyt tulee se paskin osa. saavuimme hänen kotiovensa eteen........................ pyhät paskat hänen perheensä ovat kaikki ulkona odottamassa häntä! vittu tätä. en voi ottaa kuvaa, kun kaikki hänen perheensä on ulkona odottamassa, näytän tyhmältä kusipäältä. vakavasti. lähdin paikalta, **murskaantuneena sisältä.** joten tässä minä nyt olen, kiukuttelemassa teille. etsimässä lohtua. :'( huokaus. pidän hänestä edelleen, syvällä sisimmässäni. ^cries</w:t>
      </w:r>
    </w:p>
    <w:p>
      <w:r>
        <w:rPr>
          <w:b/>
        </w:rPr>
        <w:t xml:space="preserve">Tulos</w:t>
      </w:r>
    </w:p>
    <w:p>
      <w:r>
        <w:t xml:space="preserve">menin elokuviin tytön kanssa, jota olen rakastanut nuoresta asti, vietimme mukavaa aikaa yhdessä, mutta meistä ei ole yhtään vitun kuvaa.</w:t>
      </w:r>
    </w:p>
    <w:p>
      <w:r>
        <w:rPr>
          <w:b/>
        </w:rPr>
        <w:t xml:space="preserve">Esimerkki 7.848</w:t>
      </w:r>
    </w:p>
    <w:p>
      <w:r>
        <w:t xml:space="preserve">Teksti: Tästä on nyt noin puoli vuotta, ja olin ensimmäistä kertaa lomalla vieraassa maassa suhteellisen uuden poikaystäväni kanssa. olimme poissa viisi päivää, ja toisena päivänä sain kauhean vatsataudin. jouduin viettämään kolme päivää hotellihuoneessamme, koska oksensin jatkuvasti. ensimmäisenä päivänä poikaystäväni lähti ostamaan minulle jotain, jotta oloni paranisi, ja erään väärinkäsityksen vuoksi hänet melkein pidätettiin, eikä hänellä ollut mitään mahdollisuutta ottaa minuun yhteyttä, mutta se on toinen tarina. vietettyäni suurimman osan lomasta sisällä, toiseksi viimeisenä päivänä vakuutin, että oloni oli parempi, ja halusin lähteä ulos ja mennä rannalle. lähdimme ulos, ja kun olimme noin kymmenen minuutin kävelymatkan päässä hotellista, yhtäkkiä vatsaani ilmaantui taas kauhea pahoinvointi. poikaystäväni yritti auttaa minut takaisin hotellille niin pian kuin mahdollista, mutta ennen kuin ehdimme sinne, lyyhistyin lattialle keskelle vilkasta katua ja oksensin kaikkialle. ja tarkoitan todella kaikkialle. sitä oli vaatteissani, hiuksissani ja lattialla. kaikki tuijottivat meitä ja jopa poliisit tulivat paikalle ja alkoivat kuulustella minua, koska he luulivat minun olevan humalassa, kun taas poikaystäväni vain seisoi oksennuksen peittämän, itkevän, lattialla makaavan tytön takana.</w:t>
      </w:r>
    </w:p>
    <w:p>
      <w:r>
        <w:rPr>
          <w:b/>
        </w:rPr>
        <w:t xml:space="preserve">Tulos</w:t>
      </w:r>
    </w:p>
    <w:p>
      <w:r>
        <w:t xml:space="preserve">luulin, että olin toipunut vatsataudista. päädyin romahtamaan vilkkaasti liikennöidylle kadulle oksentamaan kaikkialle, kun poliisi kuulusteli minua.</w:t>
      </w:r>
    </w:p>
    <w:p>
      <w:r>
        <w:rPr>
          <w:b/>
        </w:rPr>
        <w:t xml:space="preserve">Esimerkki 7.849</w:t>
      </w:r>
    </w:p>
    <w:p>
      <w:r>
        <w:t xml:space="preserve">Teksti: **Yhtäkkiä muistin, että minulla ei ollut ollut ollut mukava runkata vähään aikaan ja päätin, että suihku olisi paras paikka tänä aikana. joten otin esiin kannettavan tietokoneeni ja laitoin sen kylpyhuoneen lavuaarille, käynnistin elokuvan täysin mykistettynä. minulla oli elämäni runkkaus, aika kului ja noin 20 minuuttia oli kulunut enkä ollut edes lähellä kliimaksia. aloin tajuta, että minun oli parempi kiirehtiä, koska isäni aikoi saada selville, mitä olin tekemässä, koska aika oli minua vastaan. suihkuvesi ei ollut yhtä hyvä voiteluaine, joten aloin käyttää shampoota sen sijaan, koska voide huuhtoutuisi pois ja suihkuannostelijassa oli runsaasti shampoota. se tuntui niin hyvältä ja tulin vihdoin. **tifu-tarina:** oli siis palaamassa siihen aikaan, kun tunsin voimakasta taipumusta ottaa toinen yritys fappingiin, joten muistin, kuinka hienoa se oli viime kerralla ja päätin käyttää shampoota taas. tällä kertaa en ollut suihkussa, koska olin jo käynyt suihkussa sinä päivänä. istuin vessassa menossa pikapanoihin ennen kuin vanhempani tulivat kotiin. otin shampoon esiin ja vaahdotin apinani, mutta tällä kertaa...minulla ei ollut jatkuvaa vesivirtausta vartalossani pesemässä shampoota pois. osa shampoosta meni vahingossa **kyrpäreiän** sisään. en ajatellut siitä mitään muutamaan kuolinkouran pumppaukseen, mutta juuri silloin tunsin uskomattoman polttavan tunteen kulkevan koko penikseni pitkin. poltto hävisi vasta seuraavana päivänä. joka kerta kun liikuin tai istuin sen päällä, se palasi. pissasin kuplivaa shampoo-pissasekoitusta tuntikausia.</w:t>
      </w:r>
    </w:p>
    <w:p>
      <w:r>
        <w:rPr>
          <w:b/>
        </w:rPr>
        <w:t xml:space="preserve">Tulos</w:t>
      </w:r>
    </w:p>
    <w:p>
      <w:r>
        <w:t xml:space="preserve">käytin aussie-shampoota liukuvoiteena ja penikseni tuntui kuin se olisi ollut tulessa päiväkausia****</w:t>
      </w:r>
    </w:p>
    <w:p>
      <w:r>
        <w:rPr>
          <w:b/>
        </w:rPr>
        <w:t xml:space="preserve">Esimerkki 7.850</w:t>
      </w:r>
    </w:p>
    <w:p>
      <w:r>
        <w:t xml:space="preserve">Teksti: *Katselin netflixiä ja työskentelin suunnitteluprojektin parissa noin kello 15.00 asti, kunnes laitoin television päälle katsomaan rugbyn MM-kisojen neljännesvälierää Walesin ja Etelä-Afrikan välillä, tajusin, etten ollut syönyt koko päivänä, joten menin alakertaan **jättäen huoneeni television päälle.**Tuhottuani kulhollisen muroja ja löydettyäni tieni makaronilaatikkoon istuin alakerran olohuoneessa, rentouduin ja aloin jutella perheen ystävien kanssa hangoutissa, ja vanhempani tekivät samaa. noin 20 minuuttia myöhemmin 6-vuotias veljeni (sanotaan häntä Joe:ksi) tuli alas ja huudahti minulle: "Miksi televisiossasi on miehiä, jotka halailevat ja hyppivät toistensa päälle?!". Tässä vaiheessa vanhempieni kasvot muuttuivat kirkkaanpunaisiksi, sillä tämä kaikki kuului isotädillemme, sedällemme ja muille sukulaisillemme. yritin kuumeisesti kertoa, että katsoin rugbya, mutta he eivät sietäneet sitä. päätin, että paras keino oli todistaa, mitä katsoin, joten laitoin olohuoneen television päälle, mutta aina hankala mainoskatko päätti, että nyt olisi hyvä aika ilmestyä. sukulaiset, jotka olivat yhä järkyttyneitä, löivät puhelun luurin korvaan, ja vanhemmillani oli samanlaiset kasvonilmeet. joe oli luultavasti eniten järkyttynyt, sillä hän mietti lapsellisissa aivoissaan, mitä hän olisi voinut sanoa aiheuttaakseen niin paljon hämminkiä. minun onnekseni rugby katkaisi mainoksen, ja kysyin veljeltäni, oliko tämä (osoittaen rähinää) se, mitä hän oli nähnyt, ja hän oli samaa mieltä. tässä vaiheessa vanhempani olivat vakuuttuneita, mutta nyt koko kaukainen perheeni on siinä käsityksessä, että näytin kuusivuotiaalle veljelleni homopornoa.</w:t>
      </w:r>
    </w:p>
    <w:p>
      <w:r>
        <w:rPr>
          <w:b/>
        </w:rPr>
        <w:t xml:space="preserve">Tulos</w:t>
      </w:r>
    </w:p>
    <w:p>
      <w:r>
        <w:t xml:space="preserve">jätin rugbyn televisiooni, pikkuveli välitti sen väärin perheelleni, joka luulee, että katson homopornoa.</w:t>
      </w:r>
    </w:p>
    <w:p>
      <w:r>
        <w:rPr>
          <w:b/>
        </w:rPr>
        <w:t xml:space="preserve">Esimerkki 7.851</w:t>
      </w:r>
    </w:p>
    <w:p>
      <w:r>
        <w:t xml:space="preserve">Teksti: muutama päivä sitten menin ystävieni luona uima-allasbileisiin, joihin kuului [slip n slide] (https://i5.walmartimages.com/asr/871c51ba-68fe-4f42-93e9-b0a3ece335cc_1.923ff84c203f558d25f8972eed645473.jpeg?odnheight=450&amp;odnwidth=450&amp;odnbg=ffffff). nuorempana halusin aina slip n slide -laitteen, mutta vanhempieni mielestä ne olivat liian vaarallisia, joten jouduin käyttämään kavereitani. 23-vuotiaana olin luonnollisesti erittäin innoissani siitä, että vihdoinkin sain leikkiä sillä niin paljon kuin halusin. En ottanut huomioon sitä, että olen paljon pidempi kuin ennen ja siksi paljon kauempana maasta kuin lapsena. en myöskään ottanut huomioon sitä, kuinka paljon nopeammin voin juosta ja korkeammalle voin hypätä. tämä kaikki päättyi siihen, että juoksin liukumäkeä kohti huippunopeudella, hyppäsin niin korkealle kuin pystyin ja tein ison vatsalaskun, jonka jälkeen pomppasin ilmassa raportoidun 6 tuuman verran (ystäväni saattavat liioitella) ennen kuin laskeuduin melko rajusti. Tiesin heti, että katuisin tätä, sillä minulla on jo huono selkä joulukuussa sattuneesta auto-onnettomuudesta, mutta jätin asian sikseen. Seuraavana päivänä (maanantaina) heräsin, enkä pystynyt liikkumaan ilman sietämätöntä kipua. mieheni oli autettava minut ylös sängystä. Kävin kiropraktikolla, joka vahvisti, että tämä oli todellakin typerin tapa, jolla hän on kuullut jonkun satuttaneen selkänsä, ja käski olla nostamatta raskaita tavaroita muutamaan päivään, joten jouduin pitämään loppuviikon vapaata töistä. Se oli hauska selitys sairaslomani käytöstä. äitini käytti myös kymmenen minuuttia laulamalla "i told you so" -lauluaan. kuvia mustelmastani: mahdollisesti nsfw, koska alushousujeni yläosa näkyy. olen ympyröinyt mustelma-alueen, koska sitä on vaikea nähdä kuvassa. uskokaa minua, se näyttää pahemmalta luonnossa. https://imgur.com/gallery/z3u7d.</w:t>
      </w:r>
    </w:p>
    <w:p>
      <w:r>
        <w:rPr>
          <w:b/>
        </w:rPr>
        <w:t xml:space="preserve">Tulos</w:t>
      </w:r>
    </w:p>
    <w:p>
      <w:r>
        <w:t xml:space="preserve">Vanhempani eivät antaneet minun saada liukumäkeä, joten rikoin itseni käyttämällä sellaista heidän kiusakseen.</w:t>
      </w:r>
    </w:p>
    <w:p>
      <w:r>
        <w:rPr>
          <w:b/>
        </w:rPr>
        <w:t xml:space="preserve">Esimerkki 7.852</w:t>
      </w:r>
    </w:p>
    <w:p>
      <w:r>
        <w:t xml:space="preserve">Teksti: kuten monet muutkin tifut tämä tapahtui noin 3 vuotta sitten. ensimmäiset asiat ensin. älä tuomitse ja nauti vittu ylös. olen mielisairas ja tiedän, että se ei ole mitään vitsailla. mutta mielestäni se oli silti hilpeä!joten olen toisena vuonna minun opintojeni sovellus-kehittäjä tuolloin. oon just se kaveri siinä sivussa, kuuntelen musiikkia ja nautin striimien ja youtubien katselusta. anyway. aika kuluu hitaasti ja alan tuntea itseni voimattomaksi yhä enemmän ja enemmän. oon surullinen tietyistä asioista. en saa nukuttua hyvin ja se paine, jota sveitsissä sovelletaan, ei ole mitään vitsailtavaa. joten useammin kuin usein päätän jäädä kotiin ja vain pötköttää sängyssä ja katsoa netflixiä sen sijaan, että menisin yliopistoon. eräänä päivänä äitini (koska asun vanhempieni luona, koska minulla ei ole rahaa), päättää viedä minut lääkäriin, koska olen aina valittanut olevani kipeä. yskin paljon tahallani vain siksi, että voisin jäädä kotiin.Äitini vei minut terveyskeskukseen ja istuin odotushuoneessa jonkin aikaa. sillä välin äitini lähti ostoksille ja sanoi hakevansa minut, kun olen valmis. spoileri: näin ei tule käymään. olen siis seuraavana jonossa lääkärin luona. hän kysyy minulta perusasioita ja tutkii kehoani. tässä vaiheessa sanon hänelle: "oikeastaan tarvitsen vain lääkärintodistuksen, jotta minun ei tarvitse mennä yliopistoon." hän lopettaa tekemisensä ja kysyy miksi. sanon vain, etten tunne oloani tarpeeksi hyväksi mielentilani perusteella. iso virhe. hän nappaa puhelimensa ja pyytää minua odottamaan ulkona. menen siis takaisin odotushuoneeseen. muutaman minuutin kuluttua hän tulee luokseni ja sanoo: "pysy vain paikallasi, he hakevat sinut." he... lyhyen ajan kuluttua poliisiauto saapuu ja siitä nousee kaksi aseistettua miestä ja melko iso poliisikoira. he tulevat sisään terveyskeskukseen ja kysyvät "kuka on *nimi*?!" "vittu. das me." he menevät odotushuoneeseen ja ilman muita sanoja tai selityksiä minut pannaan käsirautoihin. he saattavat minut ulos autolle ja käskevät minun mennä takapenkille. juuri tällä hetkellä äitini palaa ostoksilta ja joutuu katsomaan kohtausta. poliisimiehillä ei ollut aikaa selittää tho ja he ajoivat pois kanssani autossaan. "minne helvettiin te viette minut, halusin vain lääkärintodistuksen!", sanoin. ei vastausta. ehkä tunnin ajomatkan jälkeen pysähdymme johonkin, joka näyttää vanhalta linnalta, jossa on korkeat turvajärjestelmät. kyltissä lukee "mielisairaala". siellä siis olin. kaikki henkilökohtaiset tavarani (mukaan lukien puhelimeni) vietiin minulta pois pienessä huoneessa, jossa oli sänky. vittu. kahden päivän kuluttua saan soittaa äidilleni ja selittää tilanteen. hän oli ilmeisesti todella peloissaan siitä, mitä minulle tapahtui tai mitä olisin mahdollisesti voinut tehdä. muutaman psykologin kanssa käydyn keskustelun jälkeen sain mennä kotiin viikon kuluttua. vaikka valehtelin päästäkseni pois. sanoin, etten tarkoittanut sitä, mitä sanoin lääkärille. mutta rehellisesti sanoin. mutta mielisairaalaan sulkeminen ei todellakaan auta. edit: kielioppi.</w:t>
      </w:r>
    </w:p>
    <w:p>
      <w:r>
        <w:rPr>
          <w:b/>
        </w:rPr>
        <w:t xml:space="preserve">Tulos</w:t>
      </w:r>
    </w:p>
    <w:p>
      <w:r>
        <w:t xml:space="preserve">sanoin lääkärilleni, että tarvitsen lääkärintodistuksen, koska en halua mennä yliopistoon, poliisi pidätti minut ja lukitsi minut mielisairaalaan.</w:t>
      </w:r>
    </w:p>
    <w:p>
      <w:r>
        <w:rPr>
          <w:b/>
        </w:rPr>
        <w:t xml:space="preserve">Esimerkki 7.853</w:t>
      </w:r>
    </w:p>
    <w:p>
      <w:r>
        <w:t xml:space="preserve">Teksti: tämä tapahtui noin 10 vuotta sitten. tuolloin minulle oli kehittynyt silmänympärys silmäluomen yläosaan. niille, joilla ei ole koskaan ollut silmäluomia, se saa silmän näyttämään turvotetulta ja turvonneelta, ikään kuin joku olisi päättänyt heilauttaa silmääsi ja sinä olisit torjunut sen silmälläsi. surkea puoli siinä oli se, etten hoitanut silmääni ja se kutistui, mutta siitä jäi kovettunut massa, joka oli melko ilmeinen. Koska olin tuolloin tarjoilijana, se aiheutti melko kiusallista kanssakäymistä monien ravintolaan tulevien vieraiden kanssa. lopulta sairausvakuutukseni astui voimaan, ja pystyin hoitamaan asian pienellä leikkauksella. joten sovin innokkaasti ajan kuukauden päähän ja odotin. sillä välin tapasin naisen kahvilassa. kutsumme häntä Saraksi, koska se on yleisin nimi, jonka keksin tällä hetkellä. hän oli hauska ja kaunis, ja minulla oli hauskaa jutella hänen kanssaan. vitsailimme oudosta pienestä kyhmyrästä silmäluomessani, vaihdoimme puhelinnumeroita ja soitin hänelle pari kertaa, ja lopulta sovimme treffit. 22-vuotiaan miehen ja erityisesti minun 22-vuotiaan miehen ominaisuutena oli se, että olin hieman liian itsevarma, edelleen kömpelö ja hyvin unohdusherkkä. joten olin pettynyt, kun sain muistutussoiton silmäluomileikkauksestani treffejäni edeltävänä iltana. En halunnut menettää tilaisuutta Saran kanssa, ja olin iloinen kuullessani, että leikkaus oli vain nopea 45 minuutin sisään ja ulos pari tuntia ennen treffejäni, eikä siihen liittynyt kipua puudutuksen takia eikä varsinaista toipumista silmälappua lukuun ottamatta. mieleni alkoi pyörimään. sara sanoi pitävänsä merirosvoja seksikkäinä. merirosvot käyttävät silmälappuja. minä käytän silmälappua. siksi sara pitää minua seksikkäänä. täydellistä. päätin heti soittaa saralle ja varmistaa, mihin aikaan tapaamme. keskustelu meni seuraavasti (parhaan muistini mukaan): minä: hei sara, mennäänkö huomenna vielä kahville? sara: ehdottomasti! 14.00 vielä hyvä?minä: toki, minun pitäisi tulla ulos leikkauksesta noin klo 11. voin hakea sinut noin klo 14.sara: .... leikkaus? haluatko siirtää aikaa?minä: (cue minun liiallinen itsevarmuuteni) ei. se on okei. nopea sisään ja ulos juttu. leikkaus meni niin sujuvasti kuin vain voi olla. oli hieman häiritsevää olla täysin hereillä ja tietää, että he tekivät asioita silmäluomeni kanssa, mutta ei pystynyt tuntemaan sitä, mutta se ei ole tämän tarinan tarkoitus. tarinan pointti on se, että vaikka nykyaikainen lääketiede on menestyksekkäämpää kuin 1600-luvun euroopan lääketieteelliset käytännöt, se ei ota lainkaan huomioon estetiikkaa. odotellessani, että saisin mahtavan merirosvomaisen silmälappuni, olin pettynyt nähdessäni, että todellisuudessa se ei ollut mitään muuta kuin möhkäle valkoista sideharsoa teipattuna kasvoilleni, joka oli hieman tahriintunut jodista. tämän muodin hirviön takana näkyvä iho oli myös värjäytynyt keltaiseksi joko mustelmista tai jodista, en tiedä, en ole lääkäri. reddit, olisin voinut soittaa hänelle silloin ja pyytää lammasmaisesti uuden ajanvarauksen, mutta en, olin mies. mies älä peräänny. mies mene eteenpäin! tajusin nopeasti, miten erilainen kokemus maailmasta on, kun ei voi käyttää kahta silmää. maailmassa, jossa on nyt 2d, on hyvin vaikea navigoida. soitin isälleni, että hän tulisi hakemaan minut, koska ajaminen ei tullut kysymykseen. hän katsoi minua kuin idioottia, kun mainitsin tapaavani saran parin tunnin päästä, mutta hän ei aikonut antaa minun jättää käyttämättä tilaisuutta oppia virheistäni. hän kohautti olkapäitään ja sanoi: "okei, poika, ihan miten vaan." kotona päätin, että minun on parasta soittaa saralle ja pyytää häntä hakemaan minut, koska en enää voinut hakea häntä. Hän tietysti suostui, koska hän oli suloinen sydän. treffit menivät seuraavasti: ensinnäkin hänen kasvoillaan oli täydellinen hämmennys, kun hän katsoi kasvojani peittävää massaa puuvillaa, teippiä ja keltaisia tahroja. toiseksi äkillinen oivallus siitä, että yksinkertaisimmatkin tehtävät ovat mahdottomia suorittaa, kun on tottunut siihen, että on kaksi toimivaa silmää. kun kurkotin kahvikupin perään, se tapahtui hyvin määrätietoisesti ja hitaasti, koska minulla ei ollut aavistustakaan siitä, missä käteni oli suhteessa kuppiin. kun tulin reunakivien kohdalle, minun oli pysähdyttävä paikalleni ja laskettava jalkani hitaasti kadulle. hänen oli pidettävä kädestäni kiinni ja ohjattava minua kadulla, jos siellä oli paljon esteitä. kun yritin halata häntä tervehdykseksi ja hyvästiksi, sekin oli outoa hidasta harkittua liikettä, koska syvyyshavainnointi on jälleen kerran tärkeää. periaatteessa jokainen liikkeeni muistutti sitä, miten voisin kuvitella laiskiaisten elävän elämäänsä. hän ei koskaan sanonut mitään, siunattu olkoon hänen sydämensä, mutta hänen nolostunut ja hämmentynyt ilmeensä siitä, miksi vaadin, etten lykkäisi aikataulua, on yksi niistä muistoista, jotka ovat jääneet mieleeni tästä päivästä lähtien. sen sijaan, että olisin näyttänyt kovanaamalta ja seksikkäältä, näytin joltain, joka oli juuri päässyt leikkauksesta massiivisen päävamman takia, ja hän oli kiltti sielu, joka vei minut ulos ja näytti minulle maailman sairaalan ulkopuolella.Tästä kauheasta arviointivirheestä huolimatta sain itse asiassa toiset treffit tai kaksi, mutta se ei estänyt minua tekemästä yhtä typeriä asioita, joten lopulta hän päätti, että se riitti ja jatkoi elämäänsä. Pysyimme kuitenkin ystävinä sen jälkeen, ja sain siitä hyvän tarinan, joten se on kai mukavaa.</w:t>
      </w:r>
    </w:p>
    <w:p>
      <w:r>
        <w:rPr>
          <w:b/>
        </w:rPr>
        <w:t xml:space="preserve">Tulos</w:t>
      </w:r>
    </w:p>
    <w:p>
      <w:r>
        <w:t xml:space="preserve">he eivät ole kovis ja seksikkäitä</w:t>
      </w:r>
    </w:p>
    <w:p>
      <w:r>
        <w:rPr>
          <w:b/>
        </w:rPr>
        <w:t xml:space="preserve">Esimerkki 7.854</w:t>
      </w:r>
    </w:p>
    <w:p>
      <w:r>
        <w:t xml:space="preserve">Teksti: mennyt viikonloppu oli hauska ja tapailen tätä erittäin mukavaa miestä, jonka kanssa vietän useimmat illat. olimme käyneet ulkona syömässä ja elokuvissa, ja muutaman oluen jälkeen asetuimme nukkumaan, ehkä sexytimes. nyt, viikonloppu tai ei, hän nousee kirjaimellisesti kymmenen kertaa ylös pissalle ennen nukkumaanmenoa. hän sanoo haluavansa vain varmistua, ettei se herätä häntä, ja ei, hänen ei oikeastaan tarvitse mennä niin paljon, hän on vain pikkuriikkisen ahdistunut. hän on hyvin suloinen, tottelevainen ja tavallaan alistuva.No, halusin pelleillä romanttisen retkemme jälkeen, ja meillä oli mukavaa esileikkiä ja asiat olivat lämpenemässä, ja hän huokaisi ja sanoi "odota, haluan vain käydä pissalla tosi nopeasti." Nojaan sängyn yli, olimme molemmat alasti, ja sanoin "älä lähde, pissaa vain suuhuni" ja tein liioitellun pornoisen avosuu-ilmeen. hän laittoi tavaransa pääni yläpuolelle, purskahtaa nauruun ja sanoo, ettei pysty siihen ja lähtee kävelemään ulos ovesta. olin edelleen perverssi vixen-moodissa, ja nyt tiedän, ettei hän pysty siihen, kuten arvelinkin, joten sanon seksikkäästi "et lähde tästä huoneesta, ennen kuin pissaat suuhuni." okei, tiedän. bluffaan kerran, totta kai. kahdesti? . . puolustuksekseni sanoisin, että vaihto tapahtui hyvin nopeasti. hän jatkaa asentoa. sitten oli hetki, jolloin huomasin, että hän pidätteli hengitystään, ja ajattelin, että "odota hetki..." plops. iso pisara suoraan kieleni keskelle. en kirjaimellisesti uskonut, että hänellä olisi sitä. edit: olen nähnyt vihaa "that ain't a tifu" ja "why so much sex tifu" kohtaan ja ymmärrän sen. olen ollut täällä jonkin aikaa ja kyllästyn toistuvaan redditiin. tämä tarina on totta, se tapahtui viime päivinä, ja ihmiset tuntuvat saavan siitä kiksejä. jos on parempi foorumi, niin olkoon niin, ensimmäinen panokseni sattui vain olemaan tämä.</w:t>
      </w:r>
    </w:p>
    <w:p>
      <w:r>
        <w:rPr>
          <w:b/>
        </w:rPr>
        <w:t xml:space="preserve">Tulos</w:t>
      </w:r>
    </w:p>
    <w:p>
      <w:r>
        <w:t xml:space="preserve">Pyysin vitsaillen kusisuuta. Opin, että kerran on vitsi, kahdesti saa mitä tilaa.</w:t>
      </w:r>
    </w:p>
    <w:p>
      <w:r>
        <w:rPr>
          <w:b/>
        </w:rPr>
        <w:t xml:space="preserve">Esimerkki 7.855</w:t>
      </w:r>
    </w:p>
    <w:p>
      <w:r>
        <w:t xml:space="preserve">Teksti: tämä tapahtui tänään, toisin kuin useimmat tifus.so olen harkinnut ssd jo jonkin aikaa (koska nykyinen kiintolevyni on vain sata 150 ja kuulostaa kuin joku laittaa kiviä tehosekoittimessa, kun käyttää tiedostoja), ja löysin [yksi](http://www.amazon.com/crucial-mx100-2-5-inch-internal-ct256mx100ssd1/dp/b00kfagcwk/ref=sr_1_6?s=pc&amp;ie=utf8&amp;qid=1436985754&amp;sr=1-6&amp;keywords=ssd) amazonista. se oli $72 tänä aamuna, mutta olin liian laiska hakemaan luottokorttini, joka oli huoneen toisella puolella. joten noin kolme tuntia myöhemmin menin takaisin tarkistamaan sen, ja kauppa oli ohi. nyt se maksoi $107,47. en löydä mitään 256gb:n kokoista samaan hintaan. vittu elämäni.</w:t>
      </w:r>
    </w:p>
    <w:p>
      <w:r>
        <w:rPr>
          <w:b/>
        </w:rPr>
        <w:t xml:space="preserve">Tulos</w:t>
      </w:r>
    </w:p>
    <w:p>
      <w:r>
        <w:t xml:space="preserve">älä odota ostaa salamakauppa prime-päivänä.</w:t>
      </w:r>
    </w:p>
    <w:p>
      <w:r>
        <w:rPr>
          <w:b/>
        </w:rPr>
        <w:t xml:space="preserve">Esimerkki 7.856</w:t>
      </w:r>
    </w:p>
    <w:p>
      <w:r>
        <w:t xml:space="preserve">Teksti: olen mukava kaveri. en halua loukata ihmisten tunteita ja yleensä vältän riitoja. tällä hetkellä se puree minua suoraan perseeseen. istun juuri nyt keittiössäni. olen tähän mennessä tänä iltana valmistanut viikon ateriat, siivonnut huoneen joka neliösenttimetrin, runkannut, siivonnut sen, järjestellyt kaapit, syönyt kokonaisen pizzan ja juonut loppuun puolet viskipullosta. alkoholi sai minut kirjoittamaan tämän. kaverini on olohuoneessani puhelimessa riitelemässä vieraantuneen vaimonsa kanssa. jostain syystä, kun vaimo soitti, hän laittoi hänet kaiuttimeen. oletan, että tämän tarkoituksena oli tehdä minut epämukavaksi, koska muuta syytä ei voi olla. tämä kaikki alkoi neljä tuntia sitten, kun hän kysyi, olenko lähdössä ulos, ja jos kyllä, että hakisin hänet. Hän sanoi, että hänellä oli rankka ilta ja että hän tarvitsi "miesaikaa". nyt, kuten varmasti monet tietävät, yleensä "miesaika" tarkoittaa oluiden juomista ja sitä, ettei oikeastaan puhuta siitä, mikä on vialla... ei tänä iltana. keskellä oluiden juomista ja elämän ongelmien huomiotta jättämistä baarissa hän kysyi, voimmeko lähteä. sanoin, että "totta kai, ei ongelmaa." Hän on poissa tolaltaan, joten kysyn, haluaisiko hän, että vien hänet kotiinsa vai haluaisiko hän hengailla minun asunnollani. hän suostuu jälkimmäiseen ja menemme minun luokseni. matkalla luokseni nainen soittaa hänelle. mies vastaa, laittaa stereoni pienemmälle ja laittaa naisen kaiuttimeen. olin aikeissa sanoa "mitä sinä teet, ole kiltti, älä", mutta kun puhelu menee läpi, nainen puhuu silmät päästään ulos toisessa päässä. jatkoin ajamista kotiini luullakseni, että se olisi lyhyt "haista vittu" ja "no haista sinäkin", mutta olin väärässä. se jatkui, kun pääsimme sisälle. tähän mennessä olen saanut pääpiirteittäin selville, mikä heidän suhteessaan on vialla. pohjimmiltaan he molemmat vihaavat toisiaan, mutta molemmat vihaavat sitä, että he molemmat vihaavat toisiaan. onko siinä järkeä? ei minustakaan. edestakaisin ja edestakaisin he repivät toisiaan kappaleiksi. mies huutaa tytölle ja tyttö itkee. sitten tyttö alkaa huutaa tytölle ja mies itkee. en voi olla ajattelematta, että heillä on kirjaimellisesti kaikkein tehottomin riita, jonka olen koskaan kuullut. sanoisin jotakin, mutta sitten tyttö kuulisi minut, ja sitten alkaisi riita siitä, kuinka kauan olen salakuunnellut. en ole nyt enkä halua olla niin emotionaalisesti mukana tässä riidassa. olen vain todella kiitollinen, ettei heillä ole lapsia. en myöskään tiedä, miksi tämä suhde kannattaa pelastaa, jos lapsia ei ole. he kuluttavat toisiaan tunteilla. joten nyt minun hankala ja vastakkainasettelua vastustava perseeni on jumissa tahrattomasti siistissä, täysin ruokaan valmistautuneessa, cum-kastetussa keittiössäni.... odottamassa. odottamassa, että hän lopettaa puhelun, jotta voin moittia häntä siitä, että hän yrittää vetää minut mukaan heidän riitaansa jättämällä hänet kaiutinpuhelimeen, ja sitten ajaa hänet kotiin. on kulunut neljä tuntia. päivitys: luulen, että tämä keskustelu taisi sinetöidä sopimuksen! uskon, että he eroavat!</w:t>
      </w:r>
    </w:p>
    <w:p>
      <w:r>
        <w:rPr>
          <w:b/>
        </w:rPr>
        <w:t xml:space="preserve">Tulos</w:t>
      </w:r>
    </w:p>
    <w:p>
      <w:r>
        <w:t xml:space="preserve">Olen kusipää, joka piileskelee keittiössä.</w:t>
      </w:r>
    </w:p>
    <w:p>
      <w:r>
        <w:rPr>
          <w:b/>
        </w:rPr>
        <w:t xml:space="preserve">Esimerkki 7.857</w:t>
      </w:r>
    </w:p>
    <w:p>
      <w:r>
        <w:t xml:space="preserve">Teksti: vähän taustaa: talvi 2013 college lukukausi aloin pudota tähän tyttö, että tapaan kautta yhteinen ystävä. nopeasti eteenpäin viikko sen jälkeen, kun koulu pääsee ulos, hän menee kotiin kesäksi ja alan työskennellä kolmannessa vuorossa, gotta tehdä rahaa, joten hän hajottaa minut. Viikkoa myöhemmin hän alkaa seurustella ystävänsä kanssa kotoa, jonka kanssa hän "halusi seurustella ennenkin, mutta ei halunnut ryhtyä ld-suhteeseen, mutta nyt se on siistiä, koska tänä vuonna hän on menossa paikalliseen kansalaisopistoon, joka on lähellä opistoa, jossa me käymme." Okei, nyt takaisin tähän päivään, eilen entinen tyttöystäväni haluaa hengailla vähän aikaa, koska aiomme yrittää olla vain ystäviä, koska meillä ei ollut kovin paljon suhdetta ennen kuin erosimme. hengailen siis hänen kanssaan, ja vanhat tunteet nousevat uudelleen esiin minussa, aika lähteä pois ja juoda vähän viskiä. Joten tänään menin jalkapallon tailgating yliopistossa käyn, kuuma kreikkalainen pikkusisko kävelee ylös hänen ystävänsä "Hei bigwag91, tämä on ystäväni hotgurl, blah blah blah blah, hän juuri päässyt kaksi vuotta kestänyt suhde. hän on vain haluavat hengailla. Jos en olisi ajatellut eilistä iltaa (tai ehkä tämän päivän krapulaa), olisin nähnyt tämän täydellisenä vihreänä valona hotgurlille. myöhemmin hotgurl puhuu minulle paljon ja antaa pieniä vihjeitä, jotka minun olisi pitänyt huomata, mutta en saanut itseäni tarpeeksi kasaan, jotta olisin ottanut nämä vihjeet vastaan ja tehnyt jotain hotgurlille.Myöhemmin jouduin lopulta menemään hänen luokseen ja pyytämään anteeksi sitä, että olin käyttäytynyt kuin täysi idiootti hänen edessään, ja aloimme jutella. entiset rakastajat, ystävät, kiinnostuksen kohteet jne. jne. entiset rakastajat -osuus oli pahin, koska puhuttuani 45-60 minuuttia hän katsoi minua ja sanoi: "löydät kyllä jonkun, älä huoli", mutta antoi suuria vihjeitä siitä, että menetin tilaisuuteni. p.s. "tänään" on itse asiassa eilenedit: on yhä vuosi 2013, toivoin sen olevan lähempänä valmistumistani.</w:t>
      </w:r>
    </w:p>
    <w:p>
      <w:r>
        <w:rPr>
          <w:b/>
        </w:rPr>
        <w:t xml:space="preserve">Tulos</w:t>
      </w:r>
    </w:p>
    <w:p>
      <w:r>
        <w:t xml:space="preserve">ex-tyttöystävä käytti minua sijaiskärsijänä, paskansi sydäntäni, hengaili kanssani eilen ja juuttui päähäni tänään, kun olisin voinut tehdä jotain hotgurlin kanssa.</w:t>
      </w:r>
    </w:p>
    <w:p>
      <w:r>
        <w:rPr>
          <w:b/>
        </w:rPr>
        <w:t xml:space="preserve">Esimerkki 7.858</w:t>
      </w:r>
    </w:p>
    <w:p>
      <w:r>
        <w:t xml:space="preserve">Teksti: No, hieman taustaa. olen sellainen poika, jonka täytyy tehdä kokeiluja, puskea vähän rajoja ja en voi olla tekemättä jotain liian kauan.ystäväni toi idean raketeista: hemmo, minulla on tosi siisti projekti, tarvitsemme kotitaloustarvikkeita ja siitä tulee mahtava!keräsimme materiaalit, teimme seoksen, keitimme sen ja poltimme sen. se oli mahtavaa, kuten hän sanoi ja teimme sitä noin kolme kertaa sinä päivänä. tässä vaiheessa hän kertoi minulle, että seosta voidaan käyttää rakettien polttoaineena. joten tänä aamuna halusin vain tehdä polttoainetta. sekoitan ainekset, valmiina keittiössäni. ehkäpä jotkut lasit näyttääkseni ammattimaisemmalta? okei, tehdään se. siinä minä siis kuumennan syttyvää sekoitusta. sitten se tapahtuu. valtava liekki silmieni edessä. siirryn taaksepäin suojellakseni itseäni, mutta se oli hetkessä poissa. savu peitti kaiken, joten menin ulos yskimään, kun siskoni näki minut. hiukset paloivat, lasit olivat mustat, samoin nenä ja otsa. käteni kärsi eniten ja talo oli täynnä savua (josta en tiennyt, oliko se myrkyllistä vai ei). en enää koskaan tee ruokaa yksin.</w:t>
      </w:r>
    </w:p>
    <w:p>
      <w:r>
        <w:rPr>
          <w:b/>
        </w:rPr>
        <w:t xml:space="preserve">Tulos</w:t>
      </w:r>
    </w:p>
    <w:p>
      <w:r>
        <w:t xml:space="preserve">paloi rakettipolttoainetta, täytti talon savulla -</w:t>
      </w:r>
    </w:p>
    <w:p>
      <w:r>
        <w:rPr>
          <w:b/>
        </w:rPr>
        <w:t xml:space="preserve">Esimerkki 7.859</w:t>
      </w:r>
    </w:p>
    <w:p>
      <w:r>
        <w:t xml:space="preserve">Teksti: tämä tapahtui viime hiihtokaudella suositussa hiihtokeskuksessa norjassa.Olin melko suuren kaveriporukan kanssa (15-20) ja olimme juuri ajaneet hiihtohissillä vuoren huipulle. päätimme, mitä reittiä otamme ja ihmiset alkoivat lähteä.Ennen kuin lähdin, huomasin, että yksi saappaan hihnoista oli auki, joten kumarruin tekemään sen, ja kun katsoin ylös, kaikki olivat jo lähteneet.Lähdin sovittua reittiä alaspäin, matkustaen paljon nopeammin kuin tavallisesti yrittäessäni saada kiinni. Noin 2/3 minuutin kuluttua näen edessäni tasaisen rinteen osan, jossa on suuri 15-20 hiihtäjän ryhmä, joka näyttää aivan samalta kuin minun ryhmäni. kuljen edelleen naurettavaa vauhtia, ja tässä vaiheessa ajattelin, että olisi hyvä ajatus tehdä klassinen hiihtäjän kepponen ja suihkuttaa kaikki ystäväni lumella, kun pysähdyn. koska kuljin niin kovaa kuin kuljin, en huomannut, että lumen rakenne oli muuttunut ja muuttunut jäisemmäksi kyseisellä rinteen osuudella, mutta oli jo myöhäistä. Sukseni lipsahtivat altaani, kun yritin pysähtyä, ja lensin noin 20 mailin tuntinopeudella perseelleni, sukset edellä, ja tapoin samalla kaksi ihmistä. noustessani ylös ja alkaessani pyytää anteeksi, kauhu siitä, mitä olin tehnyt, iski minuun. otin suojalasit pois ja järkytyksekseni en ollutkaan nerokkaasti "pilannut" ystäviäni, kuten olin suunnitellut, vaan olin kirjaimellisesti liukastellut hiihtokurssin junioriluokkaa.Lapsi makasi maassa itkien ja kaksi ohjaajaa huusi minulle ties millä kielellä yrittäessäni pyytää anteeksi. hiihtopartio tuli ja vei tytön ensiapurakennukseen, jossa häntä hoidettiin aivotärähdyksen vuoksi, toinen tyttö oli kunnossa. tunsin oloni kamalaksi, vaikka puhuin molemmille ohjaajille ja pyysin anteeksi, ja he kaikki antoivat minulle anteeksi. toin myös pojalle jäätelön anteeksipyyntönä. en löytänyt ryhmääni ennen kuin noin kaksi tuntia myöhemmin.</w:t>
      </w:r>
    </w:p>
    <w:p>
      <w:r>
        <w:rPr>
          <w:b/>
        </w:rPr>
        <w:t xml:space="preserve">Tulos</w:t>
      </w:r>
    </w:p>
    <w:p>
      <w:r>
        <w:t xml:space="preserve">kadotin hiihtoryhmäni vuorella. luulin löytäneeni heidät ja yritin suihkuttaa heitä lumella. menetin hallinnan ja tapoin kaksi heistä. kävi ilmi, että se ei ollutkaan hiihtoryhmäni, vaan juniorihiihtokerho.</w:t>
      </w:r>
    </w:p>
    <w:p>
      <w:r>
        <w:rPr>
          <w:b/>
        </w:rPr>
        <w:t xml:space="preserve">Esimerkki 7.860</w:t>
      </w:r>
    </w:p>
    <w:p>
      <w:r>
        <w:t xml:space="preserve">Teksti: Anteeksi, ei tapahtunut tänään... muutama vuosi sitten itse asiassa. niin olin tunne extra kiimainen ja päätin halusin leikkiä minun peppu; halusin myös se on kimaltelevan puhdas, joten menin kylpyhuoneeseen tehdä peräruiske. luulin, että olin saanut kaiken veden ulos, näytti puhtaalta laitoin minun kaapu ja istui sohvalla katsella joitakin porno vähän.muutaman videon jälkeen olin tarpeeksi kiihottunut, joten menin makuuhuoneeseen ja avasin temppulaatikkoni. sänkyni sivu on noin 2 ft päässä seinästä, täydellinen minulle roikkua perseeni sivusta jalkojeni ollessa seinällä. joten menen kaupunkiin dildojeni ja vibraattorieni ja voiteluaineen kanssa vagissani ja perseessäni, nauttien itsestäni.... kun päätän, että haluan kokeilla, mahtuuko perseeseeni kaksi lelua. voitelin pienen vibraattorini ja puristin sen sisään dildon kanssa, joka oli jo siellä. ja juuri siinä oli minun vittuiluni... koska heti, kun persereikäni ei ollut kääritty tiukasti dildon ympärille, syntyi ylimääräistä ilmatilaa. Annnnnn ja jotenkin juuri sillä hetkellä tuli vesiputous nesteytettyä kakkaa ulos. koko lattialle, mutta onneksi ei sängylleni, koska perseeni roikkui irti! ilmeisesti osa peräruiskeen vedestä jäi sinne ja sekoittui kakkaan. tappoi tunnelman täysin, kun piti siivota se sotku pois.</w:t>
      </w:r>
    </w:p>
    <w:p>
      <w:r>
        <w:rPr>
          <w:b/>
        </w:rPr>
        <w:t xml:space="preserve">Tulos</w:t>
      </w:r>
    </w:p>
    <w:p>
      <w:r>
        <w:t xml:space="preserve">antoi itselleen peräruiskeen ennen sooloperseilyä, paskantanut koko lattialle.</w:t>
      </w:r>
    </w:p>
    <w:p>
      <w:r>
        <w:rPr>
          <w:b/>
        </w:rPr>
        <w:t xml:space="preserve">Esimerkki 7.861</w:t>
      </w:r>
    </w:p>
    <w:p>
      <w:r>
        <w:t xml:space="preserve">Teksti: okei, tämä kaikki alkoi, kun etsin opettajan tietoja. olen idiootti, en tiedä miksi tein niin. joka tapauksessa, menin eilen kävelylle. halusin mennä kauas, joten kävelin hänen kotiinsa. menin ystäväni kanssa, sanotaan a, ja edestakainen matka on noin 7 mailia. tänään, kerroin toiselle ystävälleni, b, kävelin jollekin naapurustolle. en sanonut, mille, mutta hän keksii sen. hän puhuu sen satunnaisesti ryhmälleen englannin tunnilla, ja yhdellä tytöistä, c:llä oli hänet seuraavalla tunnilla. hän puhui minulle ja kertoi sitten opettajalle, että kävin hänen luonaan ja että lähetin hänelle kukan. koulussa oli varainkeräys, jossa maksoi dollarin, jotta voi lähettää sen jollekin. viime viikolla ne lähetettiin, mutta hän ei saanut niitä koskaan, koska laput olivat pudonneet enemmistön mukana. hän vain antoi ne eteenpäin toiselle opettajalle. olen todella kiitollinen siitä. takaisin tähän päivään. hän kysyi c:ltä, mistä tiesin, ja että hän sanoi puhuvansa minulle huomenna. toinen ystävä, d, tarttui minuun ja kertoi minulle. ensinnäkin istun etupuolella, jossa hän on tunnin ensimmäiset minuutit. toiseksi toinen ystävä sanoi, että hän puhui asiasta toiselle opettajalle ja kiroili. tämä alkaa olla vakavaa. Viimeinen asia mitä tarvitsen on, että joku muu vahvistaa sen. olen kaivanut aika syvän kuopan, koska hänellä on turvakamerat jostain syystä. se on kuitenkin hieno talo, joten voin sanoa ihailevani sitä....?anteeksi muotoilusta, olen kännykällä. myös kaikki apu olisi todella tervetullutta. laitan päivityksen huomenna... jos olen vielä täällä. edit: yritän selventää asioita...?edit 2: lisäsin tldr:n.</w:t>
      </w:r>
    </w:p>
    <w:p>
      <w:r>
        <w:rPr>
          <w:b/>
        </w:rPr>
        <w:t xml:space="preserve">Tulos</w:t>
      </w:r>
    </w:p>
    <w:p>
      <w:r>
        <w:t xml:space="preserve">kävelin opettajan luokse, kerroin ystävälleni, sana meni takaisin opettajalle, hän kohtaa minut huomenna.</w:t>
      </w:r>
    </w:p>
    <w:p>
      <w:r>
        <w:rPr>
          <w:b/>
        </w:rPr>
        <w:t xml:space="preserve">Esimerkki 7.862</w:t>
      </w:r>
    </w:p>
    <w:p>
      <w:r>
        <w:t xml:space="preserve">Teksti: tätä vittuilua ei tapahtunut tänään, koska jouduin toipumaan sairaalasta noin viikoksi. olin liian ylirohkea ja melkein kuolin. ystäväni näyttivät minulle videon, jossa Costa rican presidentti nielaisee ampiaisen kuin totaalinen badass. minä idioottina päätin haastaa ystäväni kokeilemaan sitä. asumme suhteellisen maaseutukaupungissa, joka houkuttelee tonneittain hyönteisiä. näemme joskus peuroja vaeltelemassa ympäriinsä, kun taas hämähäkkejä ja torakoita vaeltelee kujan epämääräisemmissä osissa. joten menimme lähelle tuota aluetta, koska siellä on liikaa erilaisia tuholaisia, ja huomasimme ampiaispesän. Yksi ystävistäni, sanotaan häntä johniksi, päätti jättää ampiaisen syömättä; sen sijaan hän tarjoutui pyydystämään ampiaisia meille syötäväksi. sanotaan kahta muuta ystävääni, jotka olivat mukana, a:ksi ja b:ksi. a ja b söivät ampiaisen, tai ainakin luulin niin (lisää yksityiskohtia myöhemmin). sitten oli minun vuoroni syödä se. seurasin laillisesti täsmälleen costa rican videota ja teen lievää virnistystä, kun yritin niellä ampiaisen. en pureskellut tai mitään, ja ampiainen onnistui pistämään uvulaani (se ulkoneva juttu lähellä kielen takaosaa, joka sijaitsee kurkun läheisyydessä) ja se sattui helvetisti. john nauroi, koska hän ei odottanut minun olevan näin tyhmä. a ja b ilmeisesti tekivät minulle kepposen (he eivät oikeasti syöneet ampiaista), mutta teeskentelivät tekevänsä sen virnistäen. he menivät vain lähelle ja katsoivat kasvot kulmassa, joka saa aikaan illuusion ampiaisen syömisestä. onnistuin nielemään ampiaisen, kun murskasin sen jälkeenpäin, mutta se tapahtui sen jälkeen, kun se oli jo pistänyt uvulaani.nopeasti eteenpäin 15 minuuttia, nieleminen oli hyvin vaikeaa. john päätti viedä minut sairaalaan ja siellä makasin ja sain hoitoa. tässä vaiheessa en pysty nielemään ollenkaan. jos nielaisin, oksentaisin rajusti, koska tiedättehän, että uvula antaa jonkinlaisen nielemisrefleksin. mutta uvula oli niin turvonnut, että kun yritin oksentaa 8 kertaa vuorokauden aikana, en pystynyt päästämään sisältöä ulos, tai juuri ja juuri, koska se oli vain niin turvonnut. sydäntäni polttaa, ja voitte varmaan ajatella tätä niin kuin silloin, kun kännissä nukut omassa oksennuksessasi. se sattuu todella pahasti, mutta 5 päivän hoidon aikana onnistuin hieman paranemaan. en kuitenkaan vieläkään voi kovin hyvin, mutta loppujen lopuksi laihdutin 8 kiloa viikossa. joten siinäpä se, jos haluat riskeerata kuoleman ja laihtua nopeasti, tässä yksi mahtava tapa, sadistisesti. pro tip: älä niele ampiaista tarkoituksella.</w:t>
      </w:r>
    </w:p>
    <w:p>
      <w:r>
        <w:rPr>
          <w:b/>
        </w:rPr>
        <w:t xml:space="preserve">Tulos</w:t>
      </w:r>
    </w:p>
    <w:p>
      <w:r>
        <w:t xml:space="preserve">päätin, että se oli hyvät treffit ystävilleni, joten päädyin nielaisemaan ampiaisen, mutta samalla ampiainen pisti uvulaani, minut kiidätettiin sairaalaan ja melkein kuolin.</w:t>
      </w:r>
    </w:p>
    <w:p>
      <w:r>
        <w:rPr>
          <w:b/>
        </w:rPr>
        <w:t xml:space="preserve">Esimerkki 7.863</w:t>
      </w:r>
    </w:p>
    <w:p>
      <w:r>
        <w:t xml:space="preserve">Teksti: joo, tämä ei tapahtunut tänään, mutta se on yksi niistä traumaattisista kokemuksista, jotka muisti kätkee ja joista muistutetaan vain harvoin. siis kuudennen luokan matematiikan tunnilla istumme kaikki siellä kiiltävien uusien tieteellisten laskinten kanssa. teen löydön, että pienellä työllä laskimiin voisi kirjoittaa muutaman kirjaimen, jotka auttaisivat muodostamaan sanoja (vallankumouksellinen edistysaskel verrattuna siihen, että kirjoittaisin "tissit" ylösalaisin), ja alan näyttää sitä ystävilleni. Ensimmäinen, uraauurtava lause, joka muodostettiin valitsemiemme kirjainten avulla, oli "y0r-m0m-15-kuollut". Tiedän, että se oli outoa, mutta nuoret aivoni olivat liian innoissaan uusista mahdollisuuksista, joita tämä toisi tylsän luokan elävöittämiseksi, enkä ajatellut, että ensimmäisen lauseen olisi pitänyt olla mitään erityisen inspiroivaa.tässä kohtaa alkaa fu. ystäväni ovat kaikki yhtä hämmästyneitä tästä uudesta innovaatiosta, ja jotkut heistä pitävät tätä uutta välinettä hulvattomana. niinkin paljon, että eräs tyttö, jonka kanssa en ollut koskaan aiemmin puhunut, kääntyi ympäri ja kysyi, mitä tapahtuu. minä, itsevarmasti, leveä virne kasvoillani, yksinkertaisesti käännän laskimen ympäri ja näytän luomaani lausetta. tyttö kääntyy välittömästi takaisin, täysin vaikuttumatta, ja poistuu hetkeä myöhemmin itkien huoneesta. kävi ilmi, että hänen äitinsä oli kuollut kaksi vuotta aiemmin. koulussa oli kerrottu, että meidän piti olla herkkiä hänen seurassaan, mutta minä en ollut saanut muistilappua. en usko, että hän antoi minulle koskaan todella anteeksi.</w:t>
      </w:r>
    </w:p>
    <w:p>
      <w:r>
        <w:rPr>
          <w:b/>
        </w:rPr>
        <w:t xml:space="preserve">Tulos</w:t>
      </w:r>
    </w:p>
    <w:p>
      <w:r>
        <w:t xml:space="preserve">ensimmäinen vaikutelma, jonka annoin luokallani olleelle tytölle, oli se, että käytin laskinta pilkatakseen häntä vanhempiensa kuoleman vuoksi.</w:t>
      </w:r>
    </w:p>
    <w:p>
      <w:r>
        <w:rPr>
          <w:b/>
        </w:rPr>
        <w:t xml:space="preserve">Esimerkki 7.864</w:t>
      </w:r>
    </w:p>
    <w:p>
      <w:r>
        <w:t xml:space="preserve">Teksti: tämä tapahtui pari vuotta sitten, mutta se saa minut edelleen raivostumaan joka kerta, kun ajattelen sitä. seisoin tate modernin museon vessojen ulkopuolella odottamassa nykyistä entistä tyttöystävääni ja olin täysin hajamielinen puhelimeni kanssa. näin silmäkulmastani, että silloinen tyttöystäväni käveli suuntaani. katsomatta ylös puhelimestani kävelin häntä kohti, laitoin käteni hänen olkapäänsä ympärille ja sanoin "mennään sitten kotiin" ja aloin kävellä hänen kanssaan, edelleen katsomatta ylös puhelimestani. (olen vieläkin näin riippuvainen puhelimestani...)kävi ilmi, että kyseessä oli vanhempi nainen, joka oli samanpituinen ja -rakenteinen kuin silloinen tyttöystäväni. yrittäessäni kävellä pois tunsin jonkinlaista vastarintaa, katsoin ylös ja tämän naisparan aviomies seisoi hänen vieressään ja katseli täysin järkyttyneenä. näin sitten silloisen tyttöystäväni seisovan lähellä ja katselevan hysteerisenä koko tapahtumaa. Pyysin anteeksi vuolaasti ja juoksin hänen luokseen. pariskunta käveli reippaasti pois, puhuivat keskenään ja vilkuilivat taakseen varmistaakseen, etten seuraa heitä. olin täysin murtunut. olen itse asiassa tehnyt jotakin hyvin samanlaista nykyisen tyttöystäväni ja toisen naisen kanssa museossa, kun he olivat hajamielisiä katsellessaan jotakin teosta.</w:t>
      </w:r>
    </w:p>
    <w:p>
      <w:r>
        <w:rPr>
          <w:b/>
        </w:rPr>
        <w:t xml:space="preserve">Tulos</w:t>
      </w:r>
    </w:p>
    <w:p>
      <w:r>
        <w:t xml:space="preserve">olin liian kiireinen katsellessani puhelintani tajutakseni, että yritin viedä tuntemattoman kotiin tyttöystäväni sijasta.</w:t>
      </w:r>
    </w:p>
    <w:p>
      <w:r>
        <w:rPr>
          <w:b/>
        </w:rPr>
        <w:t xml:space="preserve">Esimerkki 7.865</w:t>
      </w:r>
    </w:p>
    <w:p>
      <w:r>
        <w:t xml:space="preserve">Teksti: olin hereillä 11 yöllä (hermostunut af) googlettamalla satunnaisia asioita, joten etsin mcd:n reseptin ja minua tervehti (tietysti) porno. ajattelin, että "miksi ei. tämä voisi olla hauskaa." Valitettavasti soittimeni ei toiminut, joten latasin sen. inhosin pornoa ja poistin sen. mutta se tallentui sinne jostain syystä. seuraavana päivänä aloin pelata veitsipeliä. veljeni suuttui ja kutsui minua tyhmäksi, koska pelasin tätä peliä. hän otti puhelimeni jostain syystä. hän jatkoi sitten tiedostojeni tarkistamista. nyt hän luulee, että katson pornoa. fml. fml</w:t>
      </w:r>
    </w:p>
    <w:p>
      <w:r>
        <w:rPr>
          <w:b/>
        </w:rPr>
        <w:t xml:space="preserve">Tulos</w:t>
      </w:r>
    </w:p>
    <w:p>
      <w:r>
        <w:t xml:space="preserve">reseptien oppiminen johti aseksuaalisuuteen ja sai ihmiset luulemaan, että katson pornoa.</w:t>
      </w:r>
    </w:p>
    <w:p>
      <w:r>
        <w:rPr>
          <w:b/>
        </w:rPr>
        <w:t xml:space="preserve">Esimerkki 7.866</w:t>
      </w:r>
    </w:p>
    <w:p>
      <w:r>
        <w:t xml:space="preserve">Teksti: Tämä tapahtui noin 20 minuuttia sitten. perheeni ja minä muutimme juuri uuteen kotiin noin 2 kuukautta sitten mukavaan osa-alueeseen. naapurillamme on ylivuotolampi takapihansa nurkassa. meillä molemmilla on kellarit, joten kotojemme välillä on mukava rinne etupihalta takapihalle. itärannikolla sataa lunta, ja minä olen nc:ssä.  Lapseni eivät näe lunta usein, ja he halusivat mennä leikkimään siihen. he ovat 7 ja 2 vuotta, molemmat poikia. koska olen kotoisin koillisesta, harrastin aiemmin lumilautailua melko paljon, ja ajattelin, että olisi hauska antaa heidän käyttää lautaani tilapäisenä kelkkana. lähetin heidät siis useaan otteeseen rinteeseen etupihalta takapihalle, ja heillä oli hauskaa. neljännellä kerralla jokin muuttui kuitenkin.    Heidän vauhtinsa oli tällä kertaa hieman hitaampi alussa, joten vanhin päätti työntää kädellään. he lähtivät tosiaan mäkeä alas, mutta lauta alkoi ajautua oikealle ja kääntyi sitten oikealle. nyt lampi on niin kaukana, että jos he olisivat vain laskeneet alas, heillä ei olisi ollut vauhtia jatkaa matkaa lähellekään lampea.  mutta oikealle kääntyminen sai heidät osumaan eri rinteeseen, joka kiihdytti heitä vielä enemmän, kunnes lopulta... roiskahdus. he ja lautani ovat nyt lammessa. ryntäsin heidän luokseen liukastellen ja liukastellen koko matkan poimiakseni heidät pois. lampi on matala, ehkä korkeintaan kaksi jalkaa, mutta he olivat läpimärkiä. joten kyllä, isien teot katkaisivat hauskanpidon lumisateessa lyhyeen. vaimoni on katsonut minua näin siitä lähtien, kun saavuimme.</w:t>
      </w:r>
    </w:p>
    <w:p>
      <w:r>
        <w:rPr>
          <w:b/>
        </w:rPr>
        <w:t xml:space="preserve">Tulos</w:t>
      </w:r>
    </w:p>
    <w:p>
      <w:r>
        <w:t xml:space="preserve">annoin lasten käyttää lumilautaani kelkkana ja lähetin heidät vahingossa lampeen.</w:t>
      </w:r>
    </w:p>
    <w:p>
      <w:r>
        <w:rPr>
          <w:b/>
        </w:rPr>
        <w:t xml:space="preserve">Esimerkki 7.867</w:t>
      </w:r>
    </w:p>
    <w:p>
      <w:r>
        <w:t xml:space="preserve">Teksti: Tämä on ensimmäinen kerta, kun lähetän viestiä täällä... Minusta tuntuu, että pilasin kaiken, mitä yritin rakentaa hänen kanssaan ja nyt olen niin hukassa.**taustatiedot:**Siinä on tämä tyttö, jota kohtaan minulla on syviä tunteita, hän on kaunis, fiksu, hyvä huumorintaju, upea persoonallisuus, hämmästyttävä monella tapaa. lähetän hänelle säännöllisesti tekstiviestejä päivistään, miten hän voi, koulusta ja mitä ei. Puhun hänen kanssaan koulussa niin paljon kuin pystyn ja olen hyvä ystävä hänen ystäviensä kanssa. kaiken kaikkiaan olemme läheisiä, mutta en vain ole uskaltanut kertoa hänelle tunteistani häntä kohtaan. pitää muistaa, että kehun häntä koko ajan ja sanon hänelle, että hän näyttää hyvältä ja kauniilta. **Mun moka:** päivän lähestyessä loppuaan lähetän hänelle tekstiviestin, jossa kysyn, miten kuntosalilla on mennyt viimeaikoina. hän vastaa, että siellä on mennyt hyvin, ja että hän oli menossa sinne juuri nyt. *seuraavat osat en käyttänyt aivojani ollenkaan*. kysyin häneltä, mitkä olivat hänen tavoitteensa salilla käymiselle, kuten lihasten kasvattaminen, laihtuminen, kuntoon pääseminen. hän sanoo vähän kaikkea. sanoin hänelle, että se on kahdeksankymmentä prosenttia ruokavaliota ja kaksikymmentä prosenttia treeniä ja että hänen pitäisi tietää tämä. hän sanoo "yeaaaah" "lol", ja sitten otan esille ne kerrat, kun yllätin hänet syömästä burger kingiä tunnilla (en syö pikaruokaa ollenkaan, joten se oli epämiellyttävää minulle).hän vastaa, että hän ei syö sitä koko ajan, ja sanon "munch munch *naurava itkuinen emoji*" (sanoin hänelle kerran, kun sain hänet kiinni syömästä jotain luokassa, ja hän inhoaa sitä, kun ihmiset katsovat hänen syömistään). hän sanoo minulle "tuo on outoa", sanon hänelle, että se on vain hauskaa, siinä kaikki. hän vastaa heti perään "johndoe that's weird".saan hänen läheiseltä ystävältään useita tekstiviestejä, joissa sanotaan seuraavaa* voisitko vittu jättää janedoen rauhaan* sinun ei tarvitse katsella hänen syömistään* tai kommentoida hänen ruokavaliotaan k* niinku se on epäkohteliasta af olisitko vähän käytöstapoja dudei sanon hänen ystävälleen, että menin liian pitkälle tajuamatta sitä. hänen ystävänsä sanoo okei ja että sano janedoelle anteeksi ja älä nosta itseäsi esiin. menen äkkiä takaisin sanomaan janedoelle, kuinka pahoillani olin, menin liian pitkälle, en tarkoittanut järkyttää häntä. ja hän vastaa "k". sydämeni upposi syvemmälle kuin titanic... sanoin hänelle, että tunsin itseni idiootiksi ja että olin todella pahoillani. hän vastasi "se oli todella idioottimaista sinulta... lol". sanoin hänelle, että kyllä, olin täysi idiootti, en ajatellut, menin yli ymmärrykseni ja että ymmärrän, että hän ei halua puhua kanssani nyt ja että toivon voivani hyvittää sen hänelle. nyt hiljaisuus... ~~-------------------------------------------------------------------------------------------------------------------~~ en usko, että olen ikinä elämässäni mokannut näin pahasti, tunnen itseni nyt aivan paskaksi. niille, jotka ihmettelevät, miksi helvetissä otin asian puheeksi, on se, että olen itse ollut matkalla hyvään kuntoon ja kuulen kavereiltani jatkuvasti, että laihduttakaa keittiössä, rakentakaa lihaksia salilla. joten taisin yrittää auttaa häntä, mutta en vain odottanut, että se päättyisi näin. hän merkitsee minulle paljon ja en voisi vähempää välittää muuttuuko hän vai ei, toivoisin vain, että voisin mennä takaisin nyt. mitä minun pitäisi tehdä? olenko kusessa? ylireagoinko? auttakaa joku :(</w:t>
      </w:r>
    </w:p>
    <w:p>
      <w:r>
        <w:rPr>
          <w:b/>
        </w:rPr>
        <w:t xml:space="preserve">Tulos</w:t>
      </w:r>
    </w:p>
    <w:p>
      <w:r>
        <w:t xml:space="preserve">sanoin periaatteessa tytölle, josta pidin, että hänen pitäisi laihduttaa, mitä en tarkoittanut sanoa, ja nyt hän vihaa minua.</w:t>
      </w:r>
    </w:p>
    <w:p>
      <w:r>
        <w:rPr>
          <w:b/>
        </w:rPr>
        <w:t xml:space="preserve">Esimerkki 7.868</w:t>
      </w:r>
    </w:p>
    <w:p>
      <w:r>
        <w:t xml:space="preserve">Teksti: tämä tapahtui noin vuosi sitten, mutta tajusin vasta nyt, että se lasketaan vittu up.I mennä läpi näitä vaiheita, joissa olen satunnaisesti treenata, koska haluan saada kuntoon. ne eivät koskaan kestä kauan vaikka. joka tapauksessa, viime vuonna olin mukana sitä jonkin aikaa ja pystyi tekemään vaikuttava määrä punnerruksia, mutta olin alkanut kyllästyä tavallinen vanha punnerruksia. Noihin aikoihin nuorempi veljeni löysi taputuspunnerrukset, jotka ovat vain punnerruksia, joissa taputetaan jokaisen punnerruksen välissä. en muista tarkalleen miksi, mutta innostuin niistä todella paljon ja aloin tehdä niitä olohuoneen lattialla. tarkalleen ottaen olohuoneen kovapuulattialla. menin alas ja aloitin ne, en aio valehdella, ne ovat todella hauskoja. kai se on vain tyydyttävää taputtaa, kun ei hallitse kehoaan lainkaan. tein kolme peräkkäin ja ajattelin sitten itsekseni, että "helvetti, nämä ovat helppoja, ei voi olla paljon vaikeampaa tehdä *tupla taputus* punnerruksia". ilmoitin itsevarmasti huoneeseen, että nyt näytän todellisen miehisyyteni. äitini kiinnostui yhtäkkiä kovasti kirjastaan. laskeuduin lattialle ja punnersin kovaa. ensimmäinen taputus oli helppo, minulla oli runsaasti aikaa. mutta kun erotin käteni toista taputusta varten, tajusin, että kasvoni olivat jo vain muutaman sentin päässä lattiasta. laitoin kädet nopeasti yhteen toista taputusta varten, ja sitä seurannutta ääntä voi kuvata vain onomatopoeettisesti: "clapsmashsnap". kesti vähän aikaa tajuta, mitä oli tapahtunut, mutta kun työnsin itseni pois lattialta, näin verta. pysyin rauhallisena, en ole sellainen ihminen, joka säikähtää runsasta verimäärää. vasta sitten huomasin kovan esineen suussani ja tyhjän tilan aiemmin kauniisti suorassa helmiäisnominirivissäni. en tiedä miten, mutta pysyin rauhallisena, sanoin "hae minulle loraus maitoa" ja kävelin vessaan. Veljeni sekosi, äitini taisi itkeä, eikä pikkusiskollani ollut aavistustakaan, mitä oli tekeillä. kaikki sen jälkeen oli pelkkää sumua. siivosin verta sormessani olevasta valtavasta viillosta, johon hammas oli osunut, googlasin, miten saisin avoinna olevan hermon aiheuttaman kivun loppumaan, imin teepussia (ehkäpä ilkeintä asiaa, mitä olen koskaan laittanut suuhuni) ja pelasin videopelejä, kunnes vanhempani tulivat kotiin hammassementin tai jonkin sen kaltaisen kanssa. Pitkä tarina hieman lyhyempänä, menin hammaslääkäriin, he pystyivät laittamaan alkuperäisen hampaan takaisin, koska laitoin sen maitoon, ja maskuliinisuuden osoitukseni maksoi vanhemmilleni useita tuhansia dollareita. parasta oli se, että menin seuraavana päivänä kouluun aukko kasvoissani ja kerroin ihmisille, mitä tapahtui, ja nauroin samalla nauraen perseeni irti.Jos joku ihmettelee, mitä tarkalleen ottaen tapahtui, hammas osui sormeeni, katkesi kahtia, ja sitten terävä reuna osui uudelleen sormeeni. joten periaatteessa ruhjosin sormeni ja viilsin sen välittömästi auki. olin kuitenkin hyvin onnekas, kuten useimmissa mokissa. olisin voinut saada aivotärähdyksen tai murtaa sormeni tai leikata huuleni läpi tai katkaista useita hampaita. kaiken kaikkiaan 4/10 ei tekisi sitä uudelleen.</w:t>
      </w:r>
    </w:p>
    <w:p>
      <w:r>
        <w:rPr>
          <w:b/>
        </w:rPr>
        <w:t xml:space="preserve">Tulos</w:t>
      </w:r>
    </w:p>
    <w:p>
      <w:r>
        <w:t xml:space="preserve">Yritin näyttää perheelleni suuria voimatekojani ja päädyin siihen, että löin kasvoni kovapuulattiaan ja mursin hampaani kahtia. hammas jäi henkiin maitolasillisen ansiosta.</w:t>
      </w:r>
    </w:p>
    <w:p>
      <w:r>
        <w:rPr>
          <w:b/>
        </w:rPr>
        <w:t xml:space="preserve">Esimerkki 7.869</w:t>
      </w:r>
    </w:p>
    <w:p>
      <w:r>
        <w:t xml:space="preserve">Teksti: (heittää pois, koska tunnen itseni aika hölmöksi juuri nyt...)tausta: olen tällä hetkellä työmatkalla ulkomailla, ja tänään oli matkani viimeinen päivä, valmistaudun palaamaan kotiin. normaalisti matkustaessani laitan passini huoneen kassakaappiin, jotta se ei varastettaisi tai katoaisi matkan aikana. Kun olin valmistautumassa lähtöön, otin kaiken pois kassakaapista ja asetin sen pöydälle, jossa sattui olemaan kasa papereita, jotka kävin nopeasti läpi ja asetin ne takaisin alas, koska kaikki ne oli turvallista hävittää, kuten kuitit, hotellin antamat sanomalehdet jne. koska oli melko aikaista ja aivot eivät olleet vielä aivan kunnossa, asetin ne varmaan ajattelematta passini päälle.Menin kylpyhuoneeseen ja viimeistelin valmistautumiseni, pakkasin laukkuni ja kävin läpi henkisen tarkistuslistani asioista, jotka minun piti tehdä ennen lähtöä, kuten kassakaapin tarkistaminen, puhelimen, lompakon, avainten jne. varmistaminen, kassakaappi oli tyhjä, joten olin varmaan jo laittanut kaiken laukkuuni.Kirjauduin ulos hotellista ja lähdin lounaalle, joka oli viimeinen asia ennen lentokentälle lähtöä. sen jälkeen hyppäsin junaan ja saavuin lentokentälle 45 minuuttia myöhemmin. kun aloin kävellä portille, joka johtaa turvatarkastuslinjalle, kaikki valmiina ja boarding pass näkyvissä puhelimessani, avasin laukkuni etutaskun vetoketjua ottaakseni passini, jolloin tajusin, ettei se ollut siellä. Ajattelin, että minun on täytynyt laittaa se tietämättäni toiseen taskuun, kaivoin molemmat laukkuni läpi ja tajusin, ettei sitä löydy mistään. cue paniikissa junamatka takaisin hotellille hakemaan passini, tajuten, että luultavasti myöhästyn lennoltani tässä vaiheessa. kävelin vastaanotolle ja selitin nopeasti, mitä tapahtui. nainen vastaanoton takana ilmoitti minulle, että huone oli siivottu ja että kaikki jäljelle jäänyt olisi todennäköisesti heitetty pois tai tuotu takaisin vastaanotolle, mutta heillä ei ollut mitään kyseisestä huoneesta. hän käveli kanssani huoneeseen, joka oli odotetusti siivottu, etsimme sängyn alta, laatikoista jne. mutta turhaan. hän selitti, että suurin piirtein kaikki huoneiden roskat menevät suureen jäteastiaan, joka ajetaan ja siivotaan pois keskellä iltapäivää, toisin sanoen passini on luultavasti monissa pienissä palasissa roskiksen pohjalla, enkä saa sitä mitenkään takaisin.Joten tässä minä nyt olen, jonottamassa konsulaatissa odottamassa, että saan hakea hätäpassia, jonka jälkeen voin lentää kotiin. olen freelancer, joten uuden passin ja lentosuunnitelmien muuttamisen kustannukset, koska myöhästyin lennolta, maksan omasta pussistani. sanottakoon, etten enää koskaan unohda passiani tällä tavalla.</w:t>
      </w:r>
    </w:p>
    <w:p>
      <w:r>
        <w:rPr>
          <w:b/>
        </w:rPr>
        <w:t xml:space="preserve">Tulos</w:t>
      </w:r>
    </w:p>
    <w:p>
      <w:r>
        <w:t xml:space="preserve">jätin tyhmästi passin roskapaperikasaan hotellihuoneessa vieraassa maassa, lähdin ilman sitä, hotelli oli jo poistanut roskat, ja nyt odotan väliaikaista passia, jotta voin palata kotiin.</w:t>
      </w:r>
    </w:p>
    <w:p>
      <w:r>
        <w:rPr>
          <w:b/>
        </w:rPr>
        <w:t xml:space="preserve">Esimerkki 7.870</w:t>
      </w:r>
    </w:p>
    <w:p>
      <w:r>
        <w:t xml:space="preserve">Teksti: Joten, sen lisäksi, että [räkäraketti iskee pientä tyttöä kasvoihin](http://www.reddit.com/r/tifu/comments/31x4x2/tifu_by_snotrocketing_a_little_girl_in_the_face/)...(tämä ei vain ole ollut minun viikkoni)työskentelen sairaalan ensiapupoliklinikalla, autan potilaita saamaan vakuutuksen ja löytämään taloudellista apua.  kerään myös allekirjoituksia ja varmistan joitakin tietoja heiltä. työskentelen kolmannessa vuorossa, ja olen ainoa täällä (osastollani) yöllä, kun minun on määrä työskennellä, joten minun on pakko käydä kaikkien päivystykseen tulevien luona. no, päätin toissa päivänä aloittaa vesi-/teetauon. en ollut syönyt neljään päivään ennen kuin (aikaisin) tänä aamuna.  Se oli typerä teko, mutta sairaalassa on "potilasviikko", mikä tarkoittaa, että henkilökunta saa erityiskohtelua. Ihmiset tuovat kaikenlaisia makeisia ja herkkuja, ja pöydällä oli kymmenkunta sataa suklaata, kun tulin sisään. vitun täydellinen ajoitus, kaverit. tiesin, että se oli huono ajatus. yritin vastustaa!  Sanoin itselleni, etten söisi yhtään! tuoksu oli kuitenkin liian voimakas, ja annoin periksi. söin keksin, suklaakuorrutettuja manteleita ja juustokeksejä. en tiedä, onko teillä kokemusta pidempiaikaisesta paastosta, mutta ruoansulatuselimistö alkaa hidastua ja muuttua hieman nirsoilevaksi, kun ei ole syönyt muutamaan päivään.  Sokerin ja maitotuotteiden syöminen on aika lailla sitä, että lähetät itsesi helvettiin muutamaksi tunniksi. olen helvetin tyhmä, mitä muuta voin sanoa? olin kipeä vasta nelisen tuntia myöhemmin, kun kaikki se paska vain istui vatsassani ja *odotti* pääsevänsä ulos.olin potilashuoneessa, kyselemässä vakuutuskorttia, kun se iski. käänsin pääni ja suljin suuni, mutta olin sängyn vieressä ja se oli aivan liikaa. se alkoi vuotaa hänen käsivarteensa, ja kun näin, mitä olin tehnyt, toinen nousu oli alkanut. se vain purskahti eteenpäin, koko hänen käsivarteensa ja sänkyyn.Sitten alkoi ketjureaktio; hän oksensi jo, ja suklaasappeni tuoksu laukaisi jotain jumalattoman suurta. hän *sylki* jotain, joka näytti veriseltä naudanlihamuhennokselta *kaikki päälleen*. juoksin takatoimistoon ja soitin esimiehelleni, että hän tulisi sisään, koska minun piti mennä kotiin. Olen varma, että kaveri kertoi muulle henkilökunnalle, mitä oli tapahtunut, ja hoitajat tietävät varmaan jo kaikki. teen töitä heidän kanssaan joka ilta, kun olen täällä. olen niin nolona, että harkitsen irtisanoutumista, tai ainakin ilmoittaudun huomenna sairaaksi välttääkseni heitä. toivon todella, että voin pitää ruumiinnesteeni itselläni ainakin viikonloppuun asti.</w:t>
      </w:r>
    </w:p>
    <w:p>
      <w:r>
        <w:rPr>
          <w:b/>
        </w:rPr>
        <w:t xml:space="preserve">Tulos</w:t>
      </w:r>
    </w:p>
    <w:p>
      <w:r>
        <w:t xml:space="preserve">söi roskaruokaa kuin vitun ääliö muutaman päivän paaston jälkeen, sairastui ja oksensi ruskeaa, makealta tuoksuvaa sappea potilaan päälle, joka jo oksensi omaa vatsansisältöään.</w:t>
      </w:r>
    </w:p>
    <w:p>
      <w:r>
        <w:rPr>
          <w:b/>
        </w:rPr>
        <w:t xml:space="preserve">Esimerkki 7.871</w:t>
      </w:r>
    </w:p>
    <w:p>
      <w:r>
        <w:t xml:space="preserve">Teksti: edit: minusta tuntuu, että minun pitäisi varoittaa teitä etukäteen, että tämä sisältää tunteita.edit 2: Okei, te olette olleet mahtavia. en odottanut näin paljon hyödyllisiä vastauksia. en myöskään odottanut, että tämä on myös hienosti upvoted, joten pieni bonus muuten surkeaan päivääni! mutta rehellisesti sanottuna kommenttinne ja tukenne on ollut uskomatonta! kiitos jätkät!hei reddit. tämä moka on jatkunut jo jonkin aikaa, mutta sen lopputulos tapahtui viime yönä/tänä aamuna. joten taputtakaa selkään, että moka on tuore!!minä ja (nykyinen ex) tyttöystäväni olimme yhdessä 3 vuotta. olimme olleet koko ajan etäsuhteessa ja näimme toisiamme silloin kun pystyimme miten pystyimme. se toimi hyvin hyvän aikaa! meillä oli ylä- ja alamäkiä kuten missä tahansa suhteessa, mutta ajauduin masennukseen stressin ja epäonnistumisen tunteiden takia, terapia ei auttanut minua, lääkärit eivät määränneet minulle mitään. joten tahattomasti purin sen häneen. hän käsitteli sitä, hän ymmärsi tilanteen. mutta minulla oli 2 jaksoa (masennus on kuin asia, joka voi tulla ja mennä, ja sitä sanotaan jaksoksi aina kun se tulee.) ja sen lopussa olin juuri murtanut hänet, ja hän kamppaili toipuakseen siitä. en edes kunnolla tajunnut mitä olin tehnyt, enkä kerännyt palasia joita olin rikkonut. joten nyt hän on yliopistossa ja olimme yrittäneet toipua siitä, mutta hän ei nyt halua minun aiheuttavan hänelle enää kipua, minkä ymmärrän. olen yrittänyt parantaa itseäni ja saada paremman elämänasenteen ja yrittää todistaa hänelle, että asiat muuttuvat. mutta hän ei usko minua ja kieltäytyy antamasta sille mahdollisuutta.Olin päällekäyvä, kun se tuli loppuosa, meillä oli niin hyvä jonkin aikaa ja minä vittu se terveysongelmia ja huono havainto, olin päällekäyvä, koska halusin hänen tietävän, miten pahoillani ja miten eri asioita olisi. no viime yönä hän periaatteessa käski minun luovuttaa, hän on pyytänyt yksi hänen ystävänsä ulos treffeille ja on sanonut, minulla ei ole mitään toivoa.ironista on, että olen nyt syyskuussa menossa samaan yliopistoon... joka oli haaveena siitä asti kun tapasimme. tifu reddit työntämällä tyttöystäväni pois yrittämällä voittaa hänet takaisin, siitä paskasta mitä tein kun olin masentunut. kiitos reddit. minun piti vain nostaa tämä pois rinnastani jonnekin.</w:t>
      </w:r>
    </w:p>
    <w:p>
      <w:r>
        <w:rPr>
          <w:b/>
        </w:rPr>
        <w:t xml:space="preserve">Tulos</w:t>
      </w:r>
    </w:p>
    <w:p>
      <w:r>
        <w:t xml:space="preserve">3 vuoden suhde. minusta tuli psyykkisesti epävakaa. hän käsitteli sitä, mutta se rikkoi hänet. olen nyt liian myöhään yrittänyt korjata sen. hän ei halua. olin liian päällekäyvä sen suhteen, ja nyt hän sanoo, ettei minulla ole toivoa mennä uudelleen.</w:t>
      </w:r>
    </w:p>
    <w:p>
      <w:r>
        <w:rPr>
          <w:b/>
        </w:rPr>
        <w:t xml:space="preserve">Esimerkki 7.872</w:t>
      </w:r>
    </w:p>
    <w:p>
      <w:r>
        <w:t xml:space="preserve">Teksti: tämä oli siis viime viikolla, ei tänään. tämä kaveri oli kulmassa huutamassa ja protestoimassa ties mitä. hän heilutti Ranskan lippua, ja humalassa päätin huutaa hänelle. ystäväni ajoi autoa, ja minä olin kyydissä. Kun pääsimme lähelle, laskin ikkunan alas ja huusin "painu takaisin afrikkaan, senkin vitun juutalainen!" me naureskelimme, koska siinä ei ollut mitään järkeä. sitten kuulimme kolahduksen. se kusipää heitti vesipullonsa autoa kohti ja se osui takakonttiin. nyt kaverillani on pieni lommo autossaan.</w:t>
      </w:r>
    </w:p>
    <w:p>
      <w:r>
        <w:rPr>
          <w:b/>
        </w:rPr>
        <w:t xml:space="preserve">Tulos</w:t>
      </w:r>
    </w:p>
    <w:p>
      <w:r>
        <w:t xml:space="preserve">huuteli kännissä typerää paskaa mielenosoittajalle ja auto sai kolhun...</w:t>
      </w:r>
    </w:p>
    <w:p>
      <w:r>
        <w:rPr>
          <w:b/>
        </w:rPr>
        <w:t xml:space="preserve">Esimerkki 7.873</w:t>
      </w:r>
    </w:p>
    <w:p>
      <w:r>
        <w:t xml:space="preserve">Teksti: tulin juuri äsken kotiin ja paskansin valtavasti.. join tänään muutaman kahvin, joten se oli hieman huolimatonta. jätin valtavan liukumajäljen, sellaisen, joka on enemmänkin kuin paksu paskakimppu, joka roikkuu kulhossa. Yritin huuhtoa, mutta se tarttui kiinni, enkä halunnut käyttää vessaharjaa, koska se oli niin iso möykky, että se olisi vain muhinut harjaan eikä olisi tullut ulos. joten sain idean... aiemmin tänään ostin kmartista purkin paineilmaa puhdistaakseni kitaravahvistimeni sisäpuolen. Otin sen ja tähtäsin sen paskakimpaleeseen ja painoin liipaisinta, koska ajattelin, että se räjäyttäisi paskan pois veteen. se ei vain räjäyttänyt paskaa pois, vaan paine oli paljon suurempi kuin odotin, ja sain kasvot, seinän ja koko kylpyhuoneen alueen täyteen paskan ja wc-veden sekoitusta. käytin viimeiset 20 minuuttia pyyhkimällä paskavettä seinältä ja lattialta, puhumattakaan vaatteiden pesemisestä, jotka minulla oli päällä.</w:t>
      </w:r>
    </w:p>
    <w:p>
      <w:r>
        <w:rPr>
          <w:b/>
        </w:rPr>
        <w:t xml:space="preserve">Tulos</w:t>
      </w:r>
    </w:p>
    <w:p>
      <w:r>
        <w:t xml:space="preserve">paineilmaa ei suositella korvaamaan WC-harjaa.</w:t>
      </w:r>
    </w:p>
    <w:p>
      <w:r>
        <w:rPr>
          <w:b/>
        </w:rPr>
        <w:t xml:space="preserve">Esimerkki 7.874</w:t>
      </w:r>
    </w:p>
    <w:p>
      <w:r>
        <w:t xml:space="preserve">Teksti: tämä oli pari kuukautta sitten, ehkä pidempään, mutta minun täytyy viivytellä opiskelua varten finals.I oli juuri aloittanut minun toisen vuoden college ja luulin, että minulla oli kaikki menossa minulle. minulla oli hyvä suhde minun professorit, asui asunnossa hyvä ystävä, ja olin ajatellut, että olin juuri tavannut unelmieni tyttö. olin seurustellut paljon läpi minun fuksi ja alussa toisen vuoden opiskelija ja oli pari sarjan flings mutta tämä tyttö oli erilainen. Hän oli älykäs, hänen vanhempansa olivat erittäin ystävällisiä (ja rakastivat minua), hänen perheellään oli jonkin verran rahaa, mikä oli plussaa, mutta ei ollut mikään diilin tekijä tai katkaisija, ja hän oli upea. oli kuitenkin yksi ongelma, ja se oli hänen pieni poikansa. hänen tarinansa, ainakin se, mitä olin kuullut hänen vanhemmiltaan ja häneltä itseltään, oli se, että kun hän kävi korkeatasoisen akatemian, jossa kävi poliitikkojen lapsia, ja jossa oli paljon älykkäitä nuoria (minulla ei ole aavistustakaan, missä paikka oli tai mikä sen nimi oli, koska en ollut koskaan vaivautunut kyselemään). tyttö rakastui erään asianajajan poikaan ja tuli hieman liian riehakkaaksi ja synnytti pienen pojan heti lukion viimeisen vuoden päätyttyä. hän päätyi pitämään pojan, otti vuoden vapaata yliopistosta asettuakseen aloilleen, ja vanhempiensa avulla antoi pojalle hienon kodin. vuoden kuluttua hän kirjoittautui samaan korkeatasoiseen yliopistoon ja hänen vanhempansa muuttivat kaupunkiin auttaakseen häntä saamaan kunnon yliopisto-opinnot samalla kun hän hoiti poikaansa.takaisin tarinaan, rakastin poikaa, mutta kävi kyllä mielessä, että hänellä oli lapsi, ja koska olen niin epäkypsä 19-vuotias, se teki jonkin verran eroa eli en yrittänyt luoda suhdetta, jota en voisi pitää. oli kulunut noin 2-3 kuukautta siitä, kun olimme seurustelleet, ja olin päättänyt vihdoin viettää aikaa hänen kanssaan, kun tyttöystäväni ja minä päätimme vahtia taloa viikonlopun ajan, jotta hänen vanhempansa voisivat pitää taukoa.olimme päättäneet pitää elokuvaillan ja minä kokkaisin meille kolmelle ja nauttisimme illasta. illallisen jälkeen tyttöystäväni meni kylvettämään poikaa ja minä siivoaisin keittiötä, vaikka koko tämän ajan sain häneltä "signaalin", vaikka tiesin, etten tekisi siirtoa, koska mielessäni oli edelleen hänen pieni poikansa. noin 20 minuutin vaahtokylvyn jälkeen hän kertoi minulle, että hän laittaa poikansa nukkumaan ja että minun pitäisi tavata hänet linja-autossa 10:ssä. aloin sekoilla, koska haisin valkosipulille ja juustolle, joten kysyin, voisinko käyttää hänen vessaansa, ja lukitsin itseni välittömästi sinne. ensimmäinen asia, jonka huomasin vessassa, oli se, että siellä oli todella matala peili. olin jonkin verran pitkä, mutta tämä peili oli äärimmäisen pieni ja näytti vain leuasta asti. tartuin lähimpään pesulappuun lähelläni ja aloin hangata kasvojani. tiesin etten saisi hajua pois itsestäni, mutta voisin ainakin yrittää saada kasvoni näyttämään nätiltä. kun aloin hangata, huomasin kuinka oudolta se tuntui. luulin sen johtuvan vain kankaasta, mutta huomasin "mielenkiintoisen" hajun ja ravistin sen vain pois, luullakseni, että se oli saippuaa tai voidetta. ei ollutkaan. aloin hiipiä perhehuoneeseen, josta kuului televisio, kävelin varpaillaan sohvan selkänojalle, kumarruin sinne päin ja päästin kovaäänisen "buu", johon hänen huomionsa siirtyi suoraan minuun.hänen ensireaktionsa ei ollut pelästyminen, vaan inhon ilme. pian sen jälkeen seurasi kauhun ilme ja vielä pari sekuntia naurua. alan heti hieroa kasvojani kädelläni, vain nähdäkseni ruskeita raitoja. tavallaan katson takaisin häneen ja päästän ulos "minun täytyy mennä, soitan sinulle huomenna" ja juoksen heti kukkuloille.</w:t>
      </w:r>
    </w:p>
    <w:p>
      <w:r>
        <w:rPr>
          <w:b/>
        </w:rPr>
        <w:t xml:space="preserve">Tulos</w:t>
      </w:r>
    </w:p>
    <w:p>
      <w:r>
        <w:t xml:space="preserve">Ihmiset ilmeisesti käyttävät pesuvaatteita vauvojen takapuolien piiskaamiseen.</w:t>
      </w:r>
    </w:p>
    <w:p>
      <w:r>
        <w:rPr>
          <w:b/>
        </w:rPr>
        <w:t xml:space="preserve">Esimerkki 7.875</w:t>
      </w:r>
    </w:p>
    <w:p>
      <w:r>
        <w:t xml:space="preserve">Teksti: käytän siis heittotiliä, koska tämä tarina on liian roskainen ollakseni päätililläni. työskentelen ostoskeskuksessa ja vietän paljon aikaa kyseisessä ostoskeskuksessa. pahvimuncherin lähellä on salainen sivuovi, joka pysyy aina lukitsematta, ja se on vartijan käytävä, joka johtaa ostoskeskuksen sisälle. asun pienessä kaupungissa, joten se ei ole mikään iso juttu eikä kukaan tiedä siitä muuta kuin yötyöntekijät ja kaikki kaupat ovat muutenkin lukossa itsekseen. kaverillani oli synttärijuhlat/leirintämatka ja nämä juhlat alkoivat päiväryyppäämisellä. ei mikään iso juttu, pystyn pitämään viinani... ei. tämä on se osa tarinaa, jota en voi rehellisesti kirjoittaa niin kuin muistaisin sen, koska suuri osa siitä on pätkiä, joita olen poiminut ystäviltä tai kuitteja, jotka jätin matkan varrella. jossain vaiheessa yötä tajusin, kuinka paskassa olin, ja vaadin, että uberin kotiin. ystäväni rukoilivat minua jäämään, mutta en ollut ajatuksesta kiinnostunut kukaan. kävelin leirintäalueelle hurmioituneena ja olin saamassa sen uberin kotiin. sen sijaan, että uberin kotiin tai poikaystäväni kotiin, uberin ostoskeskukseen. olin vitun tajuttomassa kännissä. oletan, että känninen minä vain napsautti yhden viimeisimmän uber-reissuni. kun saavuin ostoskeskukseen, en tiedä mitä ajattelin, mutta menin sisälle siitä lukitsemattomasta ovesta. luultavasti ajattelin, että nukkuisin penkillä. (s2g en yleensä mene satunnaisiin paikkoihin ja päätä nukkua penkeillä) kulkiessani ostoskeskuksen läpi näin, että Macy's oli auki ja menin sisään kirkkaisiin valoihin. tämä oli noin klo 1 yöllä. taisin mennä suoraan sänkyosastolle ja sammua. tämä kuulostaa vaikeasti uskottavalta, mutta kaikki on mahdollista, kun on niin tajuttomassa kännissä. tuolloin en tiennyt johtuiko se siitä, että olin siro eikä pelottavan näköinen nuori tyttö vai tunnistivatko he minut ostoskeskuksessa työskentelemästä, mutta he antoivat minun jäädä nukkumaan hyvin pitkäksi aikaa, kunnes he siirsivät minut kenkäosaston sohville. siellä heräsin, tajusin, missä olin, ja ryntäsin hullun lailla ulos ostoskeskuksesta täysin sekaisin.. olin edelleen tajuttomassa humalassa, muistan vain hädin tuskin tämän osan. herätessäni sängyssäni seuraavana aamuna ajattelin, että tämä oli typerää unta... kunnes luin tekstiviestejä ystävältäni, joka ilmeisesti tunsi erään tytön, joka työskenteli tuolla yöpymisosastolla, ja sitten selvisi, että yksi yöpyvistä tytöistä tunnisti minut ystäväni kaveriksi, ja henkilökunta sääli minua. En ole 100% varma, oliko joku työntekijöistä rehellinen myymäläpäällikölle vai saiko myymäläpäällikkö tietää, mutta koko yöpyjäporukkaa rangaistiin jollain tavalla. olen helvetin idiootti, ja kaikki mitä voin ajatella, on tehdä heille oikein. onko ehdotuksia? olen helvetin idiootti.</w:t>
      </w:r>
    </w:p>
    <w:p>
      <w:r>
        <w:rPr>
          <w:b/>
        </w:rPr>
        <w:t xml:space="preserve">Tulos</w:t>
      </w:r>
    </w:p>
    <w:p>
      <w:r>
        <w:t xml:space="preserve">kännissä juhlissa, meni ostoskeskukseen ja nukkui Macy'sin vuodevaateosastolla, kunnes tulin ja sain koko porukan vaikeuksiin...</w:t>
      </w:r>
    </w:p>
    <w:p>
      <w:r>
        <w:rPr>
          <w:b/>
        </w:rPr>
        <w:t xml:space="preserve">Esimerkki 7.876</w:t>
      </w:r>
    </w:p>
    <w:p>
      <w:r>
        <w:t xml:space="preserve">Teksti: tänään minun piti mennä yliopistolle hoitamaan joitakin raha-asioita ja ostamaan kirjat lukukaudeksi. koska sää oli vielä suhteellisen mukava, käytin laiskuuttani flip floppeja. sitten suolistostani kuului kolinaa, joka voi tarkoittaa vain yhtä asiaa: **kakkaa on tulossa.** Ei mikään iso juttu, koska en ole bakteerikammoinen, mutta minulla on varvassandaalit jalassa ja julkisten miestenhuoneiden lattiat ovat yleensä järvi vedestä, virtsasta ja ties mistä. tutkin asiaa, ja koska luennot alkavat vasta ensi viikolla eivätkä eläintarhan eläimet ole vielä ryntäilleet käytävillä, lattia on mukava ja kuiva.En tiedä teistä muista, mutta minä haluan laittaa istuimelle tp-sulun sen sijaan, että siellä ei olisi hygieniasuojia. se ei ainoastaan luo illuusion puhtaudesta, vaan myös estää sen kauhean "peppu kylmällä istuimella" -hetken, joka voi hyvinkin aiheuttaa sen, että kakka vetäytyy takaisin paksusuolelle. joka tapauksessa, minä laitoin itseni kuntoon ja hoidin asiani.Ja sitten mokasin. koska olen kohtelias yksilö, joka yleensä kaakaopullan valmistamisen jälkeen käytän jalkaani siirtämään tp:n vessanpönttöön ja vetämään sen alas. välittämättä siitä, että minulla oli varvassandaalit jalassani, yritin siirtää tp:n vesihautaansa, ja samalla varvassandaalini lipsahti jalastani ja putosi hidastetussa liikkeessä kuin Mufasa luomaani suohon.  Hyppäsin lavuaarille, pesin nopeasti käteni, hyppäsin ulos ovesta, potkaisin toisen sandaalin pois ja heitin sen roskiin, kävelin paljain jaloin takaisin autolleni ja ajoin kotiin. Mitään ei saatu aikaan, ei ostettu kirjoja. menen nyt suihkuun. **</w:t>
      </w:r>
    </w:p>
    <w:p>
      <w:r>
        <w:rPr>
          <w:b/>
        </w:rPr>
        <w:t xml:space="preserve">Tulos</w:t>
      </w:r>
    </w:p>
    <w:p>
      <w:r>
        <w:t xml:space="preserve">** kakkasi julkisessa vessassa flip flopit jalassa, hukkasi flip flopit vessanpönttöön. meni kotiin paljain jaloin.</w:t>
      </w:r>
    </w:p>
    <w:p>
      <w:r>
        <w:rPr>
          <w:b/>
        </w:rPr>
        <w:t xml:space="preserve">Esimerkki 7.877</w:t>
      </w:r>
    </w:p>
    <w:p>
      <w:r>
        <w:t xml:space="preserve">Teksti: luin tifun jostain kaverista, jonka nännistä tuli hermo ulos ja hän leikkasi sen irti. todellinen tai väärennös, tuo tarina on kauhistuttanut minut. nyt nännini tuntuvat erittäin herkiltä ja tarkistan nännini viiden minuutin välein. vainoharhaisuus syö minua. koska nänniin viitataan, olen myös mies, joten älkää pyytäkö kuvia. minulla on karvaiset miehen nännit.</w:t>
      </w:r>
    </w:p>
    <w:p>
      <w:r>
        <w:rPr>
          <w:b/>
        </w:rPr>
        <w:t xml:space="preserve">Tulos</w:t>
      </w:r>
    </w:p>
    <w:p>
      <w:r>
        <w:t xml:space="preserve">Pelkään, että nänneistäni tulee jotain ulos.</w:t>
      </w:r>
    </w:p>
    <w:p>
      <w:r>
        <w:rPr>
          <w:b/>
        </w:rPr>
        <w:t xml:space="preserve">Esimerkki 7.878</w:t>
      </w:r>
    </w:p>
    <w:p>
      <w:r>
        <w:t xml:space="preserve">Teksti: kaverit tässä tilanteessa ovat isäni ja yksi parhaista kavereistani. olin kaupungissa hakemassa koiraani eläinlääkäriltä ja annoin sen rentoutua isän luona, kun me menemme tavalliseen paikkaamme oluelle. muistin, että kaverini oli juuri lähdössä töistä paikasta, joka on aivan tien varrella, joten soitin ja sanoin, että antaisin hänelle kyydin baariin, kun hän pääsee pois töistä. hän suostui. mahtavaa. Kaksi lempikaveriani lempipaikassani, jossa tarjoillaan muutama lempiolueni. en käy tässä kaupungissa kovin usein, joten sanomattakin on selvää, että olin todella innoissani siitä, että tähdet olivat kohdanneet. pyysin isää lainaamaan hänen autoaan ja sanoin, että tulen pian takaisin. hän suostui vastahakoisesti. riemuiten riehaannuin etuovesta ulos, portaita alas ja jalkakäytävän reunasta samalla kun soitin kaverille ja sanoin olevani matkalla... odota, onko täällä joku helvetin jalkakäytävä? Jep. kaaduin jalat alaspäin ja kuulin äänekkään *ssssssssnaps*. hitto että sattui. hengästyin hetkeksi. mikäs siinä. olutta ja ystävyyttä on tarjolla! haen kaverini, ajan takaisin baariin, menen sisään ja istun muutaman minuutin ennen kuin tajuan, että jokin voi olla todella pielessä. kyyneleet silmissäni. isä ja kaveri vievät minut sairaalaan, ja olen murtanut vasemman nilkkani ja oikean jalkateräni. olen täysin rampa.</w:t>
      </w:r>
    </w:p>
    <w:p>
      <w:r>
        <w:rPr>
          <w:b/>
        </w:rPr>
        <w:t xml:space="preserve">Tulos</w:t>
      </w:r>
    </w:p>
    <w:p>
      <w:r>
        <w:t xml:space="preserve">älä juo korkeapainoista olutta. se lisää painovoiman vaikutusta sinuun.</w:t>
      </w:r>
    </w:p>
    <w:p>
      <w:r>
        <w:rPr>
          <w:b/>
        </w:rPr>
        <w:t xml:space="preserve">Esimerkki 7.879</w:t>
      </w:r>
    </w:p>
    <w:p>
      <w:r>
        <w:t xml:space="preserve">Teksti: rakas reddit, tifu!tapahtui 30 minuuttia sitten, luulen, että useimmat redditorit, jotka osaavat mandariinia, näkevät jo, mihin tämä johtaa. kävin tänään ostoksilla ostoskeskuksessa ja olin hieman nälkäinen. päätin heittää varovaisuuden ja tahdonvoiman tuuleen ja mennä ruokapaikkaan katsomaan, millä voisin häpäistä itseni. donitsikauppa...täydellistä. tein koko puoliksi jonossa seisomisen ja päättämättömyyden. Mietin vielä, mitä ottaisin, ja ajattelin olla kiltti ja soittaa äidilleni ja kysyä, haluaisiko hän, että tuon hänelle laatikollisen donitseja. takanani on afrikkalainen nainen lapsineen odottamassa kärsivällisesti, kun minä olin epäröivä ja puhuin äidilleni puhelimessa. otan katsekontaktin naiseen, ja hän kysyy: "Joko olet päättänyt?"."Oletko jo päättänyt?" Sanoin: "Anteeksi, mutta olen vielä päättämässä." Tässä on nyt syvällä paistettu taikinainen moka. mandariinikiinaksi sana "that" kuulostaa "nigahilta". Ei voi olla totta. englanniksi lausuttuna "nigah" = mandariinikiinaksi "that". Näetkö, miten tästä voi tulla tahmeaa? Olin siis puhelimessa, äitini kysyi minulta donitsivalinnoista ja juuri kun sanoin afrikkalaiselle naiselle "anteeksi, jatka vain", jatkoin sitten äidilleni puhelimessa "aiya, nigah, nigah, nigah", joka käännettynä tarkoitti jotain tyyliin "voi jessus, tuo... tuo tuo", viittasin johonkin donitsin makuun. afrikkalainen nainen kääntyi ympäri ja katsoi minua kuin olisin ollut kiinalainen hitler. kesti sekunnin tajuta, miksi sain kuolettavan katseen. "Voi paska! nonono, en tarkoittanut sitä sinua kohtaan, nono, se on mandariinia!" Hän ryntäsi jo pois lapset mukanaan siinä vaiheessa, luultavasti menossa etsimään vartijaa. Olin siis nolosta punaisena, äitini kyseli yhä donitseista, ja toinen kaveri takanani katsoi minua, että miksi olet noin rasistinen? fml "that" englanniksi = "nigah" mandariiniksi. sanoin mandariiniksi "that that that that that" afrikkalaisen naisen ja hänen lastensa edessä. sain kuolettavat katseet.</w:t>
      </w:r>
    </w:p>
    <w:p>
      <w:r>
        <w:rPr>
          <w:b/>
        </w:rPr>
        <w:t xml:space="preserve">Tulos</w:t>
      </w:r>
    </w:p>
    <w:p/>
    <w:p>
      <w:r>
        <w:rPr>
          <w:b/>
        </w:rPr>
        <w:t xml:space="preserve">Esimerkki 7.880</w:t>
      </w:r>
    </w:p>
    <w:p>
      <w:r>
        <w:t xml:space="preserve">Teksti: tämä tapahtui joulukuussa 2013, mutta muisto nousi esiin vasta tänä aamuna ja hyvä Jumala, että minä kauhistuin. niin takaisin jonkin aikaa, olin tekemässä harjoittelua Sydneyssä yrityksessä, joka sopi yhteen tutkintoni kanssa yliopistossa (college) yhdessä 40 muun yliopiston opiskelijan kanssa. asuimme kaikki collegen majoitustiloissa ja oli syntymäpäiväviikonloppuni. tiedätte kaikki mitä siitä seurasi. luonnostaan kevytrakenteisena olin aika nopeasti poissa. kun keskustelimme siitä, mihin sydneyn kaupunginosaan meidän pitäisi mennä (olimme kaikki eri kaupungeista ja osavaltioista), yksi tyttö sanoi "oh, justin bieberin porukka on menossa tälle yökerholle jälkibileisiin, mennään sinne!".' en ole justin bieberin fani, mutta humalainen mieleni ajatteli, että se oli aika mahtavaa. saisin ilmaista alkoholia ja hengailisin a-listojen kanssa. näin voi viettää syntymäpäiväviikonloppunsa sydneyssä. joten lähdemme. tunnin juhlimisen jälkeen klubilla aletaan eristää klubin osaa. se oli siinä. tapaan justin bieberin, saan ilmaista alkoholia ja ehkä miljoonan dollarin shekin ja muutan la:han ja elän onnellisena elämäni loppuun asti. Voi pojat, olinpa väärässä. kaikki siistit ihmiset alkavat tulla sisään, ja minä olin kavereideni kanssa samettiköyden takana, kai "talonpoikaispuolella", koska meitä kohdeltiin niin helvetin hyvin. kun olin tavallisella puolella, eräs mukava tyttö ojensi minulle ilmaista alkoholia ja yritti keksiä keinon saada minut sisään. mitä enemmän alkoholia kuitenkin meni kehooni, sitä tyhmemmäksi tulin. näin justinin kitaristin, dan canterin (olin fani kun olin noin 15-vuotias, kun hän vain tuijotti ulos, älkää tuomitko minua) ja olin niinku 'holy shit dan canter!' ja hän sanoi mulle 'chill'. Ystäväni tuki minua ja pilkkasi häntä. luultavasti huono veto. sitten näin, että eräs miehistöstämme oli päässyt sisään. en halunnut sitä, joten menin köyden yli. olin sisällä. menin hänen luokseen ja kysyin, miten hän oli hiipinyt sisään. aivoni luulivat, että olin hiljaa, mutta en ollut. Hänet potkittiin ulos kaksi minuuttia myöhemmin. Minun mokani. Mutta pyhä paska, minulla oli elämäni parhaat viisi minuuttia. Kunnes tapasin Cody vitun Simpsonin. Tämä poika oli 15. Mutta tuolloin ajattelin, että cool, Cody Simpson se poika. Menin hänen luokseen, esittäydyin ja kättelin häntä. Minuuttia myöhemmin hän sai minut heitetyksi ulos. 15-vuotias heitti minut ulos yli 18-vuotiaiden yökerhosta. mulkku. pääsin jollain tavalla takaisin yökerhoon (en ole varma, olin todella vitun kännissä. vip-kerhossa jaettiin shotteja) ja pääsin takaisin sisään. juttelin tytön kanssa, jonka tapasin aiemmin ja joka antoi minulle alkoholia, ja hän käski minun kertoa vartijoille, että jos minut potkitaan taas ulos, kertoisin heille, että olin hänen ja jonkun karmivan "taikurin" nimisen tyypin kanssa. menin siis hakemaan shotin. joku taustatanssija huusi ja kertoi vartijoille, etten kuulunut heidän seurueeseensa. yritin etsiä tyttöä, mutta valitettavasti olin liian myöhässä. minut heitettiin ulos eikä minua päästetty takaisin sisään. nyt olen joku pienestä kaupungista, joka on 1500km päässä sydneystä. minulla ei ollut aavistustakaan missä olin ja kaikki muut olivat yhä klubilla. mikä on kauhistuneen tytön luonnollinen reaktio? alkaa itkeä ja soittaa kavereille. soitin porukalleni ja he tulivat ulos ja päättivät lähteä kotiin. Olin melko lailla pilannut illan. hyvä minä. kun heräsin seuraavana aamuna, minulla oli pahin krapula ja tajusin, että olin oksentanut sänkyyni ja nukkunut omassa oksennuksessani. se oli ällöttävää. ei ollut paras tapa juhlia 19-vuotissyntymäpäivääni, ja nyt tämä ilta kummittelee minussa ja saa minut kauhistumaan. ps: haista vittu cody simpson.</w:t>
      </w:r>
    </w:p>
    <w:p>
      <w:r>
        <w:rPr>
          <w:b/>
        </w:rPr>
        <w:t xml:space="preserve">Tulos</w:t>
      </w:r>
    </w:p>
    <w:p>
      <w:r>
        <w:t xml:space="preserve">Olin todella kännissä, livahdin Justin Bieberin jälkibileisiin, ja 15-vuotias Cody Simpson sai minut heitetyksi ulos. nyt aina kun näen Cody Simpsonin televisiossa, kauhistun.</w:t>
      </w:r>
    </w:p>
    <w:p>
      <w:r>
        <w:rPr>
          <w:b/>
        </w:rPr>
        <w:t xml:space="preserve">Esimerkki 7.881</w:t>
      </w:r>
    </w:p>
    <w:p>
      <w:r>
        <w:t xml:space="preserve">Teksti: tämä tifu tapahtui muutama viikko sitten, mutta olen uusi ja löysin juuri tämän subreddit.I rakastan siskoani, mutta hänellä on taipumus tehdä uskomattoman huonoja päätöksiä elämässä. teen parhaani ollakseni herkkä ja olla tuomitsematta häntä tai olla alentuva millään tavalla, minkä vuoksi hän yleensä tulee luokseni, kun hän on f'd jotain ylös.  Mutta tällä kertaa minäkin mokasin, reddit. lähetin hänelle satunnaisesti tekstiviestin kysyäkseni, miten hänellä menee. hän sanoi, ettei kovin hyvin, joten kysyin tietysti miksi. silloin hän sanoi, että hänen olisi todella pakko puhua kanssani, mutta hän pelkäsi, mitä ajattelisin hänestä. sanoin hänelle, että jos hän tarvitsee puhumista, olen hänen tukenaan ja että hän tietää voivansa kertoa minulle mitä tahansa. hän vaati, että hän oli varma, että olisin pettynyt häneen. yritin pitää asian kevyesti, koska hän kuulosti niin järkyttyneeltä, ja annoin hänelle äärimmäisen esimerkin jostain, mitä tiesin, ettei hän olisi tehnyt, osoittaakseni, etten voisi koskaan olla pettynyt häneen. tekstasin hänelle takaisin tämän: "sisko, rakastan sinua, tapahtui mitä tahansa. niin siskot tekevät. murhasitko lapsesi? koska se on kirjaimellisesti ainoa asia, jonka voisit tehdä ja joka saisi minut ajattelemaan vähemmän sinusta, lol." Minulla ei ole aavistustakaan, miksi sanoin tuon, reddit. koska olisin voinut antaa minkä tahansa muun hullun esimerkin, kuten "jos murhaisit jonkun" tai "jos makaisit mieheni kanssa", mutta en.  Minun oli pakko sanoa, että jos murhaat lapsesi. hänellä on lapsia, minullakin on lapsia, joten se oli täydellinen esimerkki, koska tiesin, ettei kumpikaan meistä voisi koskaan vahingoittaa hiuskarvaakaan lastemme päässä. siskoni tekstasi takaisin, että hän oli raskaana eikä se ollut hänen poikaystävältään. hän halusi neuvoni abortin tekemisestä.cue the longest apology via text ever. päivitys ja selvennys :olen nainen, mikä tekee minusta siskon. siskollani on lapsia edellisestä avioliitosta. he eivät ole poikaystävän. teknisesti ottaen minun olisi pitänyt kirjoittaa ex-poika, koska hän lähti. heillä oli ollut ongelmia jo pitkään. ex bf ei tiennyt raskaudesta tai pettämisestä. ja ex bf olisi varmasti tiennyt, että lapsi ei ollut hänen. hän ei olisi voinut eikä olisi voinut antaa lasta hänen lapsekseen. hän sanoi käyttäneensä ehkäisyä. en tiedä, mitä hän on päättänyt tehdä. tarjosin hänelle apuani miten vain voin, mutta vain, jos hän joutuisi vastuuseen ja kertoisi ex bf:lle (hän ei ollut exä, kun tein tarjouksen.) ja isälle, mitä tapahtui. koska uskon, että isä ansaitsee ilmaista mielipiteensä. ja kuka tietää, ehkä ex-poika olisi yrittänyt saada asian toimimaan. hullujakin asioita on tapahtunut. kokemukseni mukaan rehellisyys johtaa parempiin ratkaisuihin.</w:t>
      </w:r>
    </w:p>
    <w:p>
      <w:r>
        <w:rPr>
          <w:b/>
        </w:rPr>
        <w:t xml:space="preserve">Tulos</w:t>
      </w:r>
    </w:p>
    <w:p>
      <w:r>
        <w:t xml:space="preserve">laittaa jalkaa suuhun siitä, että siskoni murhasi lapsensa saadakseen selville, että hän halusi keskustella abortista yhden yön jutun jälkeen.</w:t>
      </w:r>
    </w:p>
    <w:p>
      <w:r>
        <w:rPr>
          <w:b/>
        </w:rPr>
        <w:t xml:space="preserve">Esimerkki 7.882</w:t>
      </w:r>
    </w:p>
    <w:p>
      <w:r>
        <w:t xml:space="preserve">Teksti: tämä tapahtui vuonna 2012. opiskelin englantia ja kielitiedettä yliopistossa, ja opintojeni lähestyessä loppuaan minun piti hankkia suosituskirjeitä. tarvitsin erityisesti kolme suosituskirjettä eniten toivomaani työpaikkaa, opettajanpaikkaa ulkomailla, varten. valmistautuakseni tähän tein parisataa tuntia vapaaehtoistyötä, ja tieto siitä, että se kaikki maksaisi pian tulosta, jännitti suunnattomasti.Pelisuunnitelmani? minulla oli mielessä kolme professoria. voisitte sanoa, että juuri sen hankkiminen, mitä tarvitsen, on jo vähän, mutta kun otetaan huomioon laitokseni tiedekunnan koko, oli harvinaista saada professori useammin kuin kerran (ellei tarkoituksella valitse kursseja heidän ympäriltään, kuten minä en tehnyt). onneksi minulla oli kaksi professoria, joilla kävin kahdesti, ja yksi, jolla kävin kolmesti. Hakemukseni piti jättää 30. marraskuuta, ja etsin heidät syyskuun ensimmäisellä viikolla. ensimmäinen professori? haastattelumme sujui kuin rasvattu. hän oli ylivoimaisesti suosikkiprofessorini opintojeni aikana, ja hän muistutti minua ja totesi, miten hyvä opiskelija olin. hän sanoi, että hänellä on viikko aikaa, ja kuten hän lupasi, hänellä oli kirje (itse asiassa useita kopioita kirjeestä) valmiina minulle myöhemmin samalla viikolla. toinen professori? kuten ensimmäiselläkin, asiat sujuivat ongelmitta, ja saman viikon lopussa minulla oli useampia kopioita toisesta kirjeestä. kolmas professori? ei yhtä sujuvasti. tämä oli se, jonka luona kävin kolme kertaa. hän sanoi, että hänellä oli kiireitä ja että minun pitäisi antaa hänelle pari kuukautta aikaa, mutta hän vakuutti, että kirje olisi valmis ajoissa. ajattelin, että miksipä ei? minulla on paljon aikaa. hakemus on postitettava vähintään päivää ennen eräpäivää, joten mitään kiirettä ei ole. Kuukausien kuluessa olemme yhteydessä ehkä kerran viikossa sähköpostitse, hän vaikutti pitävän minusta, kun hän oli luennolla ja menestyin hyvin arvosanojen suhteen. odotin parasta kirjettä tähän mennessä. ongelma syntyi, kun muutama päivä ennen hakuajan umpeutumista hän kertoi minulle, ettei itse asiassa muista minua juuri lainkaan (mikä ei sähköpostiviestiemme perusteella pitänyt paikkaansa) eikä hänestä ole mukavaa kirjoittaa suosittelukirjettä ihmiselle, jota hän ei tunne. olen raivoissaan, hämmentynyt, surullinen ja muita tunteita. yritän löytää muita professoreita, jotka minulla oli kerran, eikä kukaan heistä ollut valmis kirjoittamaan minulle kirjettä näin lyhyellä varoitusajalla. vittu, kaveri. en koskaan saanut kolmatta kirjettä, joten se työmahdollisuus oli menetetty. se oli myös lupaavin. Minulla oli valittuja sanoja sanottavana tälle professorille, mutta koska tiesin, etteivät opintoni olleet vielä päättyneet ja kuinka tiivis laitos oli, minkä tahansa riidan aloittaminen yhden pääprofessorin kanssa merkitsisi varmasti sitä, että arvosanani kärsisivät. pysyin hiljaa ja uppoutuin tunteisiini. tässä on kuitenkin hieman katkeransuloinen loppu. en koskaan päässyt töihin valmistumisen jälkeen, mutta viimeisellä lukukaudellani otin uteliaisuuttani muutaman tietotekniikan kurssin, jotta voisin räjäyttää jäljellä olevat valinnaisaineeni, ja löysin uuden intohimoni. päätin palata kouluun ja suorittaa toisen tutkinnon, tällä kertaa tietojenkäsittelytieteessä. minulla oli ohjelmointikokemusta aiemminkin, mutta en koskaan tällä tasolla, joten tieto siitä, että voisin ottaa jotain, josta nautin, vs. jotain, mitä halusin tehdä, on antanut minulle uudenlaisen perspektiivin. valmistun vuonna 2016, ja minulla on jo neljä professorin suosituskirjettä suurta työnhakua odotellessa.</w:t>
      </w:r>
    </w:p>
    <w:p>
      <w:r>
        <w:rPr>
          <w:b/>
        </w:rPr>
        <w:t xml:space="preserve">Tulos</w:t>
      </w:r>
    </w:p>
    <w:p>
      <w:r>
        <w:t xml:space="preserve">ennakoinnin ja luottamuksen puute professoria kohtaan vei minulta uran ensimmäisen askeleen, mutta näytti minulle uuden urapolun, josta nautin kuitenkin enemmän.**</w:t>
      </w:r>
    </w:p>
    <w:p>
      <w:r>
        <w:rPr>
          <w:b/>
        </w:rPr>
        <w:t xml:space="preserve">Esimerkki 7.883</w:t>
      </w:r>
    </w:p>
    <w:p>
      <w:r>
        <w:t xml:space="preserve">Teksti: ok niin täällä olen 17-vuotias ( olen tällä hetkellä 22 juuri törmäsi tämän sub ja ajattelin vittu se ) joka tapauksessa olen normaali mukava kaveri tiedät sellainen sata läheistä nainen ystäviä, mutta ei koskaan oikeastaan dating niitä, koska olen "liian hyvä ystävä" tai "kuin bro heille" mitä tahansa ei välitä. tavata tämä tyttö "magenta". hän on viileä kuin helvetti ja seksikäs boot. paitsi että hänellä on vittumainen peukalo. se on kuin murskattu ja vääränvärinen. joka tapauksessa vittuun. jatketaan vittuilua. jatketaan vahvasti 3 kuukautta suukkojen ja pussailujen kanssa lopulta olen kova kuin graniitti päiviä nsfw-kuvat ja gifit eivät tee sitä... tarvitsen pillua. joten kysyn yksinkertaisesti. ei vitsi "haluatko seksiä tänä iltana, koska olen tarpeeksi kova miellyttämään vitun marianas trenchiä". "hahaha joo anna mun käydä suihkussa ja mennään naimaan sun autoon" loistavaa. seksiä tulee. neitsyys ohi. sanat jaettu. kaksi päivää myöhemmin saan tekstiviestin... "Tulkaa ulos." Hän on raskaana. Ei helvetti, anteeksi katolilaiset. "Hei, mikä hätänä?" Hiljaisuus. "Miksi minun piti tulla tänne?" Hiljaisuus. "Butch" .... vakavasti stereotyyppisin lesbobutch ikinä. Hän tulee ja kysyy, olenko hengannut "Magentan" kanssa. "Joo, olemme seurustelleet kolme kuukautta..." ilman varoitusta saan iskun suoraan jättimäiseen puolimustaan nenääni. Kun näen taas, he huutavat toisilleen, enkä tiedä yhtään, mitä tapahtuu. Kävelen takaisin kuistilleni, kun "butch" hyppää portaita pitkin, nappaa lapion ja alkaa heiluttaa sitä minua kohti... en ole ylpeä siitä, mitä seuraavaksi tapahtui.... juoksin karkuun kuin pyhä eläin. 4:48 mailin aikani oli liikaa neiti softball-siepparille. kävi ilmi, että "magenta" ja "butch" olivat seurustelleet kaksi vuotta ja minä olin kolmen kuukauden sivutyöläinen. fml edit: hitto! tämä räjähti! pieni selvennys. mun fu tapahtui kun en tajunnut, että hän oli jo parisuhteessa. hän ei ollut koskaan raskaana. eikä hän luullutkaan olevansa. se oli vain ensimmäinen ajatukseni. jos tämä kuuluu johonkin toiseen subiin, pyydän tekemään ehdotuksen. joka tapauksessa, kiitos rakkaudesta reddit. postaan luultavasti ensimmäisen suudelma/auto-onnettomuustarinani myöhemmin tänään.</w:t>
      </w:r>
    </w:p>
    <w:p>
      <w:r>
        <w:rPr>
          <w:b/>
        </w:rPr>
        <w:t xml:space="preserve">Tulos</w:t>
      </w:r>
    </w:p>
    <w:p>
      <w:r>
        <w:t xml:space="preserve">Menetin neitsyyteni ja kumppanini lesbo rakastaja potki minua perseelle .</w:t>
      </w:r>
    </w:p>
    <w:p>
      <w:r>
        <w:rPr>
          <w:b/>
        </w:rPr>
        <w:t xml:space="preserve">Esimerkki 7.884</w:t>
      </w:r>
    </w:p>
    <w:p>
      <w:r>
        <w:t xml:space="preserve">Teksti: kuten useimmat täällä esitetyt kirjoitukset, tämä ei tapahtunut tänään.Tämä tapahtui, kun olin kuudennella luokalla (Ison-Britannian koulujärjestelmä), joka on uskoakseni viides luokka Yhdysvalloissa. kuudennella luokalla meille annettiin töitä, mikä oli todella typerää, kun ajattelen asiaa, varsinkin kun otetaan huomioon, miten virheellinen logiikka niiden taustalla oli. Minun "työni" oli seisoa yhdellä pienellä käytävänpätkällä ja varmistaa, etteivät nuoremmat lapset kävele sitä pitkin. Joka tapauksessa ystäväni, jolle oli annettu toinen alue tällä pienellä käytävällä, oli myös siellä, ja puhuimme aaveista ja niin edelleen, ja hän sanoi, ettei hän usko niihin.Uskoin tuolloin myös aaveisiin ja ajattelin, että jos talossa on ouija-lauta, se on periaatteessa avoin ovi aaveille ja demoneille, joten haastoin häntä hieman. sanoin hänelle, että teen hänelle ouija-laudan ja hänen on pidettävä sitä sänkynsä vieressä nukkuessaan. Joka tapauksessa, sain valmiiksi ouija-laudan mestariteokseni, ja vitun rehtori kääntyy käytävämme kulmaan ja näkee minut hieman kauempana kuin minun olisi pitänyt olla, ja päättää, että hänellä on jotain myrkyllistä paskaa, jota hän haluaa sylkeä ulos, ja alkaa huutaa, ja kyllä, tarkoitan huutaa minulle, koska olin metrin verran kauempana paikasta, jossa minun olisi pitänyt olla. Jos tämä ei ollut jo tarpeeksi paha asia, huutaminen lapsen päin naamaa, se oli muuttumassa paljon pahemmaksi. hän huomasi paperin kädessäni ja otti sen minulta ja kysyi, mikä se oli, ja koska olin tuolloin viisastelija, sanoin ylpeänä, että se on ouija-lauta. sitten hän saattoi minut toimistoonsa. minulle kerrottiin, että olen menettänyt työni, minut on laitettu punaiselle kortille (ei taukoaikaa viiteen päivään, tai "kultaista aikaa") ja olen joutumassa vakaviin vaikeuksiin kahdesta todella harmittomasta jutusta. opettaja ottaa sitten puhelimensa pöydältään ja paskon housuihini. hän kysyy vanhemmiltani, miksi he antavat minun katsoa kauhuelokuvia ja puhuu heille kuin he olisivat kauheita vanhempia. en tiedä, mitä he sanoivat, mutta sen on täytynyt suututtaa rehtori, koska viikko tämän tapauksen jälkeen sosiaaliviranomaiset ilmestyvät kotiimme ja tutkivat asiaa esittämällä kysymyksiä siitä, mitä minun on sallittua katsoa jne. asioiden kääntöpuolella julma nainen sai itse asiassa hiljattain potkut tuntemattomista syistä.</w:t>
      </w:r>
    </w:p>
    <w:p>
      <w:r>
        <w:rPr>
          <w:b/>
        </w:rPr>
        <w:t xml:space="preserve">Tulos</w:t>
      </w:r>
    </w:p>
    <w:p>
      <w:r>
        <w:t xml:space="preserve">kaikki ouija-laudan piirroksen takia, sosiaaliviranomaiset tulevat paikalle ja tutkivat asiaa.</w:t>
      </w:r>
    </w:p>
    <w:p>
      <w:r>
        <w:rPr>
          <w:b/>
        </w:rPr>
        <w:t xml:space="preserve">Esimerkki 7.885</w:t>
      </w:r>
    </w:p>
    <w:p>
      <w:r>
        <w:t xml:space="preserve">Teksti: tämä tapahtui juuri 10 minuuttia sitten... fmlso minä (16yo mies) oli työskennellä projektin para la clase de español tämän tytön kanssa. nyt, me molemmat todella pidämme toisistamme (mutta emme oikeastaan dating) ja alkoi saada hieman intiimi katsomassa toimistossa. joten tämä jatkuu vähän aikaa ja alamme lusikointi.. yhtäkkiä, hänen äitinsä kävelee ohi, ja teen kaikkein kiusallisin katsekontakti koskaan.</w:t>
      </w:r>
    </w:p>
    <w:p>
      <w:r>
        <w:rPr>
          <w:b/>
        </w:rPr>
        <w:t xml:space="preserve">Tulos</w:t>
      </w:r>
    </w:p>
    <w:p>
      <w:r>
        <w:t xml:space="preserve">kävelen sisään yrittäen työskennellä projektin parissa, ja äiti kävelee sisään.</w:t>
      </w:r>
    </w:p>
    <w:p>
      <w:r>
        <w:rPr>
          <w:b/>
        </w:rPr>
        <w:t xml:space="preserve">Esimerkki 7.886</w:t>
      </w:r>
    </w:p>
    <w:p>
      <w:r>
        <w:t xml:space="preserve">Teksti: itse asiassa tänään jotkut rikolliset elementit kusettivat minua. mutta se olisi voitu estää, jos olisin ollut tietoisempi ympäristöstäni. tämä tapahtui 15 tuntia ennen. nyt alkaa. aloitin juuri "jännittävän" urani junior-kehittäjänä start up -yrityksessä. minun on matkustettava 2 tuntia päästäkseni työpaikalleni. menen ensin bussilla paikalliselle juna-asemalle. siihen menee noin 15-20 minuuttia. bussin ovet avautuvat, kun bussi pysähtyy pysäkille, ja sulkeutuvat, kun bussi lähtee liikkeelle. (kuljettaja tekee tämän itse asiassa manuaalisesti). puolen kilometrin päässä pysäkiltäni bussiin nousee 4 ihmistä. on todella ahdasta ja he vaikuttavat ahdistuneilta siitä kuten minäkin. olen lähellä bussin ovea ja he kaikki ovat kaikilla neljällä puolellani. en tietenkään tiedä, että he työskentelevät yhdessä. olen myöhässä ja hieman ahdas bussi ei häiritse minua yhtä paljon kuin ajatus siitä, että palkastani tehdään vähennys. tässä kohtaa mokaan. bussi pysähtyy ja ovet aukeavat. kuudes aistini kihelmöi ja vaistoni kertoo minulle, että jokin tai joku on kusettanut minua. katson ympärilleni ja katson sitten takaisin laukkuun, jota olin kantanut olkapäilläni. se tuntuu tyhjältä. se on auki. noita neljää tyyppiä ei näy missään. yhdistän kaksi ja kaksi. epäusko, jota tunsin, oli lyhytaikaista, sillä seuraavana hetkenä hakkasin bussin ovia, jotta ne aukeaisivat uudelleen. nousin alas. he olivat liukuneet ulos ja olin täysin sekaisin. Soitin poliisin vihjepuhelimeen, mutta syvällä sisimmässäni tiesin, että se oli arvotonta. poliisi tuli auttamaan minua ja vahvisti pelkoni. he kirjasivat valitukseni, joka oli enemmän tai vähemmän muodollisuus. arvokkain omaisuuteni, kallein asia, jonka olin koskaan ostanut, ensimmäinen kannettava tietokoneeni, joka oli tuotu unelmien (ja hippien(?)) maasta, ensimmäinen laina, jonka olin koskaan ottanut (siskoltani). poissa. kyllä, lainakin. luopui. Kävi ilmi, ettei hän oikeasti halunnut 100 prosentin korkoa, jonka hän alun perin veloitti minulta. nyt kun se on tapahtunut, suuri jälkiviisaus hiipii päälleni. on ainakin neljä eri päätöstä eri ajankohtina, jotka olisin voinut tehdä välttääkseni tämän, mutta kuten kävi, en tehnyt sitä. mokasin, mutta opin todella tärkeitä asioita. kuten heräämään aikaisin, jotta matkustaminen ei olisi ollut niin kiireistä. olemaan tarkkaavainen ympäristönsä suhteen ruuhkaisilla paikoilla. päästämään irti. se olisi voinut olla paljon pahempaa.</w:t>
      </w:r>
    </w:p>
    <w:p>
      <w:r>
        <w:rPr>
          <w:b/>
        </w:rPr>
        <w:t xml:space="preserve">Tulos</w:t>
      </w:r>
    </w:p>
    <w:p>
      <w:r>
        <w:t xml:space="preserve">älä ole vainoharhainen ninja, kolmen kuukauden palkka varastettu laukusta.</w:t>
      </w:r>
    </w:p>
    <w:p>
      <w:r>
        <w:rPr>
          <w:b/>
        </w:rPr>
        <w:t xml:space="preserve">Esimerkki 7.887</w:t>
      </w:r>
    </w:p>
    <w:p>
      <w:r>
        <w:t xml:space="preserve">Teksti: tämä ei tapahtunut tänään, vaan noin 3 vuotta sitten. olin lomalla samassa paikassa, jossa käymme joka vuosi (brixham, kaunis paikka!) ja paras ystäväni tuli mukaan ja liittyi seuraamme loman viimeiseksi viikoksi. päätimme lähteä kalaan, ja noin tunnin kohtalaisen menestyksen jälkeen päätimme mennä jonnekin muualle. nyt tunnen tämän paikan kuin omat taskunsa ja tiedän kaikki hyvät kalapaikat!Joten kiipeilemme vähän aikaa kallioita pitkin (oli laskuvesi) ja kävelemme matalalla vedessä olevaa kallionpätkää pitkin, joka yhdistää pienen kalliosaaren mantereeseen. istuessamme noin tunnin tai kaksi ja juteltuamme, kalastettuamme ja pidettyämme vain hauskaa yhtäkkiä tajusimme jotain. Se kallionpätkä, kalliokävelytie, jota käytimme päästessämme saarelle... se oli kadonnut, se oli uponnut veden alle! Kaiken kukkuraksi oli kylmä, ja meri oli melko kova, joten emme voineet tehdä paljoakaan. Noin kello 23.00 saan puhelinsoiton isältäni, joka ihmettelee, missä me olemme. "sanoin, että olemme jääneet kalliolle, vietämme yön täällä ja palaamme aamulla. ilmeisesti tämä ei riittänyt, joten hän tuli alas huutamaan meille ja soitti rannikkovartioston. rannikkovartiostolta kesti niin kauan saapua, että oli jo laskuvesi, kun he saapuivat paikalle, mutta haluan sanoa heille valtavan kiitoksen! He pelastavat vuosittain monia ihmishenkiä, ja he ovat kaikki vapaaehtoisia! kaikki rannikkovartijat, jotka lukevat tätä, olette sankareita! joka tapauksessa he auttoivat meidät turvallisesti takaisin kallioiden yli, ja kävelimme kaikki kotiin (näyttivät siltä, että meidät oli pidätetty!) Seuraavana päivänä tapaus esitettiin radiossa, meidän kaikkien yllätykseksi, hyvät ajat!</w:t>
      </w:r>
    </w:p>
    <w:p>
      <w:r>
        <w:rPr>
          <w:b/>
        </w:rPr>
        <w:t xml:space="preserve">Tulos</w:t>
      </w:r>
    </w:p>
    <w:p>
      <w:r>
        <w:t xml:space="preserve">jäimme jumiin kalliolle ja rannikkovartioston oli pelastettava meidät, ja se lähetettiin sitten radiosta kaikkien kuultavaksi!</w:t>
      </w:r>
    </w:p>
    <w:p>
      <w:r>
        <w:rPr>
          <w:b/>
        </w:rPr>
        <w:t xml:space="preserve">Esimerkki 7.888</w:t>
      </w:r>
    </w:p>
    <w:p>
      <w:r>
        <w:t xml:space="preserve">Teksti: istuin ekologian tunnilla, kun sain *vitsauksen* nenäni sisäpuolelle. se alkoi stressata minua ja lopulta ärsyttää minua, joten en voinut itselleni mitään ja annoin periksi sille paineelle, jota se oli muodostamassa. valtava hitonmoinen virhe. Heti kun sormeni saavutti oikean sieraimeni sisäpuolen, verta valui aivan kaikkialle, paidalleni, tehtävälleni, pulpetilleni, lattialle, (ymmärrätte varmaan, mitä tarkoitan) ryntäsin ulos luokkahuoneesta nopeasti haistellen, koska nenästä valui valtavasti verta, ryntäsin lähimpään vessaan, nappasin niin monta paperipyyhettä kuin pystyin ja tungin ne nenääni. viisi minuuttia myöhemmin ajattelin, että nenäverenvuoto olisi loppunut, mutta ei, se valui ulos vielä nopeammin kuin se oli alkanut ja peitti lattian ja käteni vereen. muutamaa minuuttia myöhemmin yksi ystävistäni tuli sisään katsomaan, olinko kunnossa, ja hän oli melko järkyttynyt nähdessään minut seisomassa verilammikon päällä kädet kädessä, jotka näyttivät siltä kuin olisin juuri tehnyt sydämensiirron. käskin hänen kertoa opettajalle, etten tulisi takaisin sinne, koska olin tuntenut itseni raivostuttavan noloksi.</w:t>
      </w:r>
    </w:p>
    <w:p>
      <w:r>
        <w:rPr>
          <w:b/>
        </w:rPr>
        <w:t xml:space="preserve">Tulos</w:t>
      </w:r>
    </w:p>
    <w:p>
      <w:r>
        <w:t xml:space="preserve">raapaisin nenäni sisäpuolta tunnilla, ja verta valui kaikkialle.</w:t>
      </w:r>
    </w:p>
    <w:p>
      <w:r>
        <w:rPr>
          <w:b/>
        </w:rPr>
        <w:t xml:space="preserve">Esimerkki 7.889</w:t>
      </w:r>
    </w:p>
    <w:p>
      <w:r>
        <w:t xml:space="preserve">Teksti: Sen jälkeen kun tämä tapahtui, aloin harrastaa ruohonpolttoa (josta nautin edelleen perusteellisesti) ja hengailin muiden teini-ikäisten kanssa juomalla, tupakoimalla ja tutkimalla elämää: periaatteessa (tämä tapahtui noin vuonna 2011), olin ongelmallinen nuori, joka potkaistiin ulos kotoa kuusitoista-vuotiaana. tämän tarinan aikaan olin 17-vuotias. olin tuolloin koditon, ja keino, jolla estin itsetuhoisuutta ja masennusta nukkumalla kaakkoisen queenslandin kaduilla, oli tehdä yhteistyötä saadakseni 80 dollaria neljänneksellä sinä päivänä (varkaus jne. (nyt häpeän täysin)).Tässä postauksessa mainitsen ihmiset peitenimillä... ben, john, stace, gemma ja kurtis. koska olin niin yritteliäs, yritin aina pitää kiinni tupakoinnistani, kuten kaikki muutkin yritteliäät australialaiset teinipössyttelijät, jotka sen sijaan, että olisivat säästäneet aineksia kuten fiksu pössyttelijä tekisi, australialaisen teinin elämäntapa oli: "jos pilkot sen, lopetat kulhollisen loppuun".. ja kulholla he tarkoittivat varsinaista kulhoa (Australiassa kulho on paikka, jossa ruohoa säilytetään ennen kuin se ladataan cp:hen, jota amerikkalaiset kutsuvat kulhoksi). joten ben, joka on sellainen kusipää kuin on ja joka yrittää aina laskea minua alas "koventamisen" nimissä, päättää "pakata joulupuun". ne peukalolla pakkaavat sen sisäänsä, laittavat lisää päälle ja puristavat sitä vielä vähän alaspäin ja laittavat lisää päälle, kunnes tämä vitun hirviömäinen hirviö istuu siinä odottamassa sieluni viemistä kuin se olisi vitun manaus.Katson sitä ja tiedän, että yleensä epäonnistun polttaessani "tötteröitä", jotka ovat kolmasosan tämän kokoisia, tukehdun ja pyörryn... olen pitänyt paskat sisälläni koko päivän, ja ne kurkistelevat kuin kilpikonnan silmät, kun se yrittää pitää lihavan päänsä hirvittävän pienen, alamittaisen kuorensa sisällä.Joka kerta sinä päivänä ennen tätä tapausta minun piti kakkaa ja jotain tuli mieleen; wamma haluaa potkaista pääni sisään, geoff haluaa tehdä maalin, amy haluaa ostaa minulle lounaan. tämä juttu oli yrittänyt puskea tiensä ulos viimeiset kuusi tuntia ja tuntui kuin sillä olisi ollut oma älykkyys, melkein levittäen poskeni kakkaansa kuin älykkäät kädet.Kamppailin tämän jutun kanssa ja jotenkin onnistuin siinä, sen jälkeen käteni ja vartaloni menivät hieman velttoiksi, koska puolitoista minuuttia en hengittänyt happea saavuttaakseni tämän kauhean mutta samalla uskomattoman saavutuksen. se oli se, tunsin saatanan itsensä ja nousin ylös, heilutin polviani kuin olisin yrittänyt tehdä helvetin ristinristiä ja onnistuin puuskahtamaan: "Vessassa!?!?!?!?". minua osoitettiin oikeaan suuntaan, juoksin ja kun olin aikeissa vetäistä housuni alas...... ei ole mitään vitun vessapaperia.... tarkistin vessan sivut, juoksin kylpyhuoneeseen ja tarkistin kaikki piilopaikat ja kaapit samalla, kun jalkani saivat kohtauksen yrittäessäni pitää tätä otusta sisällä. menin paniikkiin, suljin molemmat ovet, lukitsin ne, riisuin itseni ja jatkoin kyykkyyn ja kakkasin suihkun viemärin päälle. se oli kiinteä, pitkä ja sileä, ja näytti oikealta käärmeeltä. Laitoin suihkun päälle helpotuksen tunteella, kunnes tajusin, ettei se mennyt viemäriin... koska olin todella pilvessä enkä halunnut tulla hakatuksi tämän henkilön talossa, puin vaatteet päälleni ja kirjaimellisesti spurttasin tietä pitkin. kaksi viikkoa myöhemmin muut kodittomat teinit alueella alkoivat huutaa "kakkaa", kun kävelin ohi. luojan kiitos, etten enää asu tuolla tavalla, työskentelen nyt skotlannissa.</w:t>
      </w:r>
    </w:p>
    <w:p>
      <w:r>
        <w:rPr>
          <w:b/>
        </w:rPr>
        <w:t xml:space="preserve">Tulos</w:t>
      </w:r>
    </w:p>
    <w:p>
      <w:r>
        <w:t xml:space="preserve">paskoi suihkuun pilvessä, juoksi karkuun ja sai muilta kodittomilta lapsilta nimityksen "kakka" (2011).</w:t>
      </w:r>
    </w:p>
    <w:p>
      <w:r>
        <w:rPr>
          <w:b/>
        </w:rPr>
        <w:t xml:space="preserve">Esimerkki 7.890</w:t>
      </w:r>
    </w:p>
    <w:p>
      <w:r>
        <w:t xml:space="preserve">Teksti: Minulla on aina ollut tunne, etten ole kovin hienovarainen kehonkielen suhteen. tänään tämä tunne vahvistui. inhoan sisätiloissa istumista ja haluan päästä ulos niin usein kuin mahdollista. toimistoni lähellä on puisto, ja kun sää sallii sen, menen ulos syömään lounaani. puisto sijaitsee esikaupunkialueella ja se on kaunis. siellä on hyvin suuri ruohonleikkaus, jossa teini-ikäiset usein makoilevat ja nauttivat elämästään ja muusta, siellä on pieni lampi, jossa kalastajat usein kalastavat, ja siellä on pieniä hiekkateitä, joilla ihmiset kävelevät. tässä puistossa on vain yksi huono puoli. siellä ei ole paljon penkkejä. on vaikea löytää penkkiä, jota ei ole varattu kaltaisilleni ihmisille, jotka etsivät mukavaa paikkaa lounaan syömiseksi. mutta onneksi lähellä leikkikenttää, jossa yleensä söin lounaani, oli muutama penkki. viimeiset pari kuukautta olen syönyt lounaani siellä, ja usein jäin syömisen jälkeen hetkeksi miettimään, mitä tapahtuu, tai istuin puhelimeni ääressä ja selasin redditiä. tässä kohtaa alan siis mokata. kuten jo sanoin, ruumiinkieleni ei ole kovin hyvä ja kun ajattelin asioita hymyilin usein todella kömpelösti ja kun tarkistin puhelintani, asettelin sen usein niin, että voisin mahdollisesti ottaa kuvia edessä olevasta leikkipuistosta. joten kun olin syönyt lounaani ja chillaillut leikkipuiston penkeillä muutaman kuukauden ajan, muutama vanhempi lähestyi minua. sitten tapahtui seuraava keskustelu: vanhemmat: ''Voisitteko lopettaa tänne tulemisen.'' minä: ''Anteeksi?'' vanhemmat: ''tiedät mitä tarkoitamme, mene ulos ennen kuin soitamme jollekulle.'' lähdin vain hyvin hämmentyneenä pois ja palasin toimistolle. myöhemmin samana päivänä kerroin tästä yhdelle työtoverilleni ja he katsoivat minua hyvin oudosti. sitten hän sanoi minulle, että minun pitäisi kuunnella vanhempia. kysyin häneltä miksi ja hän vain sanoi: ''luulen, että he luulevat sinua pedofiiliksi.'' sitten kaikki ymmärsin. surullisinta on se, että minun täytyy nyt etsiä uusi paikka, jossa voin syödä lounaani.</w:t>
      </w:r>
    </w:p>
    <w:p>
      <w:r>
        <w:rPr>
          <w:b/>
        </w:rPr>
        <w:t xml:space="preserve">Tulos</w:t>
      </w:r>
    </w:p>
    <w:p>
      <w:r>
        <w:t xml:space="preserve">olen syönyt lounasta leikkipuistossa viimeiset pari kuukautta, ja nyt minua luullaan pedofiiliksi.</w:t>
      </w:r>
    </w:p>
    <w:p>
      <w:r>
        <w:rPr>
          <w:b/>
        </w:rPr>
        <w:t xml:space="preserve">Esimerkki 7.891</w:t>
      </w:r>
    </w:p>
    <w:p>
      <w:r>
        <w:t xml:space="preserve">Teksti: niin vastoin tavallisia viestejä tässä sub, tämä vittu-up tapahtui noin kymmenen minuuttia sitten; kirjaimellisesti ajattelin heti kun se tapahtui "jep tämä menee reddit".pieni taustatarina; minulla on yksi niistä all-in-one smoothie tehosekoittimet, joka on myös pullo. laitat terän kansi, sekoita tavaroita, sitten vaihtaa sen tavalliseen kansi ja ottaa sen mukaasi säästää puhdistus. Se on aika siisti, ja minulla on ollut se noin vuoden ajan. äskettäin huomasin, että sillä on uskomattoman helppo valmistaa pannukakkutaikinaa; heität vain kaiken siihen, sekoitat sen ja kaadat sen sitten pullon kannesta ulos. muistele siis muutama päivä taaksepäin, kun tein pannukakkuja. Kun olin tehnyt niitä, sen sijaan että olisin puhdistanut pullon, täytin sen yksinkertaisesti noin 2/3 täyteen vettä ja saippuaa, ja pohjalle jäi pari senttiä taikinaa, ja ruuvasin sitten terän kannen takaisin kiinni. ajattelin, että pesen sen kunnolla, kun seuraavan kerran siivoan keittiöni, ja siihen mennessä se olisi jo liotaantunut, joten se olisi todella helppo pestä (terät ovat tuskaa puhdistaa).Tämä tapahtui noin neljä tai viisi päivää sitten. olen opiskelija, ja minulla on tiistaina valtava deadline, johon olen tietysti valmistautunut uskomattoman huonosti, joten olen valvonut viime aikoina myöhään yöt, enkä ole viitsinyt siivota keittiötäni. tänään päätin kuitenkin, että haluan pannukakkuja. Otin siis tehosekoittimen ja yritin avata sitä puhdistaakseni sen. se ei liikkunut. olen suhteellisen vahva (en ole kuntosalimies, mutta tein paljon raskaita nostoja edellisessä työpaikassani), eikä tämä vehje liikkunut mihinkään. ajattelin, että osa taikinan ja veden sekoituksesta oli juuttunut sinne ja jumittanut sen kiinni tai jotain. Vittuilun ensimmäinen osa: ravistin sitä kunnolla. yritin uudestaan; ei vieläkään mitään. vittuilun toinen osa: löin sitä kevyesti tiskialtaan kylkeen, harhaanjohtavassa yrityksessä irrottaa se, mikä piti sen kiinni. se ei vieläkään liikkunut; se oli täysin lukittunut. vittuilun kolmas osa: suuri finaali. ravistin sitä vielä kerran voimakkaasti (älkää kysykö minulta, miksi pidin tätä hyvänä ideana, olin hereillä noin neljään asti viime yönä). otin teepyyhkeen ja pidin tehosekoitinta rintaani vasten, aivan keskeltä kansi ylöspäin, ja väänsin sitä kaikin voimin. kansi tietysti irtosi. rajusti. Kaikki ravistelu oli aiheuttanut jonkinlaisen hirveän paineen nousun, ja kansi sinkoutui suoraan leukaani, jota seurasi kunnon roiske laimennettua, haisevaa pannukakkutaikinaa. onneksi leukani/leukani ei näytä vahingoittuneen pysyvästi, mutta se on pirun kipeä, ja hiukseni, naamani ja keittiöni haisevat nyt menneeltä pannukakkutaikinalta. suihkun aika!</w:t>
      </w:r>
    </w:p>
    <w:p>
      <w:r>
        <w:rPr>
          <w:b/>
        </w:rPr>
        <w:t xml:space="preserve">Tulos</w:t>
      </w:r>
    </w:p>
    <w:p>
      <w:r>
        <w:t xml:space="preserve">ravistin sinetöityä astiaa, avasin sen ja ammuin itseäni leukaan samalla kun suihkutin itseäni laimealla homehtuneella pannukakkutaikinalla.</w:t>
      </w:r>
    </w:p>
    <w:p>
      <w:r>
        <w:rPr>
          <w:b/>
        </w:rPr>
        <w:t xml:space="preserve">Esimerkki 7.892</w:t>
      </w:r>
    </w:p>
    <w:p>
      <w:r>
        <w:t xml:space="preserve">Teksti: tifu kaikkein väärällä tavalla kuviteltavissa.kaikki alkoi siitä, että minä ja ystäväni tulimme toisen ystävän paikalle (ja toiseen kaupunkiin, melko suureen kaupunkiin myös) juhlimaan nye.saimme liput erääseen "teemaan" , tai niin sitä kutsuttiin sen nettisivuilla, klubi - baariin.lähdimme juhlimaan , tarkoituksena juoda kännit ja pitää hauskaa , tietämättä mitä meitä oikeasti odotti. alusta asti koko paikka tuntui oudolta ... jokin ei ollut kohdallaan. ihmiset tuntuivat oudoilta, meitä vastaan tullut musiikki ei ollut sitä mitä odotimme ja kaikki tuntui olevan sopimatonta.Koko illan aikana olimme saaneet pieniä vihjeitä siitä, mitä oli tekeillä, mutta emme osanneet laittaa sormea peliin. se paheni, kun huomasimme ihmisiä, jotka olivat ilmeisesti homoja (meitä ei haitannut, oli vain outoa kuulla, että klubi oli joskus ollut homoklubi.). tunne jatkui, kun eräs selvästi huumeiden vaikutuksen alaisena ollut kaveri antautui jazz-musiikin hänelle tarjoamalle ekstaasille ja riisui t-paitansa, samalla kun kuusi tai useampi ilmeisesti homomiestä asettui paikalle.Silloin huomasimme, että baarimikko oli myös homo ja vieressämme istuneet neljä ihmistä, kaksi tyttöä ja kaksi miestä, olivat homoja. menimme alas tilaamaan viinaa ja palatessamme ystäväni kysyi vieressämme istuneelta vanhemmalta herrasmieheltä, joka nautti juomaansa, oliko tämä homobaari.arvaatte varmaan, hän vahvisti epäilyksemme. kävi ilmi, että paikka oli todellakin homoklubi, ja me olimme ilmeisesti ainoat heterot siellä. meitä ei haittaa homot, se ei vain ollut sitä, mitä olimme ajatelleet uudenvuodenaattona, kun toivoimme tapaavamme tyttöjä, tanssivamme vähän jne.jatkaaksemme , lähdimme pian , vain 5 minuuttia ennen keskiyötä.vietimme 2 tuntia vaeltelemalla päämäärättömästi ,yrittäen ymmärtää mitä oli juuri tapahtunut.menetimme aikaa,suunnitelmia ja toivoa illan suhteen.illan lunastus tuli taksikuskin muodossa , jonka palkkasimme ajamaan meidät kotiin.Taksia etsiessämme eräs ihana tyttö yritti ottaa meidät kyytiin ,koska hänen kotinsa oli lähellä sitä minne olimme menossa.se onnistui ja lähdimme matkaan.ajon aikana kerroimme hänelle ja kuskille mitä ilta oli meille tarjonnut ja mitä kävimme läpi ja he kertoivat omia kokemuksiaan meille.</w:t>
      </w:r>
    </w:p>
    <w:p>
      <w:r>
        <w:rPr>
          <w:b/>
        </w:rPr>
        <w:t xml:space="preserve">Tulos</w:t>
      </w:r>
    </w:p>
    <w:p>
      <w:r>
        <w:t xml:space="preserve">tifu menemällä vahingossa homoklubille huomaamattaan ja romuttamalla koko illan suunnitelmat.</w:t>
      </w:r>
    </w:p>
    <w:p>
      <w:r>
        <w:rPr>
          <w:b/>
        </w:rPr>
        <w:t xml:space="preserve">Esimerkki 7.893</w:t>
      </w:r>
    </w:p>
    <w:p>
      <w:r>
        <w:t xml:space="preserve">Teksti: tämä tapahtui muutama kuukausi sitten kesällä, kun minulla oli hedelmäkärpäsongelma asunnossani. minun on annettava hieman kontekstia tifuuni liittyen. asun tällä hetkellä Tokiossa. käytän periaatteessa amazonia täyttääkseni kaikki kotitalouteni tarpeet mielettömän työaikatauluni vuoksi. minun on varoitettava tätä tarinaa siitä, että puhun teoriassa "sujuvasti" japania - työskentelen kielen parissa konsulttina. siksi tämä on niin noloa. asunnossani oli hedelmäkärpäsiä kaikkialla, ja se teki minut hulluksi. ostin paikallisesta kaupasta kasan erilaisia hedelmäkärpäsloukkuja, mutta mikään ei tuntunut toimivan. päätin mennä amazoniin etsimään jotain muuta.... tehokasta. haettuani japaninkielistä termiä hedelmäkärpäselle, löysin tonneittain kärpäsloukkuja, ja erityisesti yhdessä niistä oli paljon hedelmäkärpäsiä. sekin oli kallis - noin 20 dollaria usd. tämä näytti hedelmäkärpäsloukulta, joka voittaisi kaikki muut hedelmäkärpäsloukut.  muutamaa päivää myöhemmin (se ei kuulunut primeen...) paketti saapui. avasin laatikon, ja sydämeni hyppäsi - näin joukon liikkuvia otuksia. tajusin nopeasti, että olin ostanut kärpäsloukun sijasta kärpässiirtokunnan. kaikki nuo kärpäset, jotka olivat niin siististi säiliössä, olivat kokeiluja varten - ne eivät olleet tämän kapineen ansassa, vaan ne olivat säilöttyjä. panikoin välittömästi ja pudotin kärpässiirtokontin pois, jolloin kärpäset alkoivat karata kapineesta. tungin sen takaisin laatikkoon, vein sen heti roskiin. aioin linkittää säiliön, mutta luulen, että se on kielletty. kärpästilanteeni on nyt pahempi joidenkin superhedelmäkärpästen käyttöönoton vuoksi, mutta pelkään liikaa tilata lisää kärpäsloukkuja amazonista. kesti päiviä, ennen kuin sain kerrottua ihmisille kärpästilanteestani, jota kaikki pitivät hulvattomana ja suosittelivat postaamaan.</w:t>
      </w:r>
    </w:p>
    <w:p>
      <w:r>
        <w:rPr>
          <w:b/>
        </w:rPr>
        <w:t xml:space="preserve">Tulos</w:t>
      </w:r>
    </w:p>
    <w:p>
      <w:r>
        <w:t xml:space="preserve">Yritin ratkaista kärpäsongelmani, mutta pahensin sitä ostamalla kärpässiirtokunnan ja ryhtymällä kärpästen herraksi.</w:t>
      </w:r>
    </w:p>
    <w:p>
      <w:r>
        <w:rPr>
          <w:b/>
        </w:rPr>
        <w:t xml:space="preserve">Esimerkki 7.894</w:t>
      </w:r>
    </w:p>
    <w:p>
      <w:r>
        <w:t xml:space="preserve">Teksti: eilen illalla menin baariin muutaman ystävän kanssa. siellä oli "penny pitchers" eli todella halpaa olutta korkeakouluopiskelijoille. olin väsynyt enkä halunnut olla ulkona myöhään, joten ajoin sinne aikomuksenani ajaa kotiin myöhemmin. noin tunnin kuluttua yksi kavereistani suostutteli minut jäämään pidemmäksi aikaa ja sanoi, että parkkipaikka oli 24 tunnin pysäköinti viikonloppuisin, joten minun ei tarvinnut huolehtia siitä, että jättäisin sen sinne koko yöksi. minä suostuin. nyt, paljon juomia ja useita tunteja myöhemmin, olen sammunut. kompuroin ystäväni kotiin pizzan jälkeen ja sammun. seuraavana aamuna ystäväni ajoi minut takaisin parkkipaikalle hakemaan autoni; mutta se ei ollut siellä. muuten, koska pysäköin aivan baarin viereen, jätin sinne kaiken, mukaan lukien takin, käsilaukun ja lompakon pankkikortteineen.kuin taikaiskusta ilmestyi kyltti, jonka vannon, ettei se ollut siellä eilen illalla, pilkaten minua ja huutaen "pysäköinti klo 7 asti". soitin hinausfirmalle, jota mainostettiin piinaavan kyltin alapuolella, ja sain tietää, että heillä oli autoni. kämppikseni enkeli ajoi minut parkkipaikalle keskellä keskustan ghettoa. koska olin jättänyt kaiken autooni edellisenä iltana, minun oli ensin haettava pankkikorttini, löydettävä pankki, nostettava 120 dollaria käteisenä, palattava hinausfirmalle, maksettava ja saatava lapseni takaisin. ja juuri sillä hetkellä krapulani päättää alkaa. jep, alan jäkättää suoraan autoni vieneen hinausfirman parkkipaikalla. se oli college-elämäni alhaisin kohta. ryntään kotiin, ehdin hädin tuskin ovesta sisään, ennen kuin alan taas oksentaa seuraavat 15 minuuttia.</w:t>
      </w:r>
    </w:p>
    <w:p>
      <w:r>
        <w:rPr>
          <w:b/>
        </w:rPr>
        <w:t xml:space="preserve">Tulos</w:t>
      </w:r>
    </w:p>
    <w:p>
      <w:r>
        <w:t xml:space="preserve">auto hinattiin pois, oksensin tontille, elämäni alin kohta toteutui. **</w:t>
      </w:r>
    </w:p>
    <w:p>
      <w:r>
        <w:rPr>
          <w:b/>
        </w:rPr>
        <w:t xml:space="preserve">Esimerkki 7.895</w:t>
      </w:r>
    </w:p>
    <w:p>
      <w:r>
        <w:t xml:space="preserve">Teksti: mitä luulet tapahtuneen, ei tapahtunut. olen opettaja. pudotin töissä papereita ja aloin kumartua noutamaan niitä. samalla hetkellä oppilas ryntää käytävää pitkin kovaa vauhtia ja hänen olkapäänsä törmää kasvoihini.Näkökenttäni hämärtyy hetkeksi, ja kun tulen tajuihini, tajuan olevani selälläni ja vasemman silmäni edessä on valkoista verkkoa. se johtuu silmälaseistani - linssiin on tullut useita halkeamia. nousen istumaan, ja koko oppilaskunta näyttää tuijottavan minua. nenäni vuotaa verta. minut autetaan ylös. "Oletko kunnossa?" minulta kysytään. "Olen kokenut pahempaakin." Nostan paperini ja menen lähimpään pesuhuoneeseen tutkimaan vahinkoja. lasit rikki (ray banit), hampaat irti, verinen nenä, poski turvoksissa kuin ämmä ja silmä mukavan violetin sävyinen hämähäkinseittilinssin alla. varttia myöhemmin istun työpöydän ääressä jäitä naamallani. sellaista elämä on.</w:t>
      </w:r>
    </w:p>
    <w:p>
      <w:r>
        <w:rPr>
          <w:b/>
        </w:rPr>
        <w:t xml:space="preserve">Tulos</w:t>
      </w:r>
    </w:p>
    <w:p>
      <w:r>
        <w:t xml:space="preserve">tänään mokasin kumartumalla. tänään opiskelija mokasi törmäämällä minuun isolla lihaksikkaalla neljännesvälihartiallaan. -.-</w:t>
      </w:r>
    </w:p>
    <w:p>
      <w:r>
        <w:rPr>
          <w:b/>
        </w:rPr>
        <w:t xml:space="preserve">Esimerkki 7.896</w:t>
      </w:r>
    </w:p>
    <w:p>
      <w:r>
        <w:t xml:space="preserve">Teksti: Olen yrittänyt suunnitella erityistä syntymäpäivää äidilleni ja olen säästänyt jo jonkin aikaa. hän täyttää pian 60 vuotta. teen paljon töitä ja yritän suunnitella aikoja viettää aikaa hänen kanssaan, kun aikataulumme sallivat. jaan Google-kalenterini hänen kanssaan, jotta hän tietää aikatauluni ja minä tiedän myös hänen aikataulunsa. Tämä auttaa lääkärin tapaamisissa tai suunnitelmien tekemisessä. tässä kohtaa mokasin. ajattelin, että olisi hyvä idea lentää setäni maan halki yllättämään äitini. he eivät ole nähneet toisiaan yli kymmeneen vuoteen, ja molemmilla on terveysongelmia. palkkapäivä oli tänään (perjantaina), joten ostin liput. hienoa eikö? väärin! saatuani liput gmailiini sain viestin googlesta, jossa luki "lisäsimme tapahtumasi kalenteriisi". ilmeisesti gmailissa on ominaisuus nimeltä events from gmail, joka lisää tapahtumat automaattisesti kalenteriin. en voinut poistaa sitä puhelimestani, ja minun piti käyttää tietokonetta, kun pääsin kotiin. saan aikatauluni joka perjantai ja lisään sen päivän päätteeksi, ja äitini on tottunut tarkistamaan sen rutiininomaisesti. olen niin vihainen googlelle siitä, että se on käyttänyt henkilökohtaisia tietojani sähköpostissani ja että se on käyttänyt niitä mihin tahansa tarkoitukseen.</w:t>
      </w:r>
    </w:p>
    <w:p>
      <w:r>
        <w:rPr>
          <w:b/>
        </w:rPr>
        <w:t xml:space="preserve">Tulos</w:t>
      </w:r>
    </w:p>
    <w:p>
      <w:r>
        <w:t xml:space="preserve">google mahdollisesti pilasi äitini 60-vuotissyntymäpäivän lähettämällä minulle sähköpostitse lähetetyt lentotiedot jaettuun Google-kalenteriini ilman lupaani.</w:t>
      </w:r>
    </w:p>
    <w:p>
      <w:r>
        <w:rPr>
          <w:b/>
        </w:rPr>
        <w:t xml:space="preserve">Esimerkki 7.897</w:t>
      </w:r>
    </w:p>
    <w:p>
      <w:r>
        <w:t xml:space="preserve">Teksti: pakollinen tämä ei tapahtunut tänään, mutta noin vuosi sitten. saavun aikaisin yhteen seminaariini ja kun seisoin odottamassa, eräs tyttö saapuu samalle kurssille. hetken aikaa olemme vain kahdestaan, joten juttelemme ja hän vaikuttaa todella mukavalta.   Siirrymme eteenpäin luennon jälkeen ja juttelemme edelleen ja tulemme hyvin toimeen. iltapäivä alkaa olla jo myöhäisempi ja seminaarihuoneemme oli aivan kampuksen baarin vieressä, joten kysyn tytöltä, haluaisiko hän juotavaa. hän suostuu ja otamme lopulta pari drinkkiä.  Kun olemme lopettaneet, tarjoudun saattamaan hänet kotiinsa, mikä tarkoittaa, että menen katsomaan hänen kanssaan tv:tä. Katsomme ohjelman loppuun, ja vaikka mitään ei tapahdu tässä ja nyt, tiedän pitäväni tästä tytöstä, mikä laukaisee valtavat hermot, ja päätän, että minun pitäisi lähteä, ennen kuin pilaan kaiken, joten alan lähteä. Juuri kun olin kävelemässä ulos ovesta, käännyn takaisin tytön puoleen, sanon "nähdään myöhemmin, mestari" ja rapsutan hänen hiuksiaan. en tiedä, mikä sai minut tekemään niin, ja sanomattakin on selvää, etten puhunut hänelle sen jälkeen.</w:t>
      </w:r>
    </w:p>
    <w:p>
      <w:r>
        <w:rPr>
          <w:b/>
        </w:rPr>
        <w:t xml:space="preserve">Tulos</w:t>
      </w:r>
    </w:p>
    <w:p>
      <w:r>
        <w:t xml:space="preserve">tuli hyvin toimeen tytön kanssa, mutta pilasi sen kohtelemalla häntä kuin viisivuotiasta poikaa.</w:t>
      </w:r>
    </w:p>
    <w:p>
      <w:r>
        <w:rPr>
          <w:b/>
        </w:rPr>
        <w:t xml:space="preserve">Esimerkki 7.898</w:t>
      </w:r>
    </w:p>
    <w:p>
      <w:r>
        <w:t xml:space="preserve">Teksti: en voi edes hämärästi muistaa, mitä vittua olin tekemässä, kun tein tämän tyhmästä syystä. pidän sen rehellisesti niin, että löysin periaatteessa isäni luottokortin ja käytin sitä ostaakseni jotain paskaa erästä verkkosivustoa varten (premium-jäsenyys tai jotain sellaista). ja muutamaa viikkoa myöhemmin mokasin ja tein sen uudelleen.</w:t>
      </w:r>
    </w:p>
    <w:p>
      <w:r>
        <w:rPr>
          <w:b/>
        </w:rPr>
        <w:t xml:space="preserve">Tulos</w:t>
      </w:r>
    </w:p>
    <w:p>
      <w:r>
        <w:t xml:space="preserve">koska en muista paskaakaan ja olin 11-vuotias.</w:t>
      </w:r>
    </w:p>
    <w:p>
      <w:r>
        <w:rPr>
          <w:b/>
        </w:rPr>
        <w:t xml:space="preserve">Esimerkki 7.899</w:t>
      </w:r>
    </w:p>
    <w:p>
      <w:r>
        <w:t xml:space="preserve">Teksti: Ei tänään, kun olin lukiossa, kaveriporukkani oli joukko tyttöjä, joillain meistä oli iphone, jossa oli "hauskoja faktoja" tai "seksifaktoja" sisältäviä sovelluksia. yksi faktoista oli "kahvi ja olut saavat siemennesteen maistumaan katkeralta, ananas saa siemennesteen maistumaan makealta". pidin tätä todella outona faktana. päivät ja kuukaudet kuluivat, ja nuorempi siskoni luki tämän faktan ja kysyi minulta, mitä siemenneste oli, hän oli 16-vuotias. Kerroin hänelle, että "se on sitä, mitä tulee ulos miehen peniksestä, kun hän harrastaa seksiä." Jatkoin ja lisäsin, että "se on silti outo fakta, koska miksi joku laittaisi siemennestettä kahviinsa tai olueen, ja ananasta käyttäisitkö sitä dippinä?" Muutamaa päivää myöhemmin siskoni kertoi minulle, missä olin mennyt pieleen. olin niin yllättynyt, että olin viettänyt reilut 6-9 kuukautta luullen, että ihmiset lisäsivät siemennestettä kahviinsa ja olueisiinsa tai hedelmälautasten kanssa.</w:t>
      </w:r>
    </w:p>
    <w:p>
      <w:r>
        <w:rPr>
          <w:b/>
        </w:rPr>
        <w:t xml:space="preserve">Tulos</w:t>
      </w:r>
    </w:p>
    <w:p>
      <w:r>
        <w:t xml:space="preserve">Kerroin siskolleni, että siemennestettä voi laittaa kahviin ja olueen, jotta se maistuisi kitkerältä, tai sitä voi syödä ananaksen kanssa, jotta se maistuisi makealta.</w:t>
      </w:r>
    </w:p>
    <w:p>
      <w:r>
        <w:rPr>
          <w:b/>
        </w:rPr>
        <w:t xml:space="preserve">Esimerkki 7.900</w:t>
      </w:r>
    </w:p>
    <w:p>
      <w:r>
        <w:t xml:space="preserve">Teksti: kuten monet tifut, tämänkin tarinan voi kuvitella "hillitse innostusta" -tilanteeksi... (tausta: olen tutkimusinsinööri yksityisellä sektorilla Yhdysvalloissa. olen myös rehellinen lukija ja juuri lukemassa vanhempaa tekstiä, jossa käytetään säännöllisesti termiä niggardly. joten, oikein tai väärin, se oli sana, joka tuli mieleen.)viime viikolla eräs kaveri yhdysvaltalaisesta yliopistosta soitti minulle yllättäen ja kysyi, tiedänkö mitään projekteja, joihin voisin käyttää apurahoja. hänellä on niitä jaettavana. vastasin, että olemme tehneet koulun kautta joitakin testejä. mutta olemme olleet "niggardly" testejä tehdessämme, koska testit ovat kalliita. Sanoin, että tekisimme enemmän testejä, jos voisimme tehdä ne koulun kautta ja saisimme avustusta testauksen kustannuksiin. koska ymmärrän avustuksen ehdot, tämä on mielestäni hyväksyttävää avustuksen käyttöä. uskon myös edelleen, että tämä on oikea sana (le mot juste) kuvaamaan sitä, miten käytämme tällä hetkellä yliopiston laboratoriota. En saanut vastausta viikon jälkeen. tänään olin yliopistolla, käytin heidän laboratorioaan, ja kävelin kaverin toimiston ohi. hän sattui olemaan siellä, joten menin sisään. hän kysyi... ei... hän käski minun istua alas, ja sitten hän alkoi syyttää minua siitä, että käytin "sopimatonta" sanaa. sanaa, jota hän ei ole nähnyt 20 vuoteen." Hän käyttäytyi kuin yrittäisi antaa minulle opetuksen, kuten lapselle tai huonosti käyttäytyvälle oppilaalle. sitten hän kysyi, tiesinkö sanan alkuperän. hän väitti valheellisesti, että niggardly on peräisin jim crowe -laeista. tiesin, että tämä ei ole totta, se on shakespearessa, hitto vieköön. katsoin sanan etymologisen alkuperän oxfordin englannin sanakirjasta ja luin sen hänelle. se tulee 1500-luvun skandinaavisesta sanasta, joka tarkoittaa halpamaisuutta. hän luopui alkuperäkysymyksestä. ja vaihtoi sitten suuntaa sanomalla dogmaattisesti, että hän halusi varmistaa, etten koskaan käyttäisi tätä sanaa kommunikoidakseni "värilliselle toimitusjohtajalle"." ironista kyllä, jos jotain, pidin tätä hänen huomautustaan loukkaavana, sillä hän saattoi antaa ymmärtää, että mustat ihmiset ovat todennäköisesti tietämättömiä sanan merkityksestä. tai että minun pitäisi välittää mustien ihmisten loukkaamisesta vain, jos he ovat vaikutusvaltaisessa asemassa. olen oikeutetusti huolissani siitä, etten loukkaa kaikkia ihmisiä heidän asemastaan riippumatta. vedän kuitenkin rajan siihen, etten sano sanoja, jotka kuulostavat loukkaavilta sanoilta. lopulta sain tarpeekseni ja sanoin "tulkitsit [sanan] väärin. se ei ole minun vikani", ja lopetin tapaamisemme ja mahdollisuuteni saada apurahoja....queue the larry david mokasi, "hillitse innostustasi" -soundtrack :(</w:t>
      </w:r>
    </w:p>
    <w:p>
      <w:r>
        <w:rPr>
          <w:b/>
        </w:rPr>
        <w:t xml:space="preserve">Tulos</w:t>
      </w:r>
    </w:p>
    <w:p>
      <w:r>
        <w:t xml:space="preserve">lähetin sähköpostia professorille, kun hän oli puhunut minulle apurahojen käyttämisestä. oletin, että hänellä oli kohtalainen sanavarasto, ja koska termi oli tuoreessa muistissa, käytin sähköpostissani termiä niggardly. sain nuhteet ja menetin kaikki mahdollisuudet saada apurahoja.</w:t>
      </w:r>
    </w:p>
    <w:p>
      <w:r>
        <w:rPr>
          <w:b/>
        </w:rPr>
        <w:t xml:space="preserve">Esimerkki 7.901</w:t>
      </w:r>
    </w:p>
    <w:p>
      <w:r>
        <w:t xml:space="preserve">Teksti: hei lukijat!tämä on ensimmäinen kerta lähettämistä sub joten kärsivällisyyttä kanssani, myös tämä tapahtui juuri noin kaksikymmentä minuuttia sitten, joten siellä on se. nyt osaksi tarina.Sallikaa minun esipuheena tämä tarina sanomalla minulla on pieni ihottuma minun kainalossa, ei mitään super epätavallista, vain seurausta huolimaton hankausta. joka tapauksessa olin menossa laittaa minun deodorantti osana minun yöllinen rutiini, kun sovelletaan näin ihottuma ja ajattelin, "hyvin jos jotain sen pitäisi auttaa lievää kipua." **Oi pojat olin väärässä**. levittämisen jälkeen olin tajunnut laukaisseeni tulisen helvetin käsivarteni päälle ja se poltti. se poltti pahasti. juoksin nopeasti kylpyhuoneeseen hakemaan rätin ja viilensin nopeasti palamista. no se oli syvältä. &gt; tarinan opetus, älä käytä deodoranttia ihottumiin.</w:t>
      </w:r>
    </w:p>
    <w:p>
      <w:r>
        <w:rPr>
          <w:b/>
        </w:rPr>
        <w:t xml:space="preserve">Tulos</w:t>
      </w:r>
    </w:p>
    <w:p>
      <w:r>
        <w:t xml:space="preserve">kokeilin deodoranttia ihottumaan ja poltin itseni.</w:t>
      </w:r>
    </w:p>
    <w:p>
      <w:r>
        <w:rPr>
          <w:b/>
        </w:rPr>
        <w:t xml:space="preserve">Esimerkki 7.902</w:t>
      </w:r>
    </w:p>
    <w:p>
      <w:r>
        <w:t xml:space="preserve">Teksti: tämä tapahtui noin 5 viikkoa sitten, mutta sitten unohdin, että tämä alaotsikko oli olemassa, ja sitten yleinen teinin viivyttely alkoi.Olen 15-vuotias. pidän tieteestä. kaupunkini yliopistoissa oli kolmen viikon ajan julkisia luentoja, joihin kuka tahansa saattoi osallistua. olen luultavasti yksi niistä harvoista opiskelijoista, jotka menisivät vapaaehtoisesti tällaiseen, mutta menen muualle.tapahtuman ensimmäisenä maanantaina sain muistutussähköpostin, jossa kerrottiin, mihin aikaan ja minne minun piti mennä luennolle. Tässä se vittu on. luulin, että sähköposti oli lähetetty sunnuntaina ja vastaanotettu maanantaina (olin ollut sunnuntaina poissa, enkä päässyt nettiin.), mutta itse asiassa se oli lähetetty maanantaina ja muistutti minua siitä, että luento oli tiistaina. tarkistin sähköpostini vasta noin kello 17.10, ja luento oli kello 17.30. juoksin yliopistolle, otin selvää, missä luentosali oli, ja kävelin sisään noin viisi minuuttia myöhässä. luennoitsija oli jo aloittanut puhumisen. "ei se mitään", ajattelin. istuin alas huohottaen, sillä olin juuri juossut kilometrin kaupungin halki. tajusin, että ihmiset katsoivat minua oudosti, mutta en ajatellut siitä mitään. kaikilla muillakin oli muistikirjat mukanaan. luennoitsija puhui spektrografiasta, eli valon avulla määritetään, kuinka kaukana tähdet olivat. istuin siinä viitisen minuuttia ennen kuin tajusin jotain: luento, jota minun piti seurata, käsitteli mikrotekniikkaa. vittu. nyt kun tajusin virheeni, ajattelin lähteä ja nauroin hiljaa itselleni, miten saatoin olla niin tyhmä. päätin jäädä, koska ajattelin, että olisi epäkohteliasta lähteä heti. istuin tutkintotason tähtitieteen tunnilla puoli tuntia, ennen kuin se loppui. pääsin kotiin, selitin vanhemmille, mitä vittuilua tapahtui, ja sain hyvän tarinan ystäville.</w:t>
      </w:r>
    </w:p>
    <w:p>
      <w:r>
        <w:rPr>
          <w:b/>
        </w:rPr>
        <w:t xml:space="preserve">Tulos</w:t>
      </w:r>
    </w:p>
    <w:p>
      <w:r>
        <w:t xml:space="preserve">kuka tarvitsee lukukausimaksuja?</w:t>
      </w:r>
    </w:p>
    <w:p>
      <w:r>
        <w:rPr>
          <w:b/>
        </w:rPr>
        <w:t xml:space="preserve">Esimerkki 7.903</w:t>
      </w:r>
    </w:p>
    <w:p>
      <w:r>
        <w:t xml:space="preserve">Teksti: okei, tämä tapahtui eilen illalla.työpaikallani on swipecard-kortti, ja käytän sellaista sisäänvedettävää vehjettä, joka kiinnitetään vyöhöni. muistakaa, että tämän vehkeen jousi on melko vahva ja se vetäytyy sisään melkoisella voimalla.olin juuri lähtenyt töistä tapaamiseen ja minulla oli vähän kiire. tajusin melkein heti, että olin jättänyt jälkeeni asiakirjan, jota tarvitsin tapaamista varten.Ryntäsin siis takaisin sisälle ja kurotin swipecardia lukulaitteeseen kävellessäni kohti ovea, mutta kurotin hieman liian innokkaasti. ennen kuin edes tajusin, mitä tapahtui, swipecard vapautui näppärästi otteestani ja lensi minua kohti juuri oikeassa kulmassa lyödäkseen minua pähkinöihin, ennen kuin se heilahti takaisin oikealle paikalleen. onneksi kukaan ei huomannut tätä fyysisesti ja emotionaalisesti tuskallista kokemusta. kävelin työpöytäni luo, nappasin kirotun asiakirjan ja lähdin tapaamiseeni.</w:t>
      </w:r>
    </w:p>
    <w:p>
      <w:r>
        <w:rPr>
          <w:b/>
        </w:rPr>
        <w:t xml:space="preserve">Tulos</w:t>
      </w:r>
    </w:p>
    <w:p>
      <w:r>
        <w:t xml:space="preserve">Menetin otteeni pyyhkäisykortistani, ja se kusipää löi minua munille rangaistukseksi.</w:t>
      </w:r>
    </w:p>
    <w:p>
      <w:r>
        <w:rPr>
          <w:b/>
        </w:rPr>
        <w:t xml:space="preserve">Esimerkki 7.904</w:t>
      </w:r>
    </w:p>
    <w:p>
      <w:r>
        <w:t xml:space="preserve">Teksti: eilen illalla ajoin kotiin trader joe'sista. miksi, koska ne pirun piparminttuprinkelit kuulostivat hyvältä. saavun risteykseen, jossa on huoltoasema tien toisella puolella. on yleensä hankalaa kääntyä vasemmalle suuntaan, johon olen menossa. huomaan valkoisen auton, mutta sen vilkut ovat päällä, joten lähden kaventamaan väliä edessäni olevaan autoon. lähestyessäni näen, että auto painaa vilkkua. "mitä helvettiä tunnen itseni anteliaaksi", ajattelin. katson taakseni, enkä näe yhtään autoa, joten alan peruuttaa, jotta auto voi kääntyä vasemmalle. peruuttaessani näen toisen auton lähestyvän eikä se hidasta. hän pysähtyi juuri ajoissa, ja minä myöhästyin hetken ja törmäsin häneen. annoin huoltoasemalla olevan auton kääntyä vasemmalle. päädyin lopulta vastaamaan henkilölle, johon juuri törmäsin...</w:t>
      </w:r>
    </w:p>
    <w:p>
      <w:r>
        <w:rPr>
          <w:b/>
        </w:rPr>
        <w:t xml:space="preserve">Tulos</w:t>
      </w:r>
    </w:p>
    <w:p>
      <w:r>
        <w:t xml:space="preserve">: peruutin risteyksessä ja törmäsin takana olevaan autoon.</w:t>
      </w:r>
    </w:p>
    <w:p>
      <w:r>
        <w:rPr>
          <w:b/>
        </w:rPr>
        <w:t xml:space="preserve">Esimerkki 7.905</w:t>
      </w:r>
    </w:p>
    <w:p>
      <w:r>
        <w:t xml:space="preserve">Teksti: **Tiesin, etten voisi tehdä koetta, koska en ollut valmistautunut kuten muut, joten minulla oli ovela suunnitelma. (kukaan ei kertonut minulle, että tänään oli koe...)*Ovela suunnitelma*:jos siis "lunttaisin" oppitunnin, heidän täytyisi antaa minulle toinen päivä aikaa tehdä se. koulun jälkeen voisin viestiä kaverilleni, mitä koe koskee, jotta voisin kirjoittaa omani, jonka voisin salaa antaa myöhemmin viikolla ja teeskennellä kirjoittaneeni sen annetussa ajassa. miten voin luntata oppitunnin jäämättä kiinni?tyhmä mulkku-aivoni päätti, että koska oppitunti on lounastauon jälkeen, voisin istua wc:ssä ja pelata puhelimella.Näin kukaan ei uskaltaisi häiritä minua ja voisin lyödä korkeat pisteet. makeeta!kun kello soi ja oli aika aloittaa suunnitelmani. menin yhteen vessoista, laitoin tavarani alas ja aloin pelata. mutta se oli pelottavaa. vahtimestari tuli siivoamaan vessoja ja siivottuaan muut koppi kerrallaan hän tuli lähemmäs minun koppiani. kuulin hänen monien avaintensa kilinän. hän heilutti vessani ovea. paska paska paska paska paska paska mutta sitten hän lähti. joten tässä minä nyt olen, paskoen housuihini mutta en kirjaimellisesti. palaan pelaamaan. mutta sitten huomaan puhelimeni tärisevän. isäni näyttää soittavan minulle... outoa. en välitä siitä. 5 minuutin kuluttua on tullut yhteensä 50 puhelua isältäni ja äidiltäni, jolloin olen hieman huolissani. esiin tulee viesti jossa lukee:hemmo, miss bananapeels tuli englanniksi ja kysyi missä olet.tajuan että olen mokannut. vanhempani ja opettajat etsivät minua ja minä olen täällä *pelaan superhexagonia vessassa*. lähetän isälleni tekstiviestin jossa sanon että minulla on paha ripuli ja olen vessassa. onneksi hän uskoi sen ja ilmoitti englanninopettajalleni mitä tapahtui. opettaja päättää lähettää viestin takaisin kaikille koulun opettajille että olin paskantanut vessassa tunnin ja nyt kaikki katsovat minua oudosti.</w:t>
      </w:r>
    </w:p>
    <w:p>
      <w:r>
        <w:rPr>
          <w:b/>
        </w:rPr>
        <w:t xml:space="preserve">Tulos</w:t>
      </w:r>
    </w:p>
    <w:p>
      <w:r>
        <w:t xml:space="preserve">suunnitelma meni pieleen, opettajat uskovat, että minun dumppini kestävät tunnin**</w:t>
      </w:r>
    </w:p>
    <w:p>
      <w:r>
        <w:rPr>
          <w:b/>
        </w:rPr>
        <w:t xml:space="preserve">Esimerkki 7.906</w:t>
      </w:r>
    </w:p>
    <w:p>
      <w:r>
        <w:t xml:space="preserve">Teksti: tapahtui itse asiassa noin 2-3 vuotta sitten. siskoni soitti minulle viereisestä huoneesta, koska hänellä oli ampiainen huoneessaan ja hän halusi minun hankkiutuvan siitä eroon. ja tämä ei ollut mikään tavallinen ampiainen, vaan tämä oli valtava, melkein peukalon kokoinen. olen nähnyt isoja ampiaisia ennenkin, mutta en koskaan loukkuun jääneenä. otin pyyhkeen, hiivin sen taakse ja löin sitä paskat housuun. boom, se putosi. sekunteja myöhemmin emme löytäneet, minne se tarkalleen ottaen putosi, ja sitten kuulin surisevaa ääntä, joka tuli t-paitani sisältä. pyhä paska minä jouduin paniikkiin, juoksin huutaen kuin kusipää, alakertaan, sitten suihkun alle, huusin. lopulta heitin paitani pois ja onneksi ampiainen oli yhä paidan sisällä, joten heitin sen ulos. se oli pistänyt minua kolme kertaa kaulan ja rinnan alueelle, se oli aika kivuliasta sen jälkeen. nyt aina kun näen ampiaisen juoksen karkuun kuin vauva. ps: englanti ei ole ensimmäinen kieleni.</w:t>
      </w:r>
    </w:p>
    <w:p>
      <w:r>
        <w:rPr>
          <w:b/>
        </w:rPr>
        <w:t xml:space="preserve">Tulos</w:t>
      </w:r>
    </w:p>
    <w:p>
      <w:r>
        <w:t xml:space="preserve">yritti tappaa ampiaisen ja sai selkäänsä.</w:t>
      </w:r>
    </w:p>
    <w:p>
      <w:r>
        <w:rPr>
          <w:b/>
        </w:rPr>
        <w:t xml:space="preserve">Esimerkki 7.907</w:t>
      </w:r>
    </w:p>
    <w:p>
      <w:r>
        <w:t xml:space="preserve">Teksti: en ole kovin mielenkiintoinen ihminen, enkä elä kovin mielenkiintoista elämää. olen vain ihminen, joka halusi tehdä pakastepizzaa, koska kotona ei ollut enää mitään jäljellä. tämä tapahtui juuri pari tuntia sitten, joten tässä on tarinani. tulin juuri koulusta kotiin, ja kaikki mitä olin syönyt siihen asti oli yksi hedelmä välipala (aamupala), pari porkkanaa (koska kouluruokamme on paskaa, ja ainoa asia, jota he eivät voi pilata, on vihannekset), ja vähän vettä. avaan jokaisen kaapin, etsin jokaista pientä nurkkaa piilotettujen makeisten varalta, mutta en löydä mitään, ja kaiken kukkuraksi on liian kylmä lähteä huoltoasemalle. kunnes avaan pakastimen. siellä, kaikessa loistossaan tyhjän eggos-rasian vieressä, on supreme-pizza. melkein pyörryn jännityksestä, nappaan pizzan ja työnnän sen uuniin. noin 14 minuuttia myöhemmin kuulen uunihälytykseni huutavan minulle, ja juoksen keittiööni. eräs ystäväni opetti minulle tavan säästää astioita. sen sijaan, että laittaisin pizzan ritilälle tai lautaselle jäähtymään, laittaisin sen vain pienelle pahvipalalle, johon se oli kääritty. en tiennyt, oliko tämä normaali asia, jota kaikki tekivät, mutta pidin sitä nerokkaana. otan siis mukaani pahvinpalan ja pizzaleikkurin, eikö niin? ja asetan pahvin telineen alle, jotta voisin liu'uttaa pizzan sen päälle ja laittaa sen uunin päälle. valitettavasti pääsin vasta puoliväliin ennen kuin mokasin pahasti. jostain syystä pahvi päättää taittua sisään ja liu'uttaa pizzan uunin pohjalle asti. ajattelen, ettei se voi olla niin paha, joten otan kumilastan ja tavallisen lastan ja asetan ne pizzan alle nostaakseni sen ylös. valitettavasti pizzan alla ei ole paljon tilaa , joten poltan vahingossa viivan suoraan pizzan läpi sen yläpuolella olevasta telineestä. hienoa, no nyt pizzastani ei ole juustoa tai mitään, joka peittäisi neljänneksen. lastat eivät onnistu, joten nappaan pihdit. minun tarvitsee vain tarttua kuoreen ja vetää pizza takaisin turvaan. no vittu, eihän se onnistunutkaan, koska kuori vain mureni ja suurin osa siitä putosi pois!Hienoa. nyt suurin osa pizzastani on pilalla. joten heitän pihdit pois ja päätän käyttää vain sormiani. en oikein tiennyt, mitä olin tekemässä, joten heti kun yritän vetää pizzaa paljain käsin, kosketan vahingossa samaan telineeseen, joka mokasi juustoni, ja kuumennan rystyset. en oikeastaan edes ajattele enää, ja minulla on helvetinmoinen nälkä. minulla ei ole enää mitään menetettävää, koska nyt mokasin suurimman osan pizzastani, eikä muuta vaihtoehtoa ole. kaivan käteni pizzan alle ja vedän sen mahdollisimman nopeasti ulos. onneksi saan sen ulos! se on kunnossa, joten kaivan sen taas pahvin alle (tällä kertaa molemmilla käsillä) ja leikkelen sen syömään. haukkaan palan ja syljen sen ulos ja ihmettelen, miksi se ei edes maistu kunnolliselta. katson pizzan alle ja se on aivan musta. jostain syystä pizza taisi jostain syystä poimia suurimman osan uunin lattialla olleesta paskasta, joten nyt olen vain polttanut käteni ja tuhlannut astioita turhaan. minulla on yhä nälkä, joten minulla ei ole muuta vaihtoehtoa kuin kävellä vielä puoli kilometriä lähimmälle huoltoasemalle. se oli kolme tuntia sitten. minulla oli hädin tuskin rahaa, joten sain vain sipsejä ja suklaapatukan. olen siitä lähtien säännöstellyt jokaista pientä doritoa ja jokaista pientä snickersin palaa selviytyäkseni.</w:t>
      </w:r>
    </w:p>
    <w:p>
      <w:r>
        <w:rPr>
          <w:b/>
        </w:rPr>
        <w:t xml:space="preserve">Tulos</w:t>
      </w:r>
    </w:p>
    <w:p>
      <w:r>
        <w:t xml:space="preserve">Yritin tehdä pizzaa, mutta mokasin sen, ja lopuksi tuhlasin vain astioita ja käytin kaikki jäljellä olevat rahani paskasipseihin.</w:t>
      </w:r>
    </w:p>
    <w:p>
      <w:r>
        <w:rPr>
          <w:b/>
        </w:rPr>
        <w:t xml:space="preserve">Esimerkki 7.908</w:t>
      </w:r>
    </w:p>
    <w:p>
      <w:r>
        <w:t xml:space="preserve">Teksti: No, aion yrittää olla masentumatta tästä, mutta nyt mennään näin. kun siirrymme tulevaisuuteen, voin olla varma yhdestä asiasta - siitä, etten edelleenkään pysty pitämään työpaikkaa paskan vertaa.Joten, asetelma: olen 27, asun vanhempieni luona, työttömänä/ilmaiseksi jääneenä (vinkki: raaputan tilinylitysvarojen pohjaa, joten lisää siihen **kovasti velkaa**), ja onnistuin saamaan työpaikan, joka alkoi tänään. klo 8:30. Tiedän tämän, koska sähköpostissa, joka minulle lähetettiin, kerrottiin, että he aloittavat joka päivä klo 8:30.kun saavuin aikaisin, seisoin sisäänkäynnin ympärillä, kunnes nainen (joka vaikutti erittäin ystävälliseltä viime viikolla haastattelun aikana) vaikutti hämmästyneeltä siitä, että olin tullut paikalle 8:30, ja sanoi sitten, että voin istua ja odottaa tai että olen "enemmän kuin tervetullut" lähtemään ja tulemaan takaisin 9:00. Sanoin, että "taidan vain odottaa", ja istuin toimistossa, kunnes tielleni käveli kookas, ei niin nuori mies. hän kysyi nimeäni, mutta ei kertonut omaa nimeään. olen nyt tavannut kaksi toimiston työntekijää, jotka eivät halua esittäytyä minulle. minut ohjataan toimistoon, jossa oli kolme nuorta miestä, kaikki ainakin muutaman vuoden minua nuorempia. minut esiteltiin sille, jonka piti näyttää minulle työni. sanotaan häntä "davidiksi". david puhui minulle mahdollisimman vähän, kun tutustuin uuteen työhöni, jolla ei ollut mitään tekemistä html:n tai magenton kanssa. se oli vain tavaroiden vetämistä laatikoista, niiden skannaamista, merkitsemistä ja takaisin laatikkoon laittamista. tämä oli sitä varten, että ymmärtäisin liiketoimintaa, vaikka - sikäli kuin voin sanoa - tämä oli sitä varten, että tietäisin "viittaavani oikeaan tuotteeseen". En tiedä, miksi minun piti viettää seuraavat kolme päivää tätä työtä tehden. en pitänyt näennäisestä esimiehestäni (jykevästä miehestä, vaikken voi olla varma, koska kuten sanoin, hän ei koskaan esitellyt itseään minulle) alusta alkaen. Minusta tuntuu, että tunnistan nykyään piittaamattoman rahasokean kapitalistin kilometrin päästä, ja hän sopi kuvaukseen. lisäksi hän myi häpeämättömästi täyttä paskaa suurimmaksi osaksi. mistä tulikin mieleeni, että kuulin, kun hän kysyi ensimmäiseltä naiselta, jonka näin sinä päivänä: "Joko teit arvosteluni?".Ihmettelin, mistä he mahtoivat puhua? "joo, sanoin juuri, että laihdutin paljon...[jotain muuta]", mistä tulikin mieleeni, että yritys myy lisäravinteita. kuulin myös hänen kysyvän eräältä muulta työntekijältä, olivatko he tehneet "hänen arvostelunsa vielä". david ei siis juuri puhunut minulle, paitsi kertoi, että minun pitäisi varmistaa, että käytän oikeita etikettejä, koska heillä oli toinen kaveri, joka ilmeisesti mokasi kaiken. työ oli 2,5 tuntia enemmän kuin mitä tein edellisessä työpaikassani, ja siitä maksettiin noin 3 000 puntaa vähemmän vuodessa. Itse asiassa se oli aivan palkkaluokan alinta luokkaa. minua ei kuitenkaan haittaa, koska olen täällä käyttämässä html- ja photoshop-taitojani... skannaustuotteita. kun jatkoin töitä, kuulin, että kaksi muuta kaveria oli lähdössä. pomo painosti yhtä kaveria jäämään, koska hän "ei tarvitse 12 päivää" valmistautuakseen collegeen. otin tämän varoituksena ja oletan, että kaveri yritti häipyä mahdollisimman pian.Lopuksi, kun istuimme alas puolen tunnin lounaalle, kysyin yhdeltä lähtevältä kaverilta "oletko nauttinut ajastasi täällä?", ja hän vastasi äkkiä "en". sitten hän selitti, että "tämä ei ollut paras työ, joka hänellä oli koskaan ollut, eikä huonoin". saatoin tehdä vuorista myyränkukkuloita, mutta olen työskennellyt startup-yrityksille ennenkin ja haistan helposti paskan, kun sitä tarjoillaan minulle lautasella. menin lounaalla kävelylle, soitin eräälle vuokratyövoimatoimistolle, joka tuntee minut, ja aloin puhumaan heidän väliaikaisesta sopimuksestaan. kävelin takaisin työpaikalleni, yritin hymyillä kaverille, joka avasi minulle oven (joka ei ilmeisesti ollut tyytyväinen siihen, että käytin ovea), ja kävelin sen tytön luo, joka oli ensin ottanut minut lämpimästi vastaan aamulla. kerroin hänelle, etten voi hyvin (mikä on totta, sillä minulla on suolisto-ongelmia) ja etten uskoisi työn olevan minua varten kuitenkaan. oh! toisella vessakäynnilläni (jossa oli juuri ja juuri tarpeeksi vessapaperirullaa) poistuessani ulos huomasin, että pomo oli tulossa etsimään minua. tiedän, että hän etsi minua, koska kysyin: "kaikki hyvin, kaveri?". (ystävällinen brittiläinen tervehdys), ja hän jätti minut huomiotta, käveli vessan ovelle, kääntyi sitten ympäri ja käveli takanani. hän myös seisoi yläpuolellani useita kertoja aamupäivän aikana valvoakseen minua, kun tulostin tarroja. olenko surullinen tietäessäni, että pilasin mahdollisuuteni seuraavassa facebookissa? en. olenko surullinen, että menetin ensimmäisen vakituisen palkkani kuukausiin ensimmäisenä päivänä? varmasti.</w:t>
      </w:r>
    </w:p>
    <w:p>
      <w:r>
        <w:rPr>
          <w:b/>
        </w:rPr>
        <w:t xml:space="preserve">Tulos</w:t>
      </w:r>
    </w:p>
    <w:p>
      <w:r>
        <w:t xml:space="preserve">Lopetin työni, koska epäilin, että se oli helvetinmoinen. Onnittelut.</w:t>
      </w:r>
    </w:p>
    <w:p>
      <w:r>
        <w:rPr>
          <w:b/>
        </w:rPr>
        <w:t xml:space="preserve">Esimerkki 7.909</w:t>
      </w:r>
    </w:p>
    <w:p>
      <w:r>
        <w:t xml:space="preserve">Teksti: minulla on ollut viime aikoina vapaa-aikaa ja olen nauttinut näistä tarinoista, joten ajattelin lähettää yhden omani. tämä tapahtui muutama kuukausi sitten. olen ollut päivittäinen marihuanan polttaja noin 4 vuotta, mutta löysin vahan noin vuosi sitten ja se varasti sydämeni. minulla on l-muotoinen työpöytä makuuhuoneen nurkassa (yksityiskohdat ovat välttämättömiä paljain käsin) toisella puolella on tietokoneen näyttö ja työjutut ja toisella puolella on kokoelma lasia 10$ putkista hulluihin 250$ bongeihin. Joten eräänä yönä olen herännyt noin 2am mitään ja ei voi nukahtaa takaisin, yritettyäni hieman raahaan itseni työpöydälleni puoliunessa tilassa ja päättää dab auttaa minua uneen. joten valitsin rig hit, sai hieman vahaa, lämmitetään banger ylös [iso perse taskulamppu] (https://www.ruralking.com/media/catalog/product/cache/1/image/9df78eab33525d08d6e5fb8d27136e95/m/a/mag-torch_regulated_self-lighting_propane_torch_kit_mt_535-3.jpg) ja asetin soihdun takaisin pöydälle. menin hengittämään ja päädyin työntämään otsani suoraan soihdun kuumaan kärkeen (jos napsautit linkkiä nähdäksesi soihdun, ymmärrät, miten tämä voi tapahtua). se herätti minut välittömästi ja nykäisin pääni pois, kaatamalla soihdun varpailleni sekä lähettämällä käyttämäni laitteiston ja viereisen bongin kuolemaan lattialle. ryntäsin kylpyhuoneeseen katsomaan päätäni ja tosiaankin poltin täydellisen ympyrän päähäni aivan kulmakarvojeni väliin, se oli hyvin selkeä ja kesti noin kaksi kuukautta hävitä kokonaan, näytin siltä, kuin minut olisi leimattu. aion etsiä kuvaa, koska tiedän ottaneeni sellaisen, mutta en ole löytänyt sitä vielä.</w:t>
      </w:r>
    </w:p>
    <w:p>
      <w:r>
        <w:rPr>
          <w:b/>
        </w:rPr>
        <w:t xml:space="preserve">Tulos</w:t>
      </w:r>
    </w:p>
    <w:p>
      <w:r>
        <w:t xml:space="preserve">- Yritin vetää pilveä, rikoin lasin ja sain arpia kasvoihini...</w:t>
      </w:r>
    </w:p>
    <w:p>
      <w:r>
        <w:rPr>
          <w:b/>
        </w:rPr>
        <w:t xml:space="preserve">Esimerkki 7.910</w:t>
      </w:r>
    </w:p>
    <w:p>
      <w:r>
        <w:t xml:space="preserve">Teksti: pakollinen "tätä ei oikeastaan tapahtunut tänään" -rivi: tämä tapahtui, kun olin lapsi, mutta sain siitä muistutuksen, koska minun oli pohdittava joitakin tyhmiä virheitä, joita olen tehnyt.Joka tapauksessa, serkkuni oli viikonloppuna luonani, koska äitini oli tarjoutunut viemään meidät huvipuistoon. Olimme tietysti superinnoissaan, mutta meidän piti odottaa muutama päivä ennen kuin pääsisimme sinne. joten käytimme aikamme tekemällä sitä, mitä lapset tekevät. pelasimme videopelejä tuntikausia, ajoimme polkupyörillä, teimme typeriä jukseja ja menimme ulos leikkimään ja tutkimaan. juuri tutkiminen sai minut "palamaan". Katsokaas, takapihani oli tuolloin täynnä kaikenlaisia työkaluja, sillä olin rakentamassa puumajaa takapihalle. työkalut olivat hajallaan ympäri nurmikkoa, ja meillä oli hauskaa nähdä, mitä löytäisimme. serkkuni lähti etsimään yhteen suuntaan, ja minä toiseen. Hän löysi jotain, jonka hänestä oli erikoista, joten hän nosti sen ylös. Hän kutsui minut luokseen, ja minä katsoin, mitä hän oli löytänyt. hänen käsissään lepäsi itse paholainen, tai minun ikäiseni lapsen mielestä vastaava. hänellä oli sytytin (onko se oikea sana?). [viitteeksi](http://www.allianceonline.co.uk/product_images/lgcl0001.jpg)). annanpa vähän kontekstia. oli kesä. sää oli ollut **polttava** viime päivinä, ja ruoho näytti sen. ruoho olisi todennäköisesti voinut syttyä liekkeihin sinä päivänä, jopa ilman meitä. takaisin tarinaan kuitenkin..... niin hän nostaa sen ylös ja näen sen lepäävän hänen käsissään, ja vitsit, tämän kaverin silmät näyttivät samalta kuin Smigelillä, kun hän piti sormusta käsissään lotrissa. tarkoitan, että ne olivat suorastaan pirulliset. hän oli niin innoissaan. Hän on minua vuoden nuorempi ja on aina ollut meistä kahdesta rohkeampi. hän siis nostaa sen, ja minä vain tuijotan ja ajattelen, mitä pidimme käsissämme. olin näet viaton. en ollut koskaan ennen kokeillut liekkien kanssa, ja pojat, opin paljon sinä päivänä. hän päättää, että meidän on käytettävä löytämäämme työkalua, joka antaa meille huvitusta. hän sytyttää yhden ruohonpätkän. vain kärjen, ei muuta. se syttyy välittömästi liekkeihin ja ympäröivät muutamat korkeat terät syttyvät tuleen. puhallamme ne nopeasti pois ja nyt adrenaliinimme on jo katossa. Koska olemme epäkypsiä lapsia, emme tajua, että se oli esiaste tulevaisuudesta. Päätän, että meidän pitäisi mennä isommalle ruohonlehdelle, jotta saisimme täyden vaikutuksen. Suuri virhe nro 1. Sytytämme ruohonlehden, ja sekunneissa liekit roihuavat kuin pieni leirinuotio. tuijotamme muutaman sekunnin ajan, tyhmästi perustettuna, ja sitten murtaudun tainnostani ja vedän serkkuni pois. juoksen ja nappaan vesiletkun, laitan sen päälle ja raahaan sen pienen nuotiomme luo. suihkutan ruohoa odottaen liekkien hiipuvan. ne eivät hiipuneet. nyt alan panikoida toden teolla. mitä helvettiä teen, jos vesi ei voi voittaa tulta. olin pelannut aikoinani melko paljon pokemonia ja tiesin, että se oli valttikorttini. niinpä sain toisen "loistavan" ( uskomattoman typerän) ideani. meillä oli iso kivijalka, joka oli aika painava meille lapsille. huusin serkulleni, että hän menisi hakemaan kiven ja heittäisi sen nuotioon. niinpä hän kuuliaisesti juoksee paikalle ja heittää kiven nuotioon. tajusin heti, että olin tehnyt virheen, kun näin liekkien hyppäävän ilmaan. tähän mennessä naapurimme tuli ulos talostaan katsomaan, miksi helvetissä hänen pihansa takaa tuli savua. hän kiipeää aidan yli, piipahtaa siellä ja huutaa: " mitä helvettiä te teette?". nyt tämä todella säikäytti meidät, koska emme tienneet, miten vastata. varasin sen talooni, juoksin sisälle ja huusin tulta. tietysti äitini tulee ulos ja muuttuu heti punaisemmaksi kuin liekit. tämän tarinan osan päätteeksi naapuri tuli ja kasteli liekkejä jonkin aikaa, ja vahinkomme näkyi selvästi. maa oli pilkkopimeä ja se pysyi sellaisena muutaman viikon ennen kuin kasvoi mukavan vihreitä rikkaruohoja.Nyt todellinen polttaminen. äitini oli raivoissaan. puhun raivosta kuin Wolverine x-men originsissa. tarkoitan, että hän oli vihainen. hän antoi meidän olla noin 30 minuuttia, ja tämä tulee samalta henkilöltä, joka antoi meidän valvoa nukkumaanmenoaikamme jälkeen ja pelata videopelejä koko yön, samalla kun hän tarjosi jäätelöä ja muita herkkuja. hän kruunasi luentonsa pahimpiin uutisiin. emme menisi huvipuistoon. serkkuni lähtisi huomenna aamulla, ja se siitä. olimme tyrmistyneitä, murskattuja, lyötyjä, mutta ennen kaikkea palaneita.</w:t>
      </w:r>
    </w:p>
    <w:p>
      <w:r>
        <w:rPr>
          <w:b/>
        </w:rPr>
        <w:t xml:space="preserve">Tulos</w:t>
      </w:r>
    </w:p>
    <w:p>
      <w:r>
        <w:t xml:space="preserve">Serkkuni ja minä sekaannuimme härkään ja saimme sarvet jonkin viivästyneen reaktion seurauksena.**</w:t>
      </w:r>
    </w:p>
    <w:p>
      <w:r>
        <w:rPr>
          <w:b/>
        </w:rPr>
        <w:t xml:space="preserve">Esimerkki 7.911</w:t>
      </w:r>
    </w:p>
    <w:p>
      <w:r>
        <w:t xml:space="preserve">Teksti: Okei, aloitan tämän sanomalla, että tämä oli ensimmäinen kertani klubilla. ( yksittäiset kirjaimet, joissa ei ole mitään järkeä paikallaan, ovat ihmisten nimiä, heidän pyynnöstään en julkaise heidän nimiään tässä viestissä, joten kirjain osoittaa heidän nimensä sen ensimmäisen kirjaimen mukaan. )tänään päätin mennä videopelikerhoon ystäväni n pyynnöstä, joten keskustelen siitä koko aamun ja päätän "vitut siitä, mikä voisi mennä pieleen?" Kerron n:lle tämän ja hän innostuu niin paljon, että kertoo minulle ja m:lle.Siirryn kolme jaksoa eteenpäin, ja menemme lounaalle, f on siellä, ja hän on aina halunnut antaa minulle turpiin, koska olen sanonut hänen tyttöystävästään pari valittua asiaa, jotka voivat olla totta tai sitten eivät, hän kuulee, että olen menossa kerhoon, mikä antaa hänelle paikan ja ajan, jolloin olen siellä, joten hän menee kertomaan kaikille exilleni, että olen siellä. joten he menevät ja pitävät jonkinlaisen "kokouksen" selvittääkseen mitä tulee tapahtumaan. hyppää kellon soittoon oppituntien päättyessä, kävelen ulos poikien pukuhuoneesta ja lähden käytävää pitkin. exät 1-3 seisovat siellä ryhmässä, ilman selkäreppuja, ja kun kävelen ohi, he seuraavat minua. sama juttu exien 4 ja 5 kanssa, kun menen portaita ylös päästäkseni luokkahuoneeseen. kun astun huoneeseen, f sulkee oven, kun kaikki muut katsovat pulpetteihinsa. kaikki 5 exää ovat huoneessa, ja niin on myös f. annan teille sen, että olen kotona juuri nyt, tuskissani, koska vittu lupasin jollekulle tehdä jotain, vihaan sitä kun lupaan paskaa....tl;dr lupasin kaverille mennä klubille, vihollinen kuuli siitä, keräsin kaikki exäni yhteen ja hakkasivat minut ikiajoiksi. edit: oikeinkirjoitus ja kuvat. http://imgur.com/pmkbioqedit: poistin kasvot, lisää kirjoitusvirheitä korjattu. sain puhelun poliisilaitokselta tänään, nostamme syytteen, ja meidän on määrä mennä sisään keskiviikkona.päivitys: ei tarvitse nähdä niitä kusipäitä vielä 6-7 kuukauteen, ja olen lähes täysin toipunut, nykyinen matkani ilman vakavia ongelmia on 1,42 mailia, ja tämä on ilman inhalaattoria. unohdin mainita, että ne löivät niin kovaa, että kun otin iskun vastaan, muutama kylkiluideni sirpale pääsi niin lähelle keuhkoja ja sydäntä, että olisin voinut kuolla minuuteissa. jee. edit: kiitos kaikille teille, jotka toivotte nopeaa toipumistani, kiitos teille. (oikeinkirjoitus korjattu, sekä kielioppivirhe korjattu)</w:t>
      </w:r>
    </w:p>
    <w:p>
      <w:r>
        <w:rPr>
          <w:b/>
        </w:rPr>
        <w:t xml:space="preserve">Tulos</w:t>
      </w:r>
    </w:p>
    <w:p>
      <w:r>
        <w:t xml:space="preserve">versio. minulla on nyt kolme murtunutta kylkiluuta, mustelma, hiusmurtuma solisluussani ja massiivinen sisäinen mustelma vasemmalla kyljelläni ja käsivarrellani.</w:t>
      </w:r>
    </w:p>
    <w:p>
      <w:r>
        <w:rPr>
          <w:b/>
        </w:rPr>
        <w:t xml:space="preserve">Esimerkki 7.912</w:t>
      </w:r>
    </w:p>
    <w:p>
      <w:r>
        <w:t xml:space="preserve">Teksti: tänään reddit, oi tänään, minulla on tarina, joka tekee cringe tunteja afterwards.to preface, on kaveri koulussani, joka me kutsumme Sammy. nyt Sammy on melko mukava kaveri, mutta hänellä on neurologinen ongelma, joka tekee hänestä täytyy käyttää tätä moottoroitu pyörätuoli kaikkialla. Hän on aika mahtava kaveri, mutta en ole kovin läheinen hänen kanssaan. enemmänkin ystävän ystävä. olin siis lähdössä viimeiseltä tunnilta, kun kompastun häneen suoraan edessäni, ja kaadun hänen päälleen. mutta se, että olen kilpailullinen kömpelö, on pienin asia. minä, äärettömässä viisaudessani en nähnyt, kenen päälle kompastuin, enkä jostain syystä tajunnut sitä, ja sanoin automaattisesti: "Voi luoja! Anteeksi, tarvitsetteko apua ylös..." ja juuri silloin tajusin, kenen päälle kompastuin. kun sanoin sen, kaikki oli sekunnin ajan hidastettuna. Näin hitaasti, kun hänen hämmennyksensä muuttui hysteeriseksi nauruksi. pyysin silti anteeksi ja muuta paskaa, mutta hän ilmoitti minulle jälkeenpäin, että ainoa kipu, jonka hän tunsi, oli kylkensä sen jälkeen, kun hän oli lopettanut nauramisen tyhmälle persukselleni. en välitä, nauroiko hän sen pois vai ei, olen silti kauhuissani. luojan kiitos, että hänellä on huumorintajua.</w:t>
      </w:r>
    </w:p>
    <w:p>
      <w:r>
        <w:rPr>
          <w:b/>
        </w:rPr>
        <w:t xml:space="preserve">Tulos</w:t>
      </w:r>
    </w:p>
    <w:p>
      <w:r>
        <w:t xml:space="preserve">: kompastui pyörätuolissa istuvaan neurologisesti sairaaseen lapseen ja kysyi häneltä, haluaisiko hän apua ylös, vaikka hän ei ollut kaatunut.</w:t>
      </w:r>
    </w:p>
    <w:p>
      <w:r>
        <w:rPr>
          <w:b/>
        </w:rPr>
        <w:t xml:space="preserve">Esimerkki 7.913</w:t>
      </w:r>
    </w:p>
    <w:p>
      <w:r>
        <w:t xml:space="preserve">Teksti: tämä tapahtui itse asiassa eilen. olen siis jutellut tämän upean tytön kanssa nyt noin puolitoista kuukautta. työmme liittyvät tavallaan toisiimme, joten näemme toisiamme joskus työaikana. ja kun hän ei ole töissä, hän käy joskus toimistossani ja minä hänen toimistollaan. sanotaan häntä bae:ksi. tämä tapahtui siis eilen. olen kertonut hänelle kyttäävästä ex-tyttöystävästäni jo aiemmin, pari viikkoa sitten. ja sitten kerroin hänelle eilen uudestaan, että exäni tavallaan kyttää minua edelleen eikä ole päässyt minusta yli. jatkoin kertomalla, että lähetin exälleni selfien minusta ja baesta. sitten bae kysyi, miten hän reagoi. kerroin, että hän ei ollut kovin iloinen siitä, ja että hän halusi silti, että palaan hänen luokseen, ja että hän jopa tarjosi kolmen kimppakivaa ystävänsä kanssa, jos palaan. muutamaa tuntia myöhemmin, n. klo 4 aamuyöllä, saan tekstiviestin baelta. "meidän on lopetettava yhteydenpito. anteeksi".</w:t>
      </w:r>
    </w:p>
    <w:p>
      <w:r>
        <w:rPr>
          <w:b/>
        </w:rPr>
        <w:t xml:space="preserve">Tulos</w:t>
      </w:r>
    </w:p>
    <w:p>
      <w:r>
        <w:t xml:space="preserve">, fml</w:t>
      </w:r>
    </w:p>
    <w:p>
      <w:r>
        <w:rPr>
          <w:b/>
        </w:rPr>
        <w:t xml:space="preserve">Esimerkki 7.914</w:t>
      </w:r>
    </w:p>
    <w:p>
      <w:r>
        <w:t xml:space="preserve">Teksti: pakollinen tämä tapahtui monta vuotta sitten, kun olin noin 9-vuotias. oli aurinkoinen kesäiltapäivä ja minä ja veljeni olimme rentoutumassa altaassa. koska oli la kesä, ei ollut pulaa ötököistä, jotka lentelivät ympäriinsä. veljeni, osoituksena miehisyydestä, taputtaa käsiään tappaen kärpäsen, joka pörräsi ilmassa. nyt, vanhempana veljenä tunsin velvollisuudekseni ylittää tämän teon. en hetkeäkään myöhemmin kuulen surinaa aivan korvani vieressä. tartuin hetkeen ja nappasin tuon imijän suoraan ilmasta katsomatta! tunsin oloni mahtavaksi noin puolen sekunnin ajan, kunnes tajusin mokanneeni. tunsin terävän kivun kädessäni ja tajusin, ettei tämä ollut mikään tavallinen kärpänen, vaan mehiläinen.</w:t>
      </w:r>
    </w:p>
    <w:p>
      <w:r>
        <w:rPr>
          <w:b/>
        </w:rPr>
        <w:t xml:space="preserve">Tulos</w:t>
      </w:r>
    </w:p>
    <w:p>
      <w:r>
        <w:t xml:space="preserve">miehekkyyden osoituksena nappasin mehiläisen ilmasta, koska luulin sitä kärpäseksi.</w:t>
      </w:r>
    </w:p>
    <w:p>
      <w:r>
        <w:rPr>
          <w:b/>
        </w:rPr>
        <w:t xml:space="preserve">Esimerkki 7.915</w:t>
      </w:r>
    </w:p>
    <w:p>
      <w:r>
        <w:t xml:space="preserve">Teksti: Tänä aamuna toivoin, ettei autossani olisi ollut pakkasta, jotta ehtisin töihin, ja onnellisuuteni oli huipussaan. kunnes saavuin ovelle ja näin kauhistuttavan avaimen puuttuvan avaimeni avaimenperässä, jossa kotiavaimeni (ota juotavaa) pitäisi olla. Niinpä etsin ympäri taloa, sänkyjen alta ja taskujen sisältä ajatellen, että olisin saattanut ottaa sen avaimenperästä mennäkseni takaisin taloon, samalla kun etsin jotain tavaraa autostani (etuovi lukkiutuu itsestään, kun se on suljettu), ja itkin itsekseni, miksi jumala haluaa minun saavan potkut ja minkä opetuksen hän haluaa minun saavan. 15 minuuttia kiukuttelua, puuskuttelua ja kiukuttelua myöhemmin katson vielä kerran avainnippuani nähdäkseni, olenko unohtanut, että se oli siellä, ja silloin tajusin, että se ei ollutkaan avain, jonka olin hukannut, vaan tunniste, joka on yhdistetty siihen avaimen tunnistamiseksi. ja turvallista sanoa, että se oli 15 minuuttia elämästäni, jota en saa koskaan takaisin, kun minulla oli jälleen yksi sekopäinen hetki.</w:t>
      </w:r>
    </w:p>
    <w:p>
      <w:r>
        <w:rPr>
          <w:b/>
        </w:rPr>
        <w:t xml:space="preserve">Tulos</w:t>
      </w:r>
    </w:p>
    <w:p>
      <w:r>
        <w:t xml:space="preserve">luulin hukanneeni ulko-oveni avaimen, käytin 15 minuuttia sen etsimiseen ja tajusin, että se oli avaimenperässä, mutta sen vieressä oleva tunniste oli kadonnut. näin ollen myöhästyin töistä.</w:t>
      </w:r>
    </w:p>
    <w:p>
      <w:r>
        <w:rPr>
          <w:b/>
        </w:rPr>
        <w:t xml:space="preserve">Esimerkki 7.916</w:t>
      </w:r>
    </w:p>
    <w:p>
      <w:r>
        <w:t xml:space="preserve">Teksti: kuten useimmat tifut tässä subissa, tämä tapahtui3 vuotta sitten, kun olin 10. luokalla. oopsi valittiin kertomaan uutiset viikoittaisessa kokouksessa koulun salissa, ja minulle kerrottiin tästä juuri edellisenä päivänä. olen yleensä hermostunut tyyppi, joten se oli aika iso juttu minulle, niin paljon, että olen viettänyt koko yön valmistautuen siihen.seuraava päivä koitti, kokous alkoi ja nimeni kutsuttiin esiin. hitaasti kiipesin lavalle, jossa minun piti tehdä tekoni. hengitin syvään, kiristin itseni ja rupesin purskuttelemaan niitä uutisia, joihin olin niin tarkasti valmistautunut. kaikki meni hyvin, kunnes siirryin urheiluosioon, jossa oli kerrottava uutinen siitä, että Fiorentina oli erottanut managerinsa. Olin hyvin tietoinen tämän uutisosan sudenkuopista, mutta edellisen illan unisena ja horroksessa, löysin itseni ja sanoin ja lainaan: "fiorentina have sexxxdd....uhhh!". heti salissa vallitsi tahraton täydellisyyshiljaisuus, vain sen sanan heikko kaiku, joka juuri tuli suustani neljän ison kaiuttimen kautta. kaikki katsoivat minuun, muutama tusina opettajia ja noin ~600 oppilasta. Olin niin nolona, että pysähdyin kesken uutisten lukemisen ja laskeuduin hitaasti samoja portaita, joille olin niin hermostuneena noussut, jotta en tekisi itsestäni naurunalaista. tein niin. voin sanoa, että olin koulun puheenaihe koko viikon ajan, sain varoituksen rehtorilta (lol) enkä enää koskaan noussut lavalle. 10/10 en tekisi uudestaan sitten takapakkia, tahatonta kiroilua, nöyryytystä.</w:t>
      </w:r>
    </w:p>
    <w:p>
      <w:r>
        <w:rPr>
          <w:b/>
        </w:rPr>
        <w:t xml:space="preserve">Tulos</w:t>
      </w:r>
    </w:p>
    <w:p>
      <w:r>
        <w:t xml:space="preserve">valittu uutisten lukemista varten, ylivalmisteltuna</w:t>
      </w:r>
    </w:p>
    <w:p>
      <w:r>
        <w:rPr>
          <w:b/>
        </w:rPr>
        <w:t xml:space="preserve">Esimerkki 7.917</w:t>
      </w:r>
    </w:p>
    <w:p>
      <w:r>
        <w:t xml:space="preserve">Teksti: Tämä tapahtui ennen joulua 2014. edellinen työnantajani antoi meille joululahjaksi muutaman eri vaihtoehdon. valitsin ruoan kuivauslaitteen. joten halusin kokeilla sitä ja päätin tehdä omenasipsejä. näitä tehdessäsi otat omenan, viipaloit sen, lisäät siihen sokeria ja kanelia ja laitat ne sitten kuivauslaitteeseen. aika yksinkertaista, ajattelin. sen sijaan, että olisin viipaloinut ne veitsellä, tartuin mandoliinihöylääni. Ainoa ongelma oli se, että nämä olivat isoja omenoita, jotka eivät mahtuneet pidikkeeseen, joten pidin omenoita kädessäni. koska ne leikattiin niin helposti, en huomannut, miten lähellä sormet olivat terää. ajelin sitten peukaloni sivusta hyvän palan pois. mutta tämä on vain osa polttoaineesta. juostessani kylpyhuoneeseen hakemaan kaikenlaista nenäliinaa, jotta veri ei valuisi käsivarttani pitkin, sain nykyisen morsiameni huomion. olet idiootti ja huoleni terveydestäni välissä hän kertoi, että minun on desinfioitava se. suostuin, ja hän lähti hakemaan pullon jotakin, kun minä palasin takaisin keittiön pöydän ääreen. hän toi isopropyylialkoholia. ajattelematta asiaa laitoin sitä pumpulipuikolle ja liimasin sen peukalooni. niille, jotka eivät tiedä, se polttaa avoimia haavoja. kuin hehkuvan sähkölieden käämin koskeminen polttaa. kivun mentyä ohi kysyin häneltä, miksi hän valitsi sen. ilmeisesti hänen isänsä käytti sitä aina haavojen desinfiointiin, kun hän ja hänen sisaruksensa olivat nuorempia. kesti noin kuukauden, ennen kuin se parani (pidempään, ennen kuin siihen ei tullut litteää kohtaa), eikä automekaanikon ammatti siihen aikaan auttanut asiaa. aina kun mandoliiniviipale otetaan esiin, nyt vitsaillaan ja ollaan huolissaan sormistani.</w:t>
      </w:r>
    </w:p>
    <w:p>
      <w:r>
        <w:rPr>
          <w:b/>
        </w:rPr>
        <w:t xml:space="preserve">Tulos</w:t>
      </w:r>
    </w:p>
    <w:p>
      <w:r>
        <w:t xml:space="preserve">leikkasin peukalon palan irti tehdessäni omenasipsejä. käytin isopropyylialkoholia haavan desinfiointiin.</w:t>
      </w:r>
    </w:p>
    <w:p>
      <w:r>
        <w:rPr>
          <w:b/>
        </w:rPr>
        <w:t xml:space="preserve">Esimerkki 7.918</w:t>
      </w:r>
    </w:p>
    <w:p>
      <w:r>
        <w:t xml:space="preserve">Teksti: Huoneeni on ollut heinäkuun puolivälistä lähtien täysi paskakasa. aioin siivota sen tällä viikolla, mutta en koskaan ottanut aikaa. minulla on tonneittain limsatölkkejä, tyhjiä sipsipusseja, ramen-kuppeja jne. se on todella sotkuista. joka tapauksessa, minulla on yksi kissa, Lucy, joka yleensä pysyy huoneessani. no, muutama minuutti sitten (1:30) se hyppeli ympäriinsä laatikossa huoneessani. tyypillistä kissan käyttäytymistä, huusin sille ja yritin mennä takaisin nukkumaan. sitten hetkeä myöhemmin kuulin sen leikkivän roskiksessa sänkyni vieressä. mutta kuultuani sen leikkivän, tunsin sen hyppäävän päälleni. jos arvasitte sen, tiedätte, että huoneessani on hiiri. Kello on 1:40 aamulla, ja huoneessani on pieni musta hiiri. En tiedä, miksi se pelottaa minua, mutta nyt tämä 180-senttinen kiukkuinen teini istuu peloissaan ristiin rastiin pyörätuolilla, kun katson kissani jahtaavan hiirtä huoneessani.</w:t>
      </w:r>
    </w:p>
    <w:p>
      <w:r>
        <w:rPr>
          <w:b/>
        </w:rPr>
        <w:t xml:space="preserve">Tulos</w:t>
      </w:r>
    </w:p>
    <w:p>
      <w:r>
        <w:t xml:space="preserve">huoneessani on niin paljon roskaa, että hiiri pitää minut hereillä. lapset, siivotkaa huoneenne.</w:t>
      </w:r>
    </w:p>
    <w:p>
      <w:r>
        <w:rPr>
          <w:b/>
        </w:rPr>
        <w:t xml:space="preserve">Esimerkki 7.919</w:t>
      </w:r>
    </w:p>
    <w:p>
      <w:r>
        <w:t xml:space="preserve">Teksti: woo! vihdoin sain jotain, mitä voin oikeasti edistää tätä subia, jota olen oppinut rakastamaan. luulen, että juuri nyt olen vaiheessa, jossa luulen, että saatan vielä pystyä pelastamaan tämän, joten se ei ole vielä iskenyt minuun liian kovaa. täällä on 2am ja aion (yrittää) nukkua, joten kuvia voidaan ladata pyynnöstä, kun herään.niin, melko paljon on tämä tyttö, jota olen nähnyt vähän aikaa ja olemme jutelleet melko paljon. Olemme kehittäneet tunteita, mutta on joitakin komplikaatioita, nimittäin on hän hiljattain saanut ulos suhteesta ja hänen luottamuksensa kaverit on hieman bleh, kun taas olen ollut ulos suhteesta yli vuoden ja olen juuri nyt saanut olla piste, jossa voin luottaa suhteeseen uudelleen (olin pettänyt, mutta meh). Joka tapauksessa tämä tyttö, hotsexyspygirl, ja minä olimme viettäneet päivän tekstiviestejä siitä, että hän oli huolissaan kiirehtimästä suhteeseen ja hän oli huolissaan siitä, että olin kehittämässä todella voimakkaita tunteita häntä kohtaan jne. mutta onnistuimme selvittämään kaiken tämän ja olimme taas onnellisia ja pirteitä ja mitä ei... nyt tässä on vittuilua....i kiitti häntä siitä, että hän oli avoin minulle ja hän vastasi "haha en olisi kertomatta sinulle!". xx", johon älykäs perseeni ajatteli, että olisi fiksua vastata "minulla on jotain, mitä en ole kertonut sinulle... xx" ja kun hän kysyi siitä, minulla oli tämä sanottavana: "joo, minut lähetettiin -redacted-:iin samaan aikaan kuin sinä, koska mi5 uskoo sinun työskentelevän Zimbabwen salaiselle palvelulle. he halusivat, että pääsisin kanssasi soluttautumaan zss:ään ja tuomaan kunniaa takaisin äiti Venäjälle, mutta loikkasin, koska minulla on todellisia tunteita sinua kohtaan, joten minun ja perheeni on piilouduttava -redaktoitu -alueelle!". xx" meillä oli pientä kiusoittelua meneillään ja luulin, että hän vain leikki mukana, mutta sitten hän alkoi tulla todella loukkaavaksi ja päätyi sanomaan "blokasin sinut juuri. onnea elämään, kuka ikinä oletkin. vitun perverssi" eikä vastannut, tämä oli 4 tuntia sitten. hän on saattanut vain nukahtaa kesken trollauksen tai hän on vain erittäin sitoutunut psykologisesti potkimaan minua perseelle, mutta en todellakaan tiedä. puhumattakaan siitä, että kysyin asiasta hänen ystävältään, ja hän sanoi: "Nah, tuo on tyypillinen *hotsexyspygirl* kun hän on vihainen, luulen oikeasti, että hän uskoo sinua." En voi oikeasti käsittää, miten hän voi uskoa minua tässä asiassa, ja jos hän uskoo, niin miten helvetissä minä juuri pilasin suhteen teeskentelemällä olevani vakooja... sen jälkeen, kun olin juuri pelastanut sen lailliselta ongelmalta.Anteeksi huono muotoilu, kirjoitan tätä puhelimella sängyssä! toivottavasti nautitte siitä, että yritän olla hauska ja oikeasti vain pilasin suhteeni. päivitys: Okei, heräsin juuri noin tunti sitten, kello on 10:30. Olen nyt virallisesti täysin sinkku, enkä ole varma, johtuuko se todella tästä, vai oliko se jokin muu syy, mihin olen taipuvainen. siitä huolimatta, suuri vittuilu :)</w:t>
      </w:r>
    </w:p>
    <w:p>
      <w:r>
        <w:rPr>
          <w:b/>
        </w:rPr>
        <w:t xml:space="preserve">Tulos</w:t>
      </w:r>
    </w:p>
    <w:p>
      <w:r>
        <w:t xml:space="preserve">kerroin tytölle, jonka kanssa minulla oli suhde, että olin brittiläinen vakooja, joka loikkasi maahan rakkauteni vuoksi, vihollisen agentti, ja nyt hän vihaa minua.</w:t>
      </w:r>
    </w:p>
    <w:p>
      <w:r>
        <w:rPr>
          <w:b/>
        </w:rPr>
        <w:t xml:space="preserve">Esimerkki 7.920</w:t>
      </w:r>
    </w:p>
    <w:p>
      <w:r>
        <w:t xml:space="preserve">Teksti: reddit, tänään todella mokasin niin pahasti... olen sekaisin ja epävarma, mitä tehdä. se on melko pitkä tarina, mutta jos kestät minua, ehkä opit jotain (tai ainakin lievästi viihdyttää).Eilen (tiistaina 18. päivä) matkustin bussilla kolmen eri liikennevälineen kautta yli kuusi tuntia vieraillakseni rakkaan siskoni luona päivän ajan. hän asuu kaupungissa nimeltä london (ontario), kun taas minä asun kaupungissa nimeltä stouffville. molemmat ovat jokseenkin lähellä torontoa. Vierailu sujuu aivan loistavasti, meillä on hauskaa. lähden hänen kotoaan klo 16:00 hakemaan lippuni bussiin, joka vie minut lontosta torontoon. bussin on määrä lähteä klo 17:30 (haluan olla varma aikatauluista, siksi lähden tuntia aikaisemmin kuin olisi pitänyt).Odottelen siis asemalla, selaan redditiä ja istun sellaisessa metallituolissa, jossa on pienet reiät istuimessa, kuten lentokentällä. muutaman penkkirivin päässä on kolikkopuhelimia (se on asiaankuuluvaa, älä huoli).saamme kuulla, että kaiken lumen takia bussi on myöhässä noin 20 minuuttia. ei hätää. jatkan selailua ja huolehdin omista asioistani. nyt huomaan nuoremman miehen (ehkä 19-20), joka on maksupuhelimessa käymässä kiihkeää keskustelua. hän näyttää melko epätoivoiselta ja soittaa useita puheluita. hän ei selvästikään ole kovin varakas ihminen rähjäisten vaatteidensa perusteella. puhuttuaan pitkään puhelimessa hän menee tiskin luokse noutamaan lippunsa. kuulen hänen sanovan, ettei hänellä ole henkilöllisyystodistusta, mutta hän onnistuu kuitenkin saamaan lippunsa. bussi saapuu vihdoin tunnin myöhässä, ja me kaikki haemme lippumme valmiiksi noustaksemme kyytiin ja lähtiessämme matkaan. kun kävelen käytävää pitkin etsien istumapaikkaa, huomaan yhden vapaan paikan melko söpön tytön vieressä, mutta koska olen pelkuri, valitsen istua vanhemman miehen viereen käytävän toiselle puolelle. kadun sitä heti, sillä hän haisi ja jostain syystä minun teki mieli jutustella tämän tytön kanssa. jos olisin vain ollut oi reddit, mitään tästä ei olisi tapahtunut. joten hutera puhelinkoppimies raivaa tiensä bussin takaosaan paperiensa kanssa eikä minkään muun kanssa. kuittaan itseni itsesyytökselle ja haen lisää asioita, joihin tuhlaan aikaani. kun bussi jatkaa iloista matkaansa, päätän ottaa nokoset. nostan jalat ylös ja liu'utan takapuoleni eteenpäin, mukavasti ja nukahdan. nyt pidän lompakkoni aina vasemmassa taskussa. pidän siellä kaiken - rahani ja henkilöllisyystodistukseni ja korttini ja kaiken muun. istun käytäväpaikalla niin, että vasen jalkani on lähimpänä käytävää. tässä kohtaa mokasin. herään noin tunnin bussimatkan jälkeen ja alan selata taas. olemme jumissa liikenteessä, joten asiat ovat aika tylsiä. vanhempi kaveri vieressäni alkaa katsoa guardians of the galaxya läppäriltään. makeeta. minäkin katson sitä kömpelösti sivusilmällä. kolmen tunnin matkan jälkeen (noin 21:30) saavumme torontoon. kerään tavarani ja valmistaudun lähtemään. sketsipuhelinmies on ensimmäinen, joka poistuu bussista. Kun hän kuitenkin kävelee ohitseni, hän *pudottaa kaikki paperinsa*. en ajattele siitä mitään, olen liian huolissani takkini ja huivini pukemisesta päälleni. poistun bussista ja kävelen ehkä parikymmentä metriä, kun teen tavallisen taskutarkastuksen, ja sitten tajuan, että **lompakkoni ei ole laukussani**.Juoksen takaisin bussiin ja kerron siitä kuljettajalle, joka antaa minun etsiä sitä, mutta turhaan. etsin kaikkialta, korkealta ja matalalta. ei mitään. joten alan panikoida. olen suurkaupungissa yksin ilman rahaa tai henkilöllisyystodistusta noin kahden tunnin matkan päässä kotoa. Epäilen heti, että lompakko putosi taskustani nukkuessani, ja hämärtynyt kolikkopuhelintyyppi on varmaan ottanut sen talteen, kun kauhoi papereitaan. jos olisin istunut tytön viereen, lompakko olisi vain pudonnut penkille, eikä mitään pahaa olisi tapahtunut. vittu. onneksi minulla on hyviä ystäviä Torontossa, jotka pystyivät auttamaan minua. nyt on melkein keskiyö, ja olen bussissa matkalla kotiin. huomenna minun pitää mennä töihin seitsemältä aamulla. jessus.</w:t>
      </w:r>
    </w:p>
    <w:p>
      <w:r>
        <w:rPr>
          <w:b/>
        </w:rPr>
        <w:t xml:space="preserve">Tulos</w:t>
      </w:r>
    </w:p>
    <w:p>
      <w:r>
        <w:t xml:space="preserve">**lompakkoni on nyt kadonnut/varastettu, koska olen chode-munching shivery-anus pelkuri.**</w:t>
      </w:r>
    </w:p>
    <w:p>
      <w:r>
        <w:rPr>
          <w:b/>
        </w:rPr>
        <w:t xml:space="preserve">Esimerkki 7.921</w:t>
      </w:r>
    </w:p>
    <w:p>
      <w:r>
        <w:t xml:space="preserve">Teksti: tämä tapahtui jokin aika sitten. tyttöystäväni oli juuri muuttanut uuteen asuntoon ja järjesti avoimet ovet läheisille ystävilleen. jossain vaiheessa istuin sohvalla hänen ja yhden hänen ystävänsä kanssa (molemmat ovat feministejä ja keskustelun aiheena oli feminsm). en muista tarkalleen, mistä puhuimme, mutta hänen ystävänsä yritti muistella erään kuuluisan naisen nimeä ja epäonnistui todella siinä, että hän ei pystynyt antamaan kunnollista kuvausta, jotta voisimme auttaa. jossain vaiheessa hän muisti: - se on paris hilton! johon vastasin: - oi, "vaalea huora"! jos olisit sanonut sen, olisin arvannut sen oikein!molemmat tuijottivat minua epäuskoisena siitä, mitä olin juuri sanonut, johon tajusin, että olin mokannut. hänen ystävänsä vain sanoo: "okei, jätän tuon huomiotta" ja jatkaa puhumista (hän ei tuntenut minua silloin kovin hyvin. mikä loistava "ensivaikutelma"!), ja minä vältän katsomasta tyttöystävääni silmiin tai häntä ollenkaan.myöhemmin samana iltana, kun hänen ystävänsä olivat lähteneet, hän kysyi minulta siitä, ja minä, todella häpeissäni, keksin tekosyyn, joka oli "vähemmän pahempi" kuin todellisuus. portugaliksi huora = puta, mutta "puta" voi slangissa olla myös asteen adverbiaali, joten "vaalea huora" = puta loira, jonka sanoin tarkoittavani jotakin tyyliin "helvetin kuuma blondi". hän teeskenteli uskovansa sen, ja menimme nukkumaan. se oli kamalaa.</w:t>
      </w:r>
    </w:p>
    <w:p>
      <w:r>
        <w:rPr>
          <w:b/>
        </w:rPr>
        <w:t xml:space="preserve">Tulos</w:t>
      </w:r>
    </w:p>
    <w:p>
      <w:r>
        <w:t xml:space="preserve">kutsui paris hiltonia vaaleaksi huoraksi feministityttöni ja hänen feministiystävänsä edessä.</w:t>
      </w:r>
    </w:p>
    <w:p>
      <w:r>
        <w:rPr>
          <w:b/>
        </w:rPr>
        <w:t xml:space="preserve">Esimerkki 7.922</w:t>
      </w:r>
    </w:p>
    <w:p>
      <w:r>
        <w:t xml:space="preserve">Teksti: niin tämä tapahtui viime yönä, mutta whatever.so olin käyttämällä äitini ipad, hän tuskin käyttää sitä ja halusin katsella joitakin juttuja netflix.i oli melkein valmis sen kanssa, kun huomasin yksi niistä valokuva sovelluksia, jotka vaativat salasanan.Minulla ei ollut aavistustakaan, miksi äitini tarvitsisi sellaista, joten napsautin sitä ja kirjoitin hänen ipadinsa salasanan (oletin, että se oli sama, koska hän ei ole kovin hyvä tietoturvan kanssa). kun sovellus avautui, olin paljastanut (anteeksi sanaleikki) molempien vanhempieni alastonkuvia. kauhistuneena sammutin ipadin enkä ole sen jälkeen puhunut kummallekaan vanhemmalleni.</w:t>
      </w:r>
    </w:p>
    <w:p>
      <w:r>
        <w:rPr>
          <w:b/>
        </w:rPr>
        <w:t xml:space="preserve">Tulos</w:t>
      </w:r>
    </w:p>
    <w:p>
      <w:r>
        <w:t xml:space="preserve">löysin vanhempieni alastonkuvia -</w:t>
      </w:r>
    </w:p>
    <w:p>
      <w:r>
        <w:rPr>
          <w:b/>
        </w:rPr>
        <w:t xml:space="preserve">Esimerkki 7.923</w:t>
      </w:r>
    </w:p>
    <w:p>
      <w:r>
        <w:t xml:space="preserve">Teksti: tämä tapahtui juuri.tänä iltana löysin itseni täysin tuntemattomien ihmisten talosta yöksi. kahdella vanhemmalla oli kaksi lasta, jotka olisivat ihastuttavia, jos he eivät olisi niin psykoottisia kuin he ovat. en ollut tavannut näitä ihmisiä ennen kuin aiemmin tänä iltana. minä ja ystäväni saavuimme taloon noin kaksikymmentä minuuttia sitten, mutta kun saavuin, minulla oli vain yksi asia mielessäni, ja se oli lähimmän vessan löytäminen.tulin sisään ja heitin makuupussini lattialle ja varasin sen vessaan.on tärkeää tietää, että näillä ihmisillä on talossa kaksi pientä poikaa. toinen on 4-vuotias ja toinen 6-vuotias, molemmat ovat tunnettuja siitä, että aiheuttavat ongelmia. itse asiassa saapuessamme 6-vuotiasta kuulusteltiin kylpyhuoneesta tulevasta kauheasta hajusta. hän oli juuri lähtenyt sieltä, ja he tiesivät, että jokin oli pielessä, mutta tämä poika vaikeni sen lähteestä. niin kovasti kuin minun piti lähteä, he antoivat minun tehdä, mitä minun oli tehtävä, kun he jatkoivat tämän pojan kuulustelua.Kun olin lopettanut asiani kylpyhuoneessa, tajusin, että koko huone haisi kamalalta (eikä se ollut minun vikani). se oli aivan mädäntynyt, mutta tarkoitan, että kun on mentävä, on mentävä. kauhukseni huomasin, että rullassa ei ollut vessapaperia. ei se mitään. tarkistin pohjan ympäriltä enkä nähnyt mitään, mutta aivan kaapin päällä vessan yläpuolella näkyi valkoinen tikattu pelastukseni. se oli juuri ja juuri ulottumattomissa, mutta tässä vaiheessa alan olla epätoivoinen. katselen ympärilleni etsimään mitään käden ulottuvilla olevaa, jolla voisin lyödä rullan alas. pyyhe ei yltäisi, pölypannu lensi tosiaan niin kauas, kun sen heitti, mutta tuolla, aivan huoneen nurkassa, näin sen. näennäisesti kuiva pömpeli. se näytti myös olevan se paikka, josta haju tuli. punnitsin vaihtoehtojani ja päätin, että se olisi juuri ja juuri tarpeeksi pitkä, jotta pääsisin vessapaperin luokse, jos voisin sietää hajua. Niinpä tartuin pömpeliin ja heilautin sitä pääni yläpuolella ylöspäin kohti kaappia ja wc-paperia. samalla löysin "lahjoja". ilmeisesti havaitsemani haju oli jäänyt pömpelin alle, sillä kun liikutin sitä, pikkulasten paskat sinkoutuivat kuin torpedot huoneen poikki kaaressa, jonka heilautukseni piirsi ilman läpi. kakka upposi seinään, lattiaan, kattoon ja kaikkeen, mitä se kuljetti. sitten tuli nestettä. se oli ruskeaa ja koostumukseltaan kuumaa vanukasta ja teki heti selväksi, että suurin osa hajusta oli peräisin tästä laitteesta. aivan kuin se ei olisi ollut tarpeeksi paha asia, jopa sen jälkeen, kun olin rekisteröinyt, mitä oli tapahtumassa, ensimmäinen vaistoni käski minua ravistamaan loputkin lannasta pois pömpelistä. tämä aiheutti likaantumisen. ajattelematta jätteiden edelleen tyhjentämisen seurauksia raahasin pömpeliä pitkin lattiaa yrittäessäni päästä eroon sekä liasta, joka oli nyt kaikkialla, että hajusta, mikä vain pahensi koko tilannetta. WC:n edessä oleva alue oli nyt täysin likaantunut paskaan, ja kaiken lisäksi kaikki liikkuminen aiheutti sen, että WC-paperirulla, jota olin etsimässä, putosi kaapista ja joutui aiheuttamaani tuoreeseen paskakasaan.Hetken tajuttuani tyhmyyteni huomasin myös, että vessan pohjan lähellä oli pieni ovi, joka oli jäänyt minulta huomaamatta. avasin sen varmistaakseni, ettei se ollut täynnä kakkaa, ja huomasin, että siinä oli, arvasitte varmaan, ylimääräistä vessapaperia. varoitettuani vanhempia siitä, että olin löytänyt hajun lähteen, poika myönsi, että hän "kävi pissalla ja laittoi kakkani robotin käsivarteen." Yritämme vieläkin siivota sitä, mutta kaipa sitä voi kutsua hyväksi esittelyksi.</w:t>
      </w:r>
    </w:p>
    <w:p>
      <w:r>
        <w:rPr>
          <w:b/>
        </w:rPr>
        <w:t xml:space="preserve">Tulos</w:t>
      </w:r>
    </w:p>
    <w:p>
      <w:r>
        <w:t xml:space="preserve">yritin käyttää kakkaa täynnä olevaa pömpeliä pudottaakseni kipeästi kaivattua vessapaperia. samalla sotkin paskan koko vieraan ihmisen vessaan.</w:t>
      </w:r>
    </w:p>
    <w:p>
      <w:r>
        <w:rPr>
          <w:b/>
        </w:rPr>
        <w:t xml:space="preserve">Esimerkki 7.924</w:t>
      </w:r>
    </w:p>
    <w:p>
      <w:r>
        <w:t xml:space="preserve">Teksti: niin toisin kuin monet viestit, tämä tapahtui tänään. kuten kuten 4 tuntia sitten. mutta se on joitakin juuria viime vuonna. niin lähellä loppua vuoden 12 ('straya) ystäväni numero vanhentunut ja olin tekstiviestejä hänelle ja ihmettelin, miksi hän ei vastannut. niin muutama viikko sitten menemme yliopistoon ja saan selville, että hänen vanha numero vanhentunut ja että hän sai uuden. joten laitoin hänen uusi numero puhelimeeni odottaen, että vanha numero olisi korvattu. Joten tänään lähetin hänelle tekstiviestin, jossa kysyin onko hän tänään yliopistolla. seuraavaksi saan puhelun yksityisnumerosta, en yleensä vastaa näihin, mutta joskus työ soittaa minulle yksityisnumeroon. joten vastasin ja vastaani tuli:soittaja: kuka siellä!!minä: öö, se on broadsword117soittaja: mistä olet kotoisin?minä: öö, miksi?soittaja: lopeta viestien lähettäminen minulle, senkin f*****g c**tme: lopettaa puhelun...seuraavaksi menen yhteystietoihini, tarkistan kaverini numeron ja lähetän hänelle facebookin kautta viestin, mikä hänen numeronsa on. niin sitten hankin hänen uuden numeronsa ja poistin vanhan, enkä sitten odottanut siitä mitään. seuraavaksi saan kyseisestä numerosta viestin, jossa kerrotaan, että jos olen huumekauppias, hän ilmoittaa minusta poliiseille. Nyt olen aika sekaisin siitä, että tämä tyyppi aikoo soittaa poliisit perääni (tiedoksi, en ole koskaan käyttänyt huumeita tai edes nähnyt niitä ennen). joten vastaan hänelle, että se oli väärinkäsitys, että minulla oli väärä numero. sitten hän sanoo minulle jotain siitä, että mistä tiesin, että hän oli yliopistossa ja että hän ottaa minut kiinni ja muuta vastaavaa. sitten jatkan taas kertomalla hänelle, etten tiedä, mistä hän puhuu. sitten hän lopulta vastaa ja käskee minua vain poistamaan numeron. joten</w:t>
      </w:r>
    </w:p>
    <w:p>
      <w:r>
        <w:rPr>
          <w:b/>
        </w:rPr>
        <w:t xml:space="preserve">Tulos</w:t>
      </w:r>
    </w:p>
    <w:p>
      <w:r>
        <w:t xml:space="preserve">puhelimessa oli väärä numero, ja poliisit melkein soittivat minulle, koska olin "huumekauppias".</w:t>
      </w:r>
    </w:p>
    <w:p>
      <w:r>
        <w:rPr>
          <w:b/>
        </w:rPr>
        <w:t xml:space="preserve">Esimerkki 7.925</w:t>
      </w:r>
    </w:p>
    <w:p>
      <w:r>
        <w:t xml:space="preserve">Teksti: Hei kaikki, en uskonut, että postaukseni saisi niin paljon palautetta, joten kiitos siitä(?), monet ihmiset joko kommentoivat tai lähettivät minulle viestejä neuvojen ja samanlaisten tarinoidensa kanssa. ja tänään saaga jatkuu. (oli pakko odottaa tähän päivään, jotta noudatan sääntöä #4)menin siis lääkärin vastaanotolle, ja hän kertoi minulle melko paljon sitä, mitä tiesin jo lukiessani vastauksia postaukseeni. hän oli vaikuttunut siitä, että tiesin, mikä frenulum on, ja sanoi, että hän oli kuullut tilanteestani ennenkin, mutta ei ollut koskaan nähnyt sitä omakohtaisesti.loppujen lopuksi peppuni on kunnossa, ja lääkäri sanoi, että oli hyvin todennäköistä, että jos repeämää ei olisi tapahtunut tämän tytön kanssa, se olisi tapahtunut jonkin toisen tytön kanssa myöhemmin, ja onneksi minun ei tarvinnut leikata esinahkaani. hän tarjoutui, koska ilmeisesti jotkut aikuiset miehet tekevät niin, mutta kieltäydyin.Joten vittuilua, vaikkakin paljon vähäisempää kuin edellinen, on se, että koska asun Yhdysvalloissa ja olen alle tietyn ikäinen, olen edelleen isäni sairausvakuutuksen piirissä. minun oli ollut tarkoitus kertoa hänelle ennen lääkärille menoa, mutta rehellisesti sanottuna vain unohdin. en ole luonteeltani epärehellinen ihminen, mutta en myöskään ollut maininnut hyvin katolilaiselle, hyvin suorasukkaiselle isälleni, että olin seurustellut satunnaisen tytön kanssa tinderissä. Kutsukaa minua hulluksi, mutta se ei vain tullut luontevasti esille keskustelussa. joten kun hän sai laskun, syntyi vaivalloisen pitkä keskustelu seksistä ennen avioliittoa jne. jne. ja op on ehdottomasti koirankopissa. *Oh ja jos todella haluatte kuvia, voin antaa niitä, mutta minusta tuntuu, että viestiketju muuttuu roastme-postaukseksi*.</w:t>
      </w:r>
    </w:p>
    <w:p>
      <w:r>
        <w:rPr>
          <w:b/>
        </w:rPr>
        <w:t xml:space="preserve">Tulos</w:t>
      </w:r>
    </w:p>
    <w:p>
      <w:r>
        <w:t xml:space="preserve">Op repi peppunsa, kun isä sai tietää, hän repi opille uuden, nyt opilla on paljon kyyneleitä, mutta onneksi vain yksi peppi.</w:t>
      </w:r>
    </w:p>
    <w:p>
      <w:r>
        <w:rPr>
          <w:b/>
        </w:rPr>
        <w:t xml:space="preserve">Esimerkki 7.926</w:t>
      </w:r>
    </w:p>
    <w:p>
      <w:r>
        <w:t xml:space="preserve">Teksti: tämä tapahtui itse asiassa 5 vuotta sitten, kun olin 13 ja on x-post omasta subreddit /r/storiesofourlives, mutta löysin tämän subreddit tänään, joten ajattelin jakaa. tässä on konteksti: en ollut kirkkain lapsi kävellä maan päällä tuossa iässä, ja oli onnekas, että on elänyt tähän päivään asti (ei vitsi olin todella niin tyhmä), myös olin hiljattain hankkinut sähkösarjan asentamaan ylimääräisiä sumuvalot minun atv. Tässä on tarina: olen huoneessani ja kello on noin kolme aamulla maanantaina. kaikki talossani nukkuvat, ja leikittelen sähkösarjani kanssa, kun nerokas ajatus tulee mieleeni. "ehkä jos laitan kaksi johtoa pistorasiaan ja saan ne koskettamaan toisiaan, voin hitsata jotain!" Aioin toteuttaa idean. ensimmäinen johto menee sisään: ei mitään. pistän toisen johdon sisään, ja kun päästän sen irti, ne koskettavat toisiaan ja luovat pienen sinisen pallon, jota seurasi talon virran katkeaminen. Jouduin paniikkiin, enkä todellakaan halunnut herättää isääni ja kertoa hänelle äskettäisestä löydöstäni, joten päätin selvittää, miten katkaisijarasia toimii ja korjata ongelman itse. joka tapauksessa, lyhyesti sanottuna käänsin rasian takaisin päälle (ilmeisesti räjähdys oli vain kääntänyt pääkytkintä) ja menin nukkumaan vanhempieni ollessa vielä tänäkin päivänä tietämättömiä koko asiasta.</w:t>
      </w:r>
    </w:p>
    <w:p>
      <w:r>
        <w:rPr>
          <w:b/>
        </w:rPr>
        <w:t xml:space="preserve">Tulos</w:t>
      </w:r>
    </w:p>
    <w:p>
      <w:r>
        <w:t xml:space="preserve">pitäisi olla kuollut sähkön takia.</w:t>
      </w:r>
    </w:p>
    <w:p>
      <w:r>
        <w:rPr>
          <w:b/>
        </w:rPr>
        <w:t xml:space="preserve">Esimerkki 7.927</w:t>
      </w:r>
    </w:p>
    <w:p>
      <w:r>
        <w:t xml:space="preserve">Teksti: tämä tapahtui juuri muutama tunti sitten ja kirjoitan tätä istuessani avioliittosalissa. auto oli tyylikkäästi koristeltu, joka näkyi noin 2 tuntia. sulhasen piti matkustaa kotoa saliin tässä autossa. oli paljon makeisia, sarees, kuivia hedelmiä, jotka piti viedä tähän saliin. ilmoittauduin vapaaehtoiseksi viemään ne. saavuin saliin vain tajutakseni, että minulla on 15 vastaamatonta puhelua isältäni, äidiltäni, veljeltäni ja serkuiltani. Tajusin heti, että mokasin jotain. tarkistin kuumeisesti taskut. tajusin, että minulla on avaimet :'(olin ainoa sulhasen puolelta, joka pääsi tänne, ja nyt sulhasen isä katsoo minua niin ankarasti. mies ei ole vielä perillä. häät ovat jo tunnin myöhässä. haluan vain liukua maton alle ja kuolla pois...</w:t>
      </w:r>
    </w:p>
    <w:p>
      <w:r>
        <w:rPr>
          <w:b/>
        </w:rPr>
        <w:t xml:space="preserve">Tulos</w:t>
      </w:r>
    </w:p>
    <w:p>
      <w:r>
        <w:t xml:space="preserve">vei morsiamen autonavaimen ja viivytti koko avioliittoa.</w:t>
      </w:r>
    </w:p>
    <w:p>
      <w:r>
        <w:rPr>
          <w:b/>
        </w:rPr>
        <w:t xml:space="preserve">Esimerkki 7.928</w:t>
      </w:r>
    </w:p>
    <w:p>
      <w:r>
        <w:t xml:space="preserve">Teksti: isoäitini käy päivystyspoliklinikalla rennommin kuin useimmat ihmiset käyvät starbucksissa. hän on periaatteessa hajoamassa - hänellä on dementia ja jokin aiheuttaa sen, että hän päästää enemmän kaasua kuin keystone-öljyputki. en olisi yllättynyt, jos hän joskus rikkoisi äänivallin alushousuissaan. hän on ylpeä nainen, mikä on tehnyt näistä olosuhteista vielä vaikeampia käsitellä. hänen seurassaan on vaikea käyttäytyä normaalisti, kun milloin tahansa pierun torvi paukahtaa hänen puseronsa läpi ja kaasuttaa periferiaa. minulla oli onni olla työtön, kun hän sairastui todella pahasti (ja ennen ja nyt, onneksi), joten vietin paljon aikaa hänen kanssaan sairaalassa. se oli oikeastaan aika mukavaa. vaikka hän ei olekaan kaikkein puhelias nainen, huomasin, että seurani lohdutti häntä jollain tasolla. Meillä oli pitkiä hiljaisuuden jaksoja, joita vain satunnainen kurja vinkuminen tai baritonipurkaus katkaisi. näin on ollut jo niin kauan, että se on nyt lähinnä taustakohinaa minulle. perheenjäseneni ovat kaikki melko vastuuttomia ja itsekkäitä, joten onneksi pystyin olemaan läsnä, ja isoisäni jätti hänelle paljon rahaa kuoltuaan monista uskottomuuksistaan huolimatta, joten hänellä on myös se etu, mikä on mukavaa.vittuiluun: mummoni nukkui, ja hänestä kuului tavanomaisia rytmikkäitä mätää riimiä. oli kuin mozart itse olisi salaa sujauttanut käsikirjoituksen suoraan hänen sisimpäänsä, jotta hänen sisuskalunsa seuraisivat sitä. olin istunut hänen vieressään lukemassa jonkin aikaa, ja persereikäni oli varmaan tuntenut itsensä kilpailuhenkiseksi, koska tunsin, että sisälläni nousi suuri patoutuma. aivan kuin persereikäni olisi valmistautunut sotaan. sen pidätteleminen oli turhaa, ja olin liian laiska kävelemään vessaan. hänhän nukkui, ja olin hengittänyt hänen tuotettaan jo suuren osan elämästäni. ensimmäinen laukaus oli rohkea ja voimakas, ehkä innoittaakseni seuraavia räjähdyksiä. sitä jatkui jonkin aikaa - kovaa, hiljaista, arkaa ja kovaa. se oli crescendo, ilotulitusnäytös, ensimmäinen ja viimeinen näytökseni siitä, mihin todella pystyn. näytti siltä, että olin perinyt sekä isoäitini pituuden että voiman. mutta kaikki ei ollut hyvin - sillä hetkellä huoneeseen oli kurkistanut puoliviehättävä hoitaja, joka tuijotti suu auki (huono ajatus useasta syystä). hän oli ollut mummoni takapuolen läsnäolossa ennenkin, joten päätin työntää pääni mummoni suuntaan, yrittäen sysätä syyn hänen niskoilleen, ja pudistin päätäni hymyillen kuin sanoakseni "mikä hassu tilanne". vuoden pojanpoika, tiedän. mutta mummoni oli herännyt mädäntyneeseen esitykseeni, eikä hän suostunut kaatumaan ilman taistelua. hän syytti minua suoraan ja melko kovaan ääneen ja haukkui minua aika monella tavalla, jotka jäädyttivät sydämeni ja pierut sisälläni. hoitaja vain nyökkäsi ja kysyi, tarvitsimmeko jotain. oli selvää, ettei hän halunnut sekaantua tähän pierutappeluun, ja yhtä selvää oli, että hän uskoi minua. kun hän lopulta lähti, mummoni käski minun "painua vittuun". minusta tuntui pahalta, mutta myöhemmin hän sai koston, joten kaikki kääntyi tasan kai.</w:t>
      </w:r>
    </w:p>
    <w:p>
      <w:r>
        <w:rPr>
          <w:b/>
        </w:rPr>
        <w:t xml:space="preserve">Tulos</w:t>
      </w:r>
    </w:p>
    <w:p>
      <w:r>
        <w:t xml:space="preserve">syytin pierustani kaasuilevaa mummoani, suututin kuolevan naisen.**</w:t>
      </w:r>
    </w:p>
    <w:p>
      <w:r>
        <w:rPr>
          <w:b/>
        </w:rPr>
        <w:t xml:space="preserve">Esimerkki 7.929</w:t>
      </w:r>
    </w:p>
    <w:p>
      <w:r>
        <w:t xml:space="preserve">Teksti: kelaa kesäkuuhun lukion ensimmäisellä luokalla. olin tavannut tyttöystäväni syyskuussa ennen ja meillä meni todella hyvin. olen nyt kohta lukion viimeisellä luokalla ja olemme edelleen yhdessä. joka tapauksessa, minun vittuilu alkaa mukavalla reissulla ostoskeskukseen muutaman kaverin ja tyttöystäväni kanssa. me partioimme ostoskeskuksessa kuten teinit tekivät silloin kävellen monissa kerroksissa kauppoja ja kioskeja ostamalla harvoin, koska meillä oli vähän rahaa tuhlattavaksi. kello yhdeksän koittaa ja tyttöystäväni ystävä (kutsumme häntä sadieksi) sadien isä tarjoutuu viemään minut ja tyttöystäväni kotiin. hyväksymme tarjouksen. noin puoli tuntia myöhemmin, kun olemme lyhyen matkan päässä kodistani, tyttöystäväni vaikuttaa juhlalliselta ja reagoimattomalta ja katsoo minua kohti puhelimensa muistilappuun kirjoitettu viesti. se sisälsi sanoja, jotka järkyttivät minut tunteisiin. hän oli lähdössä koko kesän matkalle Floridaan isovanhempiensa luokse, ja hän palaisi vasta päivää ennen koulua. jo tämä yksinään järkytti minua, mutta sivun taitteen alla oli enemmän, ja selatessani alaspäin todelliset pelkoni toteutuivat. hän ei tiennyt, pystyisikö hän pitämään kaukosuhdetta yllä koko kesän, ja hän sanoi, että hänellä olisi ikävä minua. muistaakseni rakastin tyttöystävääni, koska hän oli ainoa, joka rakasti minua sellaisena kuin olin kömpelyyteni jälkeenkin. olin niin tottunut hylkäämiseen ja hyväksikäyttöön, ennen kuin tapasin hänet. tässä vaiheessa saavuimme kotiini kyyneleet kasvoillani pitkin kasvoja. Suutelin häntä poskelle, pyyhin kyyneleet kasvoiltani ja astelin sisälle. en tiennyt, että olin tietämättäni tehnyt vakavan virheen. isovanhempani ja setäni olivat käymässä luonani vain vierailulla, ja sisään astuessani minua tervehdittiin hymyillen ja tervehtien, mutta ne kuitenkin vaihtuivat nopeasti huolestuneisiin ja pettyneisiin katseisiin. olin hämmentynyt ja kysyin, mikä hätänä. Äitini pyysi minua avaamaan silmäni ja kyseli sen jälkeen, mitä olin tehnyt sinä iltana. tajusin sen. silmäni olivat helvetin verestävät itkemisestä, ja perheeni mielestä näytti siltä, että olin polttanut marihuanaa. äitini ja isäni veivät minut keittiöön ja kuulustelivat minua vihaisesti viisi minuuttia, ja kerroin vain, että olimme käyneet ostoskeskuksessa ja olin väsynyt edellisiltana valvotuista yöunista (mikä kaikki oli totta). En voinut kertoa heille automatkasta kotiin, sillä arvokkuuteni oli vaakalaudalla, ja ylpeänä ihmisenä, joka olin, kohautin olkapäitäni ja menin nukkumaan. tähän päivään asti vanhempani luulevat, että käytän huumeita ja harrastan usein seksiä, mitä en tee lainkaan. Olen äärimmäisen huume- ja alkoholivastainen, mikä on vastoin keskimääräistä ikäistäni, ja lisäksi tyttöystäväni ja minä olemme yleisesti ottaen pidättäytyviä, ja meillä on silloin tällöin joitakin melko riehakkaita muhinointisessioita ja muuta vastaavaa. lisäksi tyttöystäväni ja minä selvitimme kesän aikana ldr:n yksityiskohtia. skypetimme kahdesti päivässä ja tekstasimme taukoamatta koko päivän ajan, kuten teinipariskunnat yleensä tekevät.</w:t>
      </w:r>
    </w:p>
    <w:p>
      <w:r>
        <w:rPr>
          <w:b/>
        </w:rPr>
        <w:t xml:space="preserve">Tulos</w:t>
      </w:r>
    </w:p>
    <w:p>
      <w:r>
        <w:t xml:space="preserve">itkin automatkalla kotiin, koska täydellinen tyttöystäväni oli lähdössä kesäksi ja harkitsi eroamista minusta, ja kävelin taloon, jossa oli perheenjäseniä, ja silmäni olivat verestävät itkun takia, ja kaikkien mielestä näytin siltä, että olin pilvessä. enkä ollut.</w:t>
      </w:r>
    </w:p>
    <w:p>
      <w:r>
        <w:rPr>
          <w:b/>
        </w:rPr>
        <w:t xml:space="preserve">Esimerkki 7.930</w:t>
      </w:r>
    </w:p>
    <w:p>
      <w:r>
        <w:t xml:space="preserve">Teksti: tämä tapahtui tänään (yllättäen).tulin juuri koulusta ja halusin sushia...siellä on uusi sushi-paikka, jossa en ole koskaan käynyt. joten päätin kokeilla sitä. menin sisään ja sain istumapaikan. tilasin lohirullan. odotin siellä jonkin aikaa ja lopulta sain sen. sain myös jotain vihreää tavaraa...idioottina luulin, että se oli guacamolea, mutta ei....se oli kaukana siitä... se osoittautui wasabiksi... tietämättäni päätin peittää sen kokonaan sillä. söin sen yhdellä haukolla. viisi sekuntia myöhemmin tiesin, ettei se ollut guacamolea... en tilannut vielä mitään juomaa, joten menin tiskille ja anelin vettä. tässä vaiheessa näytti siltä, että olin järjestämässä kohtausta... menin myöhemmin kotiin ja kerroin äidilleni... hän purskahti nauruun.</w:t>
      </w:r>
    </w:p>
    <w:p>
      <w:r>
        <w:rPr>
          <w:b/>
        </w:rPr>
        <w:t xml:space="preserve">Tulos</w:t>
      </w:r>
    </w:p>
    <w:p>
      <w:r>
        <w:t xml:space="preserve">Menin uuteen sushi-paikkaan, päällystin sushini wasabilla luullakseni sitä guacamoleksi... tein kohtauksen anoen vettä...</w:t>
      </w:r>
    </w:p>
    <w:p>
      <w:r>
        <w:rPr>
          <w:b/>
        </w:rPr>
        <w:t xml:space="preserve">Esimerkki 7.931</w:t>
      </w:r>
    </w:p>
    <w:p>
      <w:r>
        <w:t xml:space="preserve">Teksti: Okei, aloitetaanpa kohtaus. olin noin puolivälissä työvuoroani suositussa pikaruokaketjussa (kfc) eteläisessä Sydneyssä. kello oli noin 19:45 maanantai-iltana ja siellä työskenteli yhteensä noin 5 ihmistä, mukaan lukien kokki ja johtaja. joka tapauksessa eräs nainen tulee sisään ja tilaa ruokansa, joka on yksi niistä isoista perheaterioista, joita pikaruokapaikoissa yleensä saa. Toinen tiskillä työskentelevä henkilö ja minä alamme valmistaa hänen ateriaansa ja otamme vastaan muita tilauksia, koska siellä on jono muita ihmisiä odottamassa ruokaansa. kun vihdoin annamme hänen ruokansa hänelle, hän alkaa suuttua ja sanoo "teillä kesti aikansa, eikö niin?" niin töykeällä äänensävyllä, kuin vain pystyi. kun hän kääntyy pois ja kävelee ulos, hän sanoo "tämä on luultavasti hitain kfc, jossa olen käynyt"." Juuri kun hän oli poistumassa rakennuksesta sanon itselleni henkeäni pidätellen (jälkikäteen ajateltuna ei varmaankaan paras mahdollinen teko) "jos se on sinun mielipiteesi." Voi pojat, päästin suulakkeen auki. nainen tulee takaisin ja vaatii puhumaan esimiehelleni käyttäen monia kirosanoja ja haukkumalla minua ei-niin-ystävällisillä (luultavasti ansaituilla) nimillä. esimies tulee sitten auttamaan tilanteen purkamisessa, ja sitten nainen alkaa haukkua miestä. sitten hän antaa naiselle ilmaisen 1,25 litran juoman hiljentääkseen hänet, mutta nainen jatkaa edelleen. nämä kaksi rakentajaa, jotka odottivat ruokaansa, alkavat sitten haukkua häntä, jolloin nainen ryntää ulos myymälästä ja sanoo, ettei enää koskaan syö meidän kfc:ssä. kun tämä kaikki on laantunut, johtaja vetää minut sivuun ja sanoo, että minun on puhuttava myymäläpäällikön kanssa seuraavassa vuorossani, mitä en odota innolla.</w:t>
      </w:r>
    </w:p>
    <w:p>
      <w:r>
        <w:rPr>
          <w:b/>
        </w:rPr>
        <w:t xml:space="preserve">Tulos</w:t>
      </w:r>
    </w:p>
    <w:p>
      <w:r>
        <w:t xml:space="preserve">sanoi kommentti hengitykseni alla avasi helvetin portit...</w:t>
      </w:r>
    </w:p>
    <w:p>
      <w:r>
        <w:rPr>
          <w:b/>
        </w:rPr>
        <w:t xml:space="preserve">Esimerkki 7.932</w:t>
      </w:r>
    </w:p>
    <w:p>
      <w:r>
        <w:t xml:space="preserve">Teksti: joten jokin aika sitten joululoman aikana menimme perheeni kanssa setäni ja tätini luokse perheillalliselle ja juhliin. siellä ollessani kirjauduin jostain syystä youtubeen setäni kannettavalla tietokoneella. käytettyäni youtubea unohdin heti kirjautua ulos tililtäni. hyvästelimme tätini ja setäni ja lähdimme kotiin. tästä alkaa vittuilu. alan huomata youtube-tililläni erilaisia suositeltuja videoita, joissa oli supersuggestiiviset pikkukuvat. videoilla oli kaikilla vietnaminkieliset otsikot, joten minulla ei ollut aavistustakaan, mitä ne olivat, enkä aikonut klikata niitä saadakseni selville. tuolloin en tajunnut, että kyse oli sedästäni, ja ajattelin vain, että se oli vika youtubessa tai jotain. sitten tänään päätin, että sain tarpeekseni, ja menin selvittämään, mikä tämän asian perimmäinen syy oli. sain sitten idean tarkistaa historiani ja näin, mistä vittu sain kaikki nämä suositellut seksikkäät vietnamilaiset videot. siellä oli paskaa kuten "[audio][18+] truyện người lớn - em không muốn hôn, em muốn lên giường !" ja "[elokuva 18+] she lustful students" ihmeteltyäni, miksi vitussa nämä videot olivat historiassani sain oivalluksen, vitun tilini oli edelleen kirjautuneena setäni kannettavalla tietokoneella. Nyt minun on pakko saada vietnamilaista pornoa youtube-etusivulleni ja nyt kun tiedän, että setäni käyttää youtubea pornoon, se paskiainen parka. hän ei tainnut koskaan saada muistutusta pornhubista. on toivoa, vaikka tet (vietnamilainen uusivuosi) on tulossa, luulen, että voin olla tarpeeksi ovela kirjautuakseni ulos setäni tietokoneelta ja lopettaa kaiken tämän pornon youtube-etusivullani.</w:t>
      </w:r>
    </w:p>
    <w:p>
      <w:r>
        <w:rPr>
          <w:b/>
        </w:rPr>
        <w:t xml:space="preserve">Tulos</w:t>
      </w:r>
    </w:p>
    <w:p>
      <w:r>
        <w:t xml:space="preserve">unohdin kirjautua ulos youtubesta setäni kannettavalla tietokoneella ja sain selville, että hän käyttää youtubea pornon ja kokkausvideoiden katseluun.</w:t>
      </w:r>
    </w:p>
    <w:p>
      <w:r>
        <w:rPr>
          <w:b/>
        </w:rPr>
        <w:t xml:space="preserve">Esimerkki 7.933</w:t>
      </w:r>
    </w:p>
    <w:p>
      <w:r>
        <w:t xml:space="preserve">Teksti: tämä tapahtui noin kuukausi sitten, olen vasta nyt päässyt yli häpeästä ja henkisestä traumasta. yliopisto-opiskelijana vietin rankan yön ulkona perjantai-iltana ottamatta huomioon sitä, että minulla oli asuntokatselmus seuraavana aamuna kello 11. bussilla kiinteistövälittäjälle olo oli hieman pahoinvoiva, mutta pidin sitä matkapahoinvointina. saavuimme kiinteistövälittäjälle, saimme paikan, ja kaikki oli hyvin. istuin hänen hienon bmw:nsä etuosaan - päätöstä, jota tulin pian katumaan. Istuinlämmittimet olivat päällä, ja koska kuvittelin pahoinvoinnin johtuvan taas matkapahoinvoinnista, laitoin ne pois päältä ajatellen, että oloni paranisi. Ei niin käynytkään. noin viiden minuutin matkan jälkeen minun oli käskettävä häntä pysähtymään. yritin oksentamalla avata ovea, mutta se oli kaksoissuljettu auton ovi. Jos se olisi auennut ensimmäisellä yrittämällä, olisin selvinnyt. olisin päässyt ulos ja oksentanut jalkakäytävälle. minulla ei ollut niin hyvä tuuri. oksensin syliini, auton ovelle, auton oveen ja autoon. hän ei ollut vaikuttunut. sanomattakin on selvää, etten enää koskaan juo viiniä humalaan.</w:t>
      </w:r>
    </w:p>
    <w:p>
      <w:r>
        <w:rPr>
          <w:b/>
        </w:rPr>
        <w:t xml:space="preserve">Tulos</w:t>
      </w:r>
    </w:p>
    <w:p>
      <w:r>
        <w:t xml:space="preserve">Join viiniä ja oksensin seuraavana aamuna kiinteistönvälittäjän hienoon bmw:hen. en voi enää koskaan näyttäytyä siellä.</w:t>
      </w:r>
    </w:p>
    <w:p>
      <w:r>
        <w:rPr>
          <w:b/>
        </w:rPr>
        <w:t xml:space="preserve">Esimerkki 7.934</w:t>
      </w:r>
    </w:p>
    <w:p>
      <w:r>
        <w:t xml:space="preserve">Teksti: kun kirjoitin tämän, se tapahtui kirjaimellisesti muutama minuutti sitten, mutta en koskaan löytänyt itseäni lähettämässä tätä tarinaa, joten... tässä sitä nyt ollaan. se tapahtui viime kesänä heinäkuun lopulla. tunnen itseni ja sen, että kehoni ei kestä paljon... varsinkaan paljon kuumuutta, ja tämä kaikki tapahtui todella, todella kuumana päivänä. joten luulisi, että olisin varovainen. mutta siinä minä mokasin. Tänään oli melko kuuma päivä, ehkä jossain 90-luvun tienoilla... heräsin jo kova päänsärky säästä, tyhmä minä sitten päätin polttaa vesipiippua kavereiden kanssa. ensimmäinen oli ihan hyvä, toinen sai pääni jo jyskyttämään ja oloni tuntumaan kamalalta... pidimme tauon ja päätimme myöhemmin polttaa kolmannen. olisi pitänyt tietää paremmin. 5 minuutin polttamisen jälkeen lopetin, olo oli niin kamala, että halusin vain nukkua. nyt.... menimme kävelemään ulos, pelaamaan pokemon go:ta...tässä vaiheessa kello oli noin 20.00 ja olimme polttaneet viimeiset tunnit. törmäsimme pieneen baariin muutaman minuutin kuluttua ja otimme kukin yhden cocktailin. en ole mikään kevytkenkäinen, en humaltuisi yhdestä ainoasta cocktailista. joten menimme takaisin ulos ja jatkoimme pokemonien pelaamista. kunnes saavuimme ystäväni talolle. heti kun astuin sisään, kompuroin kohti portaita, istuin hetken aikaa, koska maailma pyöri ympärilläni.... tajusin että istuminen ei auttanut makasin maassa vain huomatakseni kuinka vatsani oli yhä enemmän ja enemmän sekaisin.... hyppäsin ylös, halusin juosta vessaan, mutta se oli liian myöhäistä ja menetin sen koko maahan... juoksin nyt vessaan ja oksensin vielä vähän lisää vessanpönttöön... koko cocktailini tyhjeni edessäni vessanpönttöön ja ystäväni lattialle...... anteeksipyydän kovasti. hän siivosi kaiken myös, mikä saa minut tuntemaan itseni kamalaksi vielä tänäänkin.sitten kun katsoin ylös vessasta, korvani alkoivat soida niin kovaa.... että aloin kaataa vettä päälleni, ei auttanut paljoa kun muistan vain kuinka seisoin lavuaarin edessä ja sitten... seuraava asia minkä tiedän, makasin maassa. kun heräsin tajuttomuudesta, tuntui kuin elämäni olisi ohi... nojasin kylpyhuoneen seinään ja yritin saada itseni taas hallintaan. sitten valot sammuivat taas. taas makasin täysin maassa. istuin oikein ja annoin veden valua lavuaarista koko kehooni, mutta mikään ei auttanut. olin juuri sanomassa ystävilleni soittavansa ambulanssin, kun soitto vihdoin väheni... ja väheni... istuin maassa hengittäen raskaasti, ystäväni ojensi minulle jääkylmän vesilasin, jota olin varmaan pyytänyt jostain näiden tapahtumien välissä... menin hänen suihkuunsa, laitoin sen kylmäksi ja istuin siellä vaatteet päällä. menin nukkumaan hänen luokseen sinä yönä... toki en polttanut vesipiippua vähään aikaan sen jälkeen ja kadun vieläkin, etten kuunnellut kehoani joskus. älkää tehkö niin kuin minä, ihmiset.</w:t>
      </w:r>
    </w:p>
    <w:p>
      <w:r>
        <w:rPr>
          <w:b/>
        </w:rPr>
        <w:t xml:space="preserve">Tulos</w:t>
      </w:r>
    </w:p>
    <w:p>
      <w:r>
        <w:t xml:space="preserve">poltin liikaa vesipiippua kuumana päivänä tietäen, ettei kehoni kestäisi sitä, minkä seurauksena oksensin cocktailia koko ystäväni olohuoneeseen ja pyörryin kahdesti hänen kylpyhuoneensa lattialle.</w:t>
      </w:r>
    </w:p>
    <w:p>
      <w:r>
        <w:rPr>
          <w:b/>
        </w:rPr>
        <w:t xml:space="preserve">Esimerkki 7.935</w:t>
      </w:r>
    </w:p>
    <w:p>
      <w:r>
        <w:t xml:space="preserve">Teksti: tämä tapahtui itse asiassa noin 8 vuotta sitten, kun olin pieni lapsi.Katsoin ohjelmaa nimeltä 'kielletyt mainokset' ja en tietenkään ymmärtänyt vitsejä, joita he tekivät, mutta nauroin niille kuitenkin...muutama päivä myöhemmin oli syntymäpäiväni ja olin kutsunut koko perheeni juhlimaan. muutama tunti kului ja muistan mainoksen, jonka näin aiemmin ja päätin tehdä siitä vitsin.keräsin kaikkien huomion ja aloin kertoa vitsiä.''poikaystäväni ja minä emme halua tulla raskaaksi, joten käytämme aina talon takaovea'' mainoksessa tyttö, joka kertoo tämän, kääntyy sitten ympäri ja kävelee pois, aivan kuin hänen pitäisi käydä isolla paskalla....typerä 12-vuotias minä matkin tätä liikettä ja kävelen olohuoneen läpi tajuamatta, että olin juuri vitsaillut anaaliseksistä. huoneeseen laskeutui hiljaisuus enkä ymmärtänyt, miksi kukaan ei nauranut, koska se oli televisiossa ja kaikki nauroivat sille, kun se oli esillä. joten sanoin kiusallisesti: "Älkää viitsikö, ettekö te koskaan tee näin?". '. toinen hetki hiljaisuutta ennen kuin vanhempani vihdoin tajuavat mitä tapahtuu. he purskahtavat nauruun ja alkavat selittää mitä juuri tapahtui kaikille ja me kaikki nauramme sen jälkeen.</w:t>
      </w:r>
    </w:p>
    <w:p>
      <w:r>
        <w:rPr>
          <w:b/>
        </w:rPr>
        <w:t xml:space="preserve">Tulos</w:t>
      </w:r>
    </w:p>
    <w:p>
      <w:r>
        <w:t xml:space="preserve">Näin kielletyn mainoksen, yritin kertoa sen vitsinä syntymäpäivänäni.</w:t>
      </w:r>
    </w:p>
    <w:p>
      <w:r>
        <w:rPr>
          <w:b/>
        </w:rPr>
        <w:t xml:space="preserve">Esimerkki 7.936</w:t>
      </w:r>
    </w:p>
    <w:p>
      <w:r>
        <w:t xml:space="preserve">Teksti: ystäväni ja minä olemme baseball-fanaatikkoja ja satunnaisesti lyömme ystävällisesti vetoa, kun kiinnostavin peli tulee vastaan. koska olen athletics-fani, kun taas ystäväni on blue jays -fani, päätimme, että eilinen peli olisi yksi niistä illoista. varmasti blue jaysin putki päättyisi. se ei päättynyt. nyt voittaja päättää yleensä pelin jälkeen, että häviämme, koska emme näe hauskuutta pelkissä vedonlyönneissä. aiemmin samana päivänä ystäväni oli vahingossa pitänyt boksereitaan väärinpäin ja minä pilkkasin häntä siitä. joten luultavasti sen seurauksena hän päätti, että kunnes blue jaysin putki vihdoin katkeaa. tähän mennessä? tämä tuntuu helvetin hankalalta. y-front on asettunut kotiutumaan poskieni väliin enkä voi viihtyä sen kanssa. huomenna on taas peli athleticsia vastaan, olkaa kilttejä, että putki loppuu huomenna. ja kyllä, hän ei säästele kustannuksia satunnaisilla tarkastuksilla varmistaakseen, että pysyn mukana.</w:t>
      </w:r>
    </w:p>
    <w:p>
      <w:r>
        <w:rPr>
          <w:b/>
        </w:rPr>
        <w:t xml:space="preserve">Tulos</w:t>
      </w:r>
    </w:p>
    <w:p>
      <w:r>
        <w:t xml:space="preserve">Ai niin, minun on myös pidettävä niitä väärinpäin sängyssä. toivon, ettei tyttöystäväni saa tietää.</w:t>
      </w:r>
    </w:p>
    <w:p>
      <w:r>
        <w:rPr>
          <w:b/>
        </w:rPr>
        <w:t xml:space="preserve">Esimerkki 7.937</w:t>
      </w:r>
    </w:p>
    <w:p>
      <w:r>
        <w:t xml:space="preserve">Teksti: eilen illalla eräässä juhlassa ostettiin piñata. ihmiset löivät sitä vuorotellen silmät sidottuina, kuten te teette, ja neljän tai viiden ihmisen jälkeen minulle annettiin keppi. laitoin silmät sidottuna, mutta ratkaiseva ero seuraavassa tapahtumassa edellisiin osallistujiin verrattuna oli se, että minua pyöritettiin sitten ympäri. Mainittakoon nyt, että tässä huoneessa oli tuskin tarpeeksi tilaa heiluttaa kissaa (tai keppiä) osumatta ihmisiin, mutta ihmiset olivat siirtyneet pois suoraan piñatan edestä, jotta leikki voisi tapahtua. suunnistin uudelleen siihen, missä luulin piñatan olevan, ja ojensin keppiä. se osui johonkin juuri siinä kohdassa, jossa luulin piñatan olevan (ilmeisesti virnistin tässä vaiheessa), joten vetäydyin nopeasti taaksepäin ja huitaisin niin lujaa kuin pystyin (olen aika vahva), ja kun osuin esineeseen, noin 50 ihmistä veti henkeään ja huusi "oooohhhhh". tämä oli ensimmäinen merkki siitä, että olin mokannut täysin. otin silmieni sidonnan pois ja näin isännän, yhden kurssikaverini, makaavan sohvalla ja (onneksi) nauravan. olin lyönyt häntä käsivarteen ja keppi oli sitten taipunut hänen käsivartensa ympäri ja piiskannut häntä selkään. hänen selässään oli valtava ruhje, mutta hän ei voinut tuntea kipua välittömästi järkytyksen ja/tai alkoholin vuoksi. annoin hänelle oluen, pyysin anteeksi vuolaasti noin puolen tunnin ajan ja jäädytin sen. tänä aamuna hän sanoi, että se ei ollut enää koholla, mutta kivulias ja punainen.</w:t>
      </w:r>
    </w:p>
    <w:p>
      <w:r>
        <w:rPr>
          <w:b/>
        </w:rPr>
        <w:t xml:space="preserve">Tulos</w:t>
      </w:r>
    </w:p>
    <w:p>
      <w:r>
        <w:t xml:space="preserve">sidottu silmät ja annettu keppi, sitten pyöritelty ympäri huoneessa, jossa oli paljon ihmisiä; lyönyt ystävääni niin kovaa kuin pystyin piñatan sijasta.</w:t>
      </w:r>
    </w:p>
    <w:p>
      <w:r>
        <w:rPr>
          <w:b/>
        </w:rPr>
        <w:t xml:space="preserve">Esimerkki 7.938</w:t>
      </w:r>
    </w:p>
    <w:p>
      <w:r>
        <w:t xml:space="preserve">Teksti: tämä tapahtui 5 minuuttia sitten ja kaikki kuorma-autossa, jossa olen, paahtavat minua. taustatietona, meitä on neljä kuorma-autossa, joka on tulossa takaisin Breckenridgesta, Coloradosta, ja olemme menossa Texasiin. kuljettaja alkaa pumpata bensaa ja menee sitten kauppaan hakemaan välipalaa. hetken kuluttua kuulen naksahtavan äänen suuttimesta. tämä tarkoittaa minulle yleensä sitä, että kaasun pumppaus on valmis. Kun otan suuttimen ulos autosta, bensaa alkaa valua ja sitä roiskuu ympäri maata. mietin, että "mitä vittua... vannon, että se pysähtyi, miksi vitussa bensaa tulee ulos". selvisi, että bensaa oli jäljellä 0,50 dollarin edestä, kun se oli vuotanut ja sitä tarvittiin auton täyttämiseen, joten nyt saappaani haisevat bensiinille.</w:t>
      </w:r>
    </w:p>
    <w:p>
      <w:r>
        <w:rPr>
          <w:b/>
        </w:rPr>
        <w:t xml:space="preserve">Tulos</w:t>
      </w:r>
    </w:p>
    <w:p>
      <w:r>
        <w:t xml:space="preserve">irrotin suuttimen aikaisin ja bensaa valui kaikkialle, ja nyt haisen paskalle.</w:t>
      </w:r>
    </w:p>
    <w:p>
      <w:r>
        <w:rPr>
          <w:b/>
        </w:rPr>
        <w:t xml:space="preserve">Esimerkki 7.939</w:t>
      </w:r>
    </w:p>
    <w:p>
      <w:r>
        <w:t xml:space="preserve">Teksti: ensinnäkin, olen mies. ja tämä todella tapahtui tänään. nyt tarinaan. pari päivää sitten onnistuin saamaan haavan aivan kakka-ampujan lähelle. kävin tarkistuttamassa sen, sain lääkkeet, kaikki hyvät jutut. ei hätää. mutta sillä on tapana aueta ja tiputtaa verta, ei mitään suurempaa. nyt tietenkin päätin käyttää valkoisia bokserishortseja kuntosalille. pelatessani sulkapalloa, peliä, jossa minulla on suuri asento. jonotin suuren määrän verta. mutta en ajatellut siitä mitään. kunnes vaihdoin vaatteet ja näin, että suuri osa housuistani... oli punaiset. sain haavan, joka oli kauhea lähellä peräaukkoa, minulla oli melko suuri asento ja verta housuissani.</w:t>
      </w:r>
    </w:p>
    <w:p>
      <w:r>
        <w:rPr>
          <w:b/>
        </w:rPr>
        <w:t xml:space="preserve">Tulos</w:t>
      </w:r>
    </w:p>
    <w:p/>
    <w:p>
      <w:r>
        <w:rPr>
          <w:b/>
        </w:rPr>
        <w:t xml:space="preserve">Esimerkki 7.940</w:t>
      </w:r>
    </w:p>
    <w:p>
      <w:r>
        <w:t xml:space="preserve">Teksti: niin toisin kuin tifu-muoti, minä vain lukitsin itseni kylpyhuoneeseen. tarina alkaa sillä, että pääsin koulusta ja kävelin kotiin. kun pääsin kotiin, laitoin tietokoneen ja monitorin päälle ja päätin käydä paskalla ja vaikka olin yksin, lukitsin oven. kun olin paskantanut, menin avaamaan ovea. avasin lukon tavalliseen tapaan ja yritin avata ovea. jokin oli pielessä, työnsin ovea, mutta se ei auennut. sitten tajusin, että olin kuullut naksahdusäänen ovesta tullessani sisään.joten tässä olen jumissa kylpyhuoneessa ilman pakotietä. minulla on kyllä ikkuna täällä, mutta se ei aukea kokonaan, joten en voi mennä sieltä läpi. nyt vain odotan, että vanhempani tulevat kotiin ja luultavasti rikkovat oven. yritän myös rikkoa oven, mutta se on vähän vaikeaa, koska olen 14-vuotias ja ovi on aika hyvin rakennettu :di taidan viihdyttää itseäni redditissä ja vastata teille. edit: pääsin ulos kaverit :dd jouduimme soittamaan huoltomiehen, joka raivasi oven auki, lukkohan oli rikki.</w:t>
      </w:r>
    </w:p>
    <w:p>
      <w:r>
        <w:rPr>
          <w:b/>
        </w:rPr>
        <w:t xml:space="preserve">Tulos</w:t>
      </w:r>
    </w:p>
    <w:p>
      <w:r>
        <w:t xml:space="preserve">jäin jumiin kylpyhuoneeseeni, juttelen nyt siskoni ja veljeni kanssa whatsappissa ja yritän avata/rikkoa ovea.</w:t>
      </w:r>
    </w:p>
    <w:p>
      <w:r>
        <w:rPr>
          <w:b/>
        </w:rPr>
        <w:t xml:space="preserve">Esimerkki 7.941</w:t>
      </w:r>
    </w:p>
    <w:p>
      <w:r>
        <w:t xml:space="preserve">Teksti: joten aluksi minun pitäisi kertoa teille, että tämä tapahtui kaksi päivää sitten, en vain ole vielä ehtinyt laittaa viestiä. minun pitäisi myös mainita, että matkustan Filippiineillä ja olen matkustanut siellä jo neljä viikkoa. olen Tanskasta ja aloitin matkan yksin, mutta tapasin saksalaisen miehen, jonka kanssa olen matkustanut siitä lähtien. hän on siisti ja olemme aika samanlaisia monessa asiassa. sori, menen nyt vittuiluun: pitkän moottoripyörillä ajelupäivän jälkeen halusimme oikeastaan vain rentoutua vähän. asumme pienessä paskaisessa hotellissa, koska matkustamme budjetilla, joten siellä ei tietenkään ole uima-allasta. aiemmin samana päivänä kävelimme ison viiden tähden resortin ohi, jossa oli aivan uskomaton uima-allas, jota nyt tietysti halusimme kokeilla. pysähdyimme 50 metriä ennen hotellia, vain sopiaksemme, miten lähestyisimme asiaa. hotelli oli täynnä ihmisiä, joten meidän ei tarvinnut pelätä, että meidät huomattaisiin ja heitettäisiin ulos, koska he eivät mitenkään voineet tuntea kaikkia siellä yöpyviä ihmisiä. kävelisimme ranta-alueelta uima-allasalueelle ja tervehtisimme ainoaa vartijaa, joka siellä partioi. niin me siis teimme. hymyilimme ylihuomaavaisesti ja tervehdimme jokaista tapaamaamme työntekijää, vain näyttääkseemme iloisilta hotellivierailta. pääsimme sisään ja hyppäsimme suoraan altaaseen. uimme vähän aikaa nauttien tästä kalliista paikasta, johon juuri olimme syöksyneet. aloimme puhua siitä, että tilaisimme pari drinkkiä allasbaarista, joka heillä oli. tiedättehän, sellainen jossa istutaan altaassa ja baarissa samaan aikaan. you get the idea. anteeksi englantini. joka tapauksessa, koska emme tienneet mikä oli normaali menettelytapa tilaamisessa (huonekortti, huoneen numero vai käteinen), päätimme antaa toisen meistä selvittää sen. hukkasin nopean pienen uinnin ja menin baariin. tilasin 2 olutta ja he pyysivät huoneen numeroa. olin varautunut, joten sanoin vain, että haluaisin maksaa suoraan, koska se oli helpompaa minulle. se ei ollut ongelma, joten istuimme baariin ja aloimme juoda. aloimme jutella erään venäläisen tyypin kanssa, johon kyllästyimme nopeasti melkoisesti. hän oli ylimielinen af, ja kehuskeli koko ajan rahasta ja hänen upeasta urastaan. emme olleet varmoja, puhuiko hän totta, mutta joka tapauksessa hänen kuuntelemisestaan tuli nopeasti tylsää. onneksi hän häipyi, ja me jatkoimme vauhtijuomista. tässä vaiheessa olimme istuneet baarissa tunnin, 50 minuuttia happy hourin alkamisesta, ja olimme jo juoneet kumpikin 2 olutta ja 2 long islandia. olimme kännissä aivan liian nopeasti. aloimme leikkiä goprolla, jonka ostin vain siksi, että halusin käyttää sitä matkallani. otimme paljon hölmöjä vedenalaisia kuvia, ja nauroimme niille. kun kumpikin oli ottanut vielä 3 pitkää saarta, olimme olleet baarissa 2 tuntia ja maksaneet vain 2 ensimmäistä olutta. olimme helvetin kännissä ja aloimme keskustella politiikasta ja kaikesta muusta typerästä, mistä kännissä keskustellaan. juuri ennen happy hourin päättymistä chris, saksalainen, tilasi meille kummallekin vielä yhden long islandin. olimme, kuten sanoin, hullun kännissä, joten ajattelimme, että olisi hyvä idea laittaa kaikki rahat huoneen piikkiin sen sijaan, että maksaisimme itse. chris oli kuullut huoneen numeron venäläiseltä mäntiltä, ja tiesimme, että hän lähtisi seuraavana päivänä, joten mikäs siinä, laitoimme sen hänen laskuunsa. henkilökunta ei onneksi muistanut hänen huoneen numeroaan, joten he tekivät sen ongelmitta. joimme chrin tilaamat pitkät saaret, ja tässä kohtaa kytkin loksahtaa. pimennys, en muista paskaakaan sen jälkeen. herään seuraavana aamuna, yksin paskassa hotellihuoneessamme. ajattelin, että chris oli varmaan jo herännyt, ja lähti syömään jotain. unohdin täysin, että minun piti lähteä sukeltamaan, joten pakkaan nopeasti tavarani ja ryntään ulos ovesta, sillä laivan lähtöön oli vain 15 minuuttia. Täällä tapaan chrin ja yhden satunnaisen, vähän kovan näköisen filippiiniläisen. chris pyytää minulta 2000 pesoa (noin 50 taalaa) ja sanoo, että hänen pitää maksaa poliisille. mietin, että mitä vittua, ja kysyn tarinaa, koska en muista paskaakaan. hän sanoo, ettei ole aikaa ja että hän kertoo tarinan myöhemmin. annan hänelle 2000 ja juoksen sukelluskeskukseen. kun olin valinnut sukellusvarusteet, halusin polttaa tupakan ennen kuin lähden veneen kanssa sukeltamaan. tässä vaiheessa tajuan, ettei laukussani ole tupakkaa eikä sitä vitun goproani. käytän goproani aina sukellukseen, joten tunsin todella tarvitsevani sitä. sanon sukelluspäällikölle, että juoksen nopeasti huoneeseeni ja etsin sen. juoksen takaisin huoneeseeni, mutta en löydä sitä. olen uupunut krapulasta ja 35 asteen helteestä, mutta olen nyt vakuuttunut siitä, että sen täytyy olla yhä baarissa, jossa juopottelimme, koska muistan käyttäneeni sitä siellä. juoksen lomakeskukseen kysyäkseni sitä, mutta baari ei ole vielä avattu, ja vartija ei ollut vuorossa edellisenä iltana, joten hän käskee minun tulla takaisin myöhemmin. hän kysyy huoneeni numeroa, joten kerron venäläisten numeron ja juoksen takaisin. ehdin juuri ja juuri ennen kuin veneet lähtevät, ja lähden sukeltamaan parhaisiin vesiin, joissa olen ikinä sukeltanut. nähtyäni 10 isoa seaturteliä kaipaan goproani entistä enemmän. Kun palaamme sukellukselta, menen suoraan lomakeskukseen pyytämään goproani takaisin. edellisillan baarimikko oli siellä. kerron hänelle, etten muista paskaakaan ja että gopro on kadonnut. hän nauraa minulle ja kertoo, että minä ja ystäväni olimme niin humalassa, että hän oli hieman yllättynyt nähdessään minun pystyvän kävelemään yksin kotiin. nyt siis ainakin tiedän, että kävelin yksin kotiin, ja jatkan sitten kysymällä chrisistä ja goprosta. hän kertoo, että yksi muista baarimikoista antoi gopron chrisille, kun olin vielä siellä, ja että chris istui yksin, kun lähdin. yhtä humalassa hän söi useita lautasellisia ranskalaisia. olen helpottunut ja varma, että chrisillä oli kamera. kävelen takaisin hotelliin. chris makaa sängyssään ja alkaa nauraa, kun kävelen sisään. "mitä eilen illalla tapahtui?!" hän kysyy. alamme jutella siitä, ja huomaamme, että molempien muistimme pimenivät täsmälleen samaan aikaan. hän kertoo heränneensä samana aamuna vankilasellissä, mikä on minusta helvetin hauskaa! hänellä ei ollut aavistustakaan, miten hän oli sinne joutunut, mutta konstaapelit kertovat, että hän rikkoi ikkunan. he suhtautuivat asiaan aika rauhallisesti, joten hän tiesi, ettei tilanne ollut niin paha. nauramme sille, ja hän näyttää minulle joukon selfieitä, jotka hän otti sellissä edellisenä iltana. naureskelen edelleen, kysyn häneltä, missä hänellä on gopro, ja hän katsoo minua oudosti. hänellä ei ole sitä. kaikki kuvani ja elokuvani, ja kallis kamera, johon olen säästänyt kovasti, on yhä poissa.... menemme takaisin lomakeskukseen yrittämään selvittää, missä kamera on, ja mitä vittua edellisenä iltana tapahtui. tässä vaiheessa minusta tuntuu, että olemme melkein kuin näyttelemässä osaa krapulaelokuvista. päätämme mennä vastaanotolle kyselemään kamerasta myös sieltä. he eivät ole nähneet sitä, mutta haluaisivat tarkistaa löytötavarat. kiitän vastaanoton työntekijää, mutta hermostun vielä enemmän, kun hän kysyy huoneemme numeroa. "oh, me jo check out", sanomme. hän haluaa sen silti, joten annamme taas venäläisille huoneen numeron. olen varma, että hän nyt tajuaa, ettemme ole koskaan yöpyneet hotellissa, mutta hän ei tajua, vaikka katsoi huoneen näytöltään. onneksi löytötavaratoimisto ei ollut saanut goproa. kiitämme häntä vielä kerran ja käännymme takaisin kotiin. täällä tapaamme piccolon, joka tervehtii chrisiä. hän kertoo, että chris tuli myöhemmin samana iltana yksin toiselle uima-altaalle. toinen allas sijaitsee 150 metrin päässä altaasta, josta aloitimme, ja että hän oli niin humalassa, että hänelle yritettiin turhaan tarjoilla vettä. hän sanoi myös, että chris lähti vastakkaiseen suuntaan hotellistamme. päätimme seurata jälkiä, ja 5 minuutin kuluttua chris on sitten tervehtimässä i mies, jonka hän tunnistaa. hän oli sen ikkunan omistaja, jonka chris rikkoi, ja hän oli myös aamulla siellä poliisiasemalla. meidän onneksi mies oli superystävällinen ja piti hauskana tarinana sitä, että chris vahingossa rikkoi ikkunan. tämän jälkeen päätimme mennä kotiin ja levätä. en ole vieläkään löytänyt kameraani, mutta ainakin minulla on hauska tarina, jonka voin postata redditiin. anteeksi pitkästä lukemisesta!</w:t>
      </w:r>
    </w:p>
    <w:p>
      <w:r>
        <w:rPr>
          <w:b/>
        </w:rPr>
        <w:t xml:space="preserve">Tulos</w:t>
      </w:r>
    </w:p>
    <w:p>
      <w:r>
        <w:t xml:space="preserve">matkalla filippiineillä minä ja ystäväni päätämme hiipiä kalliiseen hotelliin. nautimme mukavasta uima-altaasta ja humaltuimme liikaa. laitoimme kaikki juomat venäläisen laskuun, ja me molemmat menetimme tajuntamme. minä menetin goproni, ja ystäväni heräsi vankilassa.</w:t>
      </w:r>
    </w:p>
    <w:p>
      <w:r>
        <w:rPr>
          <w:b/>
        </w:rPr>
        <w:t xml:space="preserve">Esimerkki 7.942</w:t>
      </w:r>
    </w:p>
    <w:p>
      <w:r>
        <w:t xml:space="preserve">Teksti: Tämä tapahtui noin 7 kuukautta sitten. olin ruokakaupassa ja siellä oli "mexicokea" myynnissä. sellaista, joka on 12 oz:n lasipulloissa ja joka on valmistettu ruokosokerista. ajattelin, että "hei, kuulostaa hyvältä", joten otin yhden. menin autolleni, istuin istuimelle ja tajusin, ettei minulla ollut pullonavaajaa. Sen sijaan, että olisin kärsivällisesti odottanut kotiin pääsyä tai paiskannut korkin irti betonin reunalla, päätin käyttää luotettavaa opinel-veitseni, kuten olin tehnyt kerran aiemmin. kiedoin käteni kaulan ympärille korkin lähelle, laitoin suljetun veitsen yläreunan korkin alle ja käytin peukaloani tukipisteenä korkin irrottamiseen. Korkki irtoaa, kuulen särön, katson pulloa ja kaula on täysin hajalla. sitten katson kättäni ja siinä on punaista verta. ensimmäinen reaktioni oli: "okei, sain pienen haavan. laitan siihen laastarin, kun pääsen kotiin ja sanon, että se on hyvä."." Silloin tajusin, että ranteessani oli avonainen reikä, josta valui verta, sormeni irti oli jäänyt iholäppä ja kädessäni oli limaa, jonka piti olla käsivarren sisällä. kuten kuka tahansa tavallinen ihminen, jouduin paniikkiin, hyppäsin ulos autostani, huusin "vittu" kovempaa kuin koskaan ennen elämässäni, revin paitani pois, käärin ranteeni siihen, hyppäsin takaisin autooni ja ajoin itseni sairaalaan. tulin juosten sisään ilman paitaa ja reikä ranteessani, ja minua pyydettiin heti istumaan, tulemme pian. onneksi en osunut mihinkään valtimoon, joten se ei vuotanut paljon tässä vaiheessa. muutamaa tuntia myöhemmin minulla oli 16 tikkiä, 13 ranteessani ja 3 sormessani. minusta tuli sairaalloisen utelias katsellessani, kun lääkäri piti käsivarressani olevaa reikää auki ja huuhteli sitä vedellä, jotta kaikki jänteet ja verisuonet näkyivät. onneksi, jälleen kerran, hän kertoi minulle, että minulta oli jäänyt huomaamatta lähes kaikki tärkeät asiat ja että kädessäni oleva lima oli vain vähän rasvaa ja pehmytkudosta. sain sitten ajaa kotiin autossa, joka näytti murhapaikalta, jonka ihana äitini siivosi puolestani. hän myös osti minulle avaimenperän pullonavaajan, jota kannan vieläkin tänä päivänä arven ohella. varoitus: sairaalakuvat ovat aika verisiä. pahoittelut myös verisistä perunakuvista, ne otettiin äitini iphonella[kuvat](http://imgur.com/a/82hk3)edit: niille, jotka kysyvät, k on vain henkilö, joka ehdotti, että julkaisisin tarinani. poistin myös syyn, miksi käytän heittomerkkiä, koska miksi sillä on väliä?</w:t>
      </w:r>
    </w:p>
    <w:p>
      <w:r>
        <w:rPr>
          <w:b/>
        </w:rPr>
        <w:t xml:space="preserve">Tulos</w:t>
      </w:r>
    </w:p>
    <w:p>
      <w:r>
        <w:t xml:space="preserve">Käytä vain pullonavaajaa.</w:t>
      </w:r>
    </w:p>
    <w:p>
      <w:r>
        <w:rPr>
          <w:b/>
        </w:rPr>
        <w:t xml:space="preserve">Esimerkki 7.943</w:t>
      </w:r>
    </w:p>
    <w:p>
      <w:r>
        <w:t xml:space="preserve">Teksti: nautin juuri illallisen jälkeisestä kakkakierroksestani vanhempieni talon yläkerran kylpyhuoneessa, jonne muutin hiljattain takaisin. nyt he käyttävät hiekkapaperin karkeuden tasoista tp:tä, aina ovat käyttäneet. minä, joka olen nuori mies täynnä toiveita ja unelmia silkkisistä rullakoista poskilleni, olen ostanut itselleni erittäin mukavia, pehmeitä nenäliinoja, kun olin poissa kotoa. Olen myös hyvin tarmokas pyyhkimään, koska en halua jättää jälkiä. olin joka tapauksessa lopettelemassa, kun tunsin kipua tuolla takana. "tarkastettuani" näin hieman punaista. tarkistin uudelleen, ja jep, lisää punaista. joten nyt istun tässä ja yritän olla liikkumatta, koska revin perseeni auki hiekkapaperilla tp.</w:t>
      </w:r>
    </w:p>
    <w:p>
      <w:r>
        <w:rPr>
          <w:b/>
        </w:rPr>
        <w:t xml:space="preserve">Tulos</w:t>
      </w:r>
    </w:p>
    <w:p>
      <w:r>
        <w:t xml:space="preserve">Revin persereikäni auki John Wayne tp:llä, ja nyt peräaukkoni vuotaa verta.</w:t>
      </w:r>
    </w:p>
    <w:p>
      <w:r>
        <w:rPr>
          <w:b/>
        </w:rPr>
        <w:t xml:space="preserve">Esimerkki 7.944</w:t>
      </w:r>
    </w:p>
    <w:p>
      <w:r>
        <w:t xml:space="preserve">Teksti: tämä viime vuosi on ollut minulle todella rankka. vuonna 2012 vaimollani diagnosoitiin iv-vaiheen paksusuolisyöpä, kun hän oli raskaana kolmannella lapsellamme. hän oli diagnoosin aikaan vain 29-vuotias. poikani syntyi ennenaikaisena, mutta täysin terveenä. vaimoni taas aloitti kahden vuoden kemoterapiahelvetin. hän kuoli aiemmin tänä vuonna 32-vuotiaana. tämä on ollut ensimmäinen vuoteni 29-vuotiaana kolmen lapsen yksinhuoltajana.  sen tasapainottaminen urani kanssa ei ole ollut helppoa. pari viikkoa sitten päätin aloittaa nettideittailun. ajattelin, että "hei, mikä on pahinta, mitä voi tapahtua". tiesin, etten ollut valmis deittailuun, mutta ajattelin, että mikä tahansa oli parempi kuin istua yksin ja masentuneena iltaisin, kun lapset ovat nukkumassa. ehkäpä itseni laittaminen taas esille oli potku takapuoleen, jota tarvitsin. olin ollut vaimoni kanssa 10 vuotta.  deittailun maailma oli minulle täysin vieras. nettideittailu? ei aavistustakaan, mitä tehdä. en lähettänyt viestejä kenellekään vähään aikaan. katselin muutamia profiileja sieltä sun täältä ja odottelin, että saisin viestin. en ole ruma mies. olen nuori ja urheilullinen. ilmeisesti se ei merkitse mitään nettideittailuyhteisössä. ainoat viestit, jotka sain, olivat vanhemmilta naisilta, jotka näyttivät olevan hyvin huonossa kunnossa ja joiden nimet olivat "sexyprincess508" tai "hotlips9".  lopulta päätin alkaa lähettää viestejä sivuston viehättävämmille naisille. en saanut kovinkaan montaa vastausta. kunnes viime viikolla. tämä tyttö oli todella upea! hän oli aktiivinen, hänellä oli ura, vaaleat hiukset ja siniset silmät, ja hän oli kiinnostunut tapaamaan minut. tapasimme eilen paikallisessa starbucksissa. ilokseni huomasin, että hän oli tosielämässä aivan yhtä upea kuin kuvissa. hän tervehti minua lämpimästi hymyillen ja halaten, ja lähdimme tilaamaan juomia. minua hieman hämmensi se, miten töykeä hän oli kassatyöntekijälle. hänellä oli sellainen omahyväinen käytös, jota en ollut aiemmin huomannut, ja tiesin jo, ettei hän ollut tyyppiäni. kun olimme vihdoin saaneet juomamme, istuimme alas ja aloimme jutella. yllätyksekseni pidimme toisistamme! hän vaikutti ihmeelliseltä. tulimme molemmat isoista perheistä, joissa oli paljon sisaruksia.  ensimmäinen merkki siitä, että tämä tyttö oli hieman väärässä, oli, kun jaoimme tarinoita sisaruksiemme kanssa nuorempana käydyistä riidoista. hän kertoi, että kerran hänen veljensä tönäisi hänet sohvalle ja jatkoi vain kiusatakseen häntä, mihin hän vastasi tarttumalla puiseen leikkuulaudan ja murtamalla miehen kyynärpään. ajattelin itsekseni: "hei, minäkin olin ollut aika pahoissa riidoissa veljieni kanssa nuorempana, se oli varmaan vain vahinko."asiat alkoivat todella tuntua vähän oudoilta, kun hän alkoi nauraa. olen aika hauska tyyppi, mutta hän nauroi naurettavan kovaa asioille, jotka eivät olleet edes hauskoja. oli jo kolmas naurukohtaus, kun sain vihdoin vakaan katsekontaktin. silloin näin sen. koko helvetin hullu! katsoin häntä silmiin ja kuulin pellejen nauravan ja muuta paskaa.  hän alkoi puhua siitä, kuinka kukaan ei halua olla hänen ystävänsä eron jälkeen, johon vastasin "olen varma, että olet loistava ystävä". tämä varmaan suututti hänet, koska hän löi vasaralla pöytää ja murisi minulle vihaisesti sanat "olen loistava ystävä!" Tässä vaiheessa yritin häipyä helvettiin ja lähteä kotiin. hän onnistui ryhdistäytymään ja alkoi näyttää minulle kännykällään kuvia perheestään.  "okei, ehkä tämä on pelastettavissa" ajattelin. siinä vaiheessa hän alkoi kertoa minulle kiehtovuudestaan kuolemaan. hän kuvaili mestausvideoita, joita oli nähnyt netissä, eikä ollut edes hiljaa siitä. kaikki muut asiakkaat tuijottivat, ja se oli lievästi sanottuna hieman epämukavaa.  Sitten hän alkoi näyttää minulle kaikkia kuvia ruumiista, jotka hän oli tallentanut kännykkäänsä. pyhä. vittu. en ole herkkäihoinen, eivätkä tällaiset jutut yleensä häiritse minua liikaa, mutta jokin tuntui vain olevan pielessä. kävelin ulos. joskus on ihan ok olla olematta herrasmies. varsinkin jos tyttö on lepakko hullu.</w:t>
      </w:r>
    </w:p>
    <w:p>
      <w:r>
        <w:rPr>
          <w:b/>
        </w:rPr>
        <w:t xml:space="preserve">Tulos</w:t>
      </w:r>
    </w:p>
    <w:p>
      <w:r>
        <w:t xml:space="preserve">uskaltauduin takaisin deittimaailmaan 10 vuoden tauon jälkeen. tapasin vahingossa upean hullun ihmisen.</w:t>
      </w:r>
    </w:p>
    <w:p>
      <w:r>
        <w:rPr>
          <w:b/>
        </w:rPr>
        <w:t xml:space="preserve">Esimerkki 7.945</w:t>
      </w:r>
    </w:p>
    <w:p>
      <w:r>
        <w:t xml:space="preserve">Teksti: Pomo on mormoni, en ole varma, ja tämä oli kauheaa. kuten useimmat redditorit, minulla on todellinen ongelma klikkailla nsfw-juttuja töissä. tämä ei onneksi ole koskaan kusettanut minua niin pahasti kuin mitä tein tänään. olin tylsistynyt ja kiimainen. nainen oli tullut sisään yllään tiukat joogahousut, ja perkele halusin häntä. tämä kiehui noin 10 minuuttia, kun tajusin, että pomollani oli tapaaminen tuohon aikaan. he kävelevät sisään ja vien heidät hänen toimistoonsa. bingoaika pienelle reddit-taikuudelle. onneksi, kun etsin tuntemiani pornotähtiä, pystyn yleensä minimoimaan näytön tarpeeksi pieneksi nähdäkseni, haluanko nähdä kyseisen kuvan, ja selailun jälkeen löysin kultaa. en voi masturboida työpöydälläni, joten mitä teen? tulostan kuvan! nerokasta!  ei tänään. aiemmin olin ollut webinaarissa, jossa opettelimme uutta tuotetta, jota tarjoamme, ja pomoni oli pyytänyt minua tulostamaan tietopaketin hänen tietokoneelleen... näetkö, mihin tämä johtaa? joten alan tulostaa valikoiman kuvia, jotka haluaisin. isot tissit..... laiha vyötärö..... blondi.... *shudders*Ensimmäinen merkki siitä, että jokin oli pielessä, oli se, kun en kuullut tulostimeni käynnistyvän... toinen oli se, kun 80-vuotias rouva hänen toimistossaan huusi: "Onko tämä sellainen paikka, jota johdat?" Tiedättehän ne hetket, jolloin ette voi olla sanomatta: "Voi vittu..."... joo.....olin tulostanut sen pomoni toimistoon samaan aikaan kun hän tulosti hänen vakuutushakemuksensa.... he kävivät tietoja läpi, kun hän käänsi sivua ja siellä oli vaalea pommi, jota raiskattiin... vittu... minulla on yhä työni, mutta joudun osallistumaan seksiaddiktikursseille... hyvät mormonit.</w:t>
      </w:r>
    </w:p>
    <w:p>
      <w:r>
        <w:rPr>
          <w:b/>
        </w:rPr>
        <w:t xml:space="preserve">Tulos</w:t>
      </w:r>
    </w:p>
    <w:p>
      <w:r>
        <w:t xml:space="preserve">tulostin pornoa pomoni tietokoneelle ja sain 80-vuotiaan naisen näkemään vaalean mimmin, jota mulkku raiskasi.</w:t>
      </w:r>
    </w:p>
    <w:p>
      <w:r>
        <w:rPr>
          <w:b/>
        </w:rPr>
        <w:t xml:space="preserve">Esimerkki 7.946</w:t>
      </w:r>
    </w:p>
    <w:p>
      <w:r>
        <w:t xml:space="preserve">Teksti: Sain juuri uuden macbook pro ja yritän saada sen synkronoitua iphonen kanssa. halusin saada yhden räppini macbookista iphoneen, jotta voisin äänittää sen studiossa. jostain syystä en saanut kahta omenatuotetta synkronoitua, joten ajattelin, että minulla saattaa olla toinen icloud-tili. kirjauduin ulos ja huomasin nopeasti, että monet räpit, jotka olin kirjoittanut viimeisten kahden vuoden aikana, olivat nyt poissa. lisäksi monet yhteystietoni olivat kadonneet, minkä vuoksi minulla oli paljon viestejä numeroihin, joita en tiedä ulkoa. pahinta on se, että sen lisäksi, etten muista salasanaani, en edes muista, mikä on icloud-sähköpostiosoitteeni.</w:t>
      </w:r>
    </w:p>
    <w:p>
      <w:r>
        <w:rPr>
          <w:b/>
        </w:rPr>
        <w:t xml:space="preserve">Tulos</w:t>
      </w:r>
    </w:p>
    <w:p>
      <w:r>
        <w:t xml:space="preserve">Olin liian laiska kopioimaan räppiä iphoneen macbook prosta ja menetin räppiä viimeisen kahden vuoden ajalta ja yli puolet yhteystiedoistani.</w:t>
      </w:r>
    </w:p>
    <w:p>
      <w:r>
        <w:rPr>
          <w:b/>
        </w:rPr>
        <w:t xml:space="preserve">Esimerkki 7.947</w:t>
      </w:r>
    </w:p>
    <w:p>
      <w:r>
        <w:t xml:space="preserve">Teksti: niin tifu käyttämällä verkkosivuilla nimeltä turnitin, joka on nyt pakollinen on käyttää luovuttaa kaikki paperit luokkaan. haluan tarkistaa minun oikeinkirjoituksen ja kielioppivirheitä käyttämällä turnitin mutta ainoa tapa tehdä, että on tehdä opettajan tili. tietäen tapoja google, tein opettajan tili ja luovutti paperin minun opiskelija tili. kaikki meni hyvin, ei paljon virheitä, ei plagiointia, hyvä olo. tässä on, missä minä mokasin. tarkistettuani kaikki virheet, annoin paperin minun varsinainen opettajan tilille. En tiennyt, että turnitin tarkistaa kaikki omat tietokantansa plagioinnin varalta, joten kun annoin työni, sain 100% samankaltaisuuden kuin väärennetyn opettajan tilille lähettämäni työn kanssa. Järjestelmä luulee periaatteessa, että kopioin työn toiselta opiskelijalta, mutta todellisuudessa se opiskelija olen minä. saan luultavasti nollan 200 pisteen esseestä, r.i.p. gpa:ni. jos teillä on neuvoja, se olisi hienoa, koska olen kusessa.</w:t>
      </w:r>
    </w:p>
    <w:p>
      <w:r>
        <w:rPr>
          <w:b/>
        </w:rPr>
        <w:t xml:space="preserve">Tulos</w:t>
      </w:r>
    </w:p>
    <w:p>
      <w:r>
        <w:t xml:space="preserve">käytin plagiointitarkistussivustoa, järjestelmä luulee, että plagioin oman paperini.</w:t>
      </w:r>
    </w:p>
    <w:p>
      <w:r>
        <w:rPr>
          <w:b/>
        </w:rPr>
        <w:t xml:space="preserve">Esimerkki 7.948</w:t>
      </w:r>
    </w:p>
    <w:p>
      <w:r>
        <w:t xml:space="preserve">Teksti: Tutustutaanpa hieman taustatarinaan.Otin hiljattain vastaan elokuvasopimustöitä, jotka veivät minut ulkomaille, joten olen nyt täällä maksullisessa hotellissa, kun työskentelen täällä. olen ollut täällä pari viikkoa ja juuri nyt olen saanut paperityöni järjestykseen, mukaan lukien kaikki verolomakkeet, sopimuslomakkeet, viisumilomakkeet, passin, ymmärrät kyllä. Kaikki nämä ovat tärkeitä asioita, ja yleensä levitän ne sänkyäni vastapäätä olevalle pöydälle, jotta voin helposti löytää ja poimia ne asiat, joita haluan katsoa, kun tarvitsen niitä. hyppäämme tähän päivään. olin eilen (lauantaina) töissä, joten tämä oli ainoa vapaapäiväni ennen kuin palaan töihin maanantaina. Olin työskennellyt erityisen kovasti tällä viikolla...tiedätte mihin tämä johtaa. päätin pitää vähän "omaa aikaa". joten olen sängyn reunalla, puhaltelen trumpettia melko pitkään, samalla kun katson pari hentai-sarjaa ninjoista ja hirviöistä (olen kiinnostunut niistä). nyt, pidän reunasta, joten tein niin, mutta en tajunnut ennen kuin vilkaisin taivaalle ulkona, että olin ollut reunalla noin 5 tuntia. tuntien kipu iski minuun kuin lopullisen määränpään kaltainen raitiovaunu, päätin, että oli aika lopettaa taistelu. pidättäydyin hengityksessäni ja hengitin ulos, kun pamahdin 117 kuin mt.vesuvius. en voi edes alkaa käsittää, kuinka kiihtynyt olin, koska ammuin paljon reilun parin sekunnin ajan, luultavasti eniten, mitä olen koskaan suihkuttanut ulos. se, mitä en laskenut oikein, oli tulevilla syntymättömillä lapsillani täyteen ahdettujen tykistökranaattieni täydellisen kulmikas lentorata ja kahden metrin kantama. se oli myös aika vetistä, mitä yleensä saan, kun särmään... joo. suoraan pöydälle. oltuani pari minuuttia vihanneksena suloisen vapautumisen jälkivalossa, tulin tajuihini ja tajusin kauhuissani, millaisen sotkun olin tehnyt. säästääkseni kokemani dramaattisuudelta ja hysteerisyydeltä, se oli aika iso sotku. suurin osa näistä siemennesteen kastelemista asiakirjoista oli helppo kopioida, sillä voisin vain mennä töihin ja pyytää uusia kopioita. mutta se sai kaiken. olisin ottanut laajemman merkityksettömän hajaannuksen uhreja kuin ne muutamat ratkaisevat. visa sai pahimman. onnistuin liottamaan 4 sivua 6:sta. kauhea seuraavaksi, kaikki 3 osaa p45:stäni, läpimärkinä. mielestäni pahin kaikista oli elokuvakäsikirjoitus. pomoni kopio, joka minun piti palauttaa huomenna, koska olin tekemässä erittelyä....lisäksi loukkaantumisen päälle, sain myös hotellihuoneen opaskirjaan. minulla oli niin hyvä päivä myös. ehkä voin olla sen velkaa tiivistetyn maitopurkin räjähtämisestä.</w:t>
      </w:r>
    </w:p>
    <w:p>
      <w:r>
        <w:rPr>
          <w:b/>
        </w:rPr>
        <w:t xml:space="preserve">Tulos</w:t>
      </w:r>
    </w:p>
    <w:p>
      <w:r>
        <w:t xml:space="preserve">aiheutin sadekauden joidenkin tärkeiden ja korvaamattomien papereiden päälle miljardien mini-mesien nestemäisten ruumiiden kanssa.</w:t>
      </w:r>
    </w:p>
    <w:p>
      <w:r>
        <w:rPr>
          <w:b/>
        </w:rPr>
        <w:t xml:space="preserve">Esimerkki 7.949</w:t>
      </w:r>
    </w:p>
    <w:p>
      <w:r>
        <w:t xml:space="preserve">Teksti: Olen 20-vuotias mies. työskentelen kirjoittajana start-up-yrityksessä, jonka nimeä en mainitse yksityisyyden suojaamiseksi. ja niinpä olin tänä aamuna selittämättömän vedenjuonninhalun vallassa, ja koska olin vitun väsynyt toimistossa, kävelin pesuhuoneeseen, vedin housuni alas, kaivoin kaluni esiin ja päätin käydä kusella. ollessani uninen en ollut huomannut, että seisoin reilun metrin päässä vessanpöntöstä. olin pissannut jo kerran tunti tai kaksi sitten, joten pissaa ei ollut enää niin paljon, että olisin saanut sitä ulos. pissavirta ei ollut voimakas ja sen loppuosa, tietämättäni, valui kaikkialle alushousuihini ja housuihini. joten kun olin valmis, kurotin alas ja vedin housuni takaisin ylös huomatakseen, että alusvaatteeni ja housuni olivat kosteat. kauhuissani katsoen alas tajusin, että olin lähinnä kusenut itseni. siinä olin siis märät alusvaatteet ja puolikostuneet housut, enkä aikonut käyttää märkiä alusvaatteita loppupäivän aikana (koska se on inhottavaa). enkä voinut lähteä pesuhuoneesta märät alusvaatteet kädessä kollegoideni ja pomoni silmien edessä näyttämään pikkulapselta, joka oli juonut litran gatoradea. joten päätin rullata alusvaatteeni yhteen ja heittää ne ulos ikkunasta. (olemme 4. kerroksessa). ja tässä minä nyt istun työpöydän ääressä kirjoittamassa puoliksi märät housut jalassa ja ilman alusvaatteita. rukoilen yhä, ettei kukaan löydä alushousuja, jotka heitin tänä aamuna vessan ikkunasta ulos, tai haista pissaa housuissani.</w:t>
      </w:r>
    </w:p>
    <w:p>
      <w:r>
        <w:rPr>
          <w:b/>
        </w:rPr>
        <w:t xml:space="preserve">Tulos</w:t>
      </w:r>
    </w:p>
    <w:p>
      <w:r>
        <w:t xml:space="preserve">kusi housuihin, heitti alusvaatteet ulos ikkunasta, käytti loppupäivän pissahousuja.**</w:t>
      </w:r>
    </w:p>
    <w:p>
      <w:r>
        <w:rPr>
          <w:b/>
        </w:rPr>
        <w:t xml:space="preserve">Esimerkki 7.950</w:t>
      </w:r>
    </w:p>
    <w:p>
      <w:r>
        <w:t xml:space="preserve">Teksti: kaksi päivää sitten olin lähdössä perheeni kanssa sukulaisvierailulle. ulkona oli hyvin kuuma ja kuiva, joten ehdotin isälleni, että hän katkaisee koko asunnon sähköt, jotta mikään ei ylikuumenisi ja rikkoontuisi tai syttyisi tuleen poissa ollessamme. tänään palasimme ja päätin hakea ruokaa jääkaapista.</w:t>
      </w:r>
    </w:p>
    <w:p>
      <w:r>
        <w:rPr>
          <w:b/>
        </w:rPr>
        <w:t xml:space="preserve">Tulos</w:t>
      </w:r>
    </w:p>
    <w:p>
      <w:r>
        <w:t xml:space="preserve">jääkaapit tarvitsevat virtaa toimiakseen.</w:t>
      </w:r>
    </w:p>
    <w:p>
      <w:r>
        <w:rPr>
          <w:b/>
        </w:rPr>
        <w:t xml:space="preserve">Esimerkki 7.951</w:t>
      </w:r>
    </w:p>
    <w:p>
      <w:r>
        <w:t xml:space="preserve">Teksti: Okei, tämä tapahtui tänään. en yleensä käytä liivejä, en pidä niistä, ne saavat minut tuntemaan itseni lihavaksi ja kuumaksi. käytän niitä aina vain talvella, kun on pakkasta ja tarkoitan pakkasta. luulin, että tänään oli yksi niistä päivistä... ei ollut.Kun olin kävellyt ympäriinsä koko päivän, aloin tuntea oloni hieman huonoksi, pääni alkoi käydä todella kuumaksi, eikä se, että liivi oli hieman kostea, auttanut asiaa. oli siis keskipäivän rukoukseni aika (olen muslimi) ja menin rukoushuoneeseen. siellä oli vain yksi toinen kaveri, ja hän oli jo rukoilemassa edessä. Olin juuri aloittamassa, kunnes sanoin itselleni: "En voi tehdä tätä enää." Menin huoneen takaosaan seinän taakse, otin paidan pois päältäni ja sitten liivini. olin tasan 5 sekuntia yläosattomissa yliopistojeni rukoushuoneessa. laitoin paidan takaisin päähäni ja liivi oli lattialla.... katsoin sitä... en halunnut laittaa sitä laukkuuni, koska se oli kostea ja olisi haissut. joten jätin sen lattialle. kyllä, jätin liivini yliopistoni rukoushuoneen lattialle. se on siellä, se on minun, kukaan ei saa tietää, kukaan ei voi koskaan tietää.</w:t>
      </w:r>
    </w:p>
    <w:p>
      <w:r>
        <w:rPr>
          <w:b/>
        </w:rPr>
        <w:t xml:space="preserve">Tulos</w:t>
      </w:r>
    </w:p>
    <w:p>
      <w:r>
        <w:t xml:space="preserve">käytin liiviä lämpimänä/kylmänä päivänä, minulle tuli kuuma ja hermostuin, heittäydyin rukoushuoneen lattialle ja menin rukoilemaan.</w:t>
      </w:r>
    </w:p>
    <w:p>
      <w:r>
        <w:rPr>
          <w:b/>
        </w:rPr>
        <w:t xml:space="preserve">Esimerkki 7.952</w:t>
      </w:r>
    </w:p>
    <w:p>
      <w:r>
        <w:t xml:space="preserve">Teksti: ei ollut viime yönä, mutta se oli seuraavana yönä. joten ystäväni ja minä menimme mayhem festiin katsomaan rob zombieta ja fiver finger death punchia. no lapset, joiden kanssa menin, tykkäävät polttaa ruohoa, ja yksi heistä toi mukanaan puoli o:ta. en tiennyt tätä, ja olimme jo puolivälissä matkaa, kun hän kaivoi sen esiin. en polta enkä välitä siitä, että olen sen ympärillä. kaikki oli hyvin konsertissa, minulla oli hauskaa, ja sanoin ystävälleni, että ajan hänen autonsa kotiin, jotta hän voi nukkua. Kello oli noin 11 aamulla kun lähdimme ja 3 kolmen tunnin ajomatka kotiin. mitä en tiennyt oli se, että autossa oli epäilemättä takavalo pois päältä... tämä huutaa vedä minut sivuun ja juuri niin tapahtuikin. olimme 30 minuutin päässä kotoa ja näen poliisin valot sammuvat. konstaapeli tulee kysymään, missä olimme ja kertoi minulle valon olevan pois päältä. sitten hän pyytää minua astumaan ulos ja menemään tien sivuun. Hän on ihan kaveriporukassa kanssani, kysyy konsertista ja sanoo sitten: "Haistan ruohoa." Tässä vaiheessa tiedän, että olemme kusessa. ruoho oli istunut autossa koko päivän 90 asteen helteessä, ja se oli keittänyt budin hajua. minulta kysytään, olenko polttanut yhtään. en polttanut, koska minulla ei ole tarvetta siihen ja minulla on paha ahdistus. ilmeisesti hänestä silmäni sanovat muuta, kukaan ei polttanut autossa ollenkaan.sitten minut viedään käsiraudoissa vankilaan, ei poliisiaseman vankilaan. olen koko ajan selvin päin, mutta minua ei uskota. joten joudun menemään verikokeeseen, joka on ensimmäinen kerta, ja minusta otetaan naamakuva ja sormenjäljet. minut laitetaan selliin kahdeksi tunniksi, kunnes isäni hakee minut. tämä kaikki kesti aamukahdesta aamukahteen. nyt joudun odottamaan kaksi viikkoa, että verikokeeni tulos on negatiivinen, jotta minua ei tuomita rattijuopumuksesta. vittu sinä yönä,</w:t>
      </w:r>
    </w:p>
    <w:p>
      <w:r>
        <w:rPr>
          <w:b/>
        </w:rPr>
        <w:t xml:space="preserve">Tulos</w:t>
      </w:r>
    </w:p>
    <w:p>
      <w:r>
        <w:t xml:space="preserve">Ystävillä oli budia, minut pysäytettiin ja poliisit syyttivät minua pilvessä olosta, vaikka olin koko ajan selvin päin. minut laitettiin käsirautoihin ja lähetettiin vankilaan kolmeksi tunniksi.</w:t>
      </w:r>
    </w:p>
    <w:p>
      <w:r>
        <w:rPr>
          <w:b/>
        </w:rPr>
        <w:t xml:space="preserve">Esimerkki 7.953</w:t>
      </w:r>
    </w:p>
    <w:p>
      <w:r>
        <w:t xml:space="preserve">Teksti: itse asiassa se ei tapahtunut tänään vaan muutama päivä sitten. olin kellarissa "viihdehuoneessamme". meillä on siellä televisio, stereot ja joitakin konsoleita. näytin 7-vuotiaalle pojalleni vanhaa musiikkikokoelmaani. aloitin 90-luvun teknolla ja hän piti siitä. kysyin häneltä sitten: "tiesitkö, että musiikki voi jopa pelottaa sinua?" hän ei uskonut minua, joten aloitin aphex twin - come to daddy. hän istui istuimellaan ja pieneni ja pieneni, kunnes hän itki. lopetin musiikin välittömästi :-(</w:t>
      </w:r>
    </w:p>
    <w:p>
      <w:r>
        <w:rPr>
          <w:b/>
        </w:rPr>
        <w:t xml:space="preserve">Tulos</w:t>
      </w:r>
    </w:p>
    <w:p>
      <w:r>
        <w:t xml:space="preserve">liian laiska ei kirjoittanut yhteenvetoa</w:t>
      </w:r>
    </w:p>
    <w:p>
      <w:r>
        <w:rPr>
          <w:b/>
        </w:rPr>
        <w:t xml:space="preserve">Esimerkki 7.954</w:t>
      </w:r>
    </w:p>
    <w:p>
      <w:r>
        <w:t xml:space="preserve">Teksti: Tämä tapahtui noin vuosi sitten. käyn lukion verkkoluokkia, jotka edellyttävät, että menet lukiomme alueella sijaitsevaan rakennukseen ja suoritat luokat siellä opettajien katsellessa. parhaiten voin kuvailla sitä autotallityyppisenä rakennuksena, joka on aivan oma rakennuksensa kiinteistön coronerissa, kävelet sisään ja molemmilla puolilla on kaksi ovea, minä olin oikealla puolella. Pääset sinne normaaliin kouluaikaan, ja koska olen fiksu yksilö, olen aina nukkunut neljä tuntia päivässä. joten otin redbullia, jotta pysyisin hereillä. istuin alas, otin kulauksen ja aloin työskennellä luokkani parissa. noin 30 sekuntia myöhemmin tajusin, että meillä on sijainen. tajusin sen vain siksi, että kuulin hänen kysyvän toisessa huoneessa olevalta opettajalta (pääopettajalta), voisinko saada redbullia. Hän, joka on niin narttumainen kuin on, sanoo: "Ei, käske hänen heittää se pois." Väsyneenä huudan takaisin: "Ei." Hän sanoo, että minun on heitettävä se pois tai tavattava rehtori. Nousen ylös, kävelen oviaukolle, katson häntä ja juon koko 20-oz-tölkin redbullia ja käännyn samalla hänen mielensä. Ilmeisesti minut lähetettiin toimistoon, ja minun piti odottaa rehtoria. huono puoli oli se, etten kestä kofeiinia kovin hyvin, se saa minut hyvin uneliaaksi, jos juon sitä nopeasti. istuin siis toimistossa ja olin melkein pyörtymässä, ja sieltä tuli rehtori. hän alkoi kysyä minulta, miksi tein sen, tiedätkö säännöt jne..., heräsin ja vieressäni oli terveydenhoitaja, paikallinen poliisi ja rehtori, jotka kyselivät, tarvitsenko ambulanssia tai onko käsivarressani kipua. nenäni vuoti verta ja sain jälki-istuntoa, koska halusin olla hereillä.</w:t>
      </w:r>
    </w:p>
    <w:p>
      <w:r>
        <w:rPr>
          <w:b/>
        </w:rPr>
        <w:t xml:space="preserve">Tulos</w:t>
      </w:r>
    </w:p>
    <w:p>
      <w:r>
        <w:t xml:space="preserve">jouduin vaikeuksiin, koska minulla oli redbull, join sitä opettajan edessä ja käänsin hänelle selkäni, minut lähetettiin toimistoon, pyörryin ja löin pääni, jolloin sain verisen nenän ja rehtori luuli, että sain sydänkohtaukseni.</w:t>
      </w:r>
    </w:p>
    <w:p>
      <w:r>
        <w:rPr>
          <w:b/>
        </w:rPr>
        <w:t xml:space="preserve">Esimerkki 7.955</w:t>
      </w:r>
    </w:p>
    <w:p>
      <w:r>
        <w:t xml:space="preserve">Teksti: niin, pakollinen vastuuvapauslauseke: viime perjantaina, ei tänään. tarvitsi käsitellä kaikkea, mitä tapahtui.niin, olen ihastunut todella kuuma ja älykäs tyttö (kutsua häntä K). olen tuntenut hänet / ollut ystäviä hänen kanssaan noin 3 vuotta nyt, ja olen yrittänyt työskennellä jopa hermo pyytää häntä ulos muutaman kuukauden ajan. se ei ole fu.one ystäväni, t, tietää, että olen ihastunut k, ja auttaa valmistella minua pyytää häntä ulos.  Joten viime perjantaina hän pyysi tytön puhelinnumeroa nähdäkseen, voisiko hän "kaivaa vähän tietoa". koska hän on ystäväni, annan numeron hänelle. unohdin - hän on maailman paras lipevä puhuja. kirjaimellisesti tunnin sisällä siitä, kun olin antanut tytön numeron, hän lähetti minulle tekstiviestin, jossa hän sanoi, että hän luulee tytön olevan ihastunut häneen. lauantaina k pyysi häntä ulos, ja he seurustelevat nyt.</w:t>
      </w:r>
    </w:p>
    <w:p>
      <w:r>
        <w:rPr>
          <w:b/>
        </w:rPr>
        <w:t xml:space="preserve">Tulos</w:t>
      </w:r>
    </w:p>
    <w:p>
      <w:r>
        <w:t xml:space="preserve">antoi ystävälleni ihastukseni numeron, ja tämä suostutteli hänet treffeille.</w:t>
      </w:r>
    </w:p>
    <w:p>
      <w:r>
        <w:rPr>
          <w:b/>
        </w:rPr>
        <w:t xml:space="preserve">Esimerkki 7.956</w:t>
      </w:r>
    </w:p>
    <w:p>
      <w:r>
        <w:t xml:space="preserve">Teksti: joten pendelöin tällä hetkellä yliopistolleni ja samalla löysin täydellisimmän paikan, lähimmän paikan luokalleni kaikkein ruuhkaisimmalta parkkipaikalta, ja se on aivan ihastukseni auton vieressä! minun päiväni, eikö? :&gt; menen koko päiväni ihmettelemään, miksi sataa niin kovaa ja miksi minun on käveltävä sanotun sateen läpi. tunnin jälkeen kävelen takaisin autolleni, ja siinä näen erään tyypin spurttaavan ja näyttävän epäilyttävältä ja pelottavan sekopäiseltä. luulen että hän on osunut jonkun autoon tai naarmuttanut sitä (minulla on vainoharhaisuus autoni turvallisuudesta) ryntään autolleni ja siinä huomaan, että siinä on aika näkyvä jälki. Epätoivoisessa yrityksessä poistaa tahra, syljen auton päälle ja annan sille ole tölkki kyynärpäärasvaa. kuulen tutun äänen selvittävän kurkkunsa ja sanovan "uhum. uhhhh. mitä teet?", käännyn ympäri ja katson tyttöä kuin peura ajovalojen edessä vain nähdäkseni, että se oli ihastukseni. käännyin punaiseksi kouluni väreissä ja yritin avata autoni lukitusta paetakseni, ihmettelin miksi auto ei avautunut, huomasin että sinon avaimenperäni sao 2:sta ei ollut taustapeilissäni, tajusin fu:ni. autoni oli seuraava ja sylkäisin juuri ihastukseni auton päälle. nyt olemme naimisissa ja meillä on kaunis tytär ja poika! jk, olen sinkku ja syön pringleä ;_;</w:t>
      </w:r>
    </w:p>
    <w:p>
      <w:r>
        <w:rPr>
          <w:b/>
        </w:rPr>
        <w:t xml:space="preserve">Tulos</w:t>
      </w:r>
    </w:p>
    <w:p>
      <w:r>
        <w:t xml:space="preserve">sain kampuksen parhaan parkkipaikan, tulin takaisin, näin jäljen autossa, sylkäisin sen päälle, tajusin, että se oli ihastukseni auto, nyt itken joka kerta.</w:t>
      </w:r>
    </w:p>
    <w:p>
      <w:r>
        <w:rPr>
          <w:b/>
        </w:rPr>
        <w:t xml:space="preserve">Esimerkki 7.957</w:t>
      </w:r>
    </w:p>
    <w:p>
      <w:r>
        <w:t xml:space="preserve">Teksti: pakollinen tämä ei tapahtunut tänään. se tapahtui itse asiassa eilen iltapäivällä. veljenpoikani istuu oikealla jalallani ja läppäri vasemmalla jalallani. hän on 9 kuukauden ikäinen ja erittäin tarttuva/huippuvainen. se vauva **ei** pysty** istumaan paikallaan. joka tapauksessa, etsin videoita, joita hän haluaisi katsoa. näytän hänelle banaaneja pyjamassa ja jotain muuta, ja sitten mieleeni tulee Teletubies. kun kirjoitan sitä, hän räpistelee käsivarsiaan ja painaa näppäimistöllä "xxx" ja painaa enteriä. ennen kuin ehdin sulkea sen paskan, serkkuni huutaa: "mitä helvettiä näytät lapselleni?!?" lopetan googlen haun "teletubies xxx" ja alan selittää. serkkuni räjähtää nauruun ja jatkaa tiedottamista jokaiselle perkeleen perheenjäsenelle. en voi muuta kuin istua siinä ja olla vitun punainen.</w:t>
      </w:r>
    </w:p>
    <w:p>
      <w:r>
        <w:rPr>
          <w:b/>
        </w:rPr>
        <w:t xml:space="preserve">Tulos</w:t>
      </w:r>
    </w:p>
    <w:p>
      <w:r>
        <w:t xml:space="preserve">vahingossa melkein suihkussa veljenpoikani teletuby-pornoa.</w:t>
      </w:r>
    </w:p>
    <w:p>
      <w:r>
        <w:rPr>
          <w:b/>
        </w:rPr>
        <w:t xml:space="preserve">Esimerkki 7.958</w:t>
      </w:r>
    </w:p>
    <w:p>
      <w:r>
        <w:t xml:space="preserve">Teksti: aktiivinen heitto koska miksi ei.tänään (se on oikein) aikana englanti tunnilla olimme tutkimassa runo olemme menossa, joka</w:t>
      </w:r>
    </w:p>
    <w:p>
      <w:r>
        <w:rPr>
          <w:b/>
        </w:rPr>
        <w:t xml:space="preserve">Tulos</w:t>
      </w:r>
    </w:p>
    <w:p>
      <w:r>
        <w:t xml:space="preserve">kertoo siitä, miten valkoiset siirtolaiset 'strayassa ovat olleet vastuussa aboriginaalikulttuurin pysähtymisestä ja lopulta hävittämisestä. runon viimeinen rivi on tietenkin "me lähdemme", ja olin vastannut siihen kuiskaamalla "lähdemme, lähdemme menemään!" Kävi ilmi, etten kuiskaillutkaan, ja se tulkittiin orjakauppiaaksi :/.</w:t>
      </w:r>
    </w:p>
    <w:p>
      <w:r>
        <w:rPr>
          <w:b/>
        </w:rPr>
        <w:t xml:space="preserve">Esimerkki 7.959</w:t>
      </w:r>
    </w:p>
    <w:p>
      <w:r>
        <w:t xml:space="preserve">Teksti: oli viikonloppu ja veljeni ärsyttävä ystävä ja minä halusimme tulla, koska asumme lähekkäin ja meillä ei ollut mieli hengailla. veljeni teeskenteli kännissä pissaamalla tyhjään tequilapulloon yrittäen saada ystävänsä lähtemään pois. pissa näytti täsmälleen tequilalta ja näytti siltä, että veljeni joi paljon. halusin maistaa vähän, joten kun hän vain istui, otin ison kulauksen... olen yrittänyt huuhtoa makua pois tuntikausia.</w:t>
      </w:r>
    </w:p>
    <w:p>
      <w:r>
        <w:rPr>
          <w:b/>
        </w:rPr>
        <w:t xml:space="preserve">Tulos</w:t>
      </w:r>
    </w:p>
    <w:p>
      <w:r>
        <w:t xml:space="preserve">veli täytti tequilapullon kusella välttääkseen jotakuta, minä join sen.</w:t>
      </w:r>
    </w:p>
    <w:p>
      <w:r>
        <w:rPr>
          <w:b/>
        </w:rPr>
        <w:t xml:space="preserve">Esimerkki 7.960</w:t>
      </w:r>
    </w:p>
    <w:p>
      <w:r>
        <w:t xml:space="preserve">Teksti: tämä vittuilu ei tapahtunut tänään, mutta se tapahtui lokakuussa veljeni käski minun lähettää sen redditiin, joten ajattelin, miksi ei? tässä se on.matkalla kotiin koulusta, olin bussissa ja kuulin vatsani äänekkään kurlauksen. tiesin siinä vaiheessa, että minun oli pakko paskoa, mutta luulin, että minulla oli vielä ainakin 20-25 minuuttia aikaa, ennen kuin se tulee. Nousin bussista ja lähdin kävelemään kotiin ja juuri kun käännyin kadulle kuulen taas vatsan murinaa, mutta tällä kertaa paljon kovempaa ja vähän pidempään. tunnen kakan tikittävän aikapommin räjähtävän päässäni, joten kiihdytän vauhtia. luulin, että minulla on noin 10 minuuttia aikaa ennen kuin paskamyrsky tulee. pääsen kotiini ja näen, ettei pihatiellä ole autoja, mutta en välitä siitä, koska minun oli pakko paskoa pahasti, todella pahasti. Syötin koodin (koodi a) ja huomasin ettei se avannut ovea. outoa (ajattelin). mutta yritin uudestaan ja olin ymmälläni, "miksi ovi ei aukea"? ja sitten tajusin, että sen oli täytynyt olla avainlukittu, joten menin hakemaan vara-avaimen vajasta. syötin koodin (koodi b) vajaan ja menin avainpaikalle. saadaksesi avaimen sinun täytyy kirjoittaa sama koodi (koodi b), helppoa, eikö? mutta paskat täynnä olevassa päässäni kirjoitin väärän koodin ja avain ei ponnahtanut ulos. olin turhautunut ja hämmentynyt enkä millään tavalla sillä tuulella, että tyhmä kone saisi minut paskomaan housuihini. purin koodin ja kirjoitin sen uudestaan toivoen, että se oli jumiutunut, mutta se ei ollut.Menin takaisin ovelle ja yritin näppäillä koodin (koodi a) toivoen, että ovi avautuisi. Tiedättekö, miten joskus vain rukoilee, että ehkä se muuttuisi, niin kuin Jumala olisi sanonut: "annetaan hänelle mahdollisuus"? sitä toivoin, mutta tajusin, että se oli lukittu avaimella. se ei varmasti ollut jumissa. Aloin jo pelästyä, sillä en todellakaan halunnut paskoa housuihini, kun olin lukittuna ulos talostani. se olisi syvältä, kun joutuisi istumaan ulkona kakka kalsareissa odottamassa, että veli tulisi kotiin nauramaan sinulle. menin takaisin vajalle ja kirjoitin koodin uudelleen. En tiedä miksi tai miten edes sain koodin väärin, koska käytin sitä päästäkseni vajaan, mutta sekoaa kun joutuu paskantamaan, joten tarkoitan, että se on perseestä, mutta minun oli kestettävä se. katsoin koodia, jonka olin näppäillyt, ja tajusin, että se oli väärä, vaihdoin sen, mutta toiseen väärään vastaukseen, koska ajattelin, että uusi vastaukseni olisi oikea. mutta se oli silti väärä. Olin menossa paniikkitilaan tässä vaiheessa. suljen vajan ja juoksen naapureideni talolle (jotka sattuvat olemaan tätini ja setäni). koputan oveen toivoen, että he avaisivat oven ja antaisivat minun kakkailla vessaan, mutta odotettuani minuutin, kukaan ei vastannut. koputin uudestaan vielä kovemmin tietäen, että jos joku on sisällä, he kuulisivat. taas ei vastausta. siinä vaiheessa minulla oli vaihtoehto. joko paskoa heidän takapihansa rotkoon, paskoa minun takapihani rotkoon tai paskoa tuonne. päätin paskoa rotkoon, jotta se ei tuntuisi niin pahalta. aloin spurtata päästäkseni takapihalleni. en usko, että olen koskaan elämässäni juossut niin nopeasti. mutta naapurini naapureilla on pieni kivikuisti, joka ei ole kovin korkea, ehkä metrin korkeudella maasta, mutta se oli tielläni, joten hyppäsin sen päälle ja jatkoin juoksemista ja hyppäsin sitten takaisin alas. mutta oletan, että se pienen hypyn pieni vaikutus riitti juuri ja juuri työntämään kakan pyllyni ulkopuolelle, ja kun seisoin takapihani ulkopuolella portin edessä, olin luovuttanut. tiesin, että olin hävinnyt taistelun, joten ajattelin, etten voisi yhtä hyvin hävitä kokonaan, joten otin kenkäni pois, jotta ne selviäisivät poonamiista, ja reppuni myös, koska aina kun kakkaa, pissaa. aloin pissata ja olin vain totaalisen pettynyt siihen, että minä, melkein 16-vuotias poika, seisoin siinä juuri paskomassa housuihinsa. lopetin kakkaamisen ja lopetin pissaamisen ja avasin porttini takapihalle. kahlasin rotkoon ja laitoin kaikki tavarani viereiselle puun kannolle. otin housut pois ja vedin alushousut alas ja kiva iso ruskea kakkatäplä putosi jalkojeni viereen. en voinut jättää sitä siihen, joten otin alushousut pois ja käytin niitä hansikkaana poimiakseni kakan ja pyyhin takapuoleni myös kakkavapaalla puolella ja heitin sen rotkoon. pyllyssäni oli vielä paljon kakkaa, joten otin pissakastelemani sukan pois ja pyyhin myös pyllyni ja heitin sen myös rotkoon. sitten otin viimeisen sukan pois, pyyhin taas pyllyni ja heitin sen rotkoon. koska se oli viimeinen sukka, katsoin sen lentävän rotkoon ja näin sen laskeutuvan mukavaan oksaan. ja kappas, paskan peittämät alusvaatteeni roikkuivat vain kaksi oksaa sen alla. Olisin yrittänyt kaataa sen kivellä tai jollain muulla, mutta en ollut sillä tuulella. vedin housut jalkaan, laitoin repun päälle ja lähdin kahlaamaan takaisin talolle. housuissani oli selvä tumma pissatahra, joten toivoin todella, ettei kukaan nähnyt minua. palasin vajalle ja menin avainkoneen luo ja näin koodin. Olin melkein raivoissaan kun näin koodin ja silkan tyhmyyteni, kun laitoin väärän koodin. vaihdoin sen nopeasti ja *hih* sain avaimen. menin ovelle, avasin sen, laitoin avaimen takaisin ja kävelin sisään. juuri kun suljin talon oven kuulin vatsassani vielä kovempaa kurinaa kuin muut, joten heitin kaiken mitä minulla oli sivuun ja varasin sen portaita ylös pesuhuoneeseen. Kuulin päässäni lähtölaskennan, joka käytännössä kuului: "10, 9, 8, 7, 6, 5, 4, 3, 2, 1", ja juuri kun se oli 2:n kohdalla, pudotin takamukseni vessanpöntön istuimelle ja paskansin. Olin melko helpottunut siitä, että toinen aalto tapahtui vessassa, mutta olin silti melko pettynyt itseeni, koska olin paskantanut housuihini.</w:t>
      </w:r>
    </w:p>
    <w:p>
      <w:r>
        <w:rPr>
          <w:b/>
        </w:rPr>
        <w:t xml:space="preserve">Tulos</w:t>
      </w:r>
    </w:p>
    <w:p>
      <w:r>
        <w:t xml:space="preserve">olin menossa kotiin, minulla ei ollut avainta, unohdin koodin ja paskansin housuihini yrittäessäni päästä rotkoon.</w:t>
      </w:r>
    </w:p>
    <w:p>
      <w:r>
        <w:rPr>
          <w:b/>
        </w:rPr>
        <w:t xml:space="preserve">Esimerkki 7.961</w:t>
      </w:r>
    </w:p>
    <w:p>
      <w:r>
        <w:t xml:space="preserve">Teksti: kuten aina, tämä tapahtui pari vuotta sitten, mutta se tuotiin uudelleen esiin askreddit-ketjussa. tausta: olen pahamaineinen spoonerismien suhteen. esimerkiksi isäni tummennutti ikkunat eikä kertonut minulle, joten kysyin, oliko hänellä "tindows winted".Olin töissä lähikaupassa, kun 7- tai 8-vuotias lapsi käveli koko ajan käytävillä etsien jotakin. minä: voinko auttaa sinua jossakin? lapsi: etsin jotain hauskaa dippiä, mutta en näe sitä. minä: meillä ei ole hauskaa dippiä, mutta meillä on jotain vastaavaa nimeltä lip and dick lollipop (dippaa ja nuole tikkari) äiti oli kuullut liikaa ja yritti saada minulle potkut.</w:t>
      </w:r>
    </w:p>
    <w:p>
      <w:r>
        <w:rPr>
          <w:b/>
        </w:rPr>
        <w:t xml:space="preserve">Tulos</w:t>
      </w:r>
    </w:p>
    <w:p>
      <w:r>
        <w:t xml:space="preserve">yritti myydä huulia ja munaa lapselle.</w:t>
      </w:r>
    </w:p>
    <w:p>
      <w:r>
        <w:rPr>
          <w:b/>
        </w:rPr>
        <w:t xml:space="preserve">Esimerkki 7.962</w:t>
      </w:r>
    </w:p>
    <w:p>
      <w:r>
        <w:t xml:space="preserve">Teksti: tapahtui eilen, mutta tarpeeksi lähellä. olin tekemässä suklaakeksejä ja menin lyömään munat sekoittimen ollessa vielä käynnissä. vahingossa pudotin koko kuoren sekoittimeen ja sen sijaan, että olisin ollut viileä, rauhallinen ja kerätty ja vain sammuttanut sekoittimen, panikoin ja käänsin sen kovalle, jolloin kuori jauhautui täysin. joten käytin 20 minuuttia keksitaikinan kaivamiseen poistaakseni kananmunan kuoren pois. keksejä jäi silti vähän rapeiksi. mutta hitto, ne olivat herkullisia. ja koska minulla on oltava 750 merkkiä tämän postaamiseen, tässä on resepti pehmeimpiin, pureskeltavimpiin kekseihin ikinä! (se on martha stewartin tekemä, joten ilmeisesti ne ovat pommin hyviä). 2 1/4 kupillista jauhoja1 tl leivinjauhetta1 tl suolaa1/2 kupillista rakeistettua sokeria1 kupillista pakattua vaaleanruskeaa sokeria2 huoneenlämpöistä kananmunaa2 tl vaniljauutetta1 kupillista (2 tikkiä) pehmennettyä suolatonta voita2 kupillista puolimakeaa suklaalastuaaseta uuni 350 asteeseen f. sekoita jauhot ja leivinjauhe pienessä kulhossa ja aseta syrjäänsuuressa kulhossa sekoita voi ja sokerit kevyeksi ja kuohkeaksi. lisää suola, vanilja ja kananmunat (yritä välttää heittämästä koko kuorta) ja sekoita sekoittaaksesi ne yhteen hyvin. lisää seuraavaksi jauhoseos vähän kerrallaan, kunnes seos on yhdistetty. sekoita suklaalastut. pudota kasoittain ruokalusikallisia taikinaa leivinpaperilla vuoratulle keksilevylle. paista 8-10 minuuttia tai kunnes reunat ovat kullanruskeat ja keskusta vielä pehmeä. anna olla keksilevyllä 5-10 minuuttia ja siirrä sitten ritilälle jäähtymään. säilytä ilmatiiviissä astiassa. nauti!</w:t>
      </w:r>
    </w:p>
    <w:p>
      <w:r>
        <w:rPr>
          <w:b/>
        </w:rPr>
        <w:t xml:space="preserve">Tulos</w:t>
      </w:r>
    </w:p>
    <w:p>
      <w:r>
        <w:t xml:space="preserve">pudotin kokonaisen munankuoren keksitaikinaan sekoittimen ollessa käynnissä. panikoin ja käänsin sekoittimen korkealle sen sijaan, että olisin sammuttanut sen. lopputuloksena oli rapeita keksejä. lisäsin myös reseptin.</w:t>
      </w:r>
    </w:p>
    <w:p>
      <w:r>
        <w:rPr>
          <w:b/>
        </w:rPr>
        <w:t xml:space="preserve">Esimerkki 7.963</w:t>
      </w:r>
    </w:p>
    <w:p>
      <w:r>
        <w:t xml:space="preserve">Teksti: tämä tapahtui hiljattain, päivä sitten itse asiassa. mutta olen edelleen yrittää korjata sitä. kaikki apua minun ongelma on erittäin arvostettu!joten olen juuri saanut siskoni vanha iphone 4, koska hän hiljattain päivitetty ja ei tarvitse asia enää. niin, koska minun puhelin on paska ja koska olen aina halunnut ipod, ajattelin voisin yhtä hyvin ottaa sen, cuz Fi voi.Käytin ipadin jailbreak-ohjelmistoa ja olen käyttänyt sitä ennenkin ilman mitään ongelmia. Käytin ipadissa eri ohjelmistoa, redsnowta, ja bingo, cydia oli asennettu ja toimi hyvin. Käytän pangu-ohjelmistoa iphone 4:lle, koska siinä oli ios 7.1.2. Kuten sanoin aiemmin, käytin sitä aiemmassa iphonessa ilman mitään ongelmia, mutta tällä kertaa oli.Noin minuutti jailbreaking, se käynnistyy uudelleen ja juuri kun se yrittää saada vastauksen, se ei tee mitään, cydia ei asenna. yritin tehdä prosessin uudelleen, ja jälleen, tyhmä minulta, kyllä, mutta tuolloin en todellakaan välitä, tai ajattelin, että se ei tee mitään. sitten kun lopulta luovutin, katsoin puhelimen läpi, nähdä, että laskin sovellus puuttuu. ja myöhemmin huomasin, että varsinainen appstore puuttuu! yritin palauttaa sen ja resetoida laitteen, mutta ei mitään. mokasin ja tyhmyyteni pahensi asiaa. tietääkö kukaan ratkaisua? tunnen itseni tyhmäksi kirjoittaessani tätä... varmuuskopioi aina puhelimesi ennen roottausta/jailbreakingia. edit: kaikki on nyt korjattu. jouduin laittamaan sen recovery-moodiin ja käyttämään itunesia ladatakseni ios:n uudestaan. kiitos kaikille, jotka auttoivat!</w:t>
      </w:r>
    </w:p>
    <w:p>
      <w:r>
        <w:rPr>
          <w:b/>
        </w:rPr>
        <w:t xml:space="preserve">Tulos</w:t>
      </w:r>
    </w:p>
    <w:p>
      <w:r>
        <w:t xml:space="preserve">yritin murtaa vanhan iphone 4:n jailbreakiä, tyhmyys otti vallan, luultavasti iphone ei pystynyt lataamaan sovelluksia.</w:t>
      </w:r>
    </w:p>
    <w:p>
      <w:r>
        <w:rPr>
          <w:b/>
        </w:rPr>
        <w:t xml:space="preserve">Esimerkki 7.964</w:t>
      </w:r>
    </w:p>
    <w:p>
      <w:r>
        <w:t xml:space="preserve">Teksti: Kirjoitan tätä, koska olen juuri päässyt läpi siitä, että minut on kirjoitettu töissä. luin [tämän viestin](https://www.reddit.com/r/tifu/comments/2w1k6z/tifu_by_giving_my_bf_the_grapefruit_blowjob_for/) aiemmin greippi suihinoton osalta. sanomattakin on selvää, että työskentelen sen parissa, joten vietän suurimman osan ajastani selaamalla redditiä ja keksimällä tapoja tehdä juuri ja juuri niin paljon kuin on tarpeen, jotta pärjään ilman, että minut huomataan tutkalla täyttämällä kiintiöni ja raportit on tehty ajoissa.Aloin lukea op:ta, ja sitten aloin miettiä, miksi kukaan laittaisi sitrushedelmiä lähellekään gens:iään? vieritin alaspäin ja aloin lukea vastauksia ja kommentteja, ja joku linkitti alkuperäisen videon. siitä se alkoi mennä alamäkeen.katson videota toisesta monitoristani, joka on vinossa alaspäin, jotta kukaan muu ei näe sitä, kun he pääsevät juuri siihen kohtaan, jossa hän neuvoo katsojaa "kiihottamaan miestä" - ulos tulee dildo ja luulin, että se olisi jätetty siihen. mutta ei. ei, ei, ei ollut. suuhun menee dildo, ja paremman ilmaisun puuttuessa, mikä kuulostaa kuin roskienkäsittelylaitteelta. alan nauraa. painan taukoa, peitän suuni ja nauran noin kaksi minuuttia. sain oikeutetun naurunremakan ja painoin pääni pöydälle. kelasin sen takaisin. painoin playta uudestaan ja sekosin. istun aika kaukana pöydälläni, joten nojaan nyt eteenpäin, hakkaan pöytää ja nauran niin kovaa, että kyyneleet valuvat silmistäni. aaaaaa ja sitten se tapahtui. tuolini alkoi pyöriä taaksepäin ja takamukseni lipsahti pois tuolin etuosasta. tuoli sinkoutui takaisin kuutioni poikki ja iskeytyi seinään. pudotessani yritin tarttua mihin tahansa, jotta en osuisi maahan, joten tietenkin tartuin siihen pirun monitorin varteen. tämä aiheutti sen, että toinen monitori kääntyi melkein 180 astetta ja kääntyi käytävään päin. se ei pysäyttänyt putoamistani, joten perseeni painui maahan. kun perseeni pomppasi maasta, kuului kova pieru. mutta odottakaa, tässä on vielä muutakin. käyttämäni usb-korvakuulokkeet putoavat ulos telakointiaseman sivusta, ja nyt ääni tulee täydellä teholla. luonnollisesti video siitä, kuinka runkata jotakuta greippiä ja tornato-veitsen mulkun imemisääni ovat nyt lähes täydellä äänenvoimakkuudella. monitori on käytävään päin, ja äänekäs pamahdus tuolin iskeytyessä patteriin.aiemmin päivällä söin kulhollisen chiliä ja fiber one -patukan, mikä aiheutti ei-niin-miellyttävän tunteen housuissani. en ollut varma, oliko se vain pieru. mutta nyt oli kiireellisempiä asioita. kun yritän saada itsehillintäni takaisin, kaksi ihmistä juoksee paikalle, ja nyt heille esitetään koko kuva videosta (jotenkin koko ruudulla), ja toisella paikalla olleista kahdesta naisesta oli juuri leuka auki. Toinen näytti vain pettyneeltä. nousin ylös ja yritin saada tietokoneen mykistettyä, mutta näppäimistökin oli tullut ulos, ja minun oli avattava kannettavan tietokoneen kansi. luonnollisesti minun oli odotettava, että kannettava kytkeytyy takaisin mobiiliasetuksiin, ennen kuin äänenvoimakkuuspainikkeet alkoivat toimia. se oli siis melkoinen ääninäytös. "Teidän on pakko vitsailla", kuulin kahden kuution päässä istuvan miehen sanovan, kun hän paiskasi puhelimensa alas. "Hienoa, olin neuvottelupuhelussa." Puhelin soi, se on henkilöstöhallinto, ja minun on mentävä alas tarkistamaan työntekijäpolitiikka ja säännöt. minun oli allekirjoitettava joitakin papereita, ja he kirjoittivat virallisen kirjeen huonosta käytöksestäni. 15 minuuttia myöhemmin juoksin vessaan, ja onnekseni se ei vaatinut shortsien vaihtoa. palasin juuri työpöytäni ääreen... korjasin monitorin varret, korjasin sotkun ja kirjoitin tämän artikkelin. noin puolivälissä sain viestin pomoltani: "Ei hyvä."</w:t>
      </w:r>
    </w:p>
    <w:p>
      <w:r>
        <w:rPr>
          <w:b/>
        </w:rPr>
        <w:t xml:space="preserve">Tulos</w:t>
      </w:r>
    </w:p>
    <w:p>
      <w:r>
        <w:t xml:space="preserve">katsoin greippisuklaavideon töissä selattuani tifu-ketjua, putosin tuoliltani nauraessani, osuin maahan, pieraisin ja säikäytin joitakin työntekijöitä, jotka juoksivat paikalle juuri ajoissa nähdäkseen videon koko ruudulla ja äänellä työpöydälläni.</w:t>
      </w:r>
    </w:p>
    <w:p>
      <w:r>
        <w:rPr>
          <w:b/>
        </w:rPr>
        <w:t xml:space="preserve">Esimerkki 7.965</w:t>
      </w:r>
    </w:p>
    <w:p>
      <w:r>
        <w:t xml:space="preserve">Teksti: me nautimme mausteisesta ruoasta ja käytämme usein habaneroja ja haamupaprikoita. tänään päätin kuivata uunissa muutamia erityisen hyviä maalaismarkkinapaprikoita, jotka tarvitsivat käyttöä. käsittelyn jälkeen pesin käteni kahdesti ja testasin niiden mausteisuutta (nuolemalla sormiani, en hankaamalla vahingossa silmiäni). kaksi pesukertaa ei riittänyt näille paprikoille, vaan tarvittiin viisi pesukertaa yhteensä. olin kunnossa useita minuutteja. jonkin ajan kuluttua käteni kuitenkin kuivuivat huomattavasti ja ihooni tuli paljon pieniä halkeamia. ilmeisesti ne eivät olleetkaan niin mausteettomia kuin olin toivonut, ja ne ovat siitä lähtien (nyt noin puoli tuntia) polttaneet melko pahasti. käteni tärisevät ja se tuntuu samankaltaiselta kuin höyrynpolttama. älkää olko liian itsevarmoja työskennellessänne habs:ien kanssa, käyttäkää hanskoja ihmiset.</w:t>
      </w:r>
    </w:p>
    <w:p>
      <w:r>
        <w:rPr>
          <w:b/>
        </w:rPr>
        <w:t xml:space="preserve">Tulos</w:t>
      </w:r>
    </w:p>
    <w:p>
      <w:r>
        <w:t xml:space="preserve">hankaa habanero-maustetta käsiini eikä pois niistä, tuntuu kuin ne olisi kastettu kiehuvaan veteen.</w:t>
      </w:r>
    </w:p>
    <w:p>
      <w:r>
        <w:rPr>
          <w:b/>
        </w:rPr>
        <w:t xml:space="preserve">Esimerkki 7.966</w:t>
      </w:r>
    </w:p>
    <w:p>
      <w:r>
        <w:t xml:space="preserve">Teksti: tifu. olin siis noin 7-vuotias, kun tämä tapahtui. olin juuri menettänyt hampaan ja päätin, että haluaisin todella nähdä, onko hammaskeiju todellinen vai ei, valvomalla koko yön. kyseisenä yönä äitini oli työmatkalla, joten hänen tehtävänsä hampaan keräämisestä jäi isälleni.Yö koittaa ja isäni yrittää vaivihkaa työntää lihaisen tassunsa tyynyni alle, mutta se vain hälyttää minut. joten huomisaamuna etsin hammasta, koska hän ilmeisesti laittoi sen jonnekin. penkon hänen lipastonsa läpi ja löydän ylimmästä laatikosta molemmat maitohampaani,....ja isäni pornokätkön.</w:t>
      </w:r>
    </w:p>
    <w:p>
      <w:r>
        <w:rPr>
          <w:b/>
        </w:rPr>
        <w:t xml:space="preserve">Tulos</w:t>
      </w:r>
    </w:p>
    <w:p>
      <w:r>
        <w:t xml:space="preserve">lähdin etsimään hammaskeijua, sain enemmän kuin odotin ja pilasin lapsuuteni.</w:t>
      </w:r>
    </w:p>
    <w:p>
      <w:r>
        <w:rPr>
          <w:b/>
        </w:rPr>
        <w:t xml:space="preserve">Esimerkki 7.967</w:t>
      </w:r>
    </w:p>
    <w:p>
      <w:r>
        <w:t xml:space="preserve">Teksti: tämä on melkein vuosikymmenen takaa, mutta luultavasti yksi suurimmista mokista aikuiselämässäni. olin yksin kotona noin klo 10:30 aamulla, ja oveen koputettiin. avaan oven, ja siellä on naapuri, jonka kanssa olen puhunut muutaman kerran ja kerran antanut kyydin kadulle, joten hän tiesi, että ajan lava-autoa. Hän kysyi, voisinko auttaa häntä siirtämään huonekaluja muutaman kilometrin päähän tieltä, koska hän oli muuttamassa asuntoon. Minulla ei oikeastaan ollut mitään tekemistä sinä päivänä, oli keskiviikko ja minulla oli töitä vasta myöhemmin illalla, ja se tuntui mukavalta, joten ajattelin, että miksipä ei, olenhan minä tänään naapurillinen.  Ajoimme siis hänen luokseen ja lastasimme ruokapöydän, neljä tuolia ja patjan autoni peräkonttiin. kaikki mahtui hyvin, mutta hän vakuutti, että uusi asunto ei ole kaukana. joten ajoimme ulos ja lähdimme matkalle, mutta ensin hän kysyi, voisinko poiketa kulman pankissa, koska hän tarvitsi shekkejä vuokranmaksua varten, mikä ei ollut ongelma, joten ensimmäinen pysähdys oli pankissa. Menemme sinne, on aikainen päivä, eikä se kestä kauan. hän tulee ulos ja sanoo saaneensa shekit. seuraavaksi menemme uusiin asuntoihin, eikö niin? ei, hänen tyttöystävänsä on sairaalassa, joten hän haluaa pysähtyä siellä ja kertoa, että hän hoitaa muuton. Menemme sairaalaan, joka on vain noin kolmen kilometrin päässä lähtöpaikastamme. Istun autossa ja odotan, että hän tulee ulos, hän tulee ulos puolen tunnin päästä. Menemmekö nyt asunnolle? Ei, hän sanoo, että hänen pitää hakea ajokortti liikennevirastosta. menemme sinne.  Odotan taas autossa, ja tällä kertaa hänellä kestää 45 minuuttia. No, mitäpä sille voi tehdä? Mutta tämä koko juttu alkaa kestää paljon kauemmin kuin toivoin, ja minulla on töitä kello 17.00, joten toivon, että tämä on viimeinen pysäkki ennen asuntoa.  Soitan tyttöystävälleni ja kerron hänelle, mitä olen tehnyt koko päivän, ja kerron, että toivon, että pääsemme pian valmiiksi, ja hän sanoo jotain sellaista kuin, että olet niin mukava kaveri, onnea matkaan. Asuntokompleksissa kestää aivan liian kauan. hän on ollut siellä melkein tunnin ja minun on jo aika lähteä töihin. menen toimistoon ja hän kävelee ulos samaan aikaan ja kertoo, ettei voi muuttaa tänään. hän ei voi muuttaa tänään. En muista tarkalleen, miksi hän sanoi, ettei voi, mutta silloin se tuntui järkevältä. nyt olen pulassa, minun on mentävä töihin, mutta minulla on rekallinen huonekaluja. hän sanoo, että jos voin vuokrata hänelle pienen kuorma-auton, hän maksaa minulle takaisin. Tiesin, että tämä oli huono ajatus, mutta halusin vain päästä eroon tästä kaikesta, joten suostuin ja menimme vuokraamoon, vuokrasin kuorma-auton omiin nimiini (aika tyhmää, mutta olin kai nuori), lastasimme huonekalut siihen ja lähdin töihin. Kun kerron tästä tyttöystävälleni myöhemmin samana iltana, hän on tietysti vihainen ja sanoo minulle, että hän soittaa seuraavana päivänä, jotta voimme jäljittää tämän kaverin ja varmistaa, että hän palauttaa u-haulin ehjänä. Seuraavana päivänä tyttöystäväni jää kotiin töistä ja soitamme kaverille, jotta löytäisimme hänet, ja hän kertoo olevansa huonekalukaupan parkkipaikalla. Menimme sinne, ja kävi ilmi, että hän roikkui parkkipaikalla ja tarjoutui siirtämään huonekaluja ihmisille ansaitakseen rahaa maksaakseen minulle takaisin. mukavaa, mutta vähän hämärää. joka tapauksessa hän sai juuri kaverin, joka tarvitsi sohvan siirtoa, antamaan hänelle 50 dollaria, jotta hän veisi sen noin 15 mailia pohjoiseen. Tyttöystäväni päättää, ettei minuun voi enää luottaa tämän tyypin kanssa, joten hän sanoo uudelle tyypille, että otan sohvan ja me kaksi menemme ylös, kun tyttöystäväni ja hullu muuttomies menevät katsomaan, pääsevätkö he uuteen asuntoon. Joten tämä päivä oli periaatteessa sitä, että minä siirtelin muiden ihmisten huonekaluja pick-upillani, kun taas gf:ni kävi läpi saman perusjutun, joka minulla oli naapurin kanssa, periaatteessa ajoin paikasta toiseen saadakseni kaikki palaset johonkin ketjupyrkimykseen, joka päättyisi siihen, että hän saisi vuokrasopimuksen, jota hänellä ei, kuten kävi ilmi, ollut, vaikka hän oli kertonut minulle, että se oli jo sovittu. Joten siirrettyäni huonekaluja soitan tyttöystävälleni ja hän kertoo minulle, että tämän kaverin elämä ja mahdollisesti hänen mielensä ovat paljon huonommassa kunnossa kuin olimme luulleet. kävi siis ilmi, että kaveri ei ollut saanut uutta vuokrasopimusta ennen kuin hän kertoi minulle, että hänen oli muutettava, hän vain näki kerrostalossa kyltin, jossa luki jotain sellaista kuin "uusia vuokralaisia tarvitaan! ensimmäinen kuukausi ilmainen!" ja päätti vain muuttaa sinne. sitten kun hän meni sinne, kaveri oli kertonut hänelle, että hän tarvitsi henkilökohtaisen shekin ja ajokortin muuttaakseen sinne, joten tulkaa minuun, joka ajoin hänet ympäriinsä hakemaan näitä asioita. no, "henkilökohtaiset shekit", jotka hän sai, olivat vain aloitusshekkejä siitä, että hän oli avannut shekkitilin kulmapankissa shekkitilin vähimmäissummalla. joten asuntoalue ei ottanut niitä vastaan, ja kuten useimmat ihmiset saattavat arvata, vaikka ensimmäisen kuukauden vuokra oli ilmainen, he tarvitsivat itse asiassa 1000 dollarin takuumaksun, jota naapurillani ei ollut. joten tyttöystäväni kertoo minulle kaiken tämän ja kertoo, että he ovat nyt menossa sosiaaliturvatoimistoon, koska hän sanoo, että hänellä on siellä shekki ja että se kattaa takuumaksun. sosiaaliturvatoimistossa, gf:ni kertoi minulle myöhemmin tämän, naapuri käyttäytyy jotenkin maanisesti ja on hieman paniikissa, joten gf:ni yrittää hoitaa häntä puhumalla tiskin hoitavien ihmisten kanssa, tiskillä olevat ihmiset luulevat, että vaimoni on hänen sosiaalityöntekijänsä. Kävi ilmi, että tämä tapahtui aikana, jolloin sosiaaliturvashekkien lähettämisestä yritettiin luopua asteittain ja sen sijaan otettiin käyttöön pankkikorttityyppinen järjestelmä. Naapurini ei ollut vielä valinnut tätä, ja sen vuoksi hänen tilinsä oli hieman sekaisin, ja kävi myös ilmi, ettei hän ollut koskaan päivittänyt osoitettaan nykyiseen asuinpaikkaansa, joten shekkejä säilytettiin postissa, jossa hän oli hakenut niitä, joten hän vakuutti vaimolleni, että shekki on postissa. menimme siis nyt postiin, eikä heillä tietenkään ollut hänen shekkiään. Kuten postin työntekijä kertoo meille, koska hän ei ollut päivittänyt osoitettaan vuoteen, posti oli lopettanut shekkien vastaanottamisen, ja nyt hänen shekkinsä oli lähetetty takaisin sosiaaliturvan päävirastoon, mutta ennen kuin he todella saivat sen, virasto ei voinut myöntää uutta shekkiä. Naapurini on tässä vaiheessa hyvin ärsyyntynyt koko asiasta ja huutaa naapurille, että mitä helvettiä me teemme huonekaluillesi, jos sinulla ei ole asuntoa etkä saa elämääsi järjestykseen? Naapurini murtuu ja alkaa itkeä parkkipaikalla, ja minä olen neuvoton, mitä tehdä. Puhelimeni alkaa soida tässä vaiheessa, ja se on numero, jota en tunne, mutta otan sen kuitenkin, koska mitä helvettiä muuta voisin tehdä tässä vaiheessa? yllätyksekseni se on naapurin tyttöystävä. hän on yhä sairaalassa, kävi ilmi, että hänellä on kohdunkaulan syöpä, ja hänen kohtunsa poistetaan huomenna, mutta hän halusi tarkistaa poikaystävänsä tilanteen, ja tämä oli antanut hänelle numeroni. selitän tilanteen, kysyn häneltä, mitä meidän pitäisi tehdä, ja hänkin on ymmällään, koska luuli, että kaikki oli hoidettu. no hän antaa meille lisää tietoa ja kaninkolo menee paljon syvemmälle. Kävi ilmi, että naapurillani on skitsofrenia, ja vietettyäni kaksi päivää hänen kanssaan epäilin, että hänessä oli jotain vialla, mutta hänen tyttöystävänsä luuli, että hän oli ottanut lääkkeensä, mutta nyt hän luulee, että ne olivat ehkä loppuneet. Kävi ilmi, että osoite, johon hänen sosiaaliturvasekkinsä lähetettiin vuosi sitten, oli asuntola, joka paloi, ja silloin hän muutti tyttöystävänsä luokse eikä päivittänyt postiosoitettaan. Tyttöystävä antaa meille hänen isänsä puhelinnumeron ja sen ohjelman nimen, jossa hän oli ollut asuntolassaan, ja kertoo meille periaatteessa, että haluaisin auttaa enemmän, mutta minut leikataan aamulla, enkä tiedä, mitä tehdä. Välitän kaiken tämän tyttöystävälleni, joka on rauhoittanut naapurini tässä vaiheessa, ja tyttöystäväni, joka työskenteli mielenterveysalalla, tunnistaa sen ohjelman nimen, jossa tämä kaveri oli, ja itse asiassa hänellä on entinen työkaveri, joka työskentelee siellä nyt. Joten soitamme tälle naiselle, tyttöystäväni kertoo hänelle tilanteen, ystävä tunnistaa kaverin nimen heti ja käskee tyttöystävääni hankkiutumaan hänestä eroon miten vain voimme ja olemaan katsomatta taaksemme, hän oli ongelma ohjelmassa eikä hän noudata lääkkeitään eikä minkäänlaista terapiaa, katkaisemme tappiot ja yritämme löytää hänelle paikan, jossa hän voi asua. no, se on hyvä uutinen... Joten käännymme takaisin naapurin puoleen, kysymme häneltä, missä hän haluaa yöpyä, sovimme, että viemme hänet takaisin sairaalaan ja hän voi nukkua huoneessa tyttöystävänsä kanssa ja viemme hänet isänsä luokse aamulla. joten ajamme hänet sairaalaan, kello on jo 19.30 toisen mielettömän päivän jälkeen, ajamme kotiin ja luhistumme yhteiseen "wtf!".?" Voi mutta se ei ollut ohi yöksi, tunti sen jälkeen kun olimme jättäneet naapurin kyydistä, saan taas puhelun gf:ltä. hän kertoo että naapuri riiteli sairaanhoitajan kanssa ja hänet potkittiin ulos sairaalasta, eikä hän ole varma missä hän on nyt. Lopetan puhelun ja keskustelemme tyttöystäväni kanssa siitä, pitäisikö meidän lähteä etsimään häntä. juuri silloin oveen koputetaan, arvatkaa kuka? jep, se on naapuri, muistaakseni sanoin, että sairaala ei ollut kaukana asunnoltani, joten hän käveli takaisin meille. Tyttöystäväni ei pidä siitä, että hän asuu meillä, joten sanon hänelle, etten voi antaa hänen jäädä, mutta jos hänellä on paikka, jonne hän voi mennä, tulen heti aamulla hakemaan hänet. Hän sanoo menevänsä 24 tunnin Denny'siin, koska tuntee siellä tarjoilijan, koska totta kai tuntee, hän väittää tuntevansa ihmisiä joka paikassa. Hän pyytää vain paperia ja kynää, jotta voisi selvittää asioita. suostun ja hän kävelee Denny'siin. Kuudelta aamulla hän koputtaa ovellemme taas, hän oli palannut Denny'sistä. Okei, tyttöystäväni ja minä päätimme, että tänään on se päivä, jolloin hankimme tälle kaverille majapaikan ja saamme vihdoin elämämme takaisin. Soitamme hänen isälleen, mutta käy ilmi, että hänen isänsä ei halua olla missään tekemisissä hänen kanssaan. paska. Kysyimme, kenelle hän voi soittaa, koska meidän on palautettava vuokra-asunto, emmekä voi antaa hänen asua luonamme. Hän miettii ja keksii tädin, jolle hän voi soittaa, täti on löyhä termi, luulen, että hän on kaukainen sukulainen, jonka hän tapasi sukukokouksessa. Hänellä on jo täysi talo, mutta hän on tarpeeksi kiltti ottaakseen hänet luokseen, mutta hän kertoo meille, ettei hänellä ole tilaa huonekaluille muuta kuin sänky, jolla naapurini voi nukkua. joten ajamme sinne, ja tyttöystäväni antaa "tädille" niin paljon tietoa kuin olemme keränneet hänen tyttöystävästään, isästään, ohjelmastaan ja tilastaan sekä niistä vaiheista, jotka hänen on tehtävä saadakseen sosiaaliturvashekin. täti on hyvin ymmärtäväinen ja äärimmäisen mukava, hänellä on toinen täysikasvuinen veljenpoika ja hänen aikuinen poikansa ja kaksi tyttärentytärtä, jotka myös asuvat hänen luonaan, kunnes he pääsevät jaloilleen. tämä nainen on pyhimys. annamme heille patjan ja viemme ruokasalin sohvan Pelastusarmeijalle. autonkuljetusauto palaa takaisin vuokrauspaikkaan ehjänä, ja loppujen lopuksi minulle jää käteen vain vuokrahinta (miinus 50 dollaria, jotka sain sohvan siirtämisestä), ja tyttöystäväni on poissa kahdesta vapaapäivästä. mutta odottakaa, tässä on epilogi. viikko tämän kaiken jälkeen saimme puhelun tädiltä (olimme vaihtaneet puhelinnumeroita) ja hän kertoi, että naapurini oli riidellyt hänen veljenpoikansa kanssa ja he tulivat tappeluun ja mies käveli jonnekin ulos. hän käski meidän soittaa poliisit, jos mies ilmestyisi meille, koska annoimme hänelle niin paljon apua kuin pystyimme, eikä ollut enää mitään tehtävissä. mies ei kuitenkaan koskaan ilmestynyt meille, enkä tiedä, mitä hänelle lopulta tapahtui.</w:t>
      </w:r>
    </w:p>
    <w:p>
      <w:r>
        <w:rPr>
          <w:b/>
        </w:rPr>
        <w:t xml:space="preserve">Tulos</w:t>
      </w:r>
    </w:p>
    <w:p>
      <w:r>
        <w:t xml:space="preserve">suostuin auttamaan naapuria muutossa, mutta kävi ilmi, että kyseinen naapuri oli skitsofreenikko ja johti minut kolmen päivän ajojahtiin etsimään asuntoa ja sosiaaliturvashekkiä, ja menetin samalla U-haul-vuokrauksen kustannukset.</w:t>
      </w:r>
    </w:p>
    <w:p>
      <w:r>
        <w:rPr>
          <w:b/>
        </w:rPr>
        <w:t xml:space="preserve">Esimerkki 7.968</w:t>
      </w:r>
    </w:p>
    <w:p>
      <w:r>
        <w:t xml:space="preserve">Teksti: pitkäaikainen sivustakatsoja, ensimmäinen viesti! *tämä tapahtui, kun olin vain nuori, tyhmä poika, noin neljätoista vuotta sitten. *jos joku muistaa, millaisia lentokentät olivat lokakuussa 2001, tämä tarina saa paljon enemmän tolkkua. vain kuukausi kauheiden syyskuun 11. päivän iskujen jälkeen vanhempani päättivät, että olisi ihana aika tehdä vanha kunnon perhematka disneylandiin. Lähdimme kotoa (kanadasta) ilman ongelmia - lentokentän turvatoimet olivat valtavat, poliisien läsnäolo melko voimakasta - mutta ei mitään sellaista, mitä emme olisi odottaneet. osa ylimääräisistä turvatoimista oli hieman pelottavia (olin seitsemänvuotias), mutta olin liian innoissani disneylandista välittääkseni siitä niin paljon. odotetusti disneyland oli kaikkea sitä, mitä pikkupoika voisi toivoa. ajelimme laitteilla, söimme ruokaa, ja mikä tärkeintä, ostin valtavan heliumista valmistetun Mikki Hiiren muotoisen ilmapallon, jota *rakkaan*. sellaista selittämätöntä, peruuttamatonta rakkautta, jonka jokainen pieni lapsi kehittää uutta lelua kohtaan. niin kuin *todella helvetin paljon* rakastin tätä ilmapalloa. päivänä sen jälkeen, kun olin ostanut korvaamattoman aarteeni, oli aika lähteä. Nyt perheemme oli valmistautunut ylimääräisiin lentokenttäturvatoimiin, mutta meillä ei ollut *ei aavistustakaan* siitä, mitä meitä odotti matkustaessamme Yhdysvaltojen ulkopuolelle. amerikkalaiset turvatoimet saivat kanadalaiset turvatoimet näyttämään puoliksi eläkkeellä olevilta ostoskeskuspoliiseilta. nopeasti eteenpäin anaheimista lähtevään turvatarkastusjonoon. pidin onnellisena kädessäni rakasta ilmapalloani, täysin tietämättömänä minua ympäröivästä tsa-virkamiesten armeijasta, huipputeknisistä turvatoimista ja valtavasta poliisivoimista. kun edessämme ollut perhe alkoi avata laukkujaan, riisua kenkiä jne., äitini tajusi, etten luultavasti pystyisi tuomaan jättimäistä heliumpussia lentokoneeseen. juuri ennen kuin astuimme eteenpäin päästäkseni itse turvatarkastukseen, hän käski minua hävittämään ilmapallon. joten kuten kaikki fiksut ja järkevät seitsenvuotiaat lapset, puhkaisin ilmapallon. pyhä helvetti. Pelkästään jättimäisen ilmapallon poksahduksen ääni kuulosti miniräjähdykseltä. helvetti oli irti. ihmiset ympärillämme alkoivat itkeä (kyllä, itkivät, tämä oli kuukausi 9/11:n jälkeen), sireenit alkoivat soida (vilkkuvine valoineen), ja noin 10 kovaan armeija-asuun pukeutunutta miestä ryntäsi sisään osoittaen ~~täysin automaattisilla~~ todella suurilla ja pelottavilla aseillaan *kaikki perhettäni*. Tietenkin meidät kaikki pidätettiin. neljä tuntia myöhemmin emme olleet lentokoneessamme, vaan meidät oli juuri vapautettu helvetistä, joka on tsa:n lentokenttävankila. lukemattomien haastattelujen, kysymysten ja lisätarkastusten jälkeen saimme varata uuden lennon ja palata kotiin samana iltana.  edit: asefakta. en ole varma, olivatko ne automaattiaseita, mutta tsa ei kuljeta automaattiaseita, joten ajattelin editoida niitä paremman tarkkuuden vuoksi (kiitos paxgarmanalle huomautuksesta). edit 2: etusivu?! wow, kiitos! en odottanut, että ensimmäinen postaukseni räjähtäisi näin paljon, se teki viikostani hienon!</w:t>
      </w:r>
    </w:p>
    <w:p>
      <w:r>
        <w:rPr>
          <w:b/>
        </w:rPr>
        <w:t xml:space="preserve">Tulos</w:t>
      </w:r>
    </w:p>
    <w:p>
      <w:r>
        <w:t xml:space="preserve">pamautin ilmapallon turvatarkastuksessa pian 9/11-iskujen jälkeen, ja melkein koko perheeni pidätettiin / ammuttiin.</w:t>
      </w:r>
    </w:p>
    <w:p>
      <w:r>
        <w:rPr>
          <w:b/>
        </w:rPr>
        <w:t xml:space="preserve">Esimerkki 7.969</w:t>
      </w:r>
    </w:p>
    <w:p>
      <w:r>
        <w:t xml:space="preserve">Teksti: olen thai expressissä ja 3 työntekijää, kaikki aasialaisia, ei sillä, että sillä olisi väliä, kai, ovat kaikki puhelimissaan. heti kun kävelin sisään, yksi heistä nousi heti ylös ja meni tiskin taakse ottamaan tilaukseni. niinpä hän kirjaa sen sisään ja kävelee pois, kun maksan sen, kasvoni menevät puhelimeeni, kun selaan redditiä ja näen, että hän istuu takaisin alas. niinpä maksettuani seisoin odottamassa ruokaani. 10 minuuttia kuluu, ja uusi asiakas tulee sisään. sama tapahtuu. yksi mies nousee ylös, menee tiskin taakse, ottaa tilauksen, naamani tuijottaa takaisin puhelimeen, asiakas maksaa ja kävelee ulos. kuluu toiset 5 minuuttia, ja käännyn työntekijän puoleen ja kysyn, milloin hän alkaa valmistaa puhelintani. hän tuijottaa minua, osoittaa tiskiin ja sanoo, että se on ollut valmiina 15 minuuttia, että voin ottaa sen. laskin pääni, kävelin noutoruokalaatikkoni luokse ja kävelin häpeällisesti ulos. hän tiesi, että olin pahoillani. tunsin sen.</w:t>
      </w:r>
    </w:p>
    <w:p>
      <w:r>
        <w:rPr>
          <w:b/>
        </w:rPr>
        <w:t xml:space="preserve">Tulos</w:t>
      </w:r>
    </w:p>
    <w:p>
      <w:r>
        <w:t xml:space="preserve">naamani oli liian kiireinen puhelimeni kanssa, annoin työntekijöille asenteen tehdä ruokani, ja hän oli jo tehnyt sen huomaamattani. 15 minuuttia sitten.</w:t>
      </w:r>
    </w:p>
    <w:p>
      <w:r>
        <w:rPr>
          <w:b/>
        </w:rPr>
        <w:t xml:space="preserve">Esimerkki 7.970</w:t>
      </w:r>
    </w:p>
    <w:p>
      <w:r>
        <w:t xml:space="preserve">Teksti: tämä ei tietenkään tapahtunut tänään, en ole vieläkään päässyt yli siitä, miten uskomattoman tyhmä olen. tämä tapahtui muutama päivä sitten, joten turvotus on laskenut. vanhempani järjestivät ison sunnuntaiaterian juhlistaakseen useiden ihmisten syntymäpäiviä, jotka tuntuvat aina osuvan lähekkäin. isovanhemmat, sedät, tädit, serkut, sisarukset ja valikoidut kumppanit ja koirat olivat kaikki paikalla.Kaksi veljeäni ja 8-vuotias serkkuni veivät koirat läheiselle maastolle (joka on pohjimmiltaan kasa peltoja, puita, järvi tai kaksi ja kiukkuinen maanviljelijä. tämä on lounais-ukrainaa, ja stereotypiat sopivat joskus). siskoni kanssa käydyn riidan jälkeen lähdin heidän luokseen, ja huomasin, että he harrastivat muinaista menneisyyden aikaa, jossa he löivät kepillä puita. tunsin tarvetta päästää höyryjä ulos, joten liityin joukkoon, ja ennen pitkää huomasin erittäin pitkän, taipuvan oksan, jota serkkuni yritti katkaista puusta. Tässä vaiheessa aivojeni insinööriosa pamahti toimintaan. on syytä huomauttaa, että olen muusikko, en insinööri. loogisella ajattelullani on tiukat rajat. koska tämä oksa oli perinteistä vastaan, eikä se tuntunut katkeavan tavanomaisella tavalla, päätin kietoa sen puunrungon ympärille useita kertoja. fiksua, kuulen teidän ajattelevan. oksaan kohdistetaan voimaa jännityksen kautta. tai jotain. hassua kyllä, oksa katkesi. ei läheltä puuta, kuten olin kuvitellut, vaan aivan oikean silmäni vierestä. sain koko voimalla oksan piiskata ympäriinsä ja melkein tyrmätä minut. nyt minulla on siis musta silmä, turvotusta ja viiltohaavoja kulmakarvassani, ja ihmiset kyselevät minulta jatkuvasti, olenko ollut tappelussa. veljeni ja serkkuni nauroivat koko kotimatkan.</w:t>
      </w:r>
    </w:p>
    <w:p>
      <w:r>
        <w:rPr>
          <w:b/>
        </w:rPr>
        <w:t xml:space="preserve">Tulos</w:t>
      </w:r>
    </w:p>
    <w:p>
      <w:r>
        <w:t xml:space="preserve">sovellettu fysiikka turhautuneena. huono silmäterä.</w:t>
      </w:r>
    </w:p>
    <w:p>
      <w:r>
        <w:rPr>
          <w:b/>
        </w:rPr>
        <w:t xml:space="preserve">Esimerkki 7.971</w:t>
      </w:r>
    </w:p>
    <w:p>
      <w:r>
        <w:t xml:space="preserve">Teksti: se alkoi noin päivä sitten, kun sain viruksen, joka kulki läpi perheeni, äitini ja veljeni olivat kotona sängyssä sen kanssa muutaman päivän ajan. kun sain sen, olin nukkumassa luultavasti 2/3 päivästä, silloin tyttöystäväni ja ystäväni soittivat minulle ja pyysivät minua menemään heidän kanssaan jälkiruokaravintolaan. koska olin huumaantunut lääkkeistä ja tunsin oloni hieman paremmaksi, ajattelin, miksi ei? Kävi ilmi, että he tilasivat minulle kupin sulatettua suklaata ja kahvin. en ollut syönyt mitään koko päivänä ennen sitä, joten olin hieman epäröivä suklaan syömisessä, mutta aloitettuani kaikki tuntui olevan kunnossa. kello oli 23.00, ja ajoin ystäväni ja tyttöystäväni kotiin. näin mokasin... koska join kahvia suunnilleen 21.00, se oli elimistössäni vielä noin yhteen asti yöllä. noin 1.00 jälkeen.Olin hyvin, hyvin väärässä. heräsin aamuyöllä kello 3.30 siihen, mikä tuntui siltä kuin vatsani olisi vääntynyt solmuun, hyppäsin heti ylös ja ryntäsin vessaan, törmäsin seiniin ja oviin, koska oli pimeää ja olin poissa tolaltani, ja lopulta herätin perheeni - mikä ei auttanut tilannetta. Seuraavan puolen tunnin ajan olin kyyristynyt vessanpöntön päälle, ja tuntui kuin olisin räjähtämässä molemmista päistä. koska en ollut syönyt mitään, en pystynyt oksentamaan aikoihin, joten yritin polvillani saada jotain ylös, mutta turhaan. kello oli noin neljä aamulla, ja vihdoin tunsin, että pystyin nukahtamaan. siirryin eteenpäin tähän aamuun, ja oloni on hieman parempi, mutta tunnen itseni edelleen paskaksi.</w:t>
      </w:r>
    </w:p>
    <w:p>
      <w:r>
        <w:rPr>
          <w:b/>
        </w:rPr>
        <w:t xml:space="preserve">Tulos</w:t>
      </w:r>
    </w:p>
    <w:p>
      <w:r>
        <w:t xml:space="preserve">sai viruksen, nukkui koko päivän ja sai sitten kutsun jälkiruokaravintolaan, mikä johti oksentelukohtauksiin keskellä yötä.</w:t>
      </w:r>
    </w:p>
    <w:p>
      <w:r>
        <w:rPr>
          <w:b/>
        </w:rPr>
        <w:t xml:space="preserve">Esimerkki 7.972</w:t>
      </w:r>
    </w:p>
    <w:p>
      <w:r>
        <w:t xml:space="preserve">Teksti: pakollinen "tämä ei ole tapahtunut tänään", mutta hieman yli vuosi sitten. ei onnellisia aikoja, mutta nauran mieluummin tällaisille asioille. tällaisiin asioihin kuuluu myös kuolemanläheinen kokemus. nauttikaa!tuossa vaiheessa olin jatkuvasti turvoksissa joko ruoan puutteesta, siitä vähästä ruoasta, jota söin enkä saanut vatsaani käsittelemään oikein, tai laksatiiveista, joita käytin väärin päivittäin. olin kyllästynyt siihen, ahdistuneisuuteni tuskin salli minun poistua talosta.... joten aloin etsiä vaihtoehtoisia ratkaisuja - ja niin törmäsin merisuolahuuhteluun. se oli täydellinen, koska toisin kuin luumumehu ja muut jutut, se ei sisältänyt mitään ravintoarvoa ja sen piti toimia kuin taikaiskusta. mistä ei olisi pitänyt pitää? periaatteessa sinun pitäisi sekoittaa vettä ja merisuolaa oikeassa suhteessa, ja sen jälkeen sinun pitäisi kokea mahtavaa kakka-aikaa. nälkiintyneet aivoni diggasivat sitä ehdottomasti, ja niin diggasi myös vatsani. toimin sen mukaan käskien sitä pientä ääntä päässäni, joka sanoi minulle "se on aika tyhmää sinun tilassasi, jooga", pitämään turpansa kiinni. jos sen piti saada minut paskomaan, en voinut välittää riskistä paskan vertaa! kaikki te, jotka olette kokeneet viikon mittaisen ummetuksen, tiedätte, mitä tarkoitan. nyt, tuossa vaiheessa en käyttänyt suolaa, paitsi mitä suolaa löytyi satunnaisesta lasillisesta tomaattimehua, jota join. ja sillä, etten käyttänyt suolaa, tarkoitin sitä, etten lisännyt suolaa mihinkään, mitä söin, ja tarkistin pakkomielteenomaisesti pakkauksen takapuolelta, onko siellä tietoa siitä. maksoin tuplasti enemmän saadakseni tuotteen, jossa ei ollut suolaa, tai jossa oli alennettu natriumpitoisuus ja muuta sellaista. suolan ostaminen oli minulle siis aika lailla abstraktio tuohon aikaan. rohkaistuin ja menin suoraan kauppaan, taistelin sen tuomaa ahdistusta vastaan ja pyysin jonkinlaista merisuolaa. tästä alkaa vittuilu - en edes tarkistanut, oliko se oikeanlaista, ostin sen vain ja kiirehdin kotiin tekemään huuhtelun. oli myöhäinen ilta, mutta vatsani oli muutenkin tyhjä, joten halusin tehdä sen heti. seuraava osa mokailua oli se, että mittasuhteet eivät olleet sopineet keholleni. tein samaa paskaa, mitä aikuinen, terve mies käytti liuokseensa melkein kaksi kertaa minun painoni verran. sekoitin sen, pohjat ylös! minun ei ollut vaikea ahmia alas suurta vesimäärää, vaikka se olikin ällöttävää, joten onnistuin onneksi huuhtelemaan sen todella kurkustani alas. päätin sitten maata kyljelläni, jotta vesi kulkisi elimistöni läpi, kuten joku huuhteluasiantuntija neuvoi nettisivuillaan. en ottanut huomioon, että elektrolyyttitasoni saattoi olla pielessä ja että yhden niistä nauttiminen vitun suurina määrinä ei ehkä ollut paras idea. välitin vain siitä, että pystyin tuottamaan jonkun paskademonin. minun mokani. tajusin, että jokin oli pielessä vähän ajan päästä. toki sen ei pitänyt olla miellyttävää - mutta helvetti, kroppani tuntui siltä, kuin se palaisi sisältäpäin. lihakseni alkoivat nykiä, rintaani sattui ja sydämeni hakkasi kovaa. naamani oli punainen ja paloin yleisesti. menin paniikissa vessaan ja yritin oksentaa. en saanut kaikkea ylös, ja siellä oli verta - verta kurkusta tai vatsasta ja verta nenästä. olin liian heikko noustakseni seisomaan, joten istuin vain kömpelösti suihkukaapissa, menettämässä kohta tajuntani. en pystynyt nauramaan fyysisesti, mutta henkisesti yritin hauskuuttaa itseäni ajatuksella, etten todellakaan valinnut siistiä kamaa yliannostukseen, mutta jos kuolen... se on yksi omaperäinen ja odottamaton syy! en edes muista, miten pääsin suihkusta, u muistan oloni olleen aika sekava ja poissa tolaltani. muistan vain viettäneeni loppuyön korkeassa kuumeessa, kurkkua polttaen ja sydämeni käyttäytyneen oudosti. tunsin oloni paskaksi seuraavat kaksi päivää, ja olin nyt vakuuttunut siitä, että suola oli vielä pahempi paha kuin luulin.</w:t>
      </w:r>
    </w:p>
    <w:p>
      <w:r>
        <w:rPr>
          <w:b/>
        </w:rPr>
        <w:t xml:space="preserve">Tulos</w:t>
      </w:r>
    </w:p>
    <w:p>
      <w:r>
        <w:t xml:space="preserve">Yritin tehdä puhdistus/laxatiivista, mutta päädyin antamaan itselleni suolamyrkytyksen huonon terveyden ja pilalle menneiden elektrolyyttitasojen vuoksi. 0/10, en suosittele!</w:t>
      </w:r>
    </w:p>
    <w:p>
      <w:r>
        <w:rPr>
          <w:b/>
        </w:rPr>
        <w:t xml:space="preserve">Esimerkki 7.973</w:t>
      </w:r>
    </w:p>
    <w:p>
      <w:r>
        <w:t xml:space="preserve">Teksti: tänään, kuten useimpina päivinä, minulla on jarru jossain luokkien välillä. tänään oli tunnin tauko ja söin lounaan. sen jälkeen kävelin kaapilleni, nappasin tavarani, ja kun luokkaan toisessa siivessä (ei niin pitkä kävelymatka) samalla kun kävin läpi yksinäistä saarta päässäni. matkalla kävelin todella viehättävän tytön ohi. pitkä, blondi, seksikäs, ja niin edelleen, ja niin edelleen. tosin hieman liian paljon meikkiä minun makuuni.otimme katsekontaktin ja ajattelin: "ok, tämä on ensivaikutelma. pystyn tähän! sano ensimmäinen asia päässäni! uskon itseeni. sanoin äänekkäästi ja selvästi ensimmäisen asian, joka tuli hermostuneeseen mieleeni: "naimisiin miehen kanssa!"......fuck... näin tytön ilmeen enkä voinut kävellä pois nopeammin. edit 1: kielioppi täytettyit 2: hei sam. ja jacob,oikeasti?edit 3: lisää kielioppia (olen todella huono siinä. korjatkaa jos olen joskus väärässä).</w:t>
      </w:r>
    </w:p>
    <w:p>
      <w:r>
        <w:rPr>
          <w:b/>
        </w:rPr>
        <w:t xml:space="preserve">Tulos</w:t>
      </w:r>
    </w:p>
    <w:p>
      <w:r>
        <w:t xml:space="preserve">Yksinäinen saari ei ole tukenani.</w:t>
      </w:r>
    </w:p>
    <w:p>
      <w:r>
        <w:rPr>
          <w:b/>
        </w:rPr>
        <w:t xml:space="preserve">Esimerkki 7.974</w:t>
      </w:r>
    </w:p>
    <w:p>
      <w:r>
        <w:t xml:space="preserve">Teksti: No, teknisesti ottaen se on tapahtunut neljän vuoden ajan, mutta tänään tajusin, että mokasin. työskentelen pahoinpitelyjen ehkäisyssä ja autamme opiskelijoita pääsemään eri puolilta kaupunkia, jossa asun, antamalla heille ilmaisen kyydin sukkulassamme siinä toivossa, että se ehkäisee seksuaalista pahoinpitelyä tai muita pahoinpitelyjä/katukiusaamista. kampuksellani on toinen samanlainen palvelu kuin meillä, joka on erikoistunut rattijuopumusten ehkäisyyn, ja heidän vuoronsa alkavat myöhemmin kuin meidän, joten usein meidän palvelumme (joka on 1. tulee 1. palvella) täyttyy ensin, ja sitten meidän pitäisi siirtää soittaja toiseen sukkulaan. rakastan työtäni ja tunnen todella vahvasti tehtävän, jota yritämme palvella. olin myös viime vuonna johtaja (päädyin luopumaan tehtävästä henkilökohtaisista syistä), mutta olen ollut tässä palvelussa pidempään kuin useimmat työntekijät, ja ihmiset katsovat minua ylöspäin tai kysyvät minulta kysymyksiä, jos he eivät ole varmoja siitä, miten asioita pitäisi hoitaa. Tässä kohtaa tapahtui suuri moka: puhelimissamme (joissa on jopa 6 linjaa soittajia kerrallaan) pitäisi painaa pitoa, sitten siirtoa, sitten koodi #### ja sitten taas siirto. No, olen jättänyt tämän viimeisen ratkaisevan vaiheen väliin, eikä kukaan ole koskaan vaivautunut kertomaan minulle, koska kaikki (minä mukaan lukien) olettivat, että koska olen ollut siellä neljä vuotta, en tarvitse erityistä valvontaa puhelimen käytössä. useaan otteeseen ihmiset ovat soittaneet takaisin ja sanoneet, että yhteys katkaistiin, mutta olen aina luullut, että se johtui siitä, että toisen palvelun (rattijuopumussukkulan) linjat olivat myös täynnä, eivätkä he siksi voineet ottaa vastaan enempää soittajia. Se on suuri moka imo, koska tarjoamme turvallisuuteen/hyökkäykseen perustuvaa palvelua, joten on tärkeää, että vastaamme puheluihin nopeasti ja yritämme varata mahdollisimman monta kyytiä tai tarjota turvallista ratkaisua, jos emme saa niitä, mutta sen sijaan olen vain sanonut: "Hei, anna minun siirtää sinut, niin voimme hankkia sinulle apua!". *klik* edit: muutin sanamuotoa selvennyksen vuoksi.</w:t>
      </w:r>
    </w:p>
    <w:p>
      <w:r>
        <w:rPr>
          <w:b/>
        </w:rPr>
        <w:t xml:space="preserve">Tulos</w:t>
      </w:r>
    </w:p>
    <w:p>
      <w:r>
        <w:t xml:space="preserve">Työskentelen pahoinpitelyjen ehkäisysukkulassa, ja olen neljän viime vuoden ajan vahingossa laittanut luurin korvaan sen sijaan, että olisin siirtänyt heidät toiseen palveluun.</w:t>
      </w:r>
    </w:p>
    <w:p>
      <w:r>
        <w:rPr>
          <w:b/>
        </w:rPr>
        <w:t xml:space="preserve">Esimerkki 7.975</w:t>
      </w:r>
    </w:p>
    <w:p>
      <w:r>
        <w:t xml:space="preserve">Teksti: joten tänään, kun kävelin kotiin, kaikki oli hyvin, kunnes tajusin, että olin unohtanut avaimeni taloon aamulla.mutta ei hätää, pidän lukkopuikkoja laukussani tällaisten tilanteiden varalta. nyt on huomattava, että olen koskaan ennen hakenut vain paskan riippulukon, enkä mitään muuta, joten minulla oli oikeastaan vain internet-tietämys, jonka varassa olin.joten aloin hakemaan. sanomattakin on selvää, että mikään ei toimi, ja istun vain siellä näpyttelemässä oven lukkoa 30 minuutin ajan.Yhtäkkiä poliisi ajaa ohi ja näkee minut täällä. hän kävelee paikalle ja sanoo: "Hei, poika, mitä helvettiä sinä teet?" En pysty vakuuttamaan poliisia siitä, että tämä on itse asiassa minun/vanhempieni talo, ja hän on jo valmis istuttamaan minut autoon ja viemään asemalle, kun äitini tulee töistä kotiin. hän selvittää kaiken ja antaa minulle nuhteet, mutta se on parempi kuin se, että minut melkein pidätettäisiin.</w:t>
      </w:r>
    </w:p>
    <w:p>
      <w:r>
        <w:rPr>
          <w:b/>
        </w:rPr>
        <w:t xml:space="preserve">Tulos</w:t>
      </w:r>
    </w:p>
    <w:p>
      <w:r>
        <w:t xml:space="preserve">minut melkein pidätettiin murtautumisesta omaan kotiini.</w:t>
      </w:r>
    </w:p>
    <w:p>
      <w:r>
        <w:rPr>
          <w:b/>
        </w:rPr>
        <w:t xml:space="preserve">Esimerkki 7.976</w:t>
      </w:r>
    </w:p>
    <w:p>
      <w:r>
        <w:t xml:space="preserve">Teksti: tätä kirjoittaessani istun henkilökunnan huoneessa. noin 5 minuuttia sitten olin töissä tesco expressin kassalla. meillä oli/on rock-viikonloppu, jossa keräämme rahaa hyväntekeväisyyteen. olen Metallica-fani, joten kun soi Master of Puppetsin kaltainen biisi, innostun hieman, pidän hauskaa ja muuta sellaista. Silloin huomaan tiimipäällikköni tulevan sisään vapaapäivänään miehensä ja 2-vuotiaan lapsensa kanssa. aviomies tulee kassalleni ja laskee alas 3 [murskattua marja- ja limettisiideriä] (http://www.drinksupermarket.com/media/catalog/product/cache/1/image/9df78eab33525d08d6e5fb8d27136e95/b/u/bulmers-crushed-red-berries-lime-english-premium-cider-12x-568ml-bottle_1.jpg), joten skannaan ne ja laitan ne takaisin tiskille. Vasta kun näin lapsen tarttuvan tiskiin lastenkodin kananmunalla ja yrittävän vetää itseään ylös nähdäkseen, tajusin, että olin kusettanut itseäni ja lasta, kuvainnollisesti. Olin laittanut kaksi pulloa pussiin ja menin hakemaan viimeistä, kun lapsi ojensi kätensä laittaakseen lastenkodin kananmunan, joka varovasti kolautti pullon. luulin, että se kaatuisi, joten menin ottamaan pullon, mutta päädyin noin heittämään tämän pullon lapsen kasvoihin, pullonkorkki ensin. kaikki kaupassa tuijottivat minua ojennetun käteni ja itkevän lapsen kanssa, kävin läpi sekunnin välein pahoittelua. annoin kirjaimellisesti hänelle hänen vaihtorahansa ja sanoin johtajalle, että menen tauolle. johon nyt istun. ai, mainitsinko, että tämä on vasta toinen päiväni täällä töissä? ja minulla on vielä viisi tuntia jäljellä työvuorostani.</w:t>
      </w:r>
    </w:p>
    <w:p>
      <w:r>
        <w:rPr>
          <w:b/>
        </w:rPr>
        <w:t xml:space="preserve">Tulos</w:t>
      </w:r>
    </w:p>
    <w:p>
      <w:r>
        <w:t xml:space="preserve">kuuntelin Metallicaa ja heitin pullon lapsen kasvoihin. tavallaan...</w:t>
      </w:r>
    </w:p>
    <w:p>
      <w:r>
        <w:rPr>
          <w:b/>
        </w:rPr>
        <w:t xml:space="preserve">Esimerkki 7.977</w:t>
      </w:r>
    </w:p>
    <w:p>
      <w:r>
        <w:t xml:space="preserve">Teksti: tämä tifu tapahtui viimeisten 6 kuukauden aikana. eräs asiakas tuli tatuointistudiollemme ja teki melko kunnollisen tilauksen (1096$ arvosta kultakoruja). toinen lävistäjä soitti tilauksen ja studion omistajan piti soittaa ja maksaa se, mutta jotain tapahtui ja se ei mennyt perille.  pari kuukautta kuluu ja tilaan lisää kyseiseltä toimittajalta. kysyn tästä tilauksesta, koska siinä oli todella mahtavia custom-kappaleita ja niitä ei ollut näkynyt. tilaus peruttiin automaattisesti, koska sitä ei ollut koskaan maksettu eikä sitä ollut järjestelmässä. ei mitään ongelmaa, mielestäni.  Saan tilauslomakkeen ja katson sen läpi, mutta siinä ei ole muuta kuin osanumerot, ei kokoja, ei kullan väriä, ei jalokivien valintaa.... ei tarpeeksi tietoa uuden tilauksen tekemiseen. käsken toista lävistäjää ottamaan yhteyttä häneen. pidän asiaa ohi, kunnes kuluu vielä noin kuukausi ja saan selville, ettei häneen ole koskaan otettu yhteyttä (jälleen yksi vastuun sekaannus).  vastuullisena kaverina päätän ottaa häneen yhteyttä ja kertoa hänelle, että hänen odottamaansa ei ollut tilattu ja että tarvitsen häntä nimenomaan tulemaan sisään ja puhumaan kanssani, jotta voisimme tilata uudelleen. tarjoan hänelle kunnon alennusta. hän suostuu ja tulee sisään.Tässä vaiheessa hän on kyllästynyt odottamiseen ja haluaa peruuttaa tilauksen kokonaan. puhun hänet suostumaan siihen, että hän pitää vielä yhden kappaleen ja sanon hänelle, että soitan sen heti, kun toimittaja aukeaa. hän haluaa, että soitan hänelle ja kerron hinnat. soitin ja tilasin kappaleen, tarkoituksenani oli vain laittaa se koteloon, jos hän ei ole tyytyväinen siihen.  Soitan hänelle kertoakseni siitä, ja hän raivostuu, koska tilasin sen kertomatta, kuinka paljon se maksaa. Sitten olen kusipää, koska en antanut hänelle rahojaan takaisin. Sitten olen vain kusipää.  Tässä vaiheessa hän on jo tietoinen korun hinnasta, sillä hän maksoi sen kuukausia ennen kuin edes sekaannuin myyntiin. En koskaan maininnut loppusummaa, eikä hän koskaan kysynyt sitä. tarkoitukseni oli antaa koru hänelle hintaan ja palauttaa hänelle käyttämättä jäänyt summa.  Hän suuttui minulle, tekstaili minulle jatkuvasti (vaikka kerroin hänelle, että minulla ei ollut mitään tekemistä minkään muun kanssa kuin hänen tilauksensa tekeminen, jolla yritin rauhoitella häntä ja olla menettämättä kauppaa tappiollisella tavalla), ja lopulta kirjoitti minulle useita kauheita arvosteluja ja sisällytti nimeni kirjeeseen bbb:lle.</w:t>
      </w:r>
    </w:p>
    <w:p>
      <w:r>
        <w:rPr>
          <w:b/>
        </w:rPr>
        <w:t xml:space="preserve">Tulos</w:t>
      </w:r>
    </w:p>
    <w:p>
      <w:r>
        <w:t xml:space="preserve">autoin jotakuta ollakseni mukava, sain kuulla olevani epäonnistuja.</w:t>
      </w:r>
    </w:p>
    <w:p>
      <w:r>
        <w:rPr>
          <w:b/>
        </w:rPr>
        <w:t xml:space="preserve">Esimerkki 7.978</w:t>
      </w:r>
    </w:p>
    <w:p>
      <w:r>
        <w:t xml:space="preserve">Teksti: menin kuntosalille lenkille. päätin, että tänään on kestävyysjuoksupäivä, hidas vauhti, mutta pitkä matka. päätin myös laittaa päälleni vanhan paidan, joka oli löysä ja vaaleanvihreä. tämä on tärkeää. aloitin juoksun, ja endorfiinien ja dopamiinin ryöppy saivat minut unohtamaan kivun. noin kuudennen kilometrin kohdalla juoksumatolla vasemmalla puolellani oli tyttö, joka katsoi noin minuutin välein minuun päin. aluksi luulin, että hän ihaili juoksuani tai jotain, ja sain pienen piristysruiskeen. "Voi pojat, tämä söpö tyttö tsekkaa minua!". kävi ilmi, että olin aivan väärässä. 20. kerran jälkeen, kun hän oli katsonut minua, tajusin vihdoin, että jotain oli tekeillä, ja katsoin alaspäin. silloin huomasin kaksi jättimäistä, valuvaa, märkää, punaista tahraa paidassani suoraan nännieni yläpuolella. nännini olivat hiertyneet pussimaisesta paidastani viimeisten kuuden kilometrin aikana, ja ne olivat alkaneet vuotaa verta. Kyseessä ei ollut mikään pieni vuoto, vaan valtavat tahrat, jotka peittivät melkein koko rintalihakseni ja levisivät sen ansiosta, että paitani oli myös kyllästynyt hikeen. Päädyin näyttämään hyvin juhlavalta kirkkaanvihreässä paidassani, ja jouduin kävelemään kotiin käsivarsi rintaani peittäen kuin olisin vannomassa uskollisuutta lipulle.</w:t>
      </w:r>
    </w:p>
    <w:p>
      <w:r>
        <w:rPr>
          <w:b/>
        </w:rPr>
        <w:t xml:space="preserve">Tulos</w:t>
      </w:r>
    </w:p>
    <w:p>
      <w:r>
        <w:t xml:space="preserve">Kävin lenkillä. Luulin, että tyttö katseli minua. Hän katseli verisiä nännejäni.</w:t>
      </w:r>
    </w:p>
    <w:p>
      <w:r>
        <w:rPr>
          <w:b/>
        </w:rPr>
        <w:t xml:space="preserve">Esimerkki 7.979</w:t>
      </w:r>
    </w:p>
    <w:p>
      <w:r>
        <w:t xml:space="preserve">Teksti: Olen viidennellä ja viimeisellä vuodellani suorittamassa optisen tekniikan tutkintoa pienessä yliopistossa keskellä ei mitään. tällä hetkellä opiskelen puolijohteita, joka ei ole missään nimessä helppo kurssi. joka tapauksessa viime keskiviikkona teimme laboratorioparini kanssa kurssin ensimmäisen laboratorioharjoituksen, joka oli periaatteessa kuvien ottamista erilaisista esineistä elektroni- ja röntgenmikroskoopeilla. kuulostaa tarpeeksi helpolta, eikö? No, koska arvosteluasteikko on niin tiukka laboratorioiden suhteen (tekemällä sen, mitä sinulta odotetaan, saat vain 70 prosenttia), aloin perjantaina miettiä, mitä tekisin loppuraporttia varten. Ryhmäni tulokset/toimitukset ovat vain kourallinen kuvia, jotka on otettu suuritehoisilla mikroskoopeilla, mitä minun pitäisi sanoa niistä, jotta saisin kunnon arvosanan? raportin on määrä valmistua maanantaina keskipäivällä, joten lauantaina mietin sitä edelleen enkä edistynyt, joten päädyin tekemään muita töitä saadakseni ajatukseni pois ongelmasta. Päädyn valvomaan aamuviiteen asti, kun olen edistynyt vain parin lauseen verran, joten en nukkunut hyvin sinä yönä. heräsin tänään kello 14 ja tajusin, kuinka paljon olen vahingoittamassa asioita, joten lähetin tekstiviestin laboratorioparilleni (joka vaikutti melko kiireiseltä saamaan oman osuutensa valmiiksi heti keskiviikon laboratorion jälkeen) kertoakseni hänelle kamppailustani ja siitä, että puhuisin muiden luokkatovereiden kanssa saadakseni idean siitä, mitä pitäisi tehdä. hän pyysi minua lähettämään hänelle sähköpostitse, mitä minulla on tähän mennessä, eikä hänen reaktionsa ollut hyvä. kiroilua ei ollut, mutta sitä, että minulle sanotaan, että "et tehnyt kirjaimellisesti mitään", ei myöskään ole helppo kestää. nolostuneena löin yhteen osan raporttiin tarvittavista grafiikoista word artin avulla, kun parini teki loput minun osuudestani työstä. tätä kirjoittaessani hän luultavasti miettii, voisiko hän pyytää professorilta uutta laboratorioparia. sanomattakin on selvää, että teen luultavasti seuraavan laboratorion kokonaan itse.</w:t>
      </w:r>
    </w:p>
    <w:p>
      <w:r>
        <w:rPr>
          <w:b/>
        </w:rPr>
        <w:t xml:space="preserve">Tulos</w:t>
      </w:r>
    </w:p>
    <w:p>
      <w:r>
        <w:t xml:space="preserve">tuskailin sen kanssa, mitä kirjoittaisin laboratorioraportin johtopäätökseksi, unohdin, että minulla oli muutakin tekemistä kuin johtopäätös, ja päädyin suututtamaan laboratorioparini.</w:t>
      </w:r>
    </w:p>
    <w:p>
      <w:r>
        <w:rPr>
          <w:b/>
        </w:rPr>
        <w:t xml:space="preserve">Esimerkki 7.980</w:t>
      </w:r>
    </w:p>
    <w:p>
      <w:r>
        <w:t xml:space="preserve">Teksti: perjantaina töissä pomollani, hänen pomollaan, yhtiön toimitusjohtajalla ja monilla muilla tärkeillä henkilöillä oli erittäin tärkeä kokous kokous neuvotteluhuoneessa, eikä heitä saanut häiritä mistään syystä. sain piirustuksen valmiiksi, jota olin työstämässä, ja päätin tulostaa sen.tulostinhuone on aivan neuvotteluhuoneen vieressä ja otettuani piirustukseni ja lähdettyäni takaisin työhuoneeseeni sammutin tulostinhuoneen valot tavastani sammuttaa valot huoneesta poistuessani. olin jo puolivälissä matkaa takaisin työhuoneeseeni, kun huomasin, että kaikki valot neuvotteluhuoneessa olivat sammuneet ja kaikki tuijottivat minua ikkunan läpi. yhtäkkiä tajusin, että tulostinhuoneen valokatkaisin sammuttaa myös neuvotteluhuoneen valot.</w:t>
      </w:r>
    </w:p>
    <w:p>
      <w:r>
        <w:rPr>
          <w:b/>
        </w:rPr>
        <w:t xml:space="preserve">Tulos</w:t>
      </w:r>
    </w:p>
    <w:p>
      <w:r>
        <w:t xml:space="preserve">sammutti enemmän valoja kuin oli tarkoitus</w:t>
      </w:r>
    </w:p>
    <w:p>
      <w:r>
        <w:rPr>
          <w:b/>
        </w:rPr>
        <w:t xml:space="preserve">Esimerkki 7.981</w:t>
      </w:r>
    </w:p>
    <w:p>
      <w:r>
        <w:t xml:space="preserve">Teksti: tämä tapahtui aiemmin tänä aamuna. istuin tyttöystäväni vieressä maassa seinän vieressä, kun yksi luokkatoverini esitteli radioaktiivisuuden historiaa. professorimme ei ollut paikalla, joten saimme istua missä halusimme. luokkatoverini puhui sitten siitä, kuinka Marie ja pierre curie murskasivat uraanisuoloja *paljain käsin*, jolloin hän sanoi, että heidän epävarma työmoraalinsa aiheutti heille syövän.nokkelana ihmisenä huudahdin kovaan ääneen: "joten muistakaa, lapset: käyttäkää aina suojaimia." tämän jälkeen suurin osa huoneessa läsnäolijoista katsoi minua ja tyttöystävääni vihjailevasti ja hymyili meille ovelasti. nyt ehkä jotkut heistä luulevat, että olemme maanneet keskenämme. todellisuudessa en ole vielä saanut :/.</w:t>
      </w:r>
    </w:p>
    <w:p>
      <w:r>
        <w:rPr>
          <w:b/>
        </w:rPr>
        <w:t xml:space="preserve">Tulos</w:t>
      </w:r>
    </w:p>
    <w:p>
      <w:r>
        <w:t xml:space="preserve">teki kondomivitsin, joka sai ihmiset luulemaan, että minä ja tyttöystäväni harrastamme seksiä säännöllisesti.</w:t>
      </w:r>
    </w:p>
    <w:p>
      <w:r>
        <w:rPr>
          <w:b/>
        </w:rPr>
        <w:t xml:space="preserve">Esimerkki 7.982</w:t>
      </w:r>
    </w:p>
    <w:p>
      <w:r>
        <w:t xml:space="preserve">Teksti: No tämä tapahtui vuosi sitten. ajattelin, että minun pitäisi jakaa se luettuani joitakin viestejä tässä subreddit. pyydän anteeksi minun kaikki minun kirjoitus virheitä. lähes joka vuosi otan matkan Meksikoon vanhempieni kotikaupunkiin juhlia tätä festivaalia nimeltä la cruz de mayo. se on periaatteessa pyhän ristin juhlimista, mutta kaikki vain sekoilevat ja juovat kännissä ja muuta. se on oikeastaan aika hauskaa. joka tapauksessa, myöhään illalla, kun aktiviteetit alkavat todella villiintyä, minä ja ystäväni roikuimme kaupungin reunalla, jossa kaupungin "vaarallinen" gettopuoli sijaitsee, joka oli erotettu joella. joten hengailimme ympäriinsä ja suurin osa teineistä ja lapsista oli jo aika humalassa koska erään karnevaalipelin palkinnoissa oli olutta ja ystäväni voitti sen yhä uudelleen ja uudelleen, mutta minä olin yksi harvoista jotka olivat vielä selvin päin. joten katselin tähtiä koska emme olleet kaupungissa tai mitään ja sieltä oli hieno näköala. huomaan valtavan savupilven ja kirkkaat valot jotain valtavaa tulipaloa. en säikähtänyt tai mitään, mutta huomautin kaikille ja kaikki luulivat sitä valtavaksi tulipaloksi. päätimme tehdä tyhmimmän päätöksen ikinä ja ylittää sillan kaupungin ghettopuolelle. kirjaimellisesti minuutin kävelymatkan päässä ei ollut mitään vitun katuvaloja, ei talojen valoja, ei mitään paskaa. vain kuunvalo ja puhelimiemme valo. ajattelin että jotain kauhistuttavaa kuten joku aave tai hirviö tulee esiin ja yrittää tappaa meidät tai jotain, mutta en ollut kaukana. lopulta kävelemme ja ystäväni huutaa itsestäänselvyyksiä ja sanoo että tämä on typerä idea ja että meidän pitäisi palata tivoliin. toinen ystävä huomauttaa että joku voi olla palamassa tällä hetkellä ja me olemme ainoat jotka voivat auttaa. myöhemmin siellä oli perhe ja äiti kysyi hyvin hermostuneeseen sävyyn, mitä me täällä teemme. hän kääntyy miehensä puoleen, joka yrittää kuumeisesti avata ovea ja saada sen auki. pyhä paska. ihan kuin se ei olisi vielä riittänyt, hetki kun he kaikki pääsevät sisälle, kuulemme yhtäkkiä auton äänen ja me kaikki katsomme toisiamme pelokkaina. piiloudun säälittävästi ohuimman puun taakse, kun me kaikki menemme jalkakäytävälle, kun oranssin mustangin näköinen auto ajaa ohitsemme ajamalla taaksepäin ja äärimmäisen nopeasti, pysähtyen kukkulan huipulle (kuvitelkaa jotain san franciscon road hillsin kaltaista, mutta paljon pienempää). auto sammuu yhtäkkiä ja käynnistyy uudelleen moottorin valtavan jyrinän jälkeen. me kaikki vain ryntäsimme. ainoa asia, joka oli mielessäni, oli päästä takaisin sillalle karnevaaleille. adrenaliini pumppasi kehossani, kun kuulimme auton tulevan lähemmäs meitä. näin ystäväni putoavan ja kaatuilevan ja alkavan rullata katua pitkin lopulta takaisin jaloilleen ja jatkavan juoksemista. en voinut tilanteellekaan mitään, mutta aloin nauraa ja melkein kusin housuihini naurusta, kun jatkoin juoksemista ja jätin hänet sinne. hetken vakavuus palasi nopeasti ja huudan kääntymään kujalle, jonka näen lähellä. käännyimme kaikki kujalle ja sukelsimme välittömästi isoon metalliseen roskakoriin. suljimme kannen kun kaikki olivat sisällä, mutta tajusimme nopeasti että pullea ystäväni ei ollut täällä. hän oli kusessa ja yksin. suljin kannen ja istuimme kaikki tuossa roskiksessa päästämättä yhtään vitun ääntä. ajattelin että tämä oli huono piilopaikka ja että olimme kusessa roskiksen kovaäänisen paukuttelun takia. otin puhelimeni valon ja vaimensin osan valosta. jotkut meistä tärisivät ja eräällä noin 8- tai 9-vuotiaalla pojalla, joka seurasi meitä, oli kyyneleet poskessa. kuulimme auton ovien avautuvan ja sulkeutuvan kuullen miesten alkavan etsiä meitä. minulla ei ollut aavistustakaan, missä pullea poika oli, mutta oletin, että he nappasivat hänet, mutta emme kuulleet hänestä mitään miesten höpöttelystä. toinen ystäväni kuiskasi, että meidän pitäisi häipyä. näytti siltä, että kaikki olivat valmiita häipymään vittuun tästä ällöttävästä roskiksesta. toinen ystäväni avasi hitaasti kannen ja aloimme kiivetä ulos. emme nähneet miehiä lähistöllä ihmettelemässä, mikseivät he katsoneet tänne, koska tämä on kirjaimellisesti ainoa kuja siellä. kun olemme aikeissa paeta kujan toiselle puolelle. viimeinen poika putoaa ja pitää kovaäänisintä ääntä ikinä paukuttaen roskakoria vasten. vittu ajattelin, jota seurasi yhden miehen mitä tuo oli, mutta heti kun poika oli pudonnut, kukaan ei vaivautunut auttamaan häntä takaisin jaloilleen ja me kaikki lähdimme karkuun. juoksimme niin kovaa ja olimme niin hengästyneitä, kun pääsimme sillalle, että olin niin helpottunut, että pääsimme vihdoin takaisin. autoa ei näkynyt, ja aloimme laskea, kuinka monta meitä oli täällä, ja kaikki olivat kuulleet, paitsi pullea poika. mutta pyhä paska, en voinut uskoa, että hän oli elossa, kun näimme hänen ontuvan pimeällä kadulla. Hän oli kunnossa, mutta vain äärimmäisen väsynyt. ihmeissäni siitä, miten selvisimme siitä hengissä, kävelimme takaisin kaupunkiin nauraen tapahtuneelle. Seuraavana päivänä savusta ja tulipalosta ei kuulunut uutisia, enkä ollut oikeastaan vihainen siitä, että tuhlasimme aikaamme menemällä sinne ja melkein kuolimme tai jouduimme kidnapatuksi, koska se oli kiva muisto siitä, että jotain jännittävää oli tapahtunut ei-niin-jännittävässä elämässäni, ja meille muillekin se oli muistona, jota emme unohda koskaan. Yksi asia unohdin mainita, kun auto ajoi ohitsemme ensimmäistä kertaa, näin hänen kasvonsa istuimen haulikon puolelta hetkeksi. pelottavan näköinen asia, jonka olen koskaan nähnyt. hän ei edes näyttänyt ihmiseltä.</w:t>
      </w:r>
    </w:p>
    <w:p>
      <w:r>
        <w:rPr>
          <w:b/>
        </w:rPr>
        <w:t xml:space="preserve">Tulos</w:t>
      </w:r>
    </w:p>
    <w:p>
      <w:r>
        <w:t xml:space="preserve">Kysyin, näkikö kukaan, miltä he näyttivät, eikä kukaan muu kuin minä nähnyt heidän kasvojaan.</w:t>
      </w:r>
    </w:p>
    <w:p>
      <w:r>
        <w:rPr>
          <w:b/>
        </w:rPr>
        <w:t xml:space="preserve">Esimerkki 7.983</w:t>
      </w:r>
    </w:p>
    <w:p>
      <w:r>
        <w:t xml:space="preserve">Teksti: heräsin menemään postiin ja huomasin, että pieni hopeinen civicini oli kadonnut. voi paska! autoni oli varastettu. olin hieman surullinen, koska se oli ensimmäinen auto, jonka oikeastaan ostin, ja tuo pieni auto auttoi minua pääsemään moniin työpaikkoihini. soitin poliisille, he tulivat, tekivät rikosilmoituksen ja se oli siinä. luulin etten mene postiin, joten mopoilin kotona ja katsoin koripallopeliä ja tein ruokaa. illallisen jälkeen lähdin pienelle kävelylle, koska minun piti ostaa vettä, ja en uskonut silmiäni, kun autoni ympärillä oli kolme kaveria. aluksi ajattelin kohdata heidät, mutta sitten ajattelin, että heillä voi olla aseita mukanaan, jos he varastivat autoni. mitä pystyin heti selvittämään oli, että yhdellä heistä oli rullalauta ja se itsessään voittaisi vastaan kaksi tyhjää gallonapulloa joka tapauksessa. on mahdollista, että he ovat väijyneet ympärillä, koska he näkivät minut ja yrittivät nopeasti lähteä. nyt hän on vittu ylös. minulla ei ollut kännykkää mukanani, asun varjoisalla alueella las vegasissa ja yleensä jos on lyhyt kävelymatka jätän kaikki arvotavarat asunnolle. kävelin lähimpien ihmisten luokse kysyen heiltä voisinko lainata heidän kännykkäänsä, mutta ennen kuin sain tilaisuuden selittää tilanteeni, he hylkäsivät pyyntöni. juoksin kotiin ja soitin poliisit, mutta he sanoivat, etteivät voi tehdä mitään, jos en seurannut heitä. (miten voisin seurata heitä, jos he varastivat autoni!?) minulla oli tilaisuus saada autoni takaisin paikan päällä, mutta sitten mokasin, koska en päässyt käsiksi puhelimeeni. rehellisesti sanottuna se, että jäin kiinni hetkessä, tuntui pahemmalta kuin auton menettäminen alun perin. **ajoneuvo on saatu takaisin** kiitos kaikista syötteistä /r/tifulong story short, nuo idiootit lipsahti taas ja lymyili samassa paikassa kuin eilen (vesireittini rutiini), tällä kertaa minulla oli puhelin ja 10 tuuman kokkiveitsi mukanani, joten en pelännyt yhteenottoa. Soitin hätänumeroon, lvmpd tuli välittömästi, ja epäillyt pakenivat. tl:dr 2, mokasin antamalla epäiltyjen ajaa pois omalla autollani, sain heidät kiinni liukastumasta toisella kerralla ja olin valmistautunut siihen! **redemption**</w:t>
      </w:r>
    </w:p>
    <w:p>
      <w:r>
        <w:rPr>
          <w:b/>
        </w:rPr>
        <w:t xml:space="preserve">Tulos</w:t>
      </w:r>
    </w:p>
    <w:p>
      <w:r>
        <w:t xml:space="preserve">näki ihmiset, jotka varastivat autoni samana päivänä, ei yrittänyt pysäyttää heitä eikä voinut edes soittaa hätänumeroon.</w:t>
      </w:r>
    </w:p>
    <w:p>
      <w:r>
        <w:rPr>
          <w:b/>
        </w:rPr>
        <w:t xml:space="preserve">Esimerkki 7.984</w:t>
      </w:r>
    </w:p>
    <w:p>
      <w:r>
        <w:t xml:space="preserve">Teksti: kuten useimmat tifu-viestit, tämä tapahtui muutama vuosi sitten, ja olen vasta nyt muistanut tämän käänteen tapahtumista. minulla oli tapana käydä merikadettikoulua naapurikaupungissa. rakastin sitä ja sain paljon ystäviä, jopa ensimmäisen tyttöystäväni. kun olimme seurustelleet muutaman kuukauden ajan, hän vihdoin kertoi vanhemmilleen minusta, mistä olin aivan haltioissaan. kävi ilmi, että he olivat käyneet läpi facebook-profiilini, ja sain hänen isältään hyvin vihaisen puhelun, jossa hän käski minun perääntyä tyttärensä luota, tai muuten hän hakkaa minut helvetinmoiseksi ja soittaa poliisit. Olin tuolloin vasta viisitoista enkä pitänyt konflikteista, joten säikähdin ja panikoin. kysyin häneltä, miksi hän oli niin vihainen, johon hän vastasi *sillä olet helvetin nelikymppinen ja tapailet viisitoistavuotiasta tytärtäni*, kun selitin todellista ikääni ja sitä, miten laitoin satunnaisen vuosiluvun tehdessäni facebook-tiliä. muutin hätäisesti ikääni facebookissa, ja kaikki oli taas kunnossa. en edelleenkään tiedä, miksi hän katsoi profiilikuvaani ja ajatteli itsekseen 'jep, tuo poika näyttää neljäkymppiseltä'.</w:t>
      </w:r>
    </w:p>
    <w:p>
      <w:r>
        <w:rPr>
          <w:b/>
        </w:rPr>
        <w:t xml:space="preserve">Tulos</w:t>
      </w:r>
    </w:p>
    <w:p>
      <w:r>
        <w:t xml:space="preserve">koska valehtelin iästäni fb:ssä, teini-ikäisen tyttöystäväni isä etsi profiilini ja luuli minua saalistajaksi.</w:t>
      </w:r>
    </w:p>
    <w:p>
      <w:r>
        <w:rPr>
          <w:b/>
        </w:rPr>
        <w:t xml:space="preserve">Esimerkki 7.985</w:t>
      </w:r>
    </w:p>
    <w:p>
      <w:r>
        <w:t xml:space="preserve">Teksti: noin 4 vuotta sitten, kun olin kävelemässä kotiin silloisen naisystäväni kanssa juopotteluillasta, päätin yrittää leveillä lyömällä vetoa, ettei hän pystyisi hyppäämään koskettamaan kaupan kylttiä, ja sitten näytin itse, miten se tehdään. en todellakaan tiedä, miksi tämä oli mielestäni erityisen vaikuttavaa.Joka tapauksessa, onnistuin koskettamaan kylttiä koripalloammattilaisen jousella ja armolla. laskeuduttuani tunsin kuitenkin oikean jalkani antavan periksi ja terävän kivun ampaisevan jalkaani ylöspäin. niinpä hoipertelimme takaisin kotiini ja päätimme, että huomiseksi on luvassa matka sairaalaan röntgenkuvaukseen.Odotettuani kuusi tuntia lääkärit totesivat, että he eivät nähneet mitään vikaa jalassani, ja lähettivät minut pois ilman kainalosauvoja. Vasta viisi päivää myöhemmin sain puhelun lammasmaiselta kuulostavalta vastaanottovirkailijalta, joka pyysi minua ystävällisesti palaamaan sairaalaan tietokonetomografiaan, sillä viisaat lääkärit olivat tarkastaneet röntgenkuvani ja luulivat havainneensa murtuman.Kävi ilmi, että kantapääni oli murtunut, ja minulle annettiin kuukengät, kainalosauvat ja 4 viikkoa vapaata (ei baaritöitä, hurraa!). oppitunti: tiedä, milloin et ole Michael Jordan.</w:t>
      </w:r>
    </w:p>
    <w:p>
      <w:r>
        <w:rPr>
          <w:b/>
        </w:rPr>
        <w:t xml:space="preserve">Tulos</w:t>
      </w:r>
    </w:p>
    <w:p>
      <w:r>
        <w:t xml:space="preserve">hyppäsin humalassa koskettamaan kylttiä, esitellen naisystävälleni, ja särjin kantapääni.</w:t>
      </w:r>
    </w:p>
    <w:p>
      <w:r>
        <w:rPr>
          <w:b/>
        </w:rPr>
        <w:t xml:space="preserve">Esimerkki 7.986</w:t>
      </w:r>
    </w:p>
    <w:p>
      <w:r>
        <w:t xml:space="preserve">Teksti: joten tänään olin valmis koulusta ja odottelin ulkona ystäviäni.koska minulla oli tylsää, minulla oli mahtava idea potkia ampiaispesää pensaissa. pian sen jälkeen ne tulivat parveilemaan pesän ulkopuolelle ja alkoivat pistää kaikkia, jotka näkivät. ystäväni tulivat ulos suhteellisen vahingoittumattomina, mutta minua pisti 3 kertaa, ja luultavasti paljon muita ihmisiä.sinun ei pitäisi koskaan vittu ampiaisten kanssa :(</w:t>
      </w:r>
    </w:p>
    <w:p>
      <w:r>
        <w:rPr>
          <w:b/>
        </w:rPr>
        <w:t xml:space="preserve">Tulos</w:t>
      </w:r>
    </w:p>
    <w:p>
      <w:r>
        <w:t xml:space="preserve">potkaisin ampiaispesää ja monet ihmiset saivat pistoja, minä mukaan lukien.</w:t>
      </w:r>
    </w:p>
    <w:p>
      <w:r>
        <w:rPr>
          <w:b/>
        </w:rPr>
        <w:t xml:space="preserve">Esimerkki 7.987</w:t>
      </w:r>
    </w:p>
    <w:p>
      <w:r>
        <w:t xml:space="preserve">Teksti: tämä tapahtui itse asiassa pari tuntia sitten.asun asuinalueella, jossa on noin 75 taloa (lasken vielä). melkein kaikki tuntevat toisensa, mutta olemme uusia, joten emme vielä sovi siihen väestöryhmään.isäni ja äitipuoleni menivät hiljattain naimisiin, joten olemme nyt kai perhe. molemmat juovat, joskus kulutus on hallittua, toisinaan he ovat hieman kännissä. tänä iltana sattui olemaan jälkimmäinen. päivä alkoi kuin mikä tahansa muu. kesäloma, joten kaikki ovat kotona, paitsi isäni, jolla on töitä joka päivä. siirrymme iltaan. joka päivä isäni juo vähintään yhden oluen tullessaan kotiin. joskus hän juo enemmänkin. toisinaan äitipuoleni juo myös vähän kännissä. okei, paljon kännissä. tämä ilta on yksi niistä tilanteista. yleensä olen sinut tämän kanssa, koska ne eivät mene liian pahaksi.Isäni on siis laittamassa ruokaa, ja minä olen ulkona heittämässä jalkapalloa kavereideni kanssa. pelleilemme, kun näemme pienen, luultavasti 2-3-vuotiaan koiranpennun vaeltelevan tiellä. minä, kunnollisena ihmisenä, joka olen, päätän, että autan tätä pientä koiranpentua.elämäni ei ole ollut kaikkein vakainta viimeisen vuoden aikana, enkä ole tehnyt parhaita päätöksiä. joten päätin yrittää saada positiivista karmaa puolelleni. laitan koiran hihnaan ja sanon vanhemmilleni, että aion selvittää, minne tämä koira kuuluu. juuri silloin äitipuoleni päätti näyttää känninsä. hän alkaa kovaan ääneen ja ylpeänä kertoa kuinka paljon hän haluaa pitää tämän koiran. meillä on jo kaksi koiraa, lisäksi tämä on ilmeisesti jonkun toisen (sillä oli kaulapanta). ajattelin siis selittäneeni tilanteen ja lähden etsimään pennun kotia...... ei onnistu. vien sen takaisin kotiini, jossa helvetti on ilmeisesti päässyt valloilleen. isäni huutaa minulle, että olen kusipää, koska päätin yrittää auttaa koiraa, koska äitipuoleni oli kai järkyttynyt siitä, ettemme voineet pitää sitä. he alkavat huutaa toisilleen, ja minä kävelen ulos huoneesta. tätä jatkuu noin puoli tuntia, ja sitten se laantuu. lopulta annoimme koiran mennä etsimään kotia, ja nyt olen täällä kirjoittamassa tätä. anteeksi, jos en ole paras kirjoittaja juuri nyt, olen vain vähän poikki.</w:t>
      </w:r>
    </w:p>
    <w:p>
      <w:r>
        <w:rPr>
          <w:b/>
        </w:rPr>
        <w:t xml:space="preserve">Tulos</w:t>
      </w:r>
    </w:p>
    <w:p>
      <w:r>
        <w:t xml:space="preserve">yrittänyt auttaa koiranpentua löytämään tiensä kotiin, saanut huutoa siitä, että on mukava ihminen.</w:t>
      </w:r>
    </w:p>
    <w:p>
      <w:r>
        <w:rPr>
          <w:b/>
        </w:rPr>
        <w:t xml:space="preserve">Esimerkki 7.988</w:t>
      </w:r>
    </w:p>
    <w:p>
      <w:r>
        <w:t xml:space="preserve">Teksti: ei tule pitkä viesti, mutta jätän tämä tapahtui vain noin tunti sitten. tämä ei myöskään ole ensimmäinen kerta leikkaus minun hair.don et vain vihaa sitä, kun hiukset saa vain hieman liian pitkä ja haluat vain todella trimmi? hyvin minä, ja minä olen konservatiivinen näköinen kaveri olen, kun haluan hiustenleikkuun minä vain lyödä suojus minun leikkurit laittaa sen korkeimmalle asetukselle ja minä vain buzz se alas esittelemällä näyttää. Tänään päätin kuitenkin, että miksi en kokeilisi lyhyitä sivuja ja korkeita latvoja, mitä menetettävää minulla olisi? Kun aloin pilkkoa hiuksiani, aloin pitää siitä, miten ne olivat tulossa, mutta nuo pienet harhailevat karvat korvieni takana eivät vain halunneet lähteä. Joten mitä tein? otin suojuksen pois, vedin nuo karvat irti ja leikkasin ne pituuteensa! harjailin pois osan ylimääräisistä hiuksista pääni ja hartioideni ympäriltä ihaillakseni työtäni, mutta en vain pitänyt siitä, joten tartuin leikkuriin ja lähdin leikkaamaan niitä pois tuttuun numero yhdeksääni. Heti kun olin tehnyt yhden ohituksen, tajusin virheeni; jätin suojuksen pois. valitettavasti hiukset eivät vain palaudu takaisin, joten myönsin tappioni typeryydelleni ja ajelin loputkin pääni paljaaksi vauvan pallopussin kauneudeksi. tl:dr halusi trimmauksen, trimmaus ei halunnut minua.</w:t>
      </w:r>
    </w:p>
    <w:p>
      <w:r>
        <w:rPr>
          <w:b/>
        </w:rPr>
        <w:t xml:space="preserve">Tulos</w:t>
      </w:r>
    </w:p>
    <w:p>
      <w:r>
        <w:t xml:space="preserve">alareunassa.</w:t>
      </w:r>
    </w:p>
    <w:p>
      <w:r>
        <w:rPr>
          <w:b/>
        </w:rPr>
        <w:t xml:space="preserve">Esimerkki 7.989</w:t>
      </w:r>
    </w:p>
    <w:p>
      <w:r>
        <w:t xml:space="preserve">Teksti: tänään minä ja naisystävä päätimme lähteä ulos. söimme meksikolaista ruokaa, saimme jäätelöä, tyypilliset sunnuntaitreffit. oli vielä noin kaksi tuntia aikaa ennen kuin elokuvamme, American Ultra, alkoi. joten seikkailunhaluisena päätin tehdä jotain, mitä emme ole tehneet ennen.joten ajoin parkkihalliin, jossa kukaan ei ole koskaan, noin neljännessä kerroksessa. Tiedän, olen vitun tyylikäs. aloitan tyydyttämällä hänen naisensa osia. hänen osansa on valmis, joten hän alkaa imeä "yksisilmäistä pikkuhousuhirviötäni". se on ihanaa, kuten aina häneltä. hän on ollut hermostunut koko ajan, koska hän ajattelee, että ihmiset ajavat paikalle ja nappaavat meidät. joten hän pysähtyy aina, kun hän kuulee moottorin äänen. 3-4. hän pääsee rytmiin ja aion panna yhden. hän tietää, että aion tehdä niin, ja hän innostuu siitä todella. juuri tällä hetkellä autotallin automaattivalot syttyvät. se säikäyttää hänet ja hän katsoo ylös nähdäkseen, mikä se oli. heti kun hän näkee valon, olen tulossa ja ensimmäinen laukeaminen menee suoraan hänen sieraimeensa. hän poistuu välittömästi autosta ja ampuu spermaraketin ulos nenästään. hän astuu uudelleen autoon minun nauraessani hysteerisesti kyrpäni yhä ulkona. hän on suhtautunut asiaan hyvin. vaikka minusta tuntuu, että se aiheutti jonkinlaista vahinkoa, koska myöhemmin samana iltana hän sanoi "kolmetuhannen" sijasta "kolmesataa".</w:t>
      </w:r>
    </w:p>
    <w:p>
      <w:r>
        <w:rPr>
          <w:b/>
        </w:rPr>
        <w:t xml:space="preserve">Tulos</w:t>
      </w:r>
    </w:p>
    <w:p>
      <w:r>
        <w:t xml:space="preserve">tyttöystäväni otti suihin parkkihallissa. hän katsoo ylös ja luulee, että jäimme kiinni, ja lopulta hän saa spermalastin sieraimeensa.</w:t>
      </w:r>
    </w:p>
    <w:p>
      <w:r>
        <w:rPr>
          <w:b/>
        </w:rPr>
        <w:t xml:space="preserve">Esimerkki 7.990</w:t>
      </w:r>
    </w:p>
    <w:p>
      <w:r>
        <w:t xml:space="preserve">Teksti: meidän vertaisryhmällämme oli kotitehtävä, joka oli tehdä retkeilylista. en ottanut sitä vakavasti, koska tyyppi vain tarkistaa, oletko kirjoittanut mitään ja allekirjoittaa paperin. joten testatakseni tätä tein listan, joka sisälsi todellisia retkeilytarvikkeita, kuten säilykkeitä, tulitikkuja, makuupusseja, telttoja jne. testasin häntä myös laittamalla siihen satunnaista paskaa, kuten bluetooth-kaiuttimia, läppäreitä, ipadeja, kiinalaista ruokaa ja muuta hölynpölyä.Nyt lintsasin tunnilta isomman projektin takia, joten pyysin kaveria toimittamaan työni. opettaja huutaa hänelle surkeasta listasta ja peruuttaa tunnin kokonaan. nyt pelkään, että hän saattaa vaatia korvaavaa tuntia ja nähdä nimeni idioottina, joka kirjoitti edm-albumin nimen retkeilytarvikkeiden alle.</w:t>
      </w:r>
    </w:p>
    <w:p>
      <w:r>
        <w:rPr>
          <w:b/>
        </w:rPr>
        <w:t xml:space="preserve">Tulos</w:t>
      </w:r>
    </w:p>
    <w:p>
      <w:r>
        <w:t xml:space="preserve">laitoin kiinalaista ruokaa kotitehtäviini, opettaja ei ollut huvittunut ja peruutti luokkahuoneet...</w:t>
      </w:r>
    </w:p>
    <w:p>
      <w:r>
        <w:rPr>
          <w:b/>
        </w:rPr>
        <w:t xml:space="preserve">Esimerkki 7.991</w:t>
      </w:r>
    </w:p>
    <w:p>
      <w:r>
        <w:t xml:space="preserve">Teksti: tämä moka tapahtui elämäni alkuvaiheessa. esikoulussa en siis puhunut lainkaan ja opettajani taisi pitää minua paskiaisena ja vihasi minua ( en koskaan saanut viikon tähden kruunua :( ), joten opettajani antoi minun jotenkin siirtyä päiväkotiin. aloin puhua päiväkodissa, mutta taisin sanoa jotain jalkapallosta ja muu luokka nauroi (mutta ei varmaankaan minulle, koska jalkapallo ei ole hauskaa). viisivuotiaan aivoni luulivat varmaan, että jalkapallo oli avain komediaan, ja joka kerta kun minulta kysyttiin jotain, riippumatta siitä, mikä sen sisältö oli, annoin aina jalkapalloon liittyvän vastauksen. taisin osoittaa merkkejä autismista (viive tai puhumisen oppimisen puute. jopa 40 prosenttia autistisista ei koskaan puhu, stereotyyppinen ja toistuva kielenkäyttö. autismin kirjon henkilöt toistavat usein yhä uudelleen ja uudelleen aiemmin kuulemiaan lauseita (echolalia), tiettyihin aiheisiin paneutuminen. esimerkiksi vanhemmat lapset ja aikuiset saattavat olla kiehtovia videopeleistä, keräilykorteista tai rekisterikilvistä, ja ilmeisesti monilla autismin kirjon henkilöillä on adhd:hen liittyviä oireita) kun päiväkoti oli melkein ohi, opettajani ehdotti, että ottaisin päiväkodin toisen kerran.kun olin lopettanut ensimmäisen lastentarhavuoden, minut siirrettiin "erilailla oppivaan" kouluun ja minulle laitettiin adhd-lääkitys suurimman osan lapsuudestani. yläasteaikana juttelin jonkun terapeutti-ohjaaja-rouvan kanssa, ja siihen aikaan harrastin kovasti animal crossing city folkia. yritin selittää hänelle, mistä siinä oli kyse, ja tarkoitukseni oli sanoa, että "se on reaaliajassa", mutta kävi ilmi, etten tiennyt, miten sanoja käytetään, ja sanoin "se on tosielämää", ja hän kirjaimellisesti kirjoitti minut psykoottiseksi.</w:t>
      </w:r>
    </w:p>
    <w:p>
      <w:r>
        <w:rPr>
          <w:b/>
        </w:rPr>
        <w:t xml:space="preserve">Tulos</w:t>
      </w:r>
    </w:p>
    <w:p>
      <w:r>
        <w:t xml:space="preserve">jalkapallon takia valmistun 19-vuotiaana, ja perheeni on maksettava kallis koulu.</w:t>
      </w:r>
    </w:p>
    <w:p>
      <w:r>
        <w:rPr>
          <w:b/>
        </w:rPr>
        <w:t xml:space="preserve">Esimerkki 7.992</w:t>
      </w:r>
    </w:p>
    <w:p>
      <w:r>
        <w:t xml:space="preserve">Teksti: tänään päätin ensimmäistä kertaa yrittää ajaa häpykarvoitukseni. en ollut ajanut sitä aiemmin, joten karvat olivat melko pitkiä. yritin ajaa sitä partakoneella, mutta se ei toiminut kovin hyvin, koska pitkät karvat jäivät jumiin terään. päätin hankkia sakset ja leikata karvat ensin. kun leikkasin niitä, vedin niitä opetettuna, jotta en viiltäisi itseäni. kaikki meni hyvin, kunnes päätin päästä kivespussin karvoihin. parin leikkauksen jälkeen tunsin yhtäkkiä pistävää kipua pallopussissani. kun katsoin ensin alas, en nähnyt verta, joten luulin olevani kunnossa. vedin karvat pois hävittääkseni ne, ja yhteen karvaan kiinnittyneenä näin pienen lihanpalasen tarttuneen sen päähän.katsoin alas ja näin sitten, että olin alkanut vuotaa verta. kesti noin 10 minuuttia saada verenvuoto loppumaan, mutta nyt olen kunnossa. se ei ollut liian syvä, se oli vain todella kivuliasta, sekä pelottavaa tietäen, että olin juuri leikannut osan kivespussistani pois.</w:t>
      </w:r>
    </w:p>
    <w:p>
      <w:r>
        <w:rPr>
          <w:b/>
        </w:rPr>
        <w:t xml:space="preserve">Tulos</w:t>
      </w:r>
    </w:p>
    <w:p>
      <w:r>
        <w:t xml:space="preserve">leikkasin häpykarvojani ja leikkasin vahingossa pienen palan kivespussistani.</w:t>
      </w:r>
    </w:p>
    <w:p>
      <w:r>
        <w:rPr>
          <w:b/>
        </w:rPr>
        <w:t xml:space="preserve">Esimerkki 7.993</w:t>
      </w:r>
    </w:p>
    <w:p>
      <w:r>
        <w:t xml:space="preserve">Teksti: vitut velvollisuudestasi, mutta rehellisesti sanottuna tämä oli tammikuussa 2014. vihaan tuota "pakollista blaa blaa blaa blaa paskaa." No niin, tässä sitä mennään. en ole mikään sanaseppä, mutta jos jaksat lukea tarinan läpi, saat nauraa... tai jotain. olin matkalla takaisin mahtavasta uudenvuodenaaton bassnectar-keikasta (todella vitun hienoa aikaa), ja saan puhelun tulevalta kämppikseltäni. minä: "miten menee, homo?" rm: "Minä (vielä vähän trippailemassa): "Usko mitä?" rm: "joku poltti talomme!" en uskonut häntä, hän käski googlettaa sen ja että se oli uutisissa. hän oli oikeassa. olimme juuri ostamassa mattoa ja laittamassa sitä taloon, jota korjasimme sillä perusteella, että jos korjaisimme sen, saisimme ilmaisen vuokran vuodeksi. onneksi kaikki tavaramme olivat vielä varastossa, joten menetimme vain pari tonnia ja ylpeytemme omasta saavutuksestamme/ nyt olimme kodittomia. joten jätin ystäväni ja tyttöystäväni kyydistä ja päätin mennä katsomaan taloa. talo ei ollut kivalla seudulla, mutta koska me olimme me, emme välittäneet siitä. emme ole koskaan asuneet missään kivassa paikassa ja meillä on aina ollut isoja pelottavan näköisiä koiria (ne ovat oikeasti rakastavaisia, mutta ne eivät vain heilahda minun tai kämppiksen kimppuun) ja aseita. Olemme ilmeisesti amerikkalaisia ja joustamme vapaudestamme kantaa aseita niin paljon kuin mahdollista... Joka tapauksessa menen naapurustoon katsomaan, mitä talostamme oli jäljellä, ja siellä on mies pysähtynyt keskelle yksisuuntaista katua. toinen mies nojaa matkustajan ikkunaan ja puhuu hänelle. Joten annan hänelle nopean äänimerkin osoittaakseni, että yritän kiertää. Autoon nojaava kaveri katsoo minua "haista vittu" ja jatkaa puhumista. Ajattelin, että vitut siitä, minulla ei ole kiire ja odotan. He lopettavat puhumisen ja kuljettaja ajaa kadulle. Sitten hän pysähtyy taas keskelle katua. Nyt ajattelin, että tämä vitun tyyppi tekee tämän vain ärsyttääkseen minua. Ei! Mitä sitten tapahtui, en unohda koskaan elämässäni. Sen tyypin auton matkustajan ikkuna rullaa alas ja sieltä tulee ulos jonkinlainen pistooli. kyseisen pistoolin omistaja avaa tulen kolmea kulmassa seisovaa tyyppiä kohti ja ampuu 7 laukausta (laskin myöhemmin paukut päässäni). sitten hän kääntyy ja ampuu kaksi minun suuntaani! olin jo piiloutunut autoni kojelaudan taakse. molemmat laskeutuvat autoni tuulilasiin ja lentävät ulos takalasista. sitten he ajavat karkuun kovaa vauhtia. Istun ylös ja näen luodinreiät ja katson kolmea kaveria, joita alun perin ammuttiin, ja hekin olivat kaikki kunnossa. vedin autoni tien varteen, nousin ulos, katsoin palanutta taloani ja tajusin, että se oli luultavasti parasta. jos ihmettelette, miksi en ottanut asetta esiin, pidän sitä kotona kotipuolustusta varten, en kanna sitä mukanani, en siksi hankkinut sitä. Uutisissa ei koskaan kerrottu mitään ohiajosta, ja pidin suuni kiinni. Ihan sama mitä sanot, en missään nimessä sekaantuisi enää tuohon paskaan. Vakuutukseni ei korvannut ikkunoita, koska minulla oli vain vastuu. Kusipäät.</w:t>
      </w:r>
    </w:p>
    <w:p>
      <w:r>
        <w:rPr>
          <w:b/>
        </w:rPr>
        <w:t xml:space="preserve">Tulos</w:t>
      </w:r>
    </w:p>
    <w:p>
      <w:r>
        <w:t xml:space="preserve">piippasi kaverille, joka aikoi ajaa ohi ja häntä ammuttiin.</w:t>
      </w:r>
    </w:p>
    <w:p>
      <w:r>
        <w:rPr>
          <w:b/>
        </w:rPr>
        <w:t xml:space="preserve">Esimerkki 7.994</w:t>
      </w:r>
    </w:p>
    <w:p>
      <w:r>
        <w:t xml:space="preserve">Teksti: vastuuvapauslauseke: tämä on täysin turvallista työtä varten ja tapahtui koulussa. oh ja tämä on heittokori, jota käytän heittokori juttuihinok olin siis poissa koulusta 2 viikkoa pahan ylähengitystieinfektion takia, ja tulin juuri takaisin koulusta. menen ylimääräisten paperien roskikseen etsimään papereita, jotka jäivät väliin, eikä niitä ole siellä. Menin opettajan luo, kun ihmiset kävelivät palauttamaan papereita, ja sanoin opettajalle, että tarvitsemastani työpaperista ei ole ylimääräisiä kopioita, ja samalla heilautin kiusallisesti kättäni kohti ylimääräisten paperien roskista. heiluttaessani kättäni taaksepäin eräs tyttö käveli takaisin pulpettiinsa, koska hän oli juuri palauttanut työnsä, joten heiluttaessani kättäni takaisin osuin häntä jalkoväliin. Seurasi kiusallinen katse, ja hän sanoi vain "ei se mitään", ja jatkoimme sitten päiväämme.</w:t>
      </w:r>
    </w:p>
    <w:p>
      <w:r>
        <w:rPr>
          <w:b/>
        </w:rPr>
        <w:t xml:space="preserve">Tulos</w:t>
      </w:r>
    </w:p>
    <w:p>
      <w:r>
        <w:t xml:space="preserve">takakädellä tyttöä emättimeen viikkojen limaisen kurkun jälkeen</w:t>
      </w:r>
    </w:p>
    <w:p>
      <w:r>
        <w:rPr>
          <w:b/>
        </w:rPr>
        <w:t xml:space="preserve">Esimerkki 7.995</w:t>
      </w:r>
    </w:p>
    <w:p>
      <w:r>
        <w:t xml:space="preserve">Teksti: pakollinen, ei tapahtunut tänään, mutta itse asiassa eilen - työskentelen osa-aikaisesti jääkiekkoareenan, Kreitzberg-areenan, liiketaloudellisessa toimistossa korkeakoulussa, jossa työskentelen kokopäiväisesti. teen areenalla mitä tahansa, mitä business manager pyytää minulta; joku ei ole paikalla myymässä lippuja, tarkista; yksi lipunmyyjistä on poissa tässä pelissä, tarkista; tarvitset jonkun ilahduttamaan arvovieraita, tarkista; tarvitset jonkun järjestämään kunniavartiota, olen miehesi. tajuat kyllä. tänä viikonloppuna oli vuotuinen lomaturnauksemme miesten jääkiekkoa varten. mukana olivat oswego state, nazareth college, williams ja tietysti norwich. Ensimmäisessä pelissä joka päivä yksi vakituisista lipunlukijoista/pääsymaksun vastaanottajista oli poissa, joten vietin nuo pelit mielelläni jakamalla asiakkaita, laittamalla parhaani likoon, hymyillen ja jutustelemalla, kun skannasin lippuja. toisessa pelissä joka päivä kevin (areenan liiketoimintapäällikkö) pyysi minua avustamaan ennen peliä jäällä tapahtuvissa seremonioissa (matto kiekon pudottamista varten, arvovaltaiset henkilöt lavalle, jäällä oleminen tukena). tämän myötä jaksojen välillä heitetään jäältä lahjatavaroita/annoksia yleisöön.peli 2 perjantaina, ensimmäinen erätauko, kaikki sujuu hyvin. otan laukustani 10 t-paitaa, ja heitän ne yleisöön. lapset huutavat minulle, ihmiset vilkuttavat; kiinnitän huomiota zamboniin, puhun muulle jäällä olevalle henkilökunnalle. ihmiset huomaavat ja rakastavat kenkiä. toinen erätauko tulee, ja menen jälleen jäälle. nyt tämä on kuudes kerta, kun olen jäällä tänä vuonna. olen siellä, pumppaan yleisöä. heitän paitoja. Ihmiset huutavat. minä hymyilen. pysähdyn lähelle jään puoliväliä päästääkseni zambonin ohi. tiedän, että jää on erityisen liukasta, märkää, mutta en ajattele siitä mitään. juuri kun olen menossa heittämään paitaa istumapaikkojen yläriville, oikea jalkani liukuu juuri pinnoitetulle alueelle. niin minä ja kirkkaanoranssit sisäpalloilukenkäni olemme täysin ilmassa yli 1600 hengen yleisön edessä. putoan alas lähellä siniviivaa, pihalla. nopeasti raahaan säälittävän, loukkaantuneen, läpimärkän perseeni pois jäältä, nostan kassillisen tavaraa ja jatkan kierrostani varmistaen, että pysyn poissa märältä alueelta. tietäen, että toiminta ei ollut näkymätöntä, toivoin, että mahdollisimman harva huomaisi, ja suoritan kierrokseni nihkeästi loppuun. ennen kuin ehdin poistua jäältä, pa-järjestelmässä soi "wipeout". kiitos lt (pa-äänenkannattaja). toinen peli on ohi, ja olemme laskemassa kassaa, kevin kysyy, pitääkö meidän täyttää työtapaturmailmoitus, tiedättehän, mahdollista työtapaturmakorvausvaatimusta varten. tänään, turnauksen toisena päivänä, aloin jälleen kerran työskennellä lippujonossa. ihmiset näkevät kenkäni ja kysyvät, olinko minä se, joka kaatui. kun vastaan myöntävästi, hymyilemme kiusallisen hymyn, toivotan heille ihanaa iltaa ja lopetan sanomalla: "nauttikaa pelistä."kuten perjantain peleissä, minun on tehtävä sama lauantaina. ennen toisen pelin alkua olen jäällä, rullaten maton juhlallista kiekon pudotusta varten ja minulla on muita tehtäviä jäällä. toisen pelin jokaisen väliajan aikana se aloittaa kiertueeni "pop goes the weasel" -laululla. selviän ilman uutta pihamyyntiä. hurraa.</w:t>
      </w:r>
    </w:p>
    <w:p>
      <w:r>
        <w:rPr>
          <w:b/>
        </w:rPr>
        <w:t xml:space="preserve">Tulos</w:t>
      </w:r>
    </w:p>
    <w:p>
      <w:r>
        <w:t xml:space="preserve">Kun olen tehnyt itsestäni naurunalaisen suuren yleisön edessä, paikallisen jäähallin henkilökunta tekee minulle erityisiä musiikkivalintoja, kun olen jäällä.</w:t>
      </w:r>
    </w:p>
    <w:p>
      <w:r>
        <w:rPr>
          <w:b/>
        </w:rPr>
        <w:t xml:space="preserve">Esimerkki 7.996</w:t>
      </w:r>
    </w:p>
    <w:p>
      <w:r>
        <w:t xml:space="preserve">Teksti: toivon, että joukkuetoverini eivät käy redditissä. siis, hieman tarpeellista taustatietoa. olen pelannut frisbeetä noin 6 vuotta, en ole vieläkään kovin hyvä siinä, erosin edellisestä seurasta (sanotaan sitä e:ksi) vuoden alussa ja liityin uuteen seuraan (f). olin hiljattain hurjan ihastunut joukkuetoveriini (j) ja onnistuin saamaan huoneen j:n (ja kahden muun tytön) kanssa ulkomaan turnaukseen. ei mitään seksuaalista, ajattelin vain, että tämä antaisi enemmän mahdollisuuksia jutella ja tutustua häneen paremmin (olen introvertti mies). näin jälkikäteen ajateltuna tämä voi yhtä hyvin olla 1. fu.Joten, 1. päivä, koko joukkue otti yöbussin tapahtumapaikalle, nukkui suurimman osan matkasta, mutta jonkun fusin takia bussi saapui klo 4 aamulla yhden sijaan. piti tavata klo 6 aamulla matkalle kentille, mutta kämppikseni ajattelivat, että koska oli jo niin myöhä, voi yhtä hyvin jutella aamukuuteen asti. joten olin vähän unenpuutteessa, mutta ei se mitään, 1. pelipäivä meni ihan hyvin, heitin yhden tai kaksi pistettä pois, mutta tein muutaman. illalla alkoi fu. saavuin hotelliin yhdeksältä illallisen jälkeen, ja j ja eräs toinen tyttö päättivät mennä hierontaan. ei mitään hätää, paitsi että hotellissa annettiin vain pari avainkorttia. toinen oli virtalähdettä varten ja toinen hissin/ovien sisäänpääsyä varten. Mutta tyhmät meistä luulivat, että molemmat tarvittiin virtalähteeseen, joten ainoa tapa olisi, että me (huoneessa) hakisimme ne, kun he palaisivat. koska heillä kestäisi korkeintaan 2 tuntia olla valmiita, päätin pakata tavaroita ja pelata hp-pelejä (en halunnut herätä kesken unieni). nopeasti eteenpäin klo 1 aamulla, ja he eivät olleet valmiita, koska hierontapaikalla oli jotain häikkää. Kun he palasivat, kello oli kaksi yöllä. fiksu minä päätin kusettaa itseäni vielä enemmän laittamalla herätyskellon kello 5, jotta voisin keittää heille campbell-keittoa. sanomattakin on selvää, että toinen päivä ei mennyt niin hyvin. fiksu univajeessa oleva minä päätin olla ääliö ja jättää kaikki lämmittelyt puolitiehen ja istua kentän laidalla kannustamisen sijasta. ja kappas vain, kävi niin, että meidän piti kohdata club e, jonka kaikki luulivat olevan varma voitto. menimme muutaman pisteen päähän ja teimme niin paljon perusvirheitä, joita en olisi tehnyt edes muutama vuosi sitten, ja hävisimme pelin pisteellä. joukkuetoveri kysyi minulta, miksi näytän niin pilvessä, ja selitykseni jälkeen huomautti, että avainkortit olisi voitu erottaa toisistaan ja he olisivat voineet päästää itsensä sisään. kuvitelkaa kauhu kasvoillani. ja heti turnauksen jälkeen sain uutisen, että minut oli poistettu joukkueesta seuraavaan turnaukseen (tosin tämä johtui muka viime kuukausien suorituksistani, mutta silti).</w:t>
      </w:r>
    </w:p>
    <w:p>
      <w:r>
        <w:rPr>
          <w:b/>
        </w:rPr>
        <w:t xml:space="preserve">Tulos</w:t>
      </w:r>
    </w:p>
    <w:p>
      <w:r>
        <w:t xml:space="preserve">hotelli antoi kaksi avainkorttia, luulin, että molempia tarvitaan valtaan, mutta tarvittiin vain yksi, yritin olla herrasmies ihastukselleni, mutta sen sijaan sain murskattua ylpeyteni.</w:t>
      </w:r>
    </w:p>
    <w:p>
      <w:r>
        <w:rPr>
          <w:b/>
        </w:rPr>
        <w:t xml:space="preserve">Esimerkki 7.997</w:t>
      </w:r>
    </w:p>
    <w:p>
      <w:r>
        <w:t xml:space="preserve">Teksti: tämä tapahtuu juuri nyt, vaimoni ja minä raikastuimme kylpyhuoneessa sunnuntain hauskanpidon jälkeen, kun hän ehdotti, että tarvitsemme uuden kahvan kylpyhuoneen oveen, koska se olisi helppo lukita sisään. (lukon nuppi irtoaa toisinaan), joten yritän todistaa hänen olevan väärässä lukitsemalla oven niin, että olemme molemmat sisällä, ja otan sen pois (koska se olisi helppo korjata, eikö niin...). No tuntia myöhemmin, kello yksi yöllä, odotamme hänen äitiään, joka tulee 20 mailin päähän kotiimme päästääkseen meidät ulos, onneksi minulla oli puhelimeni mukanani, ja ostan uuden lukon heti aamulla.</w:t>
      </w:r>
    </w:p>
    <w:p>
      <w:r>
        <w:rPr>
          <w:b/>
        </w:rPr>
        <w:t xml:space="preserve">Tulos</w:t>
      </w:r>
    </w:p>
    <w:p>
      <w:r>
        <w:t xml:space="preserve">yrittänyt todistaa vaimolle, että oven kahva on epämääräinen, ja on tällä hetkellä lukittuna kylpyhuoneeseen.</w:t>
      </w:r>
    </w:p>
    <w:p>
      <w:r>
        <w:rPr>
          <w:b/>
        </w:rPr>
        <w:t xml:space="preserve">Esimerkki 7.998</w:t>
      </w:r>
    </w:p>
    <w:p>
      <w:r>
        <w:t xml:space="preserve">Teksti: niin tämä tapahtui muutama vuosi sitten, mutta luettuaan postitse noin Panera kaveri, joka derp huusi chipotle, se muistutti minua tästä fuck up.so lukiossa olin hengenpelastaja paikallisen ulkopuolella allas klubi kesällä. työskentelin pitkiä tunteja välillä 4-6 päivää viikossa ja aina jättää henkisesti uupunut, koska meillä oli surkea hallinta, jossa olisit tuijottamassa altaan yhdessä paikassa tuntikausia kerrallaan. (koulutuksessa opit, että sinun pitäisi vaihtaa paikkaa 15-30 minuutin välein vain pysyäksesi virkeänä ja tietoisena). joka tapauksessa, eräänä erityisen pitkänä vuorona jotkut lapset olivat kirjaimellisesti vain pahimpia. rikkoivat kaikkia sääntöjä, juoksentelivat ympäriinsä, leikkivät hevosella, kaikkea sellaista paskaa, jota sinun pitäisi käskeä heitä lopettamaan. Lähtiessäni saan äidiltäni puhelun, jossa käsketään mennä ruokakauppaan hakemaan muutama tavara. Päätän siis mennä suoraan töistä kauppaan hengenpelastaja-asussa. Kun kävelen tuotesaarta pitkin ja katselen salaattia, näen silmäkulmastani liikettä ja käännyn katsomaan, kuinka lapsi juoksee täysillä pitkin saarta. Aivoni pätkivät yhtäkkiä ja palaan hengenpelastajan moodiin, ja huudan "kävele!!!!" käskevällä, kovalla äänellä. lapsi pysähtyy kuin peura otsalampuissa ja näyttää kauhistuneelta, miltä minäkin näytin tajuttuani, mitä tein. sitten katson sinnepäin ja huomaan äidin tuijottavan minua täysin kiihkeästi, ja hänestä huokuu vihaisin sanaton ilmaisu, jonka olen koskaan nähnyt. seison siinä punasena ja mykistyneenä ja ainoa asia mitä keksin sanoa oli "olen hengenpelastaja". sitten laskin pääni alas ja lopetin ostokset mahdollisimman nopeasti. edit: ensimmäinen etusivun postaukseni olisi tifu haha. kiitos kaikille, jotka nautitte nolostumisestani.</w:t>
      </w:r>
    </w:p>
    <w:p>
      <w:r>
        <w:rPr>
          <w:b/>
        </w:rPr>
        <w:t xml:space="preserve">Tulos</w:t>
      </w:r>
    </w:p>
    <w:p>
      <w:r>
        <w:t xml:space="preserve">hengenpelastajana ruokakaupassa.</w:t>
      </w:r>
    </w:p>
    <w:p>
      <w:r>
        <w:rPr>
          <w:b/>
        </w:rPr>
        <w:t xml:space="preserve">Esimerkki 7.999</w:t>
      </w:r>
    </w:p>
    <w:p>
      <w:r>
        <w:t xml:space="preserve">Teksti: **Ne tulivat parhaaseen aikaan, sillä tarvitsin kuulokkeet epätoivoisesti puhuakseni ystävien kanssa skypen kautta. **ennen tätä päivää**- päivänä, jota en muista milloin (ehkä helmikuussa) taivutin kuulokkeiden kaapelin niin, että johto näkyi. tiesin siitä lähtien, että minun oli oltava varovainen niiden kanssa. **4. heinäkuuta 2017**- kuten monet tietävät, 4. heinäkuuta on juhlapäivä Yhdysvalloissa, joten perheeni meni naapurin uima-altaalle. Minulla oli mukavaa aikaa siellä, mutta olin väsynyt, kun lähdimme. siinä vaiheessa en voinut odottaa päästä takaisin kotiin. joten kylmän suihkun jälkeen laitoin kuulokkeeni on voimakkaasti (joka jos en olisi, tätä kohtaa ei olisi olemassa) ja kuulin pop-äänen. aluksi jätin huomiotta, koska minulla on ollut useita kokemuksia näin. mutta kun aloin katsella youtubea, tämä oli se kuulokkeista. ääni oli joko niin vääristynyt, että musiikki kuulosti korvakuulolta tai oli niin hiljainen , kyseenalaistin, jos olin menossa kuolemaan. joten nyt odotan neljän tunnin rant minun vanhemmat siitä, miten olen rikkoa kaiken (koska tämä ei ole ensimmäinen kerta, kun jotain tällaista tapahtui, ja valitettavasti viimeinen.</w:t>
      </w:r>
    </w:p>
    <w:p>
      <w:r>
        <w:rPr>
          <w:b/>
        </w:rPr>
        <w:t xml:space="preserve">Tulos</w:t>
      </w:r>
    </w:p>
    <w:p>
      <w:r>
        <w:t xml:space="preserve">Vedin kuulokkeeni pois ilman syytä, ja nyt odotan oikeudenkäyntiä vertaisteni toimesta.</w:t>
      </w:r>
    </w:p>
    <w:p>
      <w:r>
        <w:rPr>
          <w:b/>
        </w:rPr>
        <w:t xml:space="preserve">Esimerkki 7.1000</w:t>
      </w:r>
    </w:p>
    <w:p>
      <w:r>
        <w:t xml:space="preserve">Teksti: tämä moka tapahtui lauantaina iltapäivällä. minä ja tyttöystäväni olimme matkalla supermarkettiin hakemaan muutamia asioita kotimatkalle, ja autossa radiossa soi Ed Sheeranin Thinking Out Loud. tämä on yksi niistä kappaleista, jotka jäävät aina päähäni, ja lauloin sitä päässäni / hyräilin sitä, kun sain ostokseni. kun olimme menneet kassan läpi, olimme menossa uloskäynnille. ja silloin aloin laulaa, *"kun jalat eivät enää toimi niin kuin ennen "*. silloin huomasin yhtäkkiä edessämme olevan naisen, joka oli pyörätuolissa pyöräillyt. hän pysähtyi, katsoi taakseen ja katsoi minua ilkeimmin kuin koskaan. kun tajusin, mitä olin sanonut, tunsin itseni kaikkien aikojen suurimmaksi ääliöksi. valitettavasti hän lähti pois, ennen kuin ehdin pyytää anteeksi. niinpä, pyörätuolissa istuva neiti, jota mauttomasti serenadin; anna anteeksi.</w:t>
      </w:r>
    </w:p>
    <w:p>
      <w:r>
        <w:rPr>
          <w:b/>
        </w:rPr>
        <w:t xml:space="preserve">Tulos</w:t>
      </w:r>
    </w:p>
    <w:p>
      <w:r>
        <w:t xml:space="preserve">loukkasin pyörätuolissa istuvaa naista, joka lauloi kauniin laulun yhdessä vanhenemisesta.</w:t>
      </w:r>
    </w:p>
    <w:p>
      <w:r>
        <w:rPr>
          <w:b/>
        </w:rPr>
        <w:t xml:space="preserve">Esimerkki 7.1001</w:t>
      </w:r>
    </w:p>
    <w:p>
      <w:r>
        <w:t xml:space="preserve">Teksti: tämä tapahtuma kummittelee vieläkin unissani. kuten useimmat tifut, tämä tapahtui noin 4 vuotta sitten. tulin juuri töistä kotiin noin klo 23:30. perheeni oli mukavasti sängyissään ja unelmoi sokeriluumuista ja muusta kivasta. kuten useimmilla ihmisillä, minulla oli rutiini. kengät ja sukat riisuttiin, kävelin keittiöön ja valmistin jonkinlaisen keskiyön välipalan. odotellessani poltin usein tupakkaa ja valmistin juoman ja suuntasin tietokoneen tai tv:n ääreen. oliko se dota-ilta?ei tänään.tämä ilta oli yksi niistä kohtalokkaista öistä, jotka arpeuttavat sielusi tavalla, jota et pitänyt mahdollisena. ja sanon tämän vain siksi, että epäilen suuresti, että suuri osa väestöstä ei ole koskaan joutunut käymään läpi samanlaista nöyryytystä ja henkistä ahdistusta kuin minä jouduin käymään läpi. Istuin alas katsomaan mitä tahansa suosittua tv-sarjaa, joka oli tuolloin käynnissä. ehkä katsoin uudelleen Babylon5:tä tai Game of Thronesia. tiedän, että Breaking Bad oli suosionsa huipulla. kuka tietää. minä en ainakaan tiedä. istuin sohvalle trader joen makaronijuustoni kanssa, ja me molemmat olimme hieman paahteisia. en koskaan unohda tätä mac and cheeseä. niin maukasta. niin kermaista ja tahmeaa. kun olin syönyt ensimmäisen, menin pakastimeen ja laitoin toisen mikroon. huuhtele ja toista taas. miten ihanan gluteeninen se ilta olikaan. vittuun. kissani hyppäsi sohvan käsinojalle. läpsäisin sitä perseeseen, jotta se pääsisi pois, koska se raapii sitä. läpsäistäessäni sanoin, että mene pois, kissa. se ruiskutti suuhuni. oksensin ulosteella ympäri sohvaa, pöytää, mattoa ja itseäni.On todella vaikea kuvailla, miltä se maku maistui. tiedän, että helppo vertaus on kusi, eikö niin? ei, luulen, että voimme tehdä tuon vertailun, koska mielessämme meillä kaikilla on hyvä käsitys siitä, miltä kusi maistuu sen hajun vuoksi. tiedän, että on pieni osa väestöstä, joka osaa kuvailla tarkasti, miltä kusi maistuu, koska he itse ovat maistaneet sitä. tiedän, että luulette, mitä tämä suihke oli, mutta se ei ollut kusta. se oli jotain muuta. jotain, minkä voin aina maistaa mielessäni.</w:t>
      </w:r>
    </w:p>
    <w:p>
      <w:r>
        <w:rPr>
          <w:b/>
        </w:rPr>
        <w:t xml:space="preserve">Tulos</w:t>
      </w:r>
    </w:p>
    <w:p>
      <w:r>
        <w:t xml:space="preserve">Söi paljon ruokaa. läimäytti kissaa perseeseen. ruiskutti suuhun.</w:t>
      </w:r>
    </w:p>
    <w:p>
      <w:r>
        <w:rPr>
          <w:b/>
        </w:rPr>
        <w:t xml:space="preserve">Esimerkki 7.1002</w:t>
      </w:r>
    </w:p>
    <w:p>
      <w:r>
        <w:t xml:space="preserve">Teksti: viime lauantaina ilmoittauduin vapaaehtoiseksi työntekijäksi puolimaratonkilpailun varainkeruukeräykseen. ilmoittautumiseni jälkeen minut ajettiin viimeiselle vesipisteelle, joka sijaitsi t-risteyksessä noin 2 kilometrin päässä maalista, niin minulle kerrottiin. mutta minulle ei kerrottu mitään muuta enkä kysynyt mitään muuta. 15 minuutin kuluttua erittäin nopeiden juoksijoiden lauma alkoi lähestyä. heidän johtajansa huusi minulle: "Mihin suuntaan?" No, minulla ei ollut mitään hajua. pystyin arvailemaan vasemmalle tai oikealle. mutta tie, jolle heidän piti kääntyä, olikin menosuuntainen tie. Joten ohjasin heidät yksisuuntaisen tien suuntaan, kohti keskustaa. minulla oli 50-50 mahdollisuus ohjata heidät oikeaan suuntaan. arvasin väärin. seuraavien noin 30 minuutin ajan ohjasin juoksijoita väärään suuntaan, kunnes eräs kilpailun järjestäjistä ajoi ohi ja sai minut kiinni kesken toisen ryhmän ohjaamisen keskustaan. vietimme seuraavan tunnin lähettämällä pakettiautoja keskustaan etsimään juoksijoita ja tuomaan heidät takaisin kuin puistoon eksyneet lapset.</w:t>
      </w:r>
    </w:p>
    <w:p>
      <w:r>
        <w:rPr>
          <w:b/>
        </w:rPr>
        <w:t xml:space="preserve">Tulos</w:t>
      </w:r>
    </w:p>
    <w:p>
      <w:r>
        <w:t xml:space="preserve">ohjasin 40-60 ensimmäistä puolimaratoonaria kisassa väärään suuntaan (kun he olivat 2 kilometrin päässä maalista), jolloin he juoksivat ympäriinsä päämäärättömästi.</w:t>
      </w:r>
    </w:p>
    <w:p>
      <w:r>
        <w:rPr>
          <w:b/>
        </w:rPr>
        <w:t xml:space="preserve">Esimerkki 7.1003</w:t>
      </w:r>
    </w:p>
    <w:p>
      <w:r>
        <w:t xml:space="preserve">Teksti: alrighty reddit. hyvää perjantaita ja kiinnittäkää turvavyöt.tämä fu tapahtui helmikuussa 2003. olin juuri valmistunut merivoimien a-koulusta ja olin juuri saapunut unelmieni palveluspaikkaan yokosukaan, japaniin.  Olin myös 22-vuotias, joka oli hiljattain löytänyt black-out-juomisen ilot - minulle oli aina hauskaa haastatella työtovereitani ja tutkia, mitä pelleilyä olin tehnyt edellisenä yönä (huolimatta siitä, että olin herännyt hajonneeseen suupieliin noin puoli vuotta ennen tapahtumia, joista aion kertoa).Niinpä tänä kylmänä helmikuun perjantai-iltana (kaksi kuukautta yokosukaan saapumiseni jälkeen) valmistaudun viettämään jälleen yhden yksinäisen yön kasarmihuoneessani vastikään ostamani ps2:n kanssa, kun yhtäkkiä kuulen räppäämistä, ennakoivasti se tuli koputtamalla, koputtamalla kasarmini ovea.  Se oli kaverini - sanotaan häntä Frankieksi - ja savuavan kuuma japanilainen muija."_silly_wizard_, sinun täytyy tulla ulos kanssani tänä iltana!""eh, olen valmis, Frankie, kiitos. näyttää siltä, että sinäkin olet", sanoin irvistellessäni hänen ystäväänsä.  "Ei mies, hän haluaa mennä tanssimaan ystävänsä kanssa, ja hänen ystävänsä tarvitsee treffiseuraa."  "No..." pidin noin millisekunnin tauon harkiten.  "laitan housut jalkaan." pukeudun ja liityn nuorten rakastavaisten seuraan, ja lähdemme tapaamaan neljättä pyörää juna-asemalle. matkalla pysähdyn pankkiautomaatille ja nostan 25 000 jeniä (250 dollaria). juominen voi olla aika kallista japanissa, ja halusin varautua.  frankien tyttöystävä ei osoittautunut yhtä viehättäväksi, mutta miten vain, olen ollut sinkku yli 8 kuukautta, ja olen avoin ehdotuksille. tytöt halusivat mennä tanssiklubille nimeltä pure yokohamassa, joten menimme sinne. en osaa tanssia, mutta kuka minä olen väittelemään kuuman japanilaistytön ja hänen kelvollisen näköisen kaverinsa kanssa.  (kyllä, olen pinnallinen.) nyt kerronpa sinulle, reddit, japanilaiset olivat 2000-luvun alussa keksineet tämän nerokkaan suunnitelman: maksa 30 dollaria päästäkseen tietyille klubeille, ota kuppi ja juo niin paljon kuin haluat loppuillan ajan. ja kun sanon loppuillan, tarkoitan *aamuun* asti. monet japanilaiset baarit ja klubit pysyivät auki, kunnes joko asiakaskunta harveni niin paljon, etteivät ne enää pystyneet pitämään paikkaa kannattavana, tai kunnes aurinko nousi. kumpi tahansa tuli ensin.  (en ole käynyt japanissa sitten vuoden 2005, joten en tiedä, ovatko asiat muuttuneet vai toimivatko ne yhä samalla tavalla.) Joka tapauksessa, kun sain tietää tästä 3000 jenin all-you-can-drink-buffetista, annoin tytöille täysin anteeksi heidän vaatimuksensa viedä meidät tanssimaan, ja kun sain sen vihreän muovimukin käteeni, en lähtenyt baarista enää koskaan. olen melko varma, etten nähnyt Frankieta tai tyttöjä loppuiltaan.  (mikä oli ihan hyvä - klubilla oli paljon mustia merimiehiä, jotka osoittautuivat tyttöjen ensisijaisiksi tanssikumppaneiksi.) Tässä vaiheessa kaikki muuttuu aika epäselväksi. muistan tavanneeni norjalaisen opiskelijan, joka oli kaupungissa tapaamassa isäänsä, joka oli työmatkalla Tokiossa, ja me juttelimme hyvin...ja joku toinen englantia puhuva kaveri, joka vietti suuren osan illasta harjoittelemalla judo-otteita tai jotain. en tiedä. minulla oli hauskaa. minulla on myös hämärä muisto siitä, kun kävelin kapeat portaat takaisin katutasolle. sitten ei mitään. herään jonathan'sissa (ajattele Denny's Japanissa); edessäni on kylmä grillattu juustovoileipä. pieni lasi vettä.  ulkona on valoisaa. koska ravintola on japanilainen, se on tietenkin hiljainen. liikun katsomaan ympärilleni. **agonia**jotain on vialla. en tunnu pystyvän hallitsemaan liikkeitäni normaalisti, ja mikä tahansa pääni liike johtaa siihen, että pelkän vihan sokaisevat veitset leikkelevät kalloani. minulla ei ole minkäänlaista muistikuvaa siitä, miten päädyin tänne, mutta aivoni ovat liian sumuiset, jotta voisin edes uteliaisuuttani miettiä, mikä tapahtumien kulku on saattanut johtaa minut tähän tilanteeseen.  Olen yksinkertaisesti olemassa. minua janottaa uskomattomasti. liikutan kokeellisesti hitaasti kättäni ja onnistun tarttumaan vesilasiin ja viemään sen huulilleni. juon ahnaasti puolet siitä. se on vähän parempi. ehkäpä vähän grillattua juustoa? haukkaan palan, pureskelen ja nielen.  Se on kylmää, mennyt kovaksi, mutta parempi kuin ei mitään. toinen suupala. oksennan heti (onneksi) pienen määrän grillattua juustoa ja vettä pöydän yli. nappaan apteekista lautasliinat ja pyyhin ne pois. kosketan varovasti päänahkaani, aistin, että jokin on vialla. hyvä... hyvä... hyvä... hyvä... auts! mustat hiutaleet jostain putoilevat pitkin olkapäätäni.  Onnistun katsomaan ympärilleni hieman pitämällä pääni täysin liikkumatta samalla kun käännän hartioitani. huomaan kylpyhuoneen. hitaasti, varovasti, kävelen kylpyhuoneeseen, aivotoiminta palaa sen verran, että pystyn olemaan kiitollinen japanilaisesta omituisuudesta olla välittämättä juopuneista hölmöistä. kylpyhuoneessa pääsen vihdoin katsomaan itseäni. näytän kuolemalta.  musta urheilutakki peittää suurimman osan verestä, mutta sen alla oleva sininen nappipaita paljastaa kaksi suurta verijälkeä, jotka kulkevat rinnastani aina helmaan asti. myös farkuilleni roiskuu verta. sikäli kuin pystyn sanomaan, ainoa haavani on kallossani, aivan kruunun takana. kostutan paperipyyhkeitä ja puhdistan niskani ja pääni niin hyvin kuin pystyn.  En näytä tällä hetkellä vuotavan verta, mutta kuivuneen veren määrä takaraivossani on kauhistuttava. urheilutakkini napittaminen tekee veritahratusta paidastani vähemmän näkyvän. palaan pöytääni ja istun vielä 45 minuuttia yrittäen miettiä vaihtoehtojani. minulla ei ole puhelinta. minulla ei ole aavistustakaan, missä tämä Jonathan's sijaitsee. en puhu kieltä. ajattelen tarkistaa lompakkoni.  22 000 jeniä - mitään ei puutu. onneksi tämä on japania. lopulta kerään tarpeeksi tahtoa raahautuakseni ulos, jossa onneksi oli lähellä taksitolppa. kutsun taksin, kommunikoin "juna" hyvin hitaalla ja tuskallisella pantomiimilla. juna-asemalla kuulen olevani edelleen yokohamassa, josta on suorat 45 minuuttia yokosukaan.  Pystyn tähän. ostin lippuni, nousin junaan ja... sammuin välittömästi. heräsin yli tunti yokosukan eteläpuolella. nousin junasta, nousin takaisin pohjoiseen menevään junaan. sammuin. heräsin melkein koko matkan takaisin yokohamaan. tein tätä jojo-näytelmää, jossa jäin pois yokosukan asemalta *tunneiksi.* en tiedä, mihin aikaan heräsin alun perin tuossa jonathan'sissa, vaikka luulen, että se oli myöhään aamulla. onnistuin lopulta jäämään pois yokosukan pysäkillä vasta alkuillasta. tämä 45 minuutin junamatka vei minulta ainakin neljä tai viisi tuntia. vihdoin pääsin takaisin laivastotukikohtaan, takaisin huoneeseeni ja takaisin telineeseeni.  Nukuin hyvin sinä yönä, mutta seuraavana (sunnuntai-)aamuna olin vielä enemmän raunioina. useita kertoja jouduin kirjaimellisesti raahaamaan itseni ylös sängystä ja ryömimään kylpyhuoneeseen oksentamaan. en pystynyt syömään. join vettä, mutta taas - oksensin. frankie ilmestyi lopulta joskus sunnuntai-iltana koputtaen sinnikkäästi. minulla ei ole aavistustakaan, mitä kello oli. ryömin oveen ja avasin.  Hän seisoi siellä jonkun toisen japanilaisen tytön kanssa, jota en ollut koskaan ennen nähnyt. hänen helpotuksensa oli käsin kosketeltavissa. kävi ilmi, että hän oli viettänyt koko viikonloppunsa käymällä jokaisessa yokohaman sairaalassa. hän oli tavannut uuden huoransa pure-tapahtumassa, ja tyttö oli lähtenyt iloisesti mukaan. tyttö osoittautui hulluksi. kuka olisi uskonut. kesti jonkin aikaa, ennen kuin pystyin pidättelemään Frankieta ja kokoamaan yhteen sen, mitä hän pystyi kertomaan minulle siitä, mitä sinä yönä tapahtui.  Kun vihdoin sain Frankien kiinni noin viikkoa myöhemmin, hänellä oli suurin piirtein seuraavaa kerrottavaa: Olin ilmeisesti humalassa, kun oli aika lähteä klubilta. onnistuin kompuroimaan portaat ylös kadulle, jossa kaksi merimiestä oli ilmeisesti juuri hakkaamassa toisiaan turpaan.  Luultavasti äskettäin opettamieni judo-otteiden kannustamana - mutta oikeastaan vain siksi, että olin humalainen pelle - menin riitelijöiden väliin, ja sain kiitokseksi lyönnin suoraan kasvoihin. menin maahan, kallo suoraan jalkakäytävälle. ja jäin maahan. frankie lähti puolustamaan minua.  Pahoinpitelijä kysyi häneltä, haluaisiko hänkin osumaa. frankie - koko 180-senttinen inkivääri kroaattiamerikkalainen, joka hän on - katsoi * ylös* tämän kaverin silmiin ja kieltäytyi kohteliaasti. arvioi vahingot, hän syöksyi (tai oikeammin, kömpi) takaisin klubille soittamaan ambulanssin. kun hän palasi paikalle, neljä merimiestä lastasi minua autoonsa.  "Odottakaa", hän huusi, "ambulanssi on tulossa!" "Ei, ei, ei, ei hätää, me olemme lääkintämiehiä." "Ei hätää, me olemme lääkintämiehiä."  (se on merivoimien lääkintämiestä.) Olen varma, että nämä kaverit yrittivät vain auttaa minua välttämään joutumasta vakavampiin vaikeuksiin komentajani kanssa, jos olisin päätynyt heräämään japanilaisessa sairaalassa, joten annan heille siitä tunnustusta. heidän lääketieteellinen asiantuntemuksensa oli kuitenkin uupunut sen jälkeen, kun he olivat istuttaneet minut ravintolaan ja jättäneet syöttämättä minulle grillattua juustovoileipää, joten en voi sanoa, että he saisivat pisteitä tekniikasta. lopulta minulle tehtiin aivojen tietokonetomografia (tai ehkä katetomografia?), joka vahvisti, että olin saanut aivovaurion.  Mitä ikinä olikin tapahtunut, aivojeni takaosa oli saanut ruhjeen, kun aivoni murtuivat, ja aivojeni liplatus kallossani oli johtanut "contra-cousiin", kuten lääkäri taisi sitä kutsua - etupuolen ruhjeeseen, joka syntyi, kun sen kallon takaosasta takaisin kimpoamisen voima iski vanhat pinkit lihakset takaisin kalloni etuosaan.Ja... se siitä. pahoittelen loputonta tarinaa, mutta toivottavasti jotkut teistä saavat tästä fu:sta hieman enemmän viihdettä kuin minä koskaan sain.</w:t>
      </w:r>
    </w:p>
    <w:p>
      <w:r>
        <w:rPr>
          <w:b/>
        </w:rPr>
        <w:t xml:space="preserve">Tulos</w:t>
      </w:r>
    </w:p>
    <w:p>
      <w:r>
        <w:t xml:space="preserve">- juopui; sai turpaansa; sai dain bramage.</w:t>
      </w:r>
    </w:p>
    <w:p>
      <w:r>
        <w:rPr>
          <w:b/>
        </w:rPr>
        <w:t xml:space="preserve">Esimerkki 7.1004</w:t>
      </w:r>
    </w:p>
    <w:p>
      <w:r>
        <w:t xml:space="preserve">Teksti: tämä tapahtui muutama vuosi sitten, mutta minua pilkattiin tästä viime viikonloppuna. olemme appivanhempieni mökillä ja istun alas kuppi kahvia. vaimoni tulee sisään aurinkohuoneeseen ja istuu alas. minä olen huomaavainen aviomies ja tarjoudun keittämään hänelle kahvia. Hän sanoo, että kyllä, ja että voin lisätä siihen kaakaojauhetta, jotta siitä tulisi mokka, sitä on pussissa kaapissa. Kävelen sisään, kaadan kahvin, näen pussin, jossa on kaakaojauhetta, lisään sitä ja tuon hänelle kahvin. Hän kiittää ja minä lähden tekemään jotain muuta.  Seuraavana aamuna hän herää ensimmäisenä ja näen, ettei hänellä ole vielä kahvia, joten teen saman rutiinin. tuon hänelle kahvia ja hän katsoo minua ja sanoo: "Tiedätkö, se kahvi maistui eilen oudolta". heti hänen vanhempansa ovat hänen kimpussaan ja sanovat, että hän on kiittämätön ja että tein tämän pyytämättä jne. joten hän ottaa kulauksen ja nauraa taas. hän pyytää minua näyttämään, mistä sain kaakaota. no, kuten arvasitte, se ei ollut kaakaota, vaan pikakastiketta. edit 1: hitto, tämä sai paljon huomiota, hauska nähdä paljon samanlaisia tarinoita.</w:t>
      </w:r>
    </w:p>
    <w:p>
      <w:r>
        <w:rPr>
          <w:b/>
        </w:rPr>
        <w:t xml:space="preserve">Tulos</w:t>
      </w:r>
    </w:p>
    <w:p>
      <w:r>
        <w:t xml:space="preserve">vaimo pyysi kahvia ja kaakaota, minä annoin hänelle kahvia jauhemaisella kastikkeella... kahdesti...</w:t>
      </w:r>
    </w:p>
    <w:p>
      <w:r>
        <w:rPr>
          <w:b/>
        </w:rPr>
        <w:t xml:space="preserve">Esimerkki 7.1005</w:t>
      </w:r>
    </w:p>
    <w:p>
      <w:r>
        <w:t xml:space="preserve">Teksti: anteeksi, koska en ole koskaan lähettänyt tätä tarinaa enkä ole koskaan lähettänyt tähän alaryhmään ennen.noin vuosi sitten syyskuun tienoilla aloitin ensimmäisen yliopistovuoden. sain töitä kampuksen turvamiehenä, koska siitä maksettiin hyvin eikä minua haitannut valvoa myöhään. työhön kuului rakennusten partiointia yöllä sekä ihmisten saattamista paikkoihin ja paikoista, kun minut oli kutsuttu siihen tehtävään. tässä kohtaa mokasin. sain kutsun saattajaksi yön aikana ja se vaikutti aluksi hyvin yksinkertaiselta. saavuin paikalle ja tapasin erittäin söpön näköisen tytön, joka oli opiskellut kirjastossa. en ole varsinaisesti romanttista tyyppiä, joten en yleensä flirttaile tietoisesti, mutta olin ehdottomasti ihastunut häneen. yrittäen pysyä ammattimaisena en laita sitä paksusti ollenkaan ja yritän vain pitää sen ystävällisenä. alamme kävellä ja hän on aivan selvästi ujo tyyppi. pienen suostuttelun ja yhden sanan small talk -vastausten jälkeen saan hänet lopulta juttelemaan kanssani. nautimme muutamasta erilaisesta keskustelusta yhteisestä rakkaudestamme tennikseen ja pääaineisiin yliopistossa. hän opastaa meitä kävelemään kotiinsa, koska en todellakaan tiedä parasta tietä sinne. tämän aikana mainitsen, kuinka innokas olen liittymään erilaisiin kerhoihin. hän kysyy, millaisista asioista olen kiinnostunut, sanon passiivisesti "nörttijutuista", hän piristyy siitä ja painostaa minua eteenpäin, kunnes sanon, että olen aina ollut kiinnostunut dnd:stä, mutta en ole löytänyt sille sopivaa porukkaa, joten ajattelin perustaa sellaisen muutaman ystävän kanssa. hän alkaa heti jauhaa siitä, kuinka hän on aina halunnut pelata sitä, mutta hänen kaveriporukassaan ei vain ole kärsivällisyyttä siihen. mainitsin, että minulla on itse asiassa ryhmä perustettavana ja etsimme vielä yhtä jäsentä. hän hymyilee ja toistaa itseään mainitsemalla, kuinka hän on aina halunnut pelata ennenkin, uudestaan ja uudestaan. en tajunnut siitä mitään. hän melkein tunki sen kurkustani alas, että voisin ehdottomasti kutsua hänet ja hän rakastaisi sitä. tämä ei ole edes pahin kohta. eksymme matkalla hänen talolleen. päädymme paikkaan, jossa hänen talonsa on hyvin pitkän aidatun tontin toisella puolella, eikä hän keksi, miten pääsisi sinne läpi hyppimättä aidan yli (mitä en voi tehdä päivystysaikana). seisomme siinä, kun hän yrittää suunnistaa. keskustelu oli laantunut melkein olemattomiin ennen kuin hän lopulta jatkoi sitä kyselemällä eri dnd-asioista. jatkoin en tajunnut häntä ja vastasin innokkaasti. sanon lopulta että yritän viedä meidät sinne. vien meidät sinne pienellä vaivalla, hän pyytää anteeksi sanoen että sen olisi pitänyt olla helppoa. saatan hänet ovelle ja hän seisoo kuistilla kun seison siellä hymyillen juuri kuistilta. hän kiittää minua ja viipyy vielä. sanon lopulta: "hyvää yötä!" käännän selkäni ja lähden. kuukautta myöhemmin katson tilannetta taaksepäin ja kauhistun, miten tyhmä olin. olin todella ihastunut häneen, hän oli todella ihastunut minuun. kadun sitä niin paljon. tapasin jopa vitsailla siitä, miten saatoin kotiin tytön, joka ei keksinyt, miten päästä kotiin.</w:t>
      </w:r>
    </w:p>
    <w:p>
      <w:r>
        <w:rPr>
          <w:b/>
        </w:rPr>
        <w:t xml:space="preserve">Tulos</w:t>
      </w:r>
    </w:p>
    <w:p>
      <w:r>
        <w:t xml:space="preserve">työskentelin saattajana. sain kutsun tuoda tytön kotiin. juttelin ujon nätin tytön kanssa ja huomasin, että meillä oli samanlaiset kiinnostuksen kohteet. hän halusi pelata dnd:tä, tarvitsin vielä yhden henkilön dnd-ryhmääni. en huomannut kaikkia merkkejä ja hän eksytti meidät tarkoituksella puhuakseen lisää. sain meidät irti ja lähdin ilman nimeä, numeroa tai mitään.</w:t>
      </w:r>
    </w:p>
    <w:p>
      <w:r>
        <w:rPr>
          <w:b/>
        </w:rPr>
        <w:t xml:space="preserve">Esimerkki 7.1006</w:t>
      </w:r>
    </w:p>
    <w:p>
      <w:r>
        <w:t xml:space="preserve">Teksti: olen siis 17-vuotias, joka opiskelee tällä hetkellä vuotta 12 täällä australiassa. nyt hieman esipuhetta, käyn poikakoulua ja olen itse asiassa yksi koulun varakapteeneista. olen myös melko hyvin käyttäytyvä ja minulla on melko vankka maine koulussani. joka tapauksessa, tässä kokoontumisessa meidän piti antaa lyhyt raportti toimialueestamme. mutta minun raporttini jälkeen minun tehtäväkseni jäi jakaa golfpalkinnot. ennen kuin jaan ne, sanon: "nyt on aika jakaa golfpalkintoja. nämä pojat pelaavat 18 reikää päivässä ja silti heillä on aikaa golfille". hiljaisuus. seremonia jatkuu ja olen vain tietoinen idioottimaisuudestani. viikko kuluu ja minut kutsutaan vararehtorin toimistoon juttelemaan. sanotaanko vain, että hän ei ollut kovin iloinen siitä, että vitsi oli "seksuaalisesti epäsiveellinen". me elämme ja opimme...</w:t>
      </w:r>
    </w:p>
    <w:p>
      <w:r>
        <w:rPr>
          <w:b/>
        </w:rPr>
        <w:t xml:space="preserve">Tulos</w:t>
      </w:r>
    </w:p>
    <w:p>
      <w:r>
        <w:t xml:space="preserve">sanoi typerän vitsin kokouksessa, ainakin jotkut pitivät sitä hauskana.</w:t>
      </w:r>
    </w:p>
    <w:p>
      <w:r>
        <w:rPr>
          <w:b/>
        </w:rPr>
        <w:t xml:space="preserve">Esimerkki 7.1007</w:t>
      </w:r>
    </w:p>
    <w:p>
      <w:r>
        <w:t xml:space="preserve">Teksti: käyn kesän aikana hälytysajoneuvonkuljettajan kurssia. tänään puhuimme paloautoista, onnettomuuksista ja työn vaaroista. kirjassa mainitaan, että joskus ihmiset palavat kuoliaaksi.Kouluttaja, entinen palomies, kertoi meille, että näissä tapauksissa osasto huolehtii usein perheestä, joten hän kysyi luokalta: "Osasto yrittää tukea heitä. niin että jos joku palaa kuoliaaksi, perheen ei tarvitse huolehtia *huolta* ____?" *oikea* vastaus oli raha, mutta aivoni päättivät, että nyt oli hyvä hetki sanoa: "**kuolema!"</w:t>
      </w:r>
    </w:p>
    <w:p>
      <w:r>
        <w:rPr>
          <w:b/>
        </w:rPr>
        <w:t xml:space="preserve">Tulos</w:t>
      </w:r>
    </w:p>
    <w:p>
      <w:r>
        <w:t xml:space="preserve">Aivoissani oli kaipuu puhua palamisesta oppiessamme.**</w:t>
      </w:r>
    </w:p>
    <w:p>
      <w:r>
        <w:rPr>
          <w:b/>
        </w:rPr>
        <w:t xml:space="preserve">Esimerkki 7.1008</w:t>
      </w:r>
    </w:p>
    <w:p>
      <w:r>
        <w:t xml:space="preserve">Teksti: pidän tämän lyhyenä ja ytimekkäänä (tavallaan). menin eilen illalla isäni kanssa elokuviin katsomaan Kingsman: The Secret Service -elokuvan. hän oli myöhässä, ja päädyimme teatteriin 20 minuuttia myöhässä, mikä oli mielestäni ihan hyvä, koska esikatseluita pidetään aina pitkään.Annoin teatterimiehelle lippumme, kun isä haki popcornia. hän käski meidän mennä teatteriin 6, joten menin sinne, kun isä seisoi oudon pitkässä jonossa. menin teatteriin 6, ja esikatselu oli vielä käynnissä. valot sammuivat heti, kun kävelin sisään. ehdin juuri ajoissa, hienoa :) . istuin siellä 10 minuuttia, kun teatteri pakkautui. minusta oli outoa, että teatteri esitti ennakkonäytöksiä 30 minuuttia, joten nousin ylös varmistaakseni, että olin oikeassa teatterissa. ja isäni ei ollut vieläkään täällä... outoa. kyllä, teatteri 6. kyllä, lipuissani luki kingsman. mitä tämä on? minulla on lipputanko, jossa luki 50 shades of grey? voi paska.Ilmeisesti koju, josta ostimme liput, mokasi ja antoi meille ylimääräisen lipun 50 shades of grey -elokuvaan... ja lippuja repivä kaveri näki 50 shadesin lipun ja jätti muut liput huomiotta. joten kävelin kingsman-esitykseen (kerrottuani ihmisille heidän virheistään) ja näin isäni seisovan istumapaikkojemme lähellä etsien minua. ilmeisesti hänelle tapahtui jotain vielä pahempaa.....isäni moka oli vielä nolompi kuin minun. muistatko pitkän jonon? se johtui siitä, että joukko naisia osti elokuvateatterista viiniä juuri ennen 50 shades of greyn katsomista (outoja). joten teatteriin käveli jatkuva naisvirta. sitten oli isäni, joka näytti siltä kuin olisi 65-vuotias. hän kantoi isoa ämpärillistä popcornia, jossa oli kasa (niinku paljon) rypistyneitä lautasliinoja (koska popcornit ovat aina voisia ja sotkuisia).65-vuotias mies kävelee sisään kasa rypistyneitä lautasliinoja mukanaan 50 shades of grey -elokuvaan, etsii minua ja kävelee ylös ja alas käytävillä samalla kun täyteen ahdettu teatterin naisväki katselee häntä hiljaa. hyi hitsi. ainakaan minun mokani ei ollut yhtä paha kuin hänen. no, se taisi olla teatterin henkilökunnan mokaa, mutta se on silti perseestä hänen kannaltaan.</w:t>
      </w:r>
    </w:p>
    <w:p>
      <w:r>
        <w:rPr>
          <w:b/>
        </w:rPr>
        <w:t xml:space="preserve">Tulos</w:t>
      </w:r>
    </w:p>
    <w:p>
      <w:r>
        <w:t xml:space="preserve">Minä näytin yksinäiseltä hyypiöltä, joka istui 50 harmaan sävyä -elokuvan takapenkillä, mutta isäni näytti tuhat kertaa pahemmalta, ja hänestä oli varmaan ilmoitettu viranomaisille ainakin 10 kertaa.**</w:t>
      </w:r>
    </w:p>
    <w:p>
      <w:r>
        <w:rPr>
          <w:b/>
        </w:rPr>
        <w:t xml:space="preserve">Esimerkki 7.1009</w:t>
      </w:r>
    </w:p>
    <w:p>
      <w:r>
        <w:t xml:space="preserve">Teksti: tämä tapahtui ehkä puolitoista vuotta sitten, kun olin töissä juuri valmistuttuani collegesta. asun kotona vanhempieni kanssa, ja kuten kaikki, jotka ovat tehneet samoin, voivat kertoa, on ihmeellistä, kun on vain koti itsellään! joten eräänä päivänä päätin soittaa töihin ja viettää päivän kotona rentoutuen. nyt yleensä pääsen kotiin ennen vanhempiani, joten ei ollut mikään iso juttu olla kotona koko päivän, eikä kukaan olisi viisaampi. yllätyin suunnattomasti, kun kuulin etuoven avautuvan noin kolme tuntia odotettua aikaisemmin, vaikka minun olisi pitänyt olla vielä töissä. olisin voinut vain sanoa, että otin vapaapäivän. olisin vain sanonut, että otin vapaapäivän. päätin kuitenkin hypätä tuoliltani ylös ja piiloutua huoneeseeni. kun kuulin isäni tulevan portaita ylös, en tiennyt, mitä olin tekemässä. piilouduin lipastoni ja kaapin väliin, jotta hän ei näkisi ovestani. Kuulin hänen kurkistavan huoneeseeni, ja ennen kuin tajusinkaan, piileskelin huoneessani miettien, mitä helvettiä minun pitäisi tehdä. olin mennyt liian pitkälle, jotta olisin voinut vain ponnahtaa ulos ja sanoa, mitä nyt!Kun olin piileskellyt noin 45 minuuttia, ajattelin odottaa, että minun olisi aika tulla töistä kotiin, ja sitten hiipisin alakertaan ja tekisin niin kuin olisin juuri tullut kotiin. helppoa. lopulta tein niin, mutta niiden tuntien aikana, kun odotin tätä, kuulin... asioita... kun viilennyin huoneessani, kuulin yhtäkkiä voihkimista...naisen voihkimista. ymmärrys iski ja tunsin kuinka väri valui kasvoiltani kun tajusin, että isäni katsoi pornoa! hiippailin kohti ovea ja kurkkasin nurkan takaa sinne missä isäni istui tietokoneensa ääressä ja siellä näin hänen todella katsovan kun jotakin naista kyrpättiin. ennen kuin näin mitään mitä olisin todella pahoittanut, hiippailin takaisin huoneeseeni ja yritin keksiä jotain muuta saadakseni kuulemani pois mielestä. vitun ällöä.</w:t>
      </w:r>
    </w:p>
    <w:p>
      <w:r>
        <w:rPr>
          <w:b/>
        </w:rPr>
        <w:t xml:space="preserve">Tulos</w:t>
      </w:r>
    </w:p>
    <w:p>
      <w:r>
        <w:t xml:space="preserve">jäin töistä kotiin ja kuulin vahingossa, kun isäni katseli pornoa ja luultavasti fagossi.</w:t>
      </w:r>
    </w:p>
    <w:p>
      <w:r>
        <w:rPr>
          <w:b/>
        </w:rPr>
        <w:t xml:space="preserve">Esimerkki 7.1010</w:t>
      </w:r>
    </w:p>
    <w:p>
      <w:r>
        <w:t xml:space="preserve">Teksti: hieman taustaa: olen opiskelija, joka asuu asuntolassa. viime aikoina perheessäni on ollut draamaa, koska tätini ei halunnut auttaa perhettä suunnittelemaan isovanhempieni, hänen vanhempiensa, 50-vuotisjuhlia. sitten hän päätti yrittää tehdä kaikkien muiden elämästä helvettiä levittämällä huhuja perheenjäsenten keskuudessa ja käyttäytymällä yleisesti kuin 13-vuotias. viime yönä hän sai äitini itkemään yrittämällä kertoa hänelle, että hänen vanhempansa eivät rakasta häntä. yritin soittaa hänelle, tädilleni, selvittääkseni, miksi hän yrittää pilata jotain, jonka pitäisi olla ihana hääjuhla, mutta hän ei tietenkään vastaa. tässä kohtaa minä mokasin. Tiedän, että hänen vaimonsa kyttää Facebookissani, joten kirjoitin jotain siitä, miten hän saa minut harkitsemaan hänen puukottamistaan. Siirryn noin tuntia myöhemmin, olin pyjamassa, valmistautumassa nukkumaanmenoon, olin ottanut unilääkkeen, jotta saisin nukkua riittävästi tämänpäiväistä välikoetta varten. Kello on noin 23.00. Yhtäkkiä joku koputtaa makuuhuoneeni oveen. Ajattelin, että kuvittelin sen, kello on 11 illalla. sitten joku sanoi, että jos en avaa, poliisi avaa sen minulle. avaan oven, seison pelkissä alusvaatteissa ja isossa t-paidassa. joku nainen kysyy, voisiko hän tulla sisään puhumaan kanssani, sanon, että en, menen nukkumaan, ja taas hän uhkailee poliisilla. Tässä vaiheessa minulla ei ollut aavistustakaan, mitä vittua on tekeillä. kävi ilmi, että hän on taloni asukasohjaaja ja on täällä, koska joku oli ilmoittanut facebook-statukseni. sitten hän alkoi kyselemään, onko minulla aseita, olenko itsetuhoinen, millaista kotielämäni on, jne. Muutaman minuutin sisällä hänen läsnäolostaan unilääkkeeni alkaa vaikuttaa. yritän selittää tätä hänelle näyttämällä kampuksen kaupasta ostamiani unilääkkeitä ja että minulla on huomenna välikoe, mutta hän pitää tätä huumeiden väärinkäyttönä. hän soittaa kampuksen päivystäjälle. nyt alan vain suuttua. kumpikaan heistä ei kuuntele minua, kun yritän selittää kaiken, taistelen unilääkettäni vastaan, mikä tarkoittaa, etten pysty nukkumaan, mikään ei suju hyvin. lopulta toinen heistä tajuaa, ettei hän saa minusta mitään irti tänä iltana, ja laittaa minut vain varaamaan kaikenlaisia neuvontakäyntejä, ja olen ilmeisesti vaarassa saada koeajan asumiseen. Koulua on jäljellä puolitoista viikkoa. en tiedä, kuka teki minusta ilmoituksen, poistin facebookista käytännössä kaikki, joiden kanssa olen kaverina ja jotka asuvat asuinkompleksissani. kerroin siitä perheelleni, ja he vain nauroivat. olen melko varma, että olen nyt jollain yliopiston listalla. pahoittelut myös muotoilusta, käytän kännykkää.</w:t>
      </w:r>
    </w:p>
    <w:p>
      <w:r>
        <w:rPr>
          <w:b/>
        </w:rPr>
        <w:t xml:space="preserve">Tulos</w:t>
      </w:r>
    </w:p>
    <w:p>
      <w:r>
        <w:t xml:space="preserve">kirjoitin facebookissa, että haluan puukottaa perheenjäsenen, nyt olen yliopistoni kanssa listalla, että olen täysin hullu.</w:t>
      </w:r>
    </w:p>
    <w:p>
      <w:r>
        <w:rPr>
          <w:b/>
        </w:rPr>
        <w:t xml:space="preserve">Esimerkki 7.1011</w:t>
      </w:r>
    </w:p>
    <w:p>
      <w:r>
        <w:t xml:space="preserve">Teksti: No tänään sain tietää, että olen edelleen työntekijä työpaikallani. en vain voi työskennellä siellä. joten viime sunnuntaina olin kipeä ja oksensin jatkuvasti ja soitin töihin sinä päivänä. en oikeastaan kiinnittänyt huomiota puhelinsoittoon ja esimies sanoi, että minun pitäisi tuoda lääkärintodistus. En edes tiennyt, että sellaisen voi saada, jos oksentaa paljon. menin siis keskiviikkona töihin ja sain tietää, etten voi työskennellä, ennen kuin saan sellaisen. Soitin tänään, koska lääkärit eivät anna lääkärintodistuksia siitä, että olin sairaana muutama päivä sitten, joten en voi saada todistusta. olen siis töissä, mutta en voi työskennellä. apua?</w:t>
      </w:r>
    </w:p>
    <w:p>
      <w:r>
        <w:rPr>
          <w:b/>
        </w:rPr>
        <w:t xml:space="preserve">Tulos</w:t>
      </w:r>
    </w:p>
    <w:p>
      <w:r>
        <w:t xml:space="preserve">ilmoittauduin sairaaksi, unohdin lääkärintodistuksen. Nyt en voi työskennellä, mutta en ole saanut potkuja.</w:t>
      </w:r>
    </w:p>
    <w:p>
      <w:r>
        <w:rPr>
          <w:b/>
        </w:rPr>
        <w:t xml:space="preserve">Esimerkki 7.1012</w:t>
      </w:r>
    </w:p>
    <w:p>
      <w:r>
        <w:t xml:space="preserve">Teksti: Menin keittiööni kolmelta aamulla ja näin torakan, vaistoni käskivät minun juosta, mutta halusin taistella. tartuin hyönteissumutepurkkiin ja tähtäsin, tartuin kohteeseen täydellä voimalla, koska se oli erittäin vaarallinen ja se olisi pitänyt tuhota. torakka lukittui minuun ja lensi hyökkäämään (se oli lentävää tyyppiä) en ehtinyt reagoida ajoissa ja se kamikaze-pommitti kasvojani, jolloin kaaduin maahan, kärpässuihkepurkki lensi ilmaan ja lukittui palleihini, yritin suojata itseäni, mutta oli liian myöhäistä, se oli suora osuma. nousin ylös ja yritin tehdä vastahyökkäyksen mutta liukastuin ötökkäsuihkepurkkiin ja kaaduin uudelleen, kaaduin tavalla joka tuuletti minua viimeisillä voimillani tartuin ötökkäsuihkeeseen ja ammuin, se oli suora osuma ja viholliseni syöksyi maahan.</w:t>
      </w:r>
    </w:p>
    <w:p>
      <w:r>
        <w:rPr>
          <w:b/>
        </w:rPr>
        <w:t xml:space="preserve">Tulos</w:t>
      </w:r>
    </w:p>
    <w:p>
      <w:r>
        <w:t xml:space="preserve">yritin tarttua torakkaan, mikä johti siihen, että minua huilattiin, ja tuhosi mahdollisuuteni saada lapsia.</w:t>
      </w:r>
    </w:p>
    <w:p>
      <w:r>
        <w:rPr>
          <w:b/>
        </w:rPr>
        <w:t xml:space="preserve">Esimerkki 7.1013</w:t>
      </w:r>
    </w:p>
    <w:p>
      <w:r>
        <w:t xml:space="preserve">Teksti: Meillä oli yksi päivä aikaa kuvata ja editoida videomme, ja sen piti käsitellä "selviytymistä", vähintään yksi kohtaus piti kuvata koulussa ja siinä piti olla kumiankka rekvisiittana. Ryhmäni jakaantui ja meni huoneesta toiseen kyselemään opettajilta, oliko heillä kumiankkoja (käyn outoa koulua, jossa opettajilla oli tällaisia esineitä). joka tapauksessa, katsoin ensimmäisen historianluokkani huoneen ikkunasta, jossa näin opettajien istuvan pulpettiensa ääressä ja muutamien oppilaiden istuvan huoneen ympärillä. huone näytti liian pieneltä luokkatunniksi, joten arvelin, että se oli opintojakso tai jotain. joten ryntäsin luonnollisesti ovesta sisään ja huusin huoneen toisella puolella oleville opettajille: "sattuisiko teillä olemaan jossakin kumiankkaa?!" Kaikki katsoivat minua ja opettajat vilkaisivat minua halveksivasti. peräännyin hitaasti ulos huoneesta, kumiankka vailla.</w:t>
      </w:r>
    </w:p>
    <w:p>
      <w:r>
        <w:rPr>
          <w:b/>
        </w:rPr>
        <w:t xml:space="preserve">Tulos</w:t>
      </w:r>
    </w:p>
    <w:p>
      <w:r>
        <w:t xml:space="preserve">kävelin koehuoneeseen ja huusin opettajille kysyen, oliko heillä kumiankkaa.</w:t>
      </w:r>
    </w:p>
    <w:p>
      <w:r>
        <w:rPr>
          <w:b/>
        </w:rPr>
        <w:t xml:space="preserve">Esimerkki 7.1014</w:t>
      </w:r>
    </w:p>
    <w:p>
      <w:r>
        <w:t xml:space="preserve">Teksti: Tässä vähän taustaa, perheeni on mieltynyt fyysiseen väkivaltaan. isoisästäni aina minuun asti, me kaikki pidämme tappelemisesta ja väkivallan muodoista, joihin liittyy paljas nyrkki (rakastamme nyrkkeilyä ja mm, isäni omistaa kuntosalin sivutoimisesti). ja meidän kaikkien oli käytävä terapiassa (isäni ja isoisäni joutuivat terapiaan, kun he menivät naimisiin, minä jouduin terapiaan, kun jahtasin luokkakaveria rystysellä). täällä kotimaassani on tavallaan hyväksyttävää antaa jollekulle kooma ja olla maksamatta siitä, siviililaissa on "walk-it-off"-lauseke, joten se siitä. en pidä siitä, että se on asia, joka minulla on, mutta hei, kaikki eivät voi sanoa, että heidän lapsuuteensa kuului ihmisten hakkaaminen perheensä kanssa. tulin siis takaisin kotimaahani jouluksi ja uudeksi vuodeksi. ja menimme isoisäni luokse. parkkeerasimme autot tien varteen, koska namissa ei ole parkkipaikkoja. Lyhyesti sanottuna tämä ääliö veti autonsa ulos talostaan ja päätti pyytää meitä peruuttamaan molemmat automme pois, jotta hän pääsisi pääkadulle (hän olisi voinut mennä vastakkaista tietä ja päätyä silti samalle kadulle). isäni yritti käskeä häntä menemään toista tietä, mutta hän pyysi suoraan, että siirrymme. kun isäni sanoi ei, hän kääntyi poispäin ja samalla sylki autojemme suuntaan. tässä vaiheessa menin sisälle ja otin lenkkarini pois (koska ne eivät ole kovin tasapainoiset, kun yrität lyödä jotakuta). tulin ulos, ja isäni oli jo kallistanut kaverin leukaa ja hakkasi häntä. hänen veljensä (kaksi teini-ikäistä paskiaista) juoksivat meitä kohti, joten minä ja setäni puutuimme asiaan. joskus on hassua tapella kouluttamattomien ihmisten kanssa, he luulevat, että yrittää tarttua käsiin ja pitää yhtä polvea ylhäällä on jotenkin hyvä puolustus. tappelu meni vain jotenkin läpi liikkeen, ajattelin, miten tällä asfaltilla polvistuminen pilaa farkkuni. teini-ikäisellä paskiaisella allani on vielä vähän raapimismehua jäljellä yrittäen kynsiä käsivarttani irti kuristamasta häntä. hetken päästä tunnen, että tällä pojalla on todella pitkät kynnet mieheksi, ja jokin sai minut ajattelemaan, että minun pitäisi vain lyödä häntä sen sijaan, että pitäisin häntä alhaalla. joten käännän hänet ympäri ja olin aikeissa tehdä niin, mutta sitten tunsin kyynärpääni osuvan pehmeään esineeseen, kun vedin sen takaisin. sillä hetkellä vähän änkytin, mutta aloin kuitenkin lyödä poikaa, täytyy varmistaa, että neutraloin pääuhan, ennen kuin tarkistan, onko hänellä muita uhkia. vasta kun kuulin kahden naisen huudot käännyin takaisin ja näin pienen tytön makaavan maassa kasvot veressä. muistan tappelun katkenneen välittömästi sillä hetkellä. kaikki olivat moraalittomia, poika jota vastaan tappelin sekosi ja alkoi yrittää purra ja kaivaa silmiäni ja äitini ja miehen vaimo itkivät hysteerisesti. veimme pikkutytön isäni sairaalaan (joka, beejesus sentään, oli parin korttelin päässä) ja onneksi en tehnyt mitään aivo- tai luuvahinkoja, no, mursin hänen nenänsä ja aiheutin traumoja. isäni suostui maksamaan sairaalalaskut ja hän varmisti, että "se oli hullua, vai mitä?"."Äitini oli niin vihainen, että hän hieroi chilisuolaa molempien viiltoihimme, kun hän paikkasi niitä. ja luulen, että minun on tutkittava, olenko sopiva psykologian tutkintoon ja neuvonantajalupaan.</w:t>
      </w:r>
    </w:p>
    <w:p>
      <w:r>
        <w:rPr>
          <w:b/>
        </w:rPr>
        <w:t xml:space="preserve">Tulos</w:t>
      </w:r>
    </w:p>
    <w:p>
      <w:r>
        <w:t xml:space="preserve">neuvoa-antava opiskelija löi pientä tyttöä nenään.</w:t>
      </w:r>
    </w:p>
    <w:p>
      <w:r>
        <w:rPr>
          <w:b/>
        </w:rPr>
        <w:t xml:space="preserve">Esimerkki 7.1015</w:t>
      </w:r>
    </w:p>
    <w:p>
      <w:r>
        <w:t xml:space="preserve">Teksti: tämä tapahtui tänään. käyn ravintolassa joka lauantai, ja sattumalta juuri samana viikonloppuna on cheerleader-kilpailu. olen baaritiskillä juomassa olutta, kun perhe tulee sisään ja istuu takanani pöytään. heillä oli tyttärensä mukanaan, ja tytöt taisivat tulla levottomiksi ja alkoivat kävellä ympäriinsä. vanhin tytär nosti nuorimman tyttären ylös ja laittoi hänet baarijakkaralle. heidän äitinsä sanoi: "älä laita häntä sinne, hän saa kortin." minä, kuin idiootti, sanoin: "hän näyttää minusta tarpeeksi vanhalta." kaikki tuijottivat minua. yritin vain vitsailla.</w:t>
      </w:r>
    </w:p>
    <w:p>
      <w:r>
        <w:rPr>
          <w:b/>
        </w:rPr>
        <w:t xml:space="preserve">Tulos</w:t>
      </w:r>
    </w:p>
    <w:p>
      <w:r>
        <w:t xml:space="preserve">.istuin baaritiskillä ja vaikutin pedofiililta, joka yritti saada naurua.</w:t>
      </w:r>
    </w:p>
    <w:p>
      <w:r>
        <w:rPr>
          <w:b/>
        </w:rPr>
        <w:t xml:space="preserve">Esimerkki 7.1016</w:t>
      </w:r>
    </w:p>
    <w:p>
      <w:r>
        <w:t xml:space="preserve">Teksti: menin tänään kavereiden kanssa ulos ja päädyimme bdubsiin. haluan myös tilata muutaman blazin' wingsin (kuumimmat), jotta voisin olla ylivoimainen mies näiden huligaanien seurassa. ilta jatkuu, syön kaikki muut siipeni loppuun ja minulle jäävät vain blazin wingsit. alan ahmia niitä ja teen siitä suuren kohtauksen, jonka seurauksena kastike valuu käsiin, myös kämmeniin ja sormien halkeamiin. nyt olen oikea mies, ja oikea mies ei pese käsiään, vaan nuolee ne puhtaiksi. joten alan poimia ja luulen saaneeni kaiken. en tiennytkään, että kämmenessäni ja peukalon ja osoitinsormen välissä oli vielä pieni tasku blazin-kastiketta.oli pitkä ilta, joten päätin rentoutua ja katsoa pornoa. se alkaa olla kuumaa ja raskasta, ja sitten olen valmistautumassa. olen liian laiska tarttumaan mihinkään auttaakseni, joten syljen käsiini, mikä nesteytti kädessäni olevan, nyt kuivimman kuivuneen kastikkeen. sitten alan "kuristaa kanaa", jos ymmärrät, mitä tarkoitan. pari sekuntia myöhemmin munaa alkaa polttaa. ajattelin, että olin varmaan menossa liian kovaa, joten hidastin vauhtia. minuutti kuluu, ja se palaa yhä. silloin tajusin, mitä on täytynyt tapahtua. ja niin päädyin tänne. kirjoitin redditiin samalla kun jäädytin palavaa penistäni. voi luoja, milloin se lakkaa palamasta.</w:t>
      </w:r>
    </w:p>
    <w:p>
      <w:r>
        <w:rPr>
          <w:b/>
        </w:rPr>
        <w:t xml:space="preserve">Tulos</w:t>
      </w:r>
    </w:p>
    <w:p>
      <w:r>
        <w:t xml:space="preserve">menin kavereiden kanssa buffalo wild wingsiin, tilasin kuumimmat siivet enkä pessyt käsiäni ennen masturbointia. nyt penikseni on laavaa.</w:t>
      </w:r>
    </w:p>
    <w:p>
      <w:r>
        <w:rPr>
          <w:b/>
        </w:rPr>
        <w:t xml:space="preserve">Esimerkki 7.1017</w:t>
      </w:r>
    </w:p>
    <w:p>
      <w:r>
        <w:t xml:space="preserve">Teksti: pakollinen tämä tapahtui muutama vuosi sitten ennen kuin loin tilin.Olen orastava 20-vuotias mies, arvostettu juoppo mun mulkku pää college ystävieni keskuudessa, tunnet minut, olet nähnyt minut, vihaat minua.On viileä joulukuun alun lauantai keskilännessä ja olen suosikkipaikassani maailmassa, päivä tynnyri. päiväkegissä on kaikki se hauskanpito, mitä tavallisissa yöbileissä on ilman, että tarvitsee odottaa, että ärsyttävä aurinko laskee. mikään ei erottunut tästä kegistä. siellä oli olutpongia, baseballia, maalitikkuja, olutpommeja, tynnyritelineitä, hauskoja asuja, shortseja, tavallinen vittumainen lauantaipäivä.towniebro on hyvin toimeentuleva, towniedad omistaa oman rakennusfirman ja sillä on sopimuksia suurimman osan kaupungin kanssa, towniebro tekee töitä towniedadille, kun towniebro valmistuu, towniebro on jatkossakin rikas, towniebro on hyvä veli. towniebro yrittää vakuuttaa minulle, että aurinko on alkanut laskea ja että bileet loppuvat pian, minä kiellän sen. hän vie minut ulos ja näyttää auringonlaskua, vuodatan kyyneleen, towniebro lohduttaa minua, hänen hartiansa ovat vahvat ja lämpimät. hän ehdottaa baariin siirtymistä, towniebrolla on aina parhaat ideat. tallyho ja menemme. tavallinen college townin baari. liikaa alaikäisiä opiskelijoita ja liikaa karmivia naamiopukuisia kaupunkilaisia. mutta juuri sopiva määrä kolmen dollarin kannullisia oluita. otan pari itselleni ja towniebrolle. kippis. liitymme pöytään, jossa on jo muutama vanhempi kaveri, vanhat pallit. hauskoja tyyppejä. juomaleikit alkavat, ruskettuminen alkaa pikkuhiljaa hiipiä päälle. seuraava muisto on shotti kädessäni, se on pelkkää sokeria, kuka tekisi sellaista jollekulle minun juomapätevyydeltäni? käännyn katsomaan towniebron todellista 32-vuotiasta veljeä. richbro. richbro on ostanut shotteja kaikille baarissa oleville (helposti 100 ihmistä) otan ne kiitollisuudella vastaan ja alamme puhua Jack Jimin ja Johnnien kaltaisista viisaista miehistä. richbro ostaa toisen kierroksen baariin. dope.richbro ottaa minut siipiensä suojaan. olen nyt hänen laskuunsa. dope.richbro pitää minusta, hän sanoo: "hei ziak, jos voisit tehdä mitä tahansa tänä iltana, mitä tekisit?" minun on mainittava, että tällä hetkellä vastaukseni oli vakiojuttu sinä vuonna. En ole varma, mistä alkuperäinen lause tuli, mutta se oli yleisesti hyväksytty naurettava vastaus, kun joku kysyi, mitä haluaisit tehdä. minä: "huoria ja suihinottoa." richbro tekisi niin. hyppäsimme hänen autoonsa tyttöystävänsä ja hänen ystävänsä kanssa. molemmat ovat kouluni opiskelijoita. hän alkaa ajaa, hän on humalassa mutta minä olen kännissä, se tuntui loogiselta valinnalta. minä ja ystävä puhumme takapenkillä ties mistä, kun auto pysähtyy ja richbron tyttöystävä ryntää ulos. ennen kuin toinen ystävä ehtii lähteä, richbro painaa kaasua ja lähdemme liikkeelle. Nyt minun on sanottava, että minulla oli varaa tietää, että olimme ajamassa pois kaikista strippiklubeista, joihin olin aiemmin törmännyt college-urallani. olimme matkalla booniesiin, badlandsiin, jonne ei college-opiskelijat uskaltaudu. joy.motelin parkkipaikka, jota ympäröi kevyt puusto joka puolella paitsi tiellä, jota pitkin tulimme. yritän pysyä rauhallisena laulamalla hotel motel holiday inn. kaikki ovat rauhallisia. "ziak, sä oot cool eikö?""kuin vitun kurkku richbro.""hyvä tulkaa ylös jätkät." jatkamme sitten kävelyä motelliin. huoneeseen, jota miehittää yksi iso yksilö, jolla on ase farkkujensa vyötäröllä ja naispuolinen kumppani, jolla oli 2 dollarin yömekko. Pystyn pysyttelemään arveluttavien tilanteiden ympärillä, se ei ole minulle niin iso asia, mutta hiljainen punatukkainen ystäväni, joka on kasvanut hyvin toimeentulevassa esikaupungissa ja joka kävi kirkossa joka sunnuntai ennen yliopistoa, ajatteli eri tavalla. katson hänen luokseen, ja hän tärisee.Nousen ylös ja sanon, että menemme haukkaamaan raitista ilmaa ja odotamme ulkona. saan outoja katseita, mutta kukaan ei pysäytä minua. kävelen ulos. ovi sulkeutuu, otamme ehkä 15 askelta, ennen kuin lähdemme molemmat juoksemaan. juoksemme, kunnes olemme kumpikin väsyneitä, ja päädymme viiden tyypin eteen. rakastan five guysia ja se että se on loistava turvallisuuden majakka boonie-tiellä on vain yksi syy. soitan kaverille koulusta hakemaan meidät. punapää itkee, minä itken koska hän itkee, kaveri hakee meidät kaksipaikkaisella kuorma-autolla, jossa on kaveri mukana. annan punapäisen tytön ajaa edessä kun minä makaan sängyssä.kyyneleet jäätyvät yhä kasvoilleni, kun tuijotan tähtiä koko kotimatkan ajan. kerron kaikille, että päädyimme crack-taloon. asun talossa 30 muun veljen kanssa. laskekaa itse. kerron tämän tarinan kaikille. lopulta richbron tyttöystävä ilmestyy paikalle ja minun on kerrottava koko tarina. richbro ilmestyy paikalle ja he päätyvät huutamaan toisilleen tunnin ajan etuhuoneessamme. ilmeisesti hänellä oli tuolloin melkoinen huumeongelma ja hänellä oli myös alkoholiongelma. näin hänet uudestaan noin vuotta myöhemmin valmistumisen aikoihin. vaikutti riittävän selvältä, ei ainakaan juonut towniebron valmistujaisjuhlissa.</w:t>
      </w:r>
    </w:p>
    <w:p>
      <w:r>
        <w:rPr>
          <w:b/>
        </w:rPr>
        <w:t xml:space="preserve">Tulos</w:t>
      </w:r>
    </w:p>
    <w:p>
      <w:r>
        <w:t xml:space="preserve">ryyppäsivät rikkaan miehen rahoilla ja menivät crack-motelliin.</w:t>
      </w:r>
    </w:p>
    <w:p>
      <w:r>
        <w:rPr>
          <w:b/>
        </w:rPr>
        <w:t xml:space="preserve">Esimerkki 7.1018</w:t>
      </w:r>
    </w:p>
    <w:p>
      <w:r>
        <w:t xml:space="preserve">Teksti: Tämä tapahtui pari viikkoa sitten. olin robotiikkakerhossani, joka on osa kotikouluyhteistyötäni. olimme juuri päättämässä kokousta ja pelleilin vetoketjun kanssa ajattelematta asiaa. kiedoin sen todella tiukasti sormeni ympärille, menin sitten ystäväni luo ja sanoin: "Tiedäthän, miten sanotaan, että jos tykkäät siitä, laita siihen sormus?" Tässä vaiheessa sormeni muuttuu syvästi punaiseksi, ja sekä ystäväni että minä alamme tajuta, kuinka tyhmä olen. vedän taskuveitseni esiin ja alan yrittää leikata sitä irti, mutta en pystynyt leikkaamatta itseäni. ystäväni alkoi sitten kysellä ympärilleen, olisiko kenelläkään terävämpää veistä, ja melko pian kymmenkunta ihmistä kiinnitti huomiota idioottiin, joka oli sitonut vetoketjun sormensa ympärille. saimme sen lopulta irti, mutta ilman, että menetimme suuren määrän ihmisarvoa.</w:t>
      </w:r>
    </w:p>
    <w:p>
      <w:r>
        <w:rPr>
          <w:b/>
        </w:rPr>
        <w:t xml:space="preserve">Tulos</w:t>
      </w:r>
    </w:p>
    <w:p>
      <w:r>
        <w:t xml:space="preserve">kiedoin vetoketjun sormeni ympärille, en saanut sitä irti, ja koko luokka joutui katsomaan, kun olin idiootti.</w:t>
      </w:r>
    </w:p>
    <w:p>
      <w:r>
        <w:rPr>
          <w:b/>
        </w:rPr>
        <w:t xml:space="preserve">Esimerkki 7.1019</w:t>
      </w:r>
    </w:p>
    <w:p>
      <w:r>
        <w:t xml:space="preserve">Teksti: tämä tapahtui, kun olin ehkä 5 tai 6.My vanhemmat olivat hyvin anti cordial (taivas tietää miksi), joten sain sitä vain, kun menin ulos ystävien party.this oli ensimmäinen puolue cordial aloin hyppiä jännityksestä.I kävellä pöydän yli kaikki juomat kaada itselleni koko kupin cordial.I otti sip.my kurkku...se poltti....</w:t>
      </w:r>
    </w:p>
    <w:p>
      <w:r>
        <w:rPr>
          <w:b/>
        </w:rPr>
        <w:t xml:space="preserve">Tulos</w:t>
      </w:r>
    </w:p>
    <w:p>
      <w:r>
        <w:t xml:space="preserve">joi kokonaisen kupillisen sydänjuomaa, joka paloi kuin vodka...</w:t>
      </w:r>
    </w:p>
    <w:p>
      <w:r>
        <w:rPr>
          <w:b/>
        </w:rPr>
        <w:t xml:space="preserve">Esimerkki 7.1020</w:t>
      </w:r>
    </w:p>
    <w:p>
      <w:r>
        <w:t xml:space="preserve">Teksti: tänään tunnilla professorini puhui maksetuista hakumainoksista ja yritti kysyä räikeän helppoa kysymystä siitä, miksi ne ovat niin kannattavia, sanoen: "Mikä on länsirannikolla sijaitseva jättiläisyritys, joka yhä tienaa suurimman osan rahoistaan maksetuilla hakumainoksilla?", johon vastasin vitsikkäästi: "ask jeeves". en tiennyt, että "ask jeeves" kuulostaa samalta kuin "persejuusto", kun se mutistaan huoneen takaosasta.</w:t>
      </w:r>
    </w:p>
    <w:p>
      <w:r>
        <w:rPr>
          <w:b/>
        </w:rPr>
        <w:t xml:space="preserve">Tulos</w:t>
      </w:r>
    </w:p>
    <w:p>
      <w:r>
        <w:t xml:space="preserve">kysy jeeves vitsit eivät ole sen arvoisia</w:t>
      </w:r>
    </w:p>
    <w:p>
      <w:r>
        <w:rPr>
          <w:b/>
        </w:rPr>
        <w:t xml:space="preserve">Esimerkki 7.1021</w:t>
      </w:r>
    </w:p>
    <w:p>
      <w:r>
        <w:t xml:space="preserve">Teksti: tämä ilta ei ole mennyt suunnitelmien mukaan. minun piti vain saada huominen puheeni valmiiksi ja mennä nukkumaan. sen sijaan minulla on vakavia kipuja ja haisen luultavasti tomaattikastikkeelle. istuin siis tietokoneen ääressä kirjoittamassa puhetta, jonka pidän aamulla. hetken kuluttua päätin lämmittää jäljelle jääneet ravioliannokset, koska, no, minulla oli nälkä. Palattuani istuimelleni näen silmäkulmastani jotain pientä ja mustaa luikertelevan lattialla joidenkin tavaroiden takana (tai ainakin luulen nähneeni, en ole vieläkään mennyt takaisin tarkistamaan). tämä säikäytti minut hieman, mutta halusin nähdä, voisinko nähdä, missä se voisi olla. ilmeisesti en ajatellut laskea ruokaani ensin alas, joten päädyn seisomaan sängylläni pitelemässä tätä kulhoa raviolia. kun olen kurkistellut nurkkaan kokonaiset 30 sekuntia, luovutan. en aio häiritä sitä, mikä se on voinut olla, juuri nyt. kun menen astumaan sängyltä alas, jalkani tarttuu kehykseen... vittu. vietän seuraavan sekunnin syöksyen lattialle ennen kuin osun siihen kovaa. onneksi en lyönyt päätäni kulhoon tai seinään, mutta heti kävi selväksi, että raviolia ja kastiketta oli vittu kaikessa, itseni mukaan lukien. matossa, vaatteissa, sängyssä, seinällä, kaikkialla. hienoa. joten siivoan sen. tai yritän siivota. luovutin hetken kuluttua ja kävin suihkussa. kyynärpää ja polvet ovat vielä vähän veriset, mutta selviän kyllä. minun on nukuttava.</w:t>
      </w:r>
    </w:p>
    <w:p>
      <w:r>
        <w:rPr>
          <w:b/>
        </w:rPr>
        <w:t xml:space="preserve">Tulos</w:t>
      </w:r>
    </w:p>
    <w:p>
      <w:r>
        <w:t xml:space="preserve">kompastuin ja räjäytin raviolipommin, loukkasin itseni ja tahrasin jotain paskaa.</w:t>
      </w:r>
    </w:p>
    <w:p>
      <w:r>
        <w:rPr>
          <w:b/>
        </w:rPr>
        <w:t xml:space="preserve">Esimerkki 7.1022</w:t>
      </w:r>
    </w:p>
    <w:p>
      <w:r>
        <w:t xml:space="preserve">Teksti: säästä säästä säästä säästä säästä ja nyt olen valmis unelmieni autoon. en ole koskaan ennen omistanut huippumallia, mutta valitsin primo-mallin: nahkapenkit, pyllynlämmittimet, kuutamo: kyllä, olen ansainnut tämän!halusinko lisätä kaukokäynnistysjärjestelmän 850 dollarin hintaan? kyllä halusin. päässäni tanssivat visiot valmiiksi jäähdytetystä autosta kuumana kesäpäivänä. lämpimät ajatukset lämpimistä sisätiloista kylmänä talviyönä lämmittivät sieluani. ottakaa rahani, olkaa hyvä!Mikä tuo on? lisävarusteen takia auton toimitus kestää muutaman päivän? ei hätää. voin viedä sen vuokra-autoon ja minulle riittää vuokraus muutamaksi päiväksi. suuri päivä koittaa. se on kaunis. kauniimpi kuin kuvittelinkaan. minulle ojennetaan kolme avainnippua. kolme avainnippua? kyllä. kaksi, jotka tulivat auton mukana, ja kaukokäynnistyksen avainnippu. minun on siis pidettävä kahta avainnippua mukanani, jos haluan käyttää kaukokäynnistystä? Vaikuttaa huonolta suunnittelulta, mutta mikään ei ole täydellistä. Käynnistän moottorin. Kaukokäynnistin. Se murisee kuin kissanpentu. Avaan oven. Moottori pysähtyy. Outoa. Ehkä teen sen väärin. Ei. Kävi ilmi, että kun kaukokäynnistyksen jälkeen moottori sammuu heti, kun ovi avataan tai jarruun kosketetaan. Jos haluaa, tiedäthän, ajaa autoa, auto on käynnistettävä uudelleen muulla kuin kaukokäynnistimen ohjaimella. Nyt suututtaa. Kuka on suunnitellut tämän vehkeen?!ai niin. saan silti esijäähdyttää autoni. mutta mitä tämä on? ehkä en ole konfiguroinut sitä oikein, koska autoni ei tunnu viileämmältä etäkäynnistyksen jälkeen. lue ohjekirja. kyllä: etäkäynnistysjärjestelmä mahdollistaa ilmastointilaitteen kytkemisen päälle etänä... jos se on niin varustettu! soita jälleenmyyjälle. onko tämä malli niin varustettu? ei. ei ole. joten tifu ja minä käytämme nyt turhaa etäkäynnistysjärjestelmää. ottakaa opiksenne tyhmyydestäni.</w:t>
      </w:r>
    </w:p>
    <w:p>
      <w:r>
        <w:rPr>
          <w:b/>
        </w:rPr>
        <w:t xml:space="preserve">Tulos</w:t>
      </w:r>
    </w:p>
    <w:p>
      <w:r>
        <w:t xml:space="preserve">' käytin lähes tonnin autoni etäkäynnistysjärjestelmään, joka on lähes turha.</w:t>
      </w:r>
    </w:p>
    <w:p>
      <w:r>
        <w:rPr>
          <w:b/>
        </w:rPr>
        <w:t xml:space="preserve">Esimerkki 7.1023</w:t>
      </w:r>
    </w:p>
    <w:p>
      <w:r>
        <w:t xml:space="preserve">Teksti: Aloitan tämän kertomalla hieman taustatietoa: olen mies, työskentelen kokopäiväisesti kaupungissa, mutta asun kotona esikaupungissa hyvin katolilaisten vanhempieni kanssa. pari vuotta sitten äitini sairastui virusperäiseen aivotulehdukseen, joten hänen aivonsa eivät ole aivan 100-prosenttisesti kunnossa, mutta hän on silti äitini. Joskus hän tekee virheitä, mutta annamme hänen silti tehdä päivittäisiä asioita, joita hänellä oli tapana tehdä, kuten silittää vaatteita ja tehdä ruokaa. äidin juttuja. joka tapauksessa, tänä aamuna kuivasin hiuksiani valmistautuessani töihin, ja äiti avasi makuuhuoneeni oven. "dokkanosaurus, haluatko tämän hiusharjan? en oikeastaan käytä sitä." Olin vielä tavallaan heräämässä, joten tämä yllätti minut. "öö, kai? laitan sen kylpyhuoneeseen, jos et halua sitä", vastaan. pidin sitä herttaisena eleenä, joten kiitin joka tapauksessa ja selitin, minne jätän sen, siltä varalta että äiti päättäisi haluta sen takaisin. "Laitan sen tähän laatikkoon", ehdotan. "Voit laittaa sen minne haluat, poika." En oikein tiedä, mitä hän tarkoittaa sillä. "Toki, okei. rakastan sinua äiti." yritän halata äitiäni, mutta hän vastustelee hieman. "onko kaikki hyvin? etkö halua halata poikaasi?" leikin yleensä tätä leikkiä hänen kanssaan, hän on hieman murjottava, joten haluan piristää tilannetta halauksella silloin tällöin. hän kääntyy puoleeni.... "Olen vain vähän huolissani sinusta, siinä kaikki". en odottanut vastausta... "miksi? mikä on vialla?"... hän vastaa "minulla ei ole nyt sanoja". oih. okei nyt olen todella hämmentynyt. olen myöhässä töistä, joten en voi painostaa tätä asiaa enempää. hyppää 15 minuuttia eteenpäin ja olen bussissa, kun saan tekstiviestin veljeltäni: "hahahahaha äiti luulee, että olet homo". voi paska, onpa noloa. Mitä nyt, reddit? nb: olen hetero ja hyvin sinut seksuaalisuuteni kanssa. olen viettänyt suurimman osan aikuiselämästäni parisuhteessa yhden tai toisen tytön kanssa (23/m/aus, hiljattain sinkku, ottakaa rohkeasti yhteyttä, hyvät naiset). jos olisin homo, en häpeäisi sitä, ja minulla olisi paljon tukea ystäviltä ja perheeltä.</w:t>
      </w:r>
    </w:p>
    <w:p>
      <w:r>
        <w:rPr>
          <w:b/>
        </w:rPr>
        <w:t xml:space="preserve">Tulos</w:t>
      </w:r>
    </w:p>
    <w:p>
      <w:r>
        <w:t xml:space="preserve">Äitini yritti houkutella minua hyväksymään hiusharjan testatakseni, olenko homo, ja läpäisin testin kunnialla.</w:t>
      </w:r>
    </w:p>
    <w:p>
      <w:r>
        <w:rPr>
          <w:b/>
        </w:rPr>
        <w:t xml:space="preserve">Esimerkki 7.1024</w:t>
      </w:r>
    </w:p>
    <w:p>
      <w:r>
        <w:t xml:space="preserve">Teksti: aloitan alusta. (nyt ex) tyttöystäväni harjoittelee koe-esiintymistä varten päästäkseen korkeakoulun musiikkiohjelmaan. lisäksi eräs mies on ahdistellut häntä jo usean vuoden ajan, mikä tulee pian ajankohtaiseksi. hänen harjoitusaikataulunsa edellyttää, ettei hän saa ottaa yhteyttä keneenkään ulkopuoliseen henkilöön viikon ajan. jostain oudosta syystä en ollut järjissäni, ja päätin tehdä jotain, mitä tulen paheksumaan seuraavan äärettömyyden ajan. screencappasin kuvan hänen stalkkaajansa facebookista, ja tein väärennetyn facebook-postauksen siitä, että tulisin tapaamaan häntä ensi viikon esiintymispäivänä, jotta hän tulisi luokseni auttamaan häntä. Kun olin tehnyt sen, lähetin hänelle .psd-tiedoston, jossa kaikki kerrokset olivat tasoittamattomia, ja totuus tuli julki, että yritin manipuloida häntä. heräsin aamulla siihen, että puhelimeni värisi taukoamatta tekstiviesteistä. heti herättyäni tajusin, että tekoni oli idioottimainen. istun nyt itkemässä, koska mokasin pahasti, eikä meillä todennäköisesti ole mitään mahdollisuuksia palata yhteen. toivon vain, että voisin perua tapahtumat. vaikka te ette olekaan myötätuntoisia minua kohtaan, mokasin. pahasti. unohdin myös mainita, että ahdistelija tietää, missä hän asuu.</w:t>
      </w:r>
    </w:p>
    <w:p>
      <w:r>
        <w:rPr>
          <w:b/>
        </w:rPr>
        <w:t xml:space="preserve">Tulos</w:t>
      </w:r>
    </w:p>
    <w:p>
      <w:r>
        <w:t xml:space="preserve">Lue tarina. Kirjoitin sen puhelimellani.</w:t>
      </w:r>
    </w:p>
    <w:p>
      <w:r>
        <w:rPr>
          <w:b/>
        </w:rPr>
        <w:t xml:space="preserve">Esimerkki 7.1025</w:t>
      </w:r>
    </w:p>
    <w:p>
      <w:r>
        <w:t xml:space="preserve">Teksti: noin puolitoista vuotta sitten ostin upean kattotuulettimen. se piti minut viileänä, kun oli kuuma, ja lämpimänä, kun oli kylmä (siinä oli lämmitysvaihtoehto). noin neljän kuukauden käytön jälkeen se lakkasi toimimasta. yritin kaikkea korjatakseni sen. lopulta minusta tuli laiska ja luovutin. sitten eräänä päivänä veljentyttäreni tuli käymään, käveli huoneeseeni ja sanoi pitävänsä tuulettimestani. Kiitän häntä ja sanon hänelle, että se on valitettavasti rikki. hän sanoo, "anna minun kokeilla", ja kävelee tuulettimen kaukosäätimen luo. hän yrittää laittaa sen päälle, mutta se ei toimi. sitten hän kävelee huoneeni kahden valokatkaisijan luo ja napsauttaa niitä. voi luoja. tämä tyttö on nero. hän laittaa tuulettimen päälle ja tunnen sen taivaallisen puuskittaisen tuulen tuulettimen puutteessa olevilla kasvoillani. tämä tyttö on enkeli.</w:t>
      </w:r>
    </w:p>
    <w:p>
      <w:r>
        <w:rPr>
          <w:b/>
        </w:rPr>
        <w:t xml:space="preserve">Tulos</w:t>
      </w:r>
    </w:p>
    <w:p>
      <w:r>
        <w:t xml:space="preserve">luulin, että tuulettimeni oli ollut rikki vuoden ajan, ja 8-vuotias veljentyttäreni kääntää valokatkaisimen päälle ja saa tuulettimeni taas toimimaan. olen tyhmä.</w:t>
      </w:r>
    </w:p>
    <w:p>
      <w:r>
        <w:rPr>
          <w:b/>
        </w:rPr>
        <w:t xml:space="preserve">Esimerkki 7.1026</w:t>
      </w:r>
    </w:p>
    <w:p>
      <w:r>
        <w:t xml:space="preserve">Teksti: liikekumppanini ja minä olemme hiljattain tulleet siihen tulokseen, että on aika alkaa olla aktiivisia, ja niinpä taukona päätimme käydä lähellä kotiani sijaitsevassa kirkossa, joka tarjosi joogaa klo 16-17 - 2 dollaria. kerättyämme autostani kourallisen kolikoita, kävelimme sisään ja juttelimme siitä, kuinka mukavaa olisi, jos tunnilla olisi söpöjä tyttöjä. emme tienneet, mitä odottaa, mutta olimme sataprosenttisesti mukana. kävelimme sisään rakennukseen, portaat alas ja suureen kahvilatyyliseen huoneeseen, jossa oli matto. pöydän ympärillä seisoi piirissä 7 naista, joiden ikä vaihteli 65:stä siihen, mikä näytti olevan 100:n rajamailla. hieman hämmästyneinä keräsimme itsemme ja sanoimme ylpeinä: "olemme kuulema joogassa!" Yksi nainen vastasi nopeasti: "hienoa! olemme iloisia, että olette täällä! tiedättehän kuitenkin, että se on 'naurujoogaa'?"? "ei... emme tienneet. mitä 'naurujooga' tarkalleen ottaen on?" nainen jatkoi kertomalla Intiasta alkunsa saaneesta ruohonjuuritason liikkeestä, joka yhdistää joogan ja jatkuvan nauramisen uudenlaiseksi treeniksi. tässä vaiheessa tajusimme, ettei kyseessä ollut mikään pieni virhe, mutta olimme silti jo sitoutuneet. kuten kävi ilmi, joogaosuus nimestä oli hieman venytetty. kosketimme toki varpaitamme muutaman kerran, mutta koko tunti kului sosiaaliseen improvisaatioon ja vuorovaikutusleikkeihin, jotka olivat kuin suoraan päiväkodin luokkahuoneesta otettuja. *** "namaste duck" --&gt; jossa etsit toisen oppilaan (kuva 80-vuotias nainen) ja sanot "namaste!!!" ja sitten kyykistyt ja ravistelet persettäsi toiselle nauraen hysteerisesti.  * naurun ruohonleikkuri --&gt; [ikään kuin käynnistäisit ruohonleikkurin] "ha...ha...ha...ha...hahahahahahahahahahahahahahaha" [ja sitten ajelet naurunruohonleikkurillasi ympäriinsä kutoen näiden vanhojen rouvien välistä sisään ja ulos] * siansaksa-argumentti --&gt; etsit jonkun toisen huoneesta ja ryhdyt nauramaan korkealla nauravaan argumenttiin, jossa sanot yhtään mitään hyvin nopeasti ja hyvin kovaa.  noin 10 sekunnin kuluttua ojennatte kätenne ja sanotte "awwww"... ja sitten halaatte vanhaa rouvaa, nauratte hysteerisesti, etsitte toisen vanhan rouvan ja toistatte prosessin uudestaan, kunnes olette halanneet kaikkia huoneessa olevia.  * "kutinapurkki" --&gt; makasimme selällämme ympyrässä jalat ulospäin. vitsit, että hullu nainen käveli keskelle pitelemällä "kutinapurkiksi" kutsuttua laitettaan. hän käynnisti sen ja se alkoi räpeltää korkealla äänellä espanjaksi. naiset puhkesivat ja sanoivat "ohhhh...ohhh tickle pickle!" Tämä on vain neljä noin 15:stä yhtä mielettömästä aktiviteetista, joita teimme tunnin aikana. on mahdotonta kuvata täysin sen hetken absurdiutta tekemättä tästä postauksesta aivan liian pitkää. päivän päätteeksi menimme tiiviiseen ympyrään, lauloimme pienen laulun ja sitten nostimme kädet ylös ja nauroimme vatsaamme, kunnes sattui. meidät julistettiin virallisesti osaksi "naurukerhoa" ja annettiin meidän allekirjoittaa heidän kankaansa terävällä tussilla. kävelimme ulos viideltä iltapäivällä täysin ymmällämme siitä, mitä oli juuri tapahtunut. en vieläkään ole varma, mitä ajatella. yhden asian voin kuitenkin sanoa... olen huomenna kipeä.</w:t>
      </w:r>
    </w:p>
    <w:p>
      <w:r>
        <w:rPr>
          <w:b/>
        </w:rPr>
        <w:t xml:space="preserve">Tulos</w:t>
      </w:r>
    </w:p>
    <w:p>
      <w:r>
        <w:t xml:space="preserve">törmäsin vahingossa naurujoogatunnille. pelasin lastentarhaleikkejä 85-vuotiaiden naisten kanssa tunnin ajan nauraen hysteerisesti saadakseni treeniä. törmäsin kutkuttavaan suolakurkkuun.</w:t>
      </w:r>
    </w:p>
    <w:p>
      <w:r>
        <w:rPr>
          <w:b/>
        </w:rPr>
        <w:t xml:space="preserve">Esimerkki 7.1027</w:t>
      </w:r>
    </w:p>
    <w:p>
      <w:r>
        <w:t xml:space="preserve">Teksti: (Aloin sanoa, kuinka halusin tappaa itseni (mikä ei ole totta), kuinka ajattelin, etteivät he (ystäväni) oikeasti välitä minusta/ pidä minusta, kuinka elämäni on syvältä jne. olin hyvin huonossa kunnossa. he ottivat kännykkäni pois ja halusivat soittaa äidilleni. sanoin heille, että älä tee niin, koska jos hän saisi tietää tästä, hän ei tukisi minua taloudellisesti joissakin asioissa, joissa tarvitsisin häntä. sanoin heille, että pystyisin käsittelemään sen, mutta en vain voisi saapua kotiin siinä humalatilassa, jossa olin. Halusin jäädä sinne kadulle (joo tiedän, ei niin hyvä päätös, mutta olin humalassa), ja aina kun he yrittivät laittaa minut taksiin, kieltäydyin aggressiivisesti. lopulta he soittivat äidilleni. hän tuli hakemaan minua, ja hän kertoi minulle, ettei hän enää tukisi minua niissä asioissa, joissa tarvitsin häntä. kerroin ystävilleni, kuinka se oli heidän vikansa ja että he pilasivat sen, mitä minun tarvitsi tehdä, ja kaikkea muuta sellaista. tiedän, että se oli minun syytäni. minun ei olisi pitänyt juoda itseäni niin känniin. mutta olen tavallaan järkyttynyt siitä, että he tekivät niin, vaikka pyysin heitä olemaan tekemättä sitä. mutta he yrittivät vain auttaa, tavallaan. olin heille narttu. nyt emme ole puhuneet, enkä tiedä, mitä minun pitäisi sanoa heille, vai pitäisikö minun edes puhua heille. en voi antaa itselleni anteeksi, enkä odota heidänkään antavan. anteeksi, jos tämä ei ollut oikea paikka kirjoittaa tätä, en tiennyt minne muualle.</w:t>
      </w:r>
    </w:p>
    <w:p>
      <w:r>
        <w:rPr>
          <w:b/>
        </w:rPr>
        <w:t xml:space="preserve">Tulos</w:t>
      </w:r>
    </w:p>
    <w:p>
      <w:r>
        <w:t xml:space="preserve">olin liian humalassa ja ilkeä ystävilleni.</w:t>
      </w:r>
    </w:p>
    <w:p>
      <w:r>
        <w:rPr>
          <w:b/>
        </w:rPr>
        <w:t xml:space="preserve">Esimerkki 7.1028</w:t>
      </w:r>
    </w:p>
    <w:p>
      <w:r>
        <w:t xml:space="preserve">Teksti: Kerron sen käyttäen persoonapronominia, kuten "minä" ja "me", koska se on puhtaasti hänen näkökulmastaan, minä vain laitan hänen sanansa paperille (tai tekstiksi tässä mielessä).Aloitetaan siis taustoista: olin matkalla kotiin metsästysreissulta kolmen ystäväni kanssa, kun joku kusipää kiihdytti sisemmällä kaistalla, ajoi stop-merkin ohi vasemmalle kääntyen ja kääntyi lähelle, jolloin hän leikkasi minut. Huusin hänelle ikkunasta "haista vittu", johon hän vastasi asianmukaisesti ja erittäin kunnioittavasti "ei haista vittu". onneksi päädyimme ruuhkaan, ja sain pysäytettyä autoni aivan hänen viereensä. nousin autosta ja koputin rystyset kuljettajan puoleista ikkunaa vasten ja käskin häntä painumaan vittuun autosta, jotta voisin tehdä hänelle kunniaa ilmaisella hammashoitopalvelulla. (huom. olin tuolloin parikymppinen enkä ollut kaikkein rationaalisin ajattelija). hän ampui suunsa ulos ikkunan läpi ja kieltäytyi nousemasta autostaan. kun liikenne oli selkiytynyt, nousin takaisin autooni ja tuo paskiainen leikkasi sen etupäätä ampuessaan karkuun. kaverini ja minä molemmat tiesimme, että tämä oli helvetin tuomittavaa, joten päätimme jahdata sitä paskiaista. suoraan roninista lähdimme jonkinlaiseen eeppiseen takaa-ajoon, kiemurtelimme autojen välistä saadaksemme hänet kiinni. parin minuutin kuluttua huomasimme melkoisen suuren ongelman; tyhjä bensatankki. ajomatka metsästysreissulle ja takaisin oli vienyt liikaa aikaa ja näytti siltä, että takaa-ajomme oli päättymässä. emme kuitenkaan voineet lähteä ilman jäähyväislahjaa."hei john (vaihdetaan nimet)" huudahdin "mitä meillä on takapenkillä heittääksemme tämän kusipään päälle" john vastasi nopeasti "ei mitään muuta kuin purkki suolakurkkua, jota söimme metsästysmatkalla". täydellistä. purkki vitun suolakurkkua. ojensin purkin toiselle kaverilleni, joka ajoi haulikon kyydissä (kutsumme häntä joeksi. vähän taustaa Joesta; hän soitti minulle kolmelta yöllä ja käski hakea hänet tyhjällä autolla ja tuoda tikkaat, ja kiipesi juhlien toisen kerroksen ikkunasta ulos laatikoittain olutta. tämä oli hänelle normaalia.) joka tapauksessa, annoin hänelle purkin. liikumme taas etananvauhtia liikenteessä, mikä oli täydellistä. Joe nojaa ulos ikkunasta ja heittää purkin autoa kohti, jolloin se lentää ilmassa kuin vitun raketti.aika näytti hidastuvan, ja kun suolakurkkupurkki lähestyi ikkunaa, se kiihtyi uudestaan. kolari!!! se lensi suoraan takalasin läpi, osui kojelautaan ja räjähti kaikkialle. suolakurkkua oli hänen sylissään, matkustajan istuimella, vaihdekeppiin. kirjaimellisesti kaikkialle. suolakurkkumehu peitti hänet ja hänen autonsa. Kuten kuka tahansa normaali ihminen, jonka takaikkunan läpi oli juuri heitetty suolakurkkupurkki, hän painoi jarruja. koko tapahtuman seuraaminen sai minut täysin unohtamaan tehdä niin. jatkoin törmäämistä hänen autonsa takaosaan. (se ei ollut kovin nopeaa, kuten olin maininnut, mutta se jätti silti melko tuntuvan lommon autooni). tällä kertaa hän oli se, joka nousi ulos autostaan ja etsi tappelua. minä olin kuitenkin se, joka ei halunnut tapella nyt, kun tajusin, kuinka hullua oli, että olin juuri tehnyt niin ja adrenaliinikipuni oli jo ehtinyt laantua (oli myös todella vaikea ottaa häntä vakavasti, kun hän oli kasteltu suolakurkkumehussa). tietämättä mitä tehdä ja nähdessäni hänet ulos autostaan käytin tilaisuutta hyväkseni ja yritin perääntyä ja ajaa pois. tyhmä persläpi päätti yhtäkkiä ryhtyä linjapuolustajan rooliin, yrittäen teeskennellä vasemmalle tai oikealle ja estää minua ajamasta pois. Tein juuri niin, kun hän vieri pois autoni keulalta. jätettyäni kaikki kotiin menin kotiin ja odotin poliisin ilmestyvän kotiini. he eivät koskaan ilmestyneet. jos sinusta tuntuu, etten selventänyt jotain, huomauta siitä. olen huono kertomaan tarinoita, joten on vaikea saada selville, kuinka hullu kokemus tämä oli. edit:</w:t>
      </w:r>
    </w:p>
    <w:p>
      <w:r>
        <w:rPr>
          <w:b/>
        </w:rPr>
        <w:t xml:space="preserve">Tulos</w:t>
      </w:r>
    </w:p>
    <w:p>
      <w:r>
        <w:t xml:space="preserve">kusipää ajoi holtittomasti, provosoin häntä, hän leikkasi minua, heitin purkin suolakurkkua hänen takalasinsa läpi, osuin ensin hänen autoonsa ja sitten häneen, ja pääsin kuin koira veräjästä.</w:t>
      </w:r>
    </w:p>
    <w:p>
      <w:r>
        <w:rPr>
          <w:b/>
        </w:rPr>
        <w:t xml:space="preserve">Esimerkki 7.1029</w:t>
      </w:r>
    </w:p>
    <w:p>
      <w:r>
        <w:t xml:space="preserve">Teksti: pakollinen, "tämä ei tapahtunut tänään, mutta lähes 1,5 vuotta sitten, nyt." Olin kotona vierailulla lomalla loppukeväästä/alkukesästä, kun törmäsin erääseen, jonka kanssa kävin lukiota. tapasimme hyvin ja päätimme jatkaa puhumista sen jälkeen, kun olimme molemmat palanneet "uusiin" koteihimme eri osavaltioissa - minä olin lounaassa, kun taas hän asui trooppisemmalla alueella. Jatkoimme jutustelua viikkoja, ja jonkin ajan kuluttua hän kysyi, haluaisinko tulla käymään. se vaati pari päivää harkintaa, mutta lopulta päätin, että olin ansainnut loman ja että minun pitäisi lähteä! Niinpä varasimme lennot reilu kuukausi ennen matkaa ja innostuimme päivä päivältä enemmän ja enemmän. olin vihdoin innostunut siitä, että sain kaksi kokonaista vapaapäivää peräkkäin itselleni! oli maanantai-ilta ja matkaan oli vain kaksi viikkoa. olin katsonut ohjelmiani, syönyt hyvän aterian, juonut pari lasillista viiniä .... ja ajattelin, että nyt pitäisi vahata sääret, jotta ne eivät ärsyyntyisi lomalla! joten etsin vahan kylpyhuoneen kaapista ja lähdin takaisin keittiöön. laitoin vahan mikroaaltouuniin ja sen lämmetessä kaadoin itselleni toisen lasin viiniä ja riisuuduin alushousuihini. Mikroaaltouuni piippaa ja kun avaan oven, näen, että vaha on ilmeisesti liian kuumaa käytettäväksi, joten päätän tarttua pihteihin (ei ihan fiksuin hetkeni) ja ottaa lasipurkin pois mikroaaltouunista jäähtymään. nyt tulee hyvä juttu: purkki (ilmeisesti) lipsahtaa metallisista pihteistä ja putoaa graniittiselle työtasolleni. Purkki pomppii ja roiskii kuumaa vahaa kaikkialle. seison yhä alusvaatteissani, kun kaikki on sanottu ja tehty, katson käsiäni ja näen, että ne ovat palavan vahan peitossa. panikoin, koska tarvitsen käsiäni töissä, ja kiidän kylpyhuoneeseen pesemään ne pois. juostessani ohitan koko oviaukon ja törmään kasvoillani oven karmin kulmaan, keskelle vasenta kulmakarvaani, ja ponnahdan välittömästi takaisin lattialle. istun siinä hetken ällistyneenä, muistan vahan ja menen kylpyhuoneeseen. paniikissani en jaksanut odottaa tarpeeksi kauan, että vesi lavuaarissa kylmenisi, joten juoksin takaisin keittiöön (miksi en aloittanut siitä lavuaarista, en ymmärrä). kun olin kuorinut kaiken vahan pois käsistäni, olin helpottunut vain huomatessani, että vatsani, kylkeni, reiteni ja erilaiset sattumanvaraiset kohdat olivat yhä roiskeita yhä palavasta vahasta. eräässä kohdassa vatsassani iho oli sulanut hetkessä pois. Toisessa paniikissa tein ensimmäisenä mieleeni juolahtaneen asian ja tartuin ulkona oleviin vahaliuskoihin ja painoin ne kaikkiin näkyviin vahakohtiin ja revin pois niin paljon vahaa kuin pystyin. kun olin saanut pois niin paljon vahaa kuin uskoakseni sain, soitin työkaverilleni ja ystävälleni, että hän tulisi auttamaan (hän on myös äiti, ja äidit ovat parhaita vammojen kanssa). Puhuessani hänen kanssaan puhelimessa nojasin keittiön tiskialtaan yli, mutta jotenkin menetin tasapainoni ja kompastuin taaksepäin, laskeuduin selälleni ja löin pääni kaakelilattiaan. pysyin tajuissani, mutta luulen, että kehoni oli shokissa, ja tuntui siltä, että kipu yhdistettynä viinin vaikutukseen teki minusta eräänlaisen humalan, jota en ollut koskaan kokenut. hän oli tulossa, joten kuorin itseni pois viileältä lattialta ja makasin sohvalla (toinen virhe). kun hän saapuu, minun on vaikea nousta sohvalta - olen kiinni siinä. lopulta kuorin itseni pois sohvalta päästääkseni hänet sisään, jolloin hän kertoo minulle heti, että palovammani ovat paljon pahemmat kuin hän ennakoi, ja ohjaa minut viileään kylpyyn samalla kun soitan puhelimellani ensiapuystävälle. Ensihoitoystäväni saapuu paikalle ja lääkäröi minut, antaa minulle vettä ja ibuprofeenia, peittää palovammat, laittaa toiseen käteen pussillisen pakastettuja kirsikoita ja toiseen pussillisen pakastettua ananasta kämmenteni palovammojen varalle yöksi. hän on pomoni ystävä ja lähetti hänelle tekstiviestin, että saatan olla muutaman päivän työkyvytön upouusien vammojeni vuoksi! palovammat olivat heti muodostaneet rakkuloita, ennen kuin ems-ystäväni ilmestyi paikalle, ja minut oli peitetty. kun olen sängyssä itkemässä, ystäväni siivoavat suloisesti, mitä pystyvät, jotta kissani eivät jää kiinni tiskiin tai lattiaan, ja lähtevät. seuraavana päivänä pomoni soittaa minulle paniikissa. vakuutan hänelle, että olen kunnossa nyt, kun ihoni on lakannut palamasta, ja päätin olla menemättä sairaalaan, koska tämä ei ole ensimmäinen rodeoni palovammojen kanssa - vaikka ne olivat vakavia, ne eivät vaatineet sairaalahoitoa, enkä aikonut tuhlata sairaalakäyntiä niihin. niinpä hän kaikkine yhteyksineen soittaa er-lääkäriystävälleen kotikäynnin tekemistä varten. lääkäri käy ja vahvistaa, että aiheutin itselleni toisen asteen palovammoja vahalla. hän toi tarvikkeita ja leikkasi pois jonkin verran ihoa, opetti minua hoitamaan ja lääkäröimään itseäni ja kehotti minua ottamaan yhteyttä häneen, kun koen sen tarpeelliseksi tai jos tulee hätätapaus. olin poissa töistä viisi päivää, minulla oli edelleen karvaiset sääret, tuhlasin koko vahapurkin, minkä lisäksi lähdin nyt trooppiselle lomalleni, joka oli täynnä rantoja ja auringonpaistetta, ja minulla oli suuria harsolappuja, jotka peittivät reiteni ja vatsani. paraneminen kesti yhteensä viisi viikkoa, ja minulla on edelleen roiskeläiskien arvet, mutta otin opikseni. en edelleenkään juo viiniä. muokkaa* kielioppiarvosana 2* uudistus.</w:t>
      </w:r>
    </w:p>
    <w:p>
      <w:r>
        <w:rPr>
          <w:b/>
        </w:rPr>
        <w:t xml:space="preserve">Tulos</w:t>
      </w:r>
    </w:p>
    <w:p>
      <w:r>
        <w:t xml:space="preserve">päätin vahata jalkani parin viinilasillisen jälkeen ja roiskin kuumaa vahaa koko vartalooni, mistä seurasi toisen asteen palovammoja ja viiden viikon paraneminen kaksi viikkoa ennen rantalomaa.</w:t>
      </w:r>
    </w:p>
    <w:p>
      <w:r>
        <w:rPr>
          <w:b/>
        </w:rPr>
        <w:t xml:space="preserve">Esimerkki 7.1030</w:t>
      </w:r>
    </w:p>
    <w:p>
      <w:r>
        <w:t xml:space="preserve">Teksti: niin tämä tapahtui viime viikonloppuna, ja olemme vielä nuolee joitakin haavoja yli se, mutta olen alkanut nähdä huumoria samoin, joten tässä menee!on naimisissa kaksi pientä lasta ja yhden tulot ei salli kovin monta treffi-iltoja, joten kun tuli mahdollisuus vaimoni ja minä osallistua baseball-peli ja pre-peli tailgate puolue minun työ, hyppäsimme siihen kuin kissat lankaan. Kun lapset olivat viettäneet yön turvallisesti isovanhempien/ystävien luona, lähdimme liikkeelle innokkaina viettämään vihdoinkin hauskaa! juhlat sujuivat hyvin: savustettuja ribsejä, jalkapallopeli plasmoilla ja ilmainen avoin baari (avaintekijä). jono sekoittui ja tuli humalassa kaikkien työkavereiden kanssa. ehkä se johtui siitä, että olimme vihdoinkin vailla lapsia (koko yön!!) tai siitä hiton avoimesta baarista, jossa työkaveri tarjosi täydennystä parin minuutin välein, mutta me molemmat olimme aika kännissä. Normaalisti minulla ja vaimollani on molemmilla melko korkea sietokyky juomisen suhteen, joten en ollut kovin huolissani (ensimmäinen virhe), varsinkin kun tämä oli ennen peliä, ja minulla oli paljon aikaa raitistua ennen kotiin ajoa. Seuraavaksi oli peliaika, joten me kaikki juhlimme, kävelimme stadionille ja menimme paikoillemme. löysimme paikkamme, ja minä nappasin ruokaa ja lisää vettä. Vaimoni ottaa yhden suupalan ja alkaa etsiä puhelintaan, ja kun hän ei löydä sitä, hän alkaa heti nyyhkyttää ja huutaa: "ei, ei, ei!" Se on minun jononi: hän on täysin kännissä. niin kuin unohtaisi nimensä ja lähtisi juoksukännissä. Löydämme hänen puhelimensa takanamme olevan rivin ja useiden työtoverieni avulla (mikä oli kiusallista), ja hän rauhoittuu ja sanoo, että hänen on mentävä vessaan, mikä iskee välittömästi kauhua suolistooni, kun kuulen "oksennan kohta". Nousen nopeasti ylös ja vedän hänet mukaani, ja lähdemme ulos rivistä. Kun pääsemme portaille kohti vessoja, käy hyvin selväksi, että hän ei enää pysty kävelemään, joten minun on "kannettava" häntä sivuttain portaat ylös ja naisten vessaan, jossa on tietenkin jono. ystävällinen jonossa oleva henkilö näkee ahdistukseni siitä, etten pysty auttamaan vaimoani vessaan (koska olen mies), joten hän tarjoaa apuaan. Poistaakseni joitakin verisiä yksityiskohtia (koska en rehellisesti sanottuna tiedä, mitä siellä tapahtui, ja voin vain kuvitella ohitseni poistuvien naisten ilmeistä), hän käyttää onnistuneesti pönttöä ja kompuroi takaisin luokseni, mikä on täydellinen merkki ympärillä seisoville "alkoholivalvontaviranomaisille". Heidän saapuessaan paikalle he päättävät, että hän tarvitsee lääkärinhoitoa, joten he soittavat lääkintämiehet. lääkintämiehet saapuvat paikalle ja istuttavat hänet pyörätuoliin (luojan kiitos pyörätuoleista!) ja tarkan tarkastuksen jälkeen päättelevät, että hän on humalassa (ei voi olla totta... en olisi arvannut!) ja että hänen on mentävä kotiin; se siitä pesäpallopelistä. Lähdemme siis liikkeelle: alkoholinvalvojien, lääkintämiesten ja minun paraatimme takkimme ja hänen käsilaukkunsa kanssa, kävelemme useiden kollegojeni ohi ja yritämme vakuuttaa heille, että kaikki on hyvin (ha.). Valitettavasti he eivät antaneet meidän viedä pyörätuolia ulos stadionilta (hitto... oikeasti? olisin palauttanut sen... lopulta), joten kerään hänet ylös ja jatkan hänen "kantamistaan" sivuttain ylikulkusillan yli ja sen jälkeen useiden kortteleiden verran pimeitä kaupunkikatujen varsilla kohti autoamme. **Tässä kohtaa kaikki menee todella pieleen, ja näin ollen minä mokasin.** On vielä yksi viimeinen pieni mäki, jota pitkin on käveltävä, jotta pääsemme autolle, ja kun saavumme sen juurelle, molemmat käteni ovat rikki siitä, että olen kantanut vaimoani koko matkan, ja hän on melkein luovuttanut eikä pysty edes pitämään jalkojaan allaan. joten, kun näin, kuinka lähellä autoa olimme, ja halusin vain selvitä, päätin kaikessa viisaudessani: "Hei, kannan sinut vain loppumatkan. Pystymme kyllä siihen!!!" Kerään hänet ylös ja valitsen parhaan mahdollisen tavan kantaa häntä: selkään. Mainittakoon, että olen vajaa 180 senttiä pitkä ja painan vain 150 kiloa, ja vaimoni on 180 senttiä pitkä ja noin viisi kiloa kevyempi. huono suhde tasapainon kannalta. pääsen noin 100 metriä mäkeä ylös.... ja kompastun. kuin täysi villisika putoan alas. vaimoni oli selässäni, ja koska olin ylipainoinen, en voinut tehdä mitään estääkseni sitä, ja hän oli liian humalassa edes tajutakseen, että hän putosi, joten hän lensi täydellä iskulla vasemman olkapääni yli ja kasvot edellä sementtiin. hänen päänsä murtumisen ääni sementtiin on nyt ikuisesti muistissani.Hän alkoi heti itkeä ja sanoi, kuinka paljon hänen päähänsä sattuu, ja ryntäsin hänen luokseen arvioimaan vahinkoja. suurin osa hänen otsastaan oli revennyt auki ja vuoti pahasti verta. yritin lohduttaa häntä ja saada hänet makaamaan paikoillaan samalla kun otin puhelimeni esiin ja soitin hätänumeroon. ohi kulki ihmisiä, jotka näkivät/kuulivat, mitä tapahtui, ja tarjoutuivat liputtamaan ambulanssin, joka onneksi saapui paikalle minuutissa poliisin kanssa.Kun he olivat ottaneet ohjat käsiinsä, poliisi tietysti vetää minut sivuun varmistaakseen, etten lyönyt vaimoani... ja kun olen kertonut tarinani loppuun, poliisi melkein nauraa ja sanoo: "Kuulostaa siltä, että olet hänelle kukkia velkaa!" Ha. hyvä juttu, herra, hyvä juttu. luulen, että kukat ovat vähintä, mitä voisin tehdä. nöyryytykseni on syventynyt. No, hänet lastataan ambulanssiin ja kiidätetään sairaalaan, kun hän alkaa oksentaa rajusti (mikä osoittautui enimmäkseen viinasta johtuvaksi, ei täysin vammasta, onneksi. mutta sitä he eivät vielä tienneet.) Tämän pienen tarinan päätteeksi vietimme seuraavat 7 tuntia sairaalassa, ja henkilökunta hoiti vaimoani kaikin tarvittavin tutkimuksin, sidoksin ja kipulääkkein. hänellä oli keskivaikea aivotärähdys ja ihottumaa kasvoissa ja otsassa. Lähdimme juuri ja juuri niin ajoissa, että ehdin ajaa hänet kotiin, laittaa hänet sänkyyn, vaihtaa verellä likaantuneet vaatteeni pois ja lähteä takaisin töihin, koska minun oli mentävä töihin klo 5.30 aamulla (toinen huono valintani.) Siinä se oli, harvinainen tilaisuutemme mennä treffeille... Täysin perseestä. koko yöstä, kun muistelen sitä, yksi hauskimmista ja oudoimmista hetkistä oli se, kun odottelimme ambulanssia pimeällä kadulla, katsoin yli ja näin makuupussissaan makaavan kodittoman miehen, jonka herätimme rähinällä ja joka katsoi minua tuomitsevin, pettynein ilmein kasvoillaan, ja katsoessaan hän pudisti päätään kuin sanoakseen: "kurjat, surkeat kusipäät." &amp;nbsp;aikamoinen ilta. toivotaan, että seuraavat treffit menevät paljon paremmin. &amp;nbsp; &amp;nbsp;**edits:** (formatointi...newb)</w:t>
      </w:r>
    </w:p>
    <w:p>
      <w:r>
        <w:rPr>
          <w:b/>
        </w:rPr>
        <w:t xml:space="preserve">Tulos</w:t>
      </w:r>
    </w:p>
    <w:p>
      <w:r>
        <w:t xml:space="preserve">vei vaimoni työjuhliin/pesisotteluun. hän päätyi liian humalaan, meidät saatettiin ulos stadionilta, ja päädyin pudottamaan hänet kadulle kävellessäni takaisin autolle, löin hänen päänsä ja sain aivotärähdyksen. vietin yön sairaalassa treffien sijasta, enkä saanut unta ennen seuraavan päivän töitä.</w:t>
      </w:r>
    </w:p>
    <w:p>
      <w:r>
        <w:rPr>
          <w:b/>
        </w:rPr>
        <w:t xml:space="preserve">Esimerkki 7.1031</w:t>
      </w:r>
    </w:p>
    <w:p>
      <w:r>
        <w:t xml:space="preserve">Teksti: tifu, mutta teknisesti tämä tapahtui eilen illalla/aamulla... [tärkeä huomautus, mursin käteni lyömällä postilaatikkoa humalassa ja minulla on neonoranssi kipsi puoliväliin käsivarttani] mutta menin perheeni kanssa kalastusmajalle yrittämään kalastaa mahtavia jokia ja puroja itäisessä washingtonissa.  Lähdimme tiistaina ja olimme sunnuntaihin (tänään) asti ja ajoimme sitten kotiin. samaan aikaan nämä ihanat tytöt päättivät pitää polttarit... koska olin 18-vuotias, he pitivät minua mehukkaana välipalana puuman kynsille, ja kun kävelin heidän vuokratalonsa ohi, he kutsuivat minut sisään.  Kun menin sisään, minut kirjaimellisesti pakotettiin syömään ruokaa (ei kuulosta kovin pahalta ennen kuin se tapahtuu) ja minulle annettiin runsaasti alkoholia, kun he piirsivät liikennekartion oranssiin kipsini. tässä vaiheessa olin humalassa ja tarpeeksi itsevarma näyttääkseni näille naisille, että tiesin, miten juhlia. otettiin lisää shotteja ja oluita ja meillä kaikilla oli loistavaa, kun saimme kutsun mennä ryypiskelemään joen rannalle. suostuimme kaikki ja humaltuimme asteittain enemmän. ja sitten näin hänet. mustat hiukset, ruskeat silmät, kurvikas (ei lihava, oikeasti kurvikas). hän tuli luokseni ja alkoi kyselemään kysymyksiä, kuten miten mursit kätesi, minkä ikäinen olet, jne..hän oli 29 ja minä 18. aloimme juoda harmaata hanhea ja se eskaloitui siitä. aloimme pussailla ja menimme takaisin kotiin. tässä kohtaa minä mokasin (kello oli tässä vaiheessa 3 aamulla) ja hän halusi pitää hauskaa. kävelen ulos humalassa ja kohtaan hänen selvän, raskaana olevan, narttumaisen ystävänsä, joka käskee minua lähtemään. menen takaisin sisälle ja kävelen ulos takakautta ymmärtämättä mitä juuri tein, kunnes tyttöni tulee ulos ja sanoo, että emme voi panna talossa. kännissä päätän, etten välitä vittuakaan ja meidän pitäisi panna sisällä joka tapauksessa. Tyttö jatkaa tämän sanomista ja suostuu sanomaan hyvää yötä ja menemään nukkumaan. menen takaisin kotiin muutaman suudelman jälkeen ja päästän irti jumalattoman pissavyöryn kaikesta alkoholista, jota olin vetänyt alas. saan tytöltä tekstiviestin, jossa käsketään tulla käymään, ja harrastamme loistavaa pesuhuoneen lattiaseksiä puolitoista tuntia..lopetamme ja sanomme hyvää yötä ja menen kotiin 4:30 aamulla. tänä aamuna heräsin polvet vittuuntuneina kaakelilattiasta, jolla panimme, mutta 69/69 kelpaisi uudestaan. se oli todellakin hyvä ilta.</w:t>
      </w:r>
    </w:p>
    <w:p>
      <w:r>
        <w:rPr>
          <w:b/>
        </w:rPr>
        <w:t xml:space="preserve">Tulos</w:t>
      </w:r>
    </w:p>
    <w:p>
      <w:r>
        <w:t xml:space="preserve">kaappasi polttarit, korvasi vereni alkoholilla, pani morsiusneitoa... kaikki 18-vuotiaana.</w:t>
      </w:r>
    </w:p>
    <w:p>
      <w:r>
        <w:rPr>
          <w:b/>
        </w:rPr>
        <w:t xml:space="preserve">Esimerkki 7.1032</w:t>
      </w:r>
    </w:p>
    <w:p>
      <w:r>
        <w:t xml:space="preserve">Teksti: olen siis viimeistä vuotta yliopistossa. minulla on vielä muutama essee tekemättä, jotka olin jo aloittanut ja hankkinut kaikki viitteet. seuraavat päivät näyttivät helpoilta. ei tarvitse mennä kirjastoon, vain rentoutua ja tehdä se. Minulla oli rankka viikko viime viikolla; olin sairas, kirjoitin esseen päivässä ja minulla oli työhaastattelu, joten päätin ottaa rennosti tänä viikonloppuna, vaikka minulla on kaksi esseetä ensi viikolla. kaikki sujuu siis hyvin, makasin pitkään ja menin sitten kauppaan hakemaan juotavaa ja ruokaa. myöhemmin istuin työpöydän ääressä chillaamassa, juomassa olutlaatikon, polttamassa sätkää ja katsomassa ted talksia a.i.:sta, Kämppikseni ja hänen tyttöystävänsä kävelevät sisään ja alamme jutella meksikolaisesta ruuasta, jota he juuri söivät. kurkotan sytyttimelle, joka on oluen vieressä, läppärin vasemmalla puolella, keskellä työpöytää. En tiedä miten se tapahtui, ehkä joku sanoi jotain mielenkiintoista, ehkä menin ojentamaan sätkän, mutta keskellä kurottelua pyörähdin ja kaadoin oluen. mutta se hemmetin vehje lentää ympäri näppäimistöä. ammuskelen välittömästi. kuivaan sen pois paitani kanssa.käännän sen ylösalaisin ja laitan sen patterin lähelle. se toimii sekunnin ajan ja sitten sammuu. ei käynnisty. minulla on ollut läppäri 3 vuotta ja se on kestänyt hyvin. olen pudottanut sen portaista, yksi kaiuttimista on rikki jne. se on elänyt rankkaa elämää (olen kömpelö) ja se on selvinnyt kaikesta huolimatta. Nyt se on kuollut ja minun on vietettävä joka päivä kirjastossa. toivottavasti kaikki on icloudissa, muuten olen menettänyt paljon. tosin minun on odotettava jonkin aikaa, että saan sen takaisin, jos se on. ja minun on taas tehtävä töitä. jumalauta.</w:t>
      </w:r>
    </w:p>
    <w:p>
      <w:r>
        <w:rPr>
          <w:b/>
        </w:rPr>
        <w:t xml:space="preserve">Tulos</w:t>
      </w:r>
    </w:p>
    <w:p>
      <w:r>
        <w:t xml:space="preserve">läikytin olutta läppärilleni loppukokeideni aikana -</w:t>
      </w:r>
    </w:p>
    <w:p>
      <w:r>
        <w:rPr>
          <w:b/>
        </w:rPr>
        <w:t xml:space="preserve">Esimerkki 7.1033</w:t>
      </w:r>
    </w:p>
    <w:p>
      <w:r>
        <w:t xml:space="preserve">Teksti: tapahtui viime yönä. valvottuani yhteen asti yöllä viimeistelläkseni yhden esseeni, huomasin, että silmälaseissani oli tahrainen läikkä. pidin sitä lievästi ärsyttävänä, ja menin puhdistamaan sitä vedellä ja paperipyyhkeellä. huuhtelin linssejä muutaman minuutin ajan, ennen kuin pyyhin ne paperipyyhkeellä. kun laitoin ne takaisin, läikkä oli kuitenkin yhä siellä. jostain syystä olin päättänyt, että olisi hyvä idea puhdistaa lasit höyryn avulla. keitin vettä vedenkeittimessä. Kun vesi oli valmista, kaadoin sen tupperware-astiaan ja pidin lasejani astian yläpuolella, koska höyryn piti puhdistaa tahra. tahra oli kuitenkin edelleen siellä. harmissani päätin jättää lasit astiaan, suljin sen ja päätin palata hakemaan ne viiden tai kymmenen minuutin kuluttua. Päädyin nukahtamaan. kun heräsin, nostin silmälasini, mutta linssi putosi suoraan ulos. nyt kun yritän laittaa niitä takaisin, linssi on liian suuri kehykseen ja putoaa ulos. minulla on huomenna koulua, enkä näe. edit: välimerkit ja kielioppi.</w:t>
      </w:r>
    </w:p>
    <w:p>
      <w:r>
        <w:rPr>
          <w:b/>
        </w:rPr>
        <w:t xml:space="preserve">Tulos</w:t>
      </w:r>
    </w:p>
    <w:p>
      <w:r>
        <w:t xml:space="preserve">silmälaseihini tuli tahra, yritin puhdistaa sen upottamalla ne kiehuvaan veteen. linssi on nyt liian suuri kehykseen, enkä näe.</w:t>
      </w:r>
    </w:p>
    <w:p>
      <w:r>
        <w:rPr>
          <w:b/>
        </w:rPr>
        <w:t xml:space="preserve">Esimerkki 7.1034</w:t>
      </w:r>
    </w:p>
    <w:p>
      <w:r>
        <w:t xml:space="preserve">Teksti: Minä ja ystäväni (joka valitti kurkustaan) olimme kävelemässä kotiin myöhäisillan 7/11-reissulta, ja kotimatkalla erään naisen vauvansa kanssa piti käyttää puhelintani soittaakseen poliisille pahoinpitelevää poikaystäväänsä vastaan. hän teki niin, ja sitten poliisi tuli. minä ja ystäväni seisoimme siinä katselemassa koko tapahtumaa, ja hän sanoi: "Menen sinne ja pyydän heitä katsomaan minua." Hän alkoi kävellä sinne, ja sanoin: "Älä tee sitä, olet kunnossa." Joten odotimme lisää ja ambulanssi naisen ja vauvan kanssa lähti ja heti kun he lähtivät ystäväni juoksi poliisipäällikön autolle ja alkoi puhua hänelle. menin sinne ystäväni sanoi, että he soittivat ambulanssin hänelle ja minulla ei ollut sanoja hänen narttuisuudelleen, joten odotin vain hänen kanssaan. ambulanssi tuli ja lääkintämiehet katselivat häntä ja he sanoivat, että heidät oli vietävä sairaalaan. sitten hän yritti vakuuttaa heille, etteivät he veisi häntä, mutta hän on alaikäinen eikä hänellä ollut valinnanvaraa ja he lähtivät hänen kanssaan. jatkoin sitten kotiin naureskellen, koska se oli silloin hauskaa, ja sitten hän soitti minulle periaatteessa itkien. hän sanoi tarvitsevansa kyydin, koska he eivät olisi antaneet hänen lähteä ilman kyytiä, joten hän rukoili minua hakemaan hänet. Annoin periksi, kun hän sanoi maksavansa bensan, täyden tankin bensaa, ja hakisin hänet tunnin päästä, kun aurinko nousee (olen vasta 16-vuotias, minulla on ajokortti, mutta en vieläkään osaa ajaa, kun on pimeää). menin siis hakemaan hänet sairaalasta, joka oli noin 30 kilometrin päässä, ja hän maksoi bensan, ja lähdin viemään häntä kotiin. sitten kävi ilmi, että hän ei ollut edes tarkistuttanut kurkkuaan, ja se vaivasi häntä yhä! joten kun jätin hänet kyydin ulkopuolelle, soitin torvea, jotta se herättäisi hänen vanhempansa, ja niin kävi, ja hänelle huudettiin.</w:t>
      </w:r>
    </w:p>
    <w:p>
      <w:r>
        <w:rPr>
          <w:b/>
        </w:rPr>
        <w:t xml:space="preserve">Tulos</w:t>
      </w:r>
    </w:p>
    <w:p>
      <w:r>
        <w:t xml:space="preserve">annoin ystäväni olla valtava ämmä ja aiheutin sen, että menetin yöni.</w:t>
      </w:r>
    </w:p>
    <w:p>
      <w:r>
        <w:rPr>
          <w:b/>
        </w:rPr>
        <w:t xml:space="preserve">Esimerkki 7.1035</w:t>
      </w:r>
    </w:p>
    <w:p>
      <w:r>
        <w:t xml:space="preserve">Teksti: perinteinen tämä ei tapahtunut tänään, no... osa siitä... tässä mennään: niin noin 1 vuosi sitten istuin pöydässä perheeni kanssa (myös laajennettu perhe, joten paljon ihmisiä puhuu kovaa) ja minä, joka olen nuorempi kuin useimmat ja ei myöskään humalassa olin selailin reddit. törmäsin viestiä, jossa kaikki äänestivät niin, että kun googletat comcastin, hakaristin kuva tuli esiin. tiedätte, mistä puhun. joten kun luin tämän nauroin hysteerisesti, mutta silloin 8-vuotias pikkusiskoni istui vieressäni ja näki hakaristin, jolle nauroin. hän kysyi, mikä se oli, ja luonnollisesti kerroin, että se oli kansainvälinen maailmanrauhan symboli. joo. kaikki oli hyvin, kunnes tänään siskoni näki aamulla uutisissa natsit (nyt 9-vuotias). nähdessään niiden kyltit ja paskat hän sai mieleen "kansainvälisen maailmanrauhan symbolin" ja alkoi piirtää sitä. koulussa. joo. joten vanhempani saivat puhelun, juttelivat siskoni kanssa (joka oli joutunut koulussa vaikeuksiin, koska oli kertonut useammalle lapselle, että hakaristi on "maailmanrauhan kansainvälinen symboli", mikä johti siihen, että useammat viattomat lapset piirsivät hakaristejä), ja ilmeisesti viimeisen vuoden ajan hän on luullut hakaristin tarkoittavan rauhaa. vanhempani kysyivät, mistä hän on saanut ajatuksen, ja sisko kertoi heille. Kirjoitan tämän sängyssä, kotiarestissa, sen jälkeen kun olin vahingossa (ja epäsuorasti) opettanut 3. luokalle, että hakaristien piirtäminen on hyvä asia. edit: selventääkseni, etten ole natsidit 2: wow, kiitos kaikista äänistä ja kommenteista! en odottanut, että tämä räjähtää näin! kaikille, jotka mainitsivat hakaristin alkuperän, yritin kertoa siitä vanhemmilleni, mutta he eivät uskoneet sitä... he luulevat, että minun tarkoitukseni oli opettaa hänelle, että se on natsisymboli. olen edelleen kotiarestissa.</w:t>
      </w:r>
    </w:p>
    <w:p>
      <w:r>
        <w:rPr>
          <w:b/>
        </w:rPr>
        <w:t xml:space="preserve">Tulos</w:t>
      </w:r>
    </w:p>
    <w:p>
      <w:r>
        <w:t xml:space="preserve">Kerroin pikkusiskolleni, että hakaristi on "maailmanrauhan kansainvälinen symboli", ja se kostautui minulle vuotta myöhemmin, kun hän opetti samaa asiaa kolmannella luokalla.</w:t>
      </w:r>
    </w:p>
    <w:p>
      <w:r>
        <w:rPr>
          <w:b/>
        </w:rPr>
        <w:t xml:space="preserve">Esimerkki 7.1036</w:t>
      </w:r>
    </w:p>
    <w:p>
      <w:r>
        <w:t xml:space="preserve">Teksti: tämä siis tapahtui juuri, ja olen bussissa kirjoittamassa tätä puhelimeeni. eilen illalla tätini ystävä jätti työpaikkansa. työ on 11 tuntia päivässä 6 päivää viikossa (absurdia, eikö?). market etsi jotakuta tuuraajaksi, joten samana iltana äitini kirjoitti minut töihin, johon suostuin. nopeasti eteenpäin, aloitan ensimmäisen työvuoroni kello 8 aamulla. tutustun joihinkin työkavereihini ovat rehellisiä, hulvattomia ja ahkeria ihmisiä. lounaalla, jonka paikka tarjoilee, istuimme esimieheni kanssa ja kommentoin, kuinka pitkiä työtunnit olivat. hän kertoi, että joku ravintolan yhteydessä olevassa herkkukaupassa työskentelee 7 tuntia 5 päivänä. yksi 17-vuotias työskentelee 2 tuntia päivässä. hän kertoi, että pomo on hyvä tyyppi. joten työskentelen hieman pidempään ja löydän pomon ja esittelen itseni ja haluan kysyä palkasta ja tunneista ja voisinko todellakin lyhentää omiani. esimieheni ei kuitenkaan kertonut minulle, että paikka on kokoaikainen, ei lyhyempiä tunteja, ja pomo kertoi minulle. hän kertoi, että hän voisi yrittää löytää toisen osa-aikaisen työntekijän, joka jakaisi tunnit, mutta siihen asti odottaisin kotona soittoa. vaikka yritin sanoa pomolleni, että halusin vain kysyä, hän sanoi, että hän puhuisi esimieheni kanssa. pari tuntia myöhemmin pomo tuli takaisin. hän maksoi minulle päivän ja lähdin kello 16.00. olen surullinen ja paniikissa siitä, olenko vain yksi ainoista keinoistani saada palkkaa, koska perheeni on taloudellisesti aika tiukassa paikassa.</w:t>
      </w:r>
    </w:p>
    <w:p>
      <w:r>
        <w:rPr>
          <w:b/>
        </w:rPr>
        <w:t xml:space="preserve">Tulos</w:t>
      </w:r>
    </w:p>
    <w:p>
      <w:r>
        <w:t xml:space="preserve">älä valita pitkistä työajoista.</w:t>
      </w:r>
    </w:p>
    <w:p>
      <w:r>
        <w:rPr>
          <w:b/>
        </w:rPr>
        <w:t xml:space="preserve">Esimerkki 7.1037</w:t>
      </w:r>
    </w:p>
    <w:p>
      <w:r>
        <w:t xml:space="preserve">Teksti: tänä aamuna olin purkamassa huonekaluja varastooni, joka sijaitsee kaksi kerrosta maan alla, taloyhtiöni autotallissa.laitoin hätäisesti viinijääkaapin yksikköön, suljin oven avaimellani ja juoksin autolleni siirtääkseni sen parkkipaikalle. heti autooni noustuani kuulen, mitä myöhemmin kuulen alumiinilistojen rapisevan, laskuportti oli jäänyt kiinni viinijääkaappiin.Jääkaappi on juuttunut oven alle, joten ryömin itse oven alle arvioidakseni vahinkoa. oven rulla näyttää olevan kunnossa, joten siirrän jääkaapin pois oven alta. ovi kaatuu alas. painan laitteen manuaalista ohituslaitetta avatakseni oven, mutta rullissa olevat vauriot olivat pahempia kuin luulin, ja ne olivat irronneet.Säilytämme varastossa työkaluja, joten minulla oli käytettävissäni vasara ja ruuvimeisseli, joilla pystyin irrottamaan yksittäisiä säleitä toisistaan ja lyömään säleet irti kiskoistaan, jotta pystyin kiipeämään tekemäni reiän yli. ei viiltoja, ei mustelmia, mutta olen nyt maksanut 1000 dollaria uudesta ovesta.</w:t>
      </w:r>
    </w:p>
    <w:p>
      <w:r>
        <w:rPr>
          <w:b/>
        </w:rPr>
        <w:t xml:space="preserve">Tulos</w:t>
      </w:r>
    </w:p>
    <w:p>
      <w:r>
        <w:t xml:space="preserve">ja panin itseni ansaan kuin sarjakuvahahmo.</w:t>
      </w:r>
    </w:p>
    <w:p>
      <w:r>
        <w:rPr>
          <w:b/>
        </w:rPr>
        <w:t xml:space="preserve">Esimerkki 7.1038</w:t>
      </w:r>
    </w:p>
    <w:p>
      <w:r>
        <w:t xml:space="preserve">Teksti: kotonani säilytämme suurimman osan ruoasta suuressa jääkaappi-pakastimessa. se on noin 2 metriä korkea, ja jääkaappiosa vie noin 2/3 laitteesta. noin 20 minuuttia sitten vanhempani lähtivät ulos, ja 15-vuotias minä ja kaksi veljeäni jäivät vastuuseen talosta. lähtiessään isäni mainitsi, että meillä oli ruuvipallojäätelöä, ja koska olin todella halukas, menin pakastimeen. tartuin kahvaan katsomatta ja nykäisin oven auki. muistakaa, tämä ei ole ovi; vain ovi... nyt, kun kahva on noin metrin korkeudella maasta, (melkein) 180-senttiseni jouduin kumartumaan, ja sen seurauksena näkökenttäni meni lattialle ja pitkät hapsuni estivät näköni siitä, minne käteni oli menossa. jääkaapin oven kahva on vain noin sentin verran pakastimen kahvaa ylempänä ja tuntuu täsmälleen samalta, joten ajattelematta tartuin jääkaapin oveen, joka oli aivan pääni edessä. koska pakastimen ovi joskus jäätyy, avasin sen todella lujaa ja sen seurauksena iskin massiivisen oven päähäni kalloa tärisyttävällä voimalla, jolloin minulta meni seitsemän kelloa nurin. Lisäksi se, että ovea peitti irtopurkkien hyllyt, aiheutti korviahuumaavan äänen. oven isku ja purkkien melu yhdessä saivat minut kaatumaan lattialle, sekaisin ja sokissa. kaikki nauroivat mahtavalle taitamattomuudelleni, ja tunsin itseni täysin tyhmäksi, mutta ainakin sain siitä maukasta jäätelöä ja purukumia.</w:t>
      </w:r>
    </w:p>
    <w:p>
      <w:r>
        <w:rPr>
          <w:b/>
        </w:rPr>
        <w:t xml:space="preserve">Tulos</w:t>
      </w:r>
    </w:p>
    <w:p>
      <w:r>
        <w:t xml:space="preserve">tartuin vahingossa väärään ovenkahvaan, mikä johti siihen, että tuhosin hetkessä aistini ja arvokkuuteni. en ole fiksu mies.</w:t>
      </w:r>
    </w:p>
    <w:p>
      <w:r>
        <w:rPr>
          <w:b/>
        </w:rPr>
        <w:t xml:space="preserve">Esimerkki 7.1039</w:t>
      </w:r>
    </w:p>
    <w:p>
      <w:r>
        <w:t xml:space="preserve">Teksti: niin minä ja jotkut kaverit oli juhlat ja kun kaikki lähti joukko meistä jatkoi juomista ja jotkut nukahti. hyvin menin irrottaa "ystäväni" puhelin, joka oli nukkumassa, jotta voisin ladata omani, koska hänen oli 100%. päätyi nähdä tekstiviestin toinen yksi meidän "ystävät" sanoi "vihaan op" op on minulle. olen kännissä ja tuntuu petetty.</w:t>
      </w:r>
    </w:p>
    <w:p>
      <w:r>
        <w:rPr>
          <w:b/>
        </w:rPr>
        <w:t xml:space="preserve">Tulos</w:t>
      </w:r>
    </w:p>
    <w:p>
      <w:r>
        <w:t xml:space="preserve">menin lataamaan puhelintani ja huomasin, että ystävä ei olekaan ystävä.</w:t>
      </w:r>
    </w:p>
    <w:p>
      <w:r>
        <w:rPr>
          <w:b/>
        </w:rPr>
        <w:t xml:space="preserve">Esimerkki 7.1040</w:t>
      </w:r>
    </w:p>
    <w:p>
      <w:r>
        <w:t xml:space="preserve">Teksti: joten tämä tapahtui noin kaksi viikkoa sitten, mutta olen hyvin uusi redditissä, joten olen vihdoin päättänyt, että haluan osallistua kaaokseen ja kauneuteen, joka on tämä sivusto.No, noin kaksi viikkoa sitten autoin isääni ympäri taloa ja päätin puhdistaa kourut, koska niitä ei ollut tehty vuosiin. aloitin kourut aivan autotallin yläpuolella ja olin edistynyt melko hyvin, vaikka oli katkeran kylmä - asun Virginiassa - ja tein kaiken työn yksin. se, että olin yksin, on tarinan avain. tikkaat oli työnnetty kattoa vasten aivan kourujen alapuolelle, koska en halunnut vahingoittaa itse kouruja painamalla painoani niiden päälle. paras arvaukseni on, että tikkaat olivat liian matalassa kulmassa ja maa oli märkä, ja tikkaat yhtäkkiä vain sinkoutuivat jalkojeni alta. muistan äkillisen painottomuuden tunteen, ja sitten muistan, että iskeydyin maahan. kovaa. helvetin kovaa. naamalleni. jep, laskeuduin naama edellä asfaltille. heti, ainoa asia mitä voin tehdä on hokea "ow, ow, ow, ow, ow" uudestaan ja uudestaan. alan nousta istumaan ja näen veren kerääntyvän maahan jo nyt ja tunnen täysin sietämätöntä kipua, joka piikittää oikeassa polvessani siinä määrin, että tuntuu kuin minua olisi ammuttu. Alan hitaasti tajuta vammojeni laajuuden ja päätän, että minun on päästävä sairaalaan ja nopeasti. Otan puhelimeni esiin ja soitan äitipuolelleni, joka on sisällä talossa, ja hän juoksee ulos, ja hänen ensimmäiset sanansa kulman takaa tullessaan ovat: "Voi paska, tämä on paha." Ei kovin lohduttava lause kuulla juuri sillä hetkellä. hän soittaa isälleni, joka tulee kotiin töistä, ja me kaikki lähdemme sairaalaan. pohjimmiltaan, käärin tarinan loppuun, päädyin 7 tikillä leukaani, 3 tikkiä päähäni, 4 takaraivooni, koska kun osuin maahan, pääni napsahti taaksepäin ja naulautui tiiliseinän kulmaan. edit: minulla on kuvia, mutta en tiedä, miten ne lisätään viestiin. vähän apua olisi tervetullutta.</w:t>
      </w:r>
    </w:p>
    <w:p>
      <w:r>
        <w:rPr>
          <w:b/>
        </w:rPr>
        <w:t xml:space="preserve">Tulos</w:t>
      </w:r>
    </w:p>
    <w:p>
      <w:r>
        <w:t xml:space="preserve">pystytti tikkaat väärin ja söi ne kasvot edellä asfalttiin ja sai kertoa noloa tarinaa seuraavat kaksi viikkoa haavojen parantuessa.</w:t>
      </w:r>
    </w:p>
    <w:p>
      <w:r>
        <w:rPr>
          <w:b/>
        </w:rPr>
        <w:t xml:space="preserve">Esimerkki 7.1041</w:t>
      </w:r>
    </w:p>
    <w:p>
      <w:r>
        <w:t xml:space="preserve">Teksti: tifu-muodossa tämä ei ollut tänään, vaan muutama vuosi sitten joulun aikaan. meillä oli firman joulujuhlat ja koska työskentelen perheen kanssa, äitini oli myös paikalla. perheeni naiset pitävät kovasti viinistä, ja koska meillä oli hyvä vuosi, sitä virtasi vapaasti. söimme hienon illallisen ja sitten aloimme vetää viinaa. jossain vaiheessa muistan jopa liekehtivän sambukan. Äitini antoi minulle kyydin kotiin, koska en asu kaukana hänestä. tiedän, että meidän olisi pitänyt ottaa taksi, ja kun otetaan huomioon, että hän soitti minulle aamulla pyytääkseen anteeksi, että oli jättänyt minut ravintolaan, kumpikaan meistä ei ajatellut selkeästi. kotimatkalla minulla ja äidilläni oli yhteinen hetki, en muista, mistä puhuimme, mutta ilon kyyneleet valuivat pitkin kasvojani, kun kompuroin asuntoni ovesta sisään. sanoin miehelleni epäselvästi: "Voi kulta, minulla oli paras keskustelu äitini kanssa. meillä oli juuri nyt yhteenkuuluvuuskokemus, etkä ikinä tiedä, miltä se tuntuu..." Hän tuijotti minua kuin olisin potkaissut häntä kasvoihin. koska tiesin hyvin, että hänen äitinsä kuoli hiljattain, ainoa asia, jonka keksin sanoa, oli: "duuuude, olen niin pahoillani!".". ukko ei vain nauranut sille, vaan sanoi tietävänsä, että olin vilpittömästi pahoillani, koska kutsuin häntä duudeeksi. hän jopa pidätteli hiuksiani, kun oksensin ämpärillisen viiniä, sambukaa ja ihanaa karitsanpaistia. ilmeisesti karitsanliha ei ole kovin hyvää tulossa, ja tuona iltana sain tietää, että ukko on myötätuntoinen oksennuttaja.</w:t>
      </w:r>
    </w:p>
    <w:p>
      <w:r>
        <w:rPr>
          <w:b/>
        </w:rPr>
        <w:t xml:space="preserve">Tulos</w:t>
      </w:r>
    </w:p>
    <w:p>
      <w:r>
        <w:t xml:space="preserve">muistutti aviomiestä, että hänen äitinsä oli kuollut, ja oksensi sitten.</w:t>
      </w:r>
    </w:p>
    <w:p>
      <w:r>
        <w:rPr>
          <w:b/>
        </w:rPr>
        <w:t xml:space="preserve">Esimerkki 7.1042</w:t>
      </w:r>
    </w:p>
    <w:p>
      <w:r>
        <w:t xml:space="preserve">Teksti: pitkä tarina lyhyesti: meillä oli vain kylmää vettä asuntolassamme muutaman päivän ajan, joten soitin putkimiehelle. edellisenä iltana olimme juoneet rankasti viinaa ystävien kanssa. putkimies tuli aamulla ja minulla oli elämäni krapula, vannon, että halusin kuolla, tunsin itseni niin sairaaksi. kun hän oli kylpyhuoneessa korjaamassa lämminvesivaraajan, se vain paheni. hän teki työtään, enkä pystynyt pitämään sitä enää. juoksin vessaan ja oksensin niin kuin en koskaan ennen. vitun niagara falls. noin minuutin putkeen. kun olin lopettanut, käännyin ympäri ja hän katsoi minua kiusallisimmin kuin koskaan ennen. katsoin häntä ja sanoin "uuuhm, anteeksi" ja lähdin huoneesta. elämäni noloin hetki. hän ei sanonut sanaakaan, korjasi lämmittimen ja lähti asuntolasta. ainakin meillä on taas lämmintä vettä.</w:t>
      </w:r>
    </w:p>
    <w:p>
      <w:r>
        <w:rPr>
          <w:b/>
        </w:rPr>
        <w:t xml:space="preserve">Tulos</w:t>
      </w:r>
    </w:p>
    <w:p>
      <w:r>
        <w:t xml:space="preserve">Oksensin vessanpönttöön, kun putkimies oli kylpyhuoneessa. Olen pahoillani...</w:t>
      </w:r>
    </w:p>
    <w:p>
      <w:r>
        <w:rPr>
          <w:b/>
        </w:rPr>
        <w:t xml:space="preserve">Esimerkki 7.1043</w:t>
      </w:r>
    </w:p>
    <w:p>
      <w:r>
        <w:t xml:space="preserve">Teksti: tämä tapahtui itse asiassa vuoden aikana, ja viestit hakkeroinnista ovat muistuttaneet minua tästä. viime vuonna aloitin vihdoin ib:n (woohoo silloin, ihatemylife.exe nyt :d), ja päätin ottaa taloustiedettä. nyt taloustiedettä opetti opettaja, joka opetti sekä ib:n taloustiedettä että tavallista tietojenkäsittelytiedettä. tämän seurauksena kaikki luokkamme olivat tietokoneluokassa, ja jokaisella meillä oli käytössämme tietokone.Niille onnekkaille, jotka pääsivät lukiosta ennen lanschoolin uutta aikaa, sanottakoon, että se on periaatteessa (todella kehittynyt) ohjelmisto, joka on suunniteltu niin, että opettajat voivat hallita täysin luokan tietokoneita (itse asiassa verkkoa, mutta kouluni lukitsi sen porttikohtaisesti). **vihasin** lanschoolia, en välittänyt niinkään siitä, että minua mahdollisesti tarkkailtiin ja että kaikki näppäinpainallukseni kirjattiin ylös (en koskaan kirjautunut sähköpostiini koulun tietokoneilla tai muuhun salasanaan liittyvään). Ei, vihasin sitä, että opettajani saattoi napin painalluksella lukita hiireni ja näppäimistöni ja laittaa näytölle mitä tahansa hän halusi. kokeilin lukuisia näppäinyhdistelmiä. ctrl+alt+del toimi, mutta en voinut tehdä mitään, koska taskmanager oli poissa käytöstä oppilaiden tietokoneissa. alt+f4 ei tehnyt mitään, eikä alt+tab. joskus lokakuussa huomasin, että pystyin ajamaan ladattuja .exe-ohjelmia. latasin heti process explorerin ja poistin lanschool.exe-prosessin joka kerta, kun kirjauduin sisään. minua ei enää pakotettu lukemaan oppikirjaa ruudulta opettajan tahdissa (joko liian nopeasti minulle tai liian hitaasti. idk, olen outo), nyt pystyin selaamaan internetiä, lukemaan oppikirjaa omaan tahtiini tai tekemään mitä tahansa halusin. olisin voinut lopettaa tähän. marraskuun alussa tein merkittävän löydön. yksi kirjaston tietokoneista oli sikäli sekaisin, että siinä oli täysin oletusarvoinen työpöytä (normaalisti ne on personoitu omilla tiedostoilla ja vastaavilla). kukaan ei käyttänyt tätä työpöytää, koska sillä ei voinut tehdä paikallisia töitä. huomasin kuitenkin, että tämä oli ainoa tietokone, jolla pääsin käsiksi c:/-asemaan. latasin helvetin nopeasti koko lanschool-kansion dropboxiini, jotta voisin selvittää, mitä voisin tehdä sillä.Voi, mahdollisuudet olivat loputtomat! sillä lataamassani tiedostossa oli myös teacher.exe. nyt pystyin lukitsemaan minkä tahansa tietokoneen halusin, näyttämään viestin, lähettämään ruutuni, sotkemaan suoraan heidän ruutuaan käyttämällä sisäänrakennettua tiimikatseluprosessin kaltaista prosessia. helvetti, pystyin kytkemään oman näppäimistöni pois päältä jonkun toisen ruudun katselun rajoissa niin, että he eivät tienneet minun katselevan! olisin voinut lopettaa tähän. seuraavalla tunnilla sammutin student.exe:n ja käynnistin teacherin.exe. se todella toimi! pelleilin sen kanssa kevyesti vähän aikaa. en koskaan mennyt lähellekään tietokoneita, jotka olivat opettajan suorassa näkyvyydessä, enkä koskaan pelleillyt kenenkään kanssa, joka oli tosissaan töissä tai jonka kanssa en puhunut. tämä oli melko harmitonta pelleilyä. kerroin opettajalleni siitä, mitä pystyin tekemään pelinkehityskerhon kokouksessa (olimme hyvissä väleissä hänen kanssaan). seuraavalla lukukaudella minulle ei tapahtunut mitään. tajusin sen vasta, kun kirjauduin sisään syyskuun alussa.... koulu osti viimeisimmän lanschool-buildin. en voi enää ottaa käyttöön mitään exejä, joita ei ole hyväksytty manuaalisesti. olen luonut henkilökohtaisen helvettini olemalla liian luottavainen. nyt minun on pakko katsoa tylsää vanhaa lähetysruutua oppikirjassa, jonka voisin helposti lukea itsekin. no, minun on kai vain odotettava seuraavat kuukaudet toukokuuhun asti! edit: muistin juuri, että he päivittivät jumalan pc:n. en pääse sieltä käsiksi c:/:iin :(</w:t>
      </w:r>
    </w:p>
    <w:p>
      <w:r>
        <w:rPr>
          <w:b/>
        </w:rPr>
        <w:t xml:space="preserve">Tulos</w:t>
      </w:r>
    </w:p>
    <w:p>
      <w:r>
        <w:t xml:space="preserve">hyödyntää lukitus-ohjelmisto, kertoi opettajalle voisin ulos luottamuksesta ja hauskaa, nyt en voi hyödyntää uutta versiota.</w:t>
      </w:r>
    </w:p>
    <w:p>
      <w:r>
        <w:rPr>
          <w:b/>
        </w:rPr>
        <w:t xml:space="preserve">Esimerkki 7.1044</w:t>
      </w:r>
    </w:p>
    <w:p>
      <w:r>
        <w:t xml:space="preserve">Teksti: tänä aamuna menin kiipeilemään ystävieni kanssa paikalliselle boulderointikuntosalille, joka niille, jotka eivät tunne sitä, on lähinnä lyhyempiä kallioseiniä, joissa on turvaköysien sijasta jättimäinen matto, joka auttaa sinua olemaan kuolematta (kävi ilmi, että mun mokani oli tarpeeksi vaisu ollakseni riippumaton tästä potentiaalisesta vaarasta). saimme juuri päätökseen viimeisen lukioviikkomme, ja pääsimme paikalle juuri kun se avattiin - minä olin huonokuntoinen ystävä, joka oli mukana innokkaiden kiipeilijöiden kanssa. Kiipeily on ilmeisesti yksi niistä urheilulajeista, jotka hajottavat sinut rakentaakseen sinut takaisin, ja koska en ollut käynyt vuoteen, aloin heti kerätä naarmuja ja kovettumia, ja vedin kinkkua narusta tehdäkseni vielä selvemmäksi, kuinka huonokuntoinen olen (vain kaksi kiipeilyä takana). Älkää käsittäkö minua väärin, minulla oli hauskaa, ja mielestäni kalliokiipeily on kuntoilumuoto, joka on sata kertaa miellyttävämpi kuin kuntosaliharjoittelu, mutta se repii sinut kappaleiksi. joten kiivettyäni tuskallisen menestyksekkäästi muutamilla jokseenkin vaikeilla seinillä otin ystävieni neuvon ja kokeilin tätä vaikeampaa rataa. Tunsin itseni taitavaksi ja aloin luottavaisesti kiipeämään sen vaakasuoraa polkua, jossa oli useita jalkakahvoja, jotka olivat 1 ft irti maasta ja johtivat pystysuoraan osaan. kestin vain minuutin, ennen kuin käteni lipsahti irti naurettavan hankalasta kädestä kiinni pitävästä nupista ja siirsin kaiken painoni toiseen nuppiin, joka sattui leikkaamaan kyynärpääni, kun putosin metrin verran lattialle. yhtäkkiä tunsin, kuinka laava nielaisi etukahvani, kun nuppi iskeytyi hassuun luuhun niin kovaa, että siitä tuli äänekäs pam. makasin vain siinä katuen elämäni päätöksiä, kun tulipalo ja pistelevä puuduttava tunne levisi koko käsivarteeni. reilun minuutin kyynelten tukahduttamisen jälkeen onnistuin nostamaan itseni takaisin ylös, ja polttava tunne laantui hetken kuluttua, mutta ei pistelevä puuduttava osa... noin 12 tuntia myöhemmin käsivarteni tuntuu edelleen hassulta, ja pelkään, että saatan olla pysyvästi hassun luun tuntemuksessa. päivitys: se ei ole parantunut 24 tuntia myöhemmin, ja minua on neuvottu käymään lääkärissä, joten aion tehdä sen tänään.</w:t>
      </w:r>
    </w:p>
    <w:p>
      <w:r>
        <w:rPr>
          <w:b/>
        </w:rPr>
        <w:t xml:space="preserve">Tulos</w:t>
      </w:r>
    </w:p>
    <w:p>
      <w:r>
        <w:t xml:space="preserve">menin kiipeilemään, kaaduin, löin hassun luuni erittäin kovaa, ja se tuntuu vieläkin hassulta 12 tuntia myöhemmin, ja luulen, että minun on ehkä harkittava amputaatiota.</w:t>
      </w:r>
    </w:p>
    <w:p>
      <w:r>
        <w:rPr>
          <w:b/>
        </w:rPr>
        <w:t xml:space="preserve">Esimerkki 7.1045</w:t>
      </w:r>
    </w:p>
    <w:p>
      <w:r>
        <w:t xml:space="preserve">Teksti: tämä tapahtui juuri 30 minuuttia sitten 😆so minä ja tyttöystäväni olemme pappasitosissa illallisella, ja yksi tai kaksi pari margaritaa.minulla oli minun rayban aurinkolasit istuu pöydällä pois sivussa illallisen aikana.hän ja minä tulimme omilla autoilla.Illallisen jälkeen nousin hänen autoonsa juttelemaan ja hengailemaan. muutaman minuutin kuluttua menin autolleni ja olin lähdössä, kun muistin aurinkolasini. ajattelin, että voi paska, jätin ne pöydälle! juoksin hakemaan ne, koska ne ovat noin 300 dollarin aurinkolasit. tarjoilija ei tiennyt niistä mitään.Emännät edessä eivät tienneet siitä mitään. pyysin manageria, eikä hän auttanut minua. hän sanoi "sir, jätitte lasit, emme ole vastuussa". kyllä, jätin ne, mutta se ei tarkoita, että kenelläkään olisi vapaat kädet ottaa ne ja saada ne vapaasti. jonkin ajan kuluttua (ja margaritojen takia) suutuin ja aloin kertoa tarjoilijalle, että kun lähdemme, on yksi tai kaksi ihmistä, jotka siivoavat pöydän ja tietäisivät mitä tahansa siitä, mitä laseille tapahtui, kun nousimme ylös, ja että hän on yksi heistä. tarjoilija sanoo ettei tiedä asiasta mitään ja menee takaisin kassalleen. alan suuttua ja sanon tarjoilijalle että nauttikaa laseistani. ne ovat 300 dollarin arvosta, teillä ei ole mitään ongelmaa nauttia niistä.ryntään ulos ja kävelen etuosassa olevien emäntien ohi ja sanon heille: "työntekijänne varastivat lasini". he sanovat huomattavan loukkaantuneina: "kuinka epäkohteliasta, kukaan ei varastanut lasejanne". sanon, että haistakaa vittu, joku varasti lasini, ja ryntään ulos. juuri silloin tyttöystäväni lähettää minulle tekstiviestin ja kertoo, että jätin lasini hänen autoonsa. loli, en taida koskaan enää palata pappasitosiin.edit: haluaisin aloittaa tämän mainitsemalla, että tällainen on hyvin epätavallista minulle. minulla on hyvin harvoin sellainen ajattelutapa, että välitän aineellisista asioista, mutta nämä aurinkolasit ovat kalliit, ja tyttöystäväni oli hankkinut ne minulle syntymäpäivälahjaksi, joten ne eivät olleet aivan kertakäyttöiset.  syytän osittain margaritoja, ja osittain sitä, että olen vihainen itselleni siitä, että olin niin huolimaton, kun (kuten silloin luulin) jätin lasit pöydälle. tiedän, ettei mikään näistä oikeuta tekojani, nauran vain lammasmaisesti itselleni 😁.</w:t>
      </w:r>
    </w:p>
    <w:p>
      <w:r>
        <w:rPr>
          <w:b/>
        </w:rPr>
        <w:t xml:space="preserve">Tulos</w:t>
      </w:r>
    </w:p>
    <w:p>
      <w:r>
        <w:t xml:space="preserve">hukkasin aurinkolasini, mutta todellisuudessa ne eivät olleetkaan hukassa siinä paikassa, jossa luulin hukanneeni ne.</w:t>
      </w:r>
    </w:p>
    <w:p>
      <w:r>
        <w:rPr>
          <w:b/>
        </w:rPr>
        <w:t xml:space="preserve">Esimerkki 7.1046</w:t>
      </w:r>
    </w:p>
    <w:p>
      <w:r>
        <w:t xml:space="preserve">Teksti: niin, tämä tifu tapahtui hieman yli viikko sitten. vaimoni ja minä jaamme kalenterit niin, että hän tietää, kun olen matkoilla tai minulla on tärkeitä tapaamisia töissä tai vain yleensä jakaa tärkeitä päivämääriä perheen tapahtumien ympärillä. sain hiljattain selville, että voisin matkustaa töihin ulkomaille ja laitoin sen kalenteriini "alustavana matkana" tämä on siinä, missä polttoaine tapahtuu. matka on pari päivää hänen b-päivänsä jälkeen ystävänpäivän ympärillä ja viikonloppuna. laitoin kalenteriin "mahdollisen reissun" ilman muita selityksiä. En merkinnyt sitä työhön liittyväksi tai mitään. laitoin sen vain kalenteriini heti kun kokoukseni loppui ennen kuin ehdin kertoa hänelle. hän soittaa työpöydälleni (olemme samassa yrityksessä töissä) innoissaan: "mikä tämä matka kalenterissa on?". murskaan heti hänen toiveensa ja unelmansa, koska kerron, että se on työhön liittyvä. hän luuli, että se oli yllätysmatka, jolla menisimme jonnekin hänen syntymäpäivänään ja ystävänpäivänä. jouduin pyytämään anteeksi, ja nyt minusta tuntuu, että minun pitäisi keksiä jotain suurta hänelle tänä vuonna.</w:t>
      </w:r>
    </w:p>
    <w:p>
      <w:r>
        <w:rPr>
          <w:b/>
        </w:rPr>
        <w:t xml:space="preserve">Tulos</w:t>
      </w:r>
    </w:p>
    <w:p>
      <w:r>
        <w:t xml:space="preserve">vaimoni ja minä jaamme kalenterin. lähetin matkan ilman selitystä. murskasin hänen toiveensa ja unelmansa, kun kerroin, että se oli työmatkalla. a.</w:t>
      </w:r>
    </w:p>
    <w:p>
      <w:r>
        <w:rPr>
          <w:b/>
        </w:rPr>
        <w:t xml:space="preserve">Esimerkki 7.1047</w:t>
      </w:r>
    </w:p>
    <w:p>
      <w:r>
        <w:t xml:space="preserve">Teksti: ok....sigh.....missä aloittaisin tämä kaikki alkaa muutaman kuukauden takaa, mutta eilinen vei kakkua. pohjimmiltaan luin erään toisen tifun tytöstä, joka huomasi, että hänen miehensä kätkee meikkejä matkatavaroihinsa ja tykkää kokeilla......ja se on juuri sitä, mitä olen käynyt läpi, mutta pahempaa. nyt yleensä vain väijyn redditissä enkä koskaan kommentoi, mutta minun oli pakko kirjoittaa tänne, koska en tiedä, mitä tehdä.okei, eli olemme olleet yhdessä 5 vuotta ja olemme kihloissa. eräänä päivänä tulin lauantaina töistä aikaisin kotiin ja hän lukitsi itsensä kylpyhuoneeseen. laittoi suihkun päälle ja oli siellä tavallista pidempään. kun hän tuli ulos, huomasin, että hänellä oli eyelinerin jäänteitä silmiensä ympärillä, mutta hän ei onnistunut saamaan sitä pois. se oli melko ilmeistä. se oli minulle valtava shokki, mutta en sanonut mitään. annoin asian olla ja kysyin häneltä epäsuorasti, mitä hän teki sinä päivänä, ja hän periaatteessa peitti jälkensä (pyykkiä pestiin, imuroitiin ja ruohoa leikattiin). seuraavien päivien aikana aloin penkoa rivitaloasuntoa ja löysin pieniä johtolankoja sieltä sun täältä. Kääre renkaiden korvakoruja. toinen heitti kääre peittää, jne. lopulta aloin tarkistaa internet-historiaa ja löysin hän on osaksi tranny vids ja tavallaan laittaa 2 ja 2 yhdessä. nyt se tässä vaiheessa, olin enimmäkseen vain utelias. olen ollut bi pitkään ja jopa sotki ympäriinsä muiden tyttöjen kun aloin seurustella minun sulhaseni. Meillä oli avoin suhde ensimmäisen vuoden ajan. joten jos joku on ennakkoluuloton, se olen minä. pudotin pieniä vihjeitä sinne tänne, mutta hän ei koskaan uskonut niihin ja vastasi vain tietämättömänä. eteenpäin eiliseen. hän oli perheensä kanssa, minä jäin kotiin ja kaivoin koko paikan ylös, kun lopulta löysin hänen "kätkönsä". se oli addicissa jätesäkkeihin käärittynä. kokonainen reppu täynnä korkokenkiä, stringejä, tiukkoja hameita, sukkahousuja, meikkejä, tekokynsiä ja -liimaa, peruukkeja jne. .....fucking jackpot!!!!!nappasin sen sieltä pois ja toin alas. soitin hänelle saadakseni selville hänen eta:nsa. hän oli grillaamassa siskonsa luona (jonka kanssa en tule erityisen hyvin toimeen. hän on vähän outo ja valittaa koko ajan). tyhjennä sisältö, löydän muutaman transdvd:n, ja kaksi falloslelua. toinen on aivan valtava, toinen keskiverto, plus muistitikku. pistä muistitikku sisään, ja sen lisäksi, että löydän joukon kuvia itsestään "pukeutuneena", löydän kaksi videota sulhasestani, täysin pukeutuneena meikkipipoineen ja kaikkineen, tekemässä itseään lelun kanssa itse loppuun. onneksi se oli se pienempi......sigh. joka tapauksessa, luulin olevani ennakkoluuloton, mutta nuo videot vievät mennessään ja tässä vaiheessa moni asia käy järkeen. jotkut tekosyyt, asioiden piilottelu jne. en vain tiedä mitä tehdä ja mitä sanoa, jos mitään. rakastan häntä todella ja hän on minulle mahtava niin monella tasolla.</w:t>
      </w:r>
    </w:p>
    <w:p>
      <w:r>
        <w:rPr>
          <w:b/>
        </w:rPr>
        <w:t xml:space="preserve">Tulos</w:t>
      </w:r>
    </w:p>
    <w:p>
      <w:r>
        <w:t xml:space="preserve">sain sulhaseni kiinni silmänrajauskynästä, jota hän ei pessyt pois. nuuskin hieman ja löysin hänen crossdressing-reppunsa (jossa oli 2 aikuisten fallista lelua) ja muistitikun, jossa oli hänen tekemiään videoita, joissa hän "tekee" itsensä valmiiksi.</w:t>
      </w:r>
    </w:p>
    <w:p>
      <w:r>
        <w:rPr>
          <w:b/>
        </w:rPr>
        <w:t xml:space="preserve">Esimerkki 7.1048</w:t>
      </w:r>
    </w:p>
    <w:p>
      <w:r>
        <w:t xml:space="preserve">Teksti: niin tänään minä vittu. ei yksi huomannut kukaan tiesin (luojan kiitos), mutta vittu ylös kuitenkin. olin heräsi ystävä Skotlannissa, joka kiked minua 3am est, joka on noin 8am hänelle. ennen kuin heräsin, minulla oli bj unta (tapahtuu toisinaan, ei koskaan johtaa seuraavaan). Nyt juttelemme ja hän lähtee kouluun, joten nukahdan taas samaan uneen. tässä kohtaa tulee vittuilu. aivoni, jotka ovat kiimaiset teini-aivot, päättävät laajentaa unen hieman pidemmälle täysimittaiseksi seksiuneksi. ja uni.... karkaa mielestä ja ampuu todellisuuteen... ampuu sen suoraan lempiboksereihini... herään erittäin hyvään oloon ja kovaan seisokkiin. sitten tajusin, että tuo tunne oli orgasmi. vahinko oli tuhoisaa. en riskeerannut roskakoria, vaan heitin spermalla läpimärkät bokserit ikkunasta ulos.... tänään mokasin. mokasin mielialani. mokasin aamuni. ja mokasin lempibokserini... jälkikäteen ajateltuna tämä olisi voitu estää petaamalla sänky eikä nukkumalla paljaalla, mukavalla, ylellisellä patjalla.  /u/shitbaggins tl;dr: til what a wet dream is</w:t>
      </w:r>
    </w:p>
    <w:p>
      <w:r>
        <w:rPr>
          <w:b/>
        </w:rPr>
        <w:t xml:space="preserve">Tulos</w:t>
      </w:r>
    </w:p>
    <w:p>
      <w:r>
        <w:t xml:space="preserve">Pissasin housuihini. En mihin tahansa housuihin, vaan lempihousuihini.</w:t>
      </w:r>
    </w:p>
    <w:p>
      <w:r>
        <w:rPr>
          <w:b/>
        </w:rPr>
        <w:t xml:space="preserve">Esimerkki 7.1049</w:t>
      </w:r>
    </w:p>
    <w:p>
      <w:r>
        <w:t xml:space="preserve">Teksti: niin tämä tapahtui itse asiassa eilen, mutta joka tapauksessa... työskentelen ravintolassa ja teen togo-ruokaa. kun vieras sanoo kiitos tai jotain sellaista, sanon yleensä, että olet tervetullut. viime aikoina olen muuttanut sen ei ole ongelma. en ole varma miksi, pidän vain sen äänestä. joka tapauksessa, olen pussittamassa erään naisen ruokaa, ja hän sanoi kiitos ja pyysi lautasliinoja. Yritin sanoa jotakin tyyliin "joo, ei mitään ongelmaa, ja ole hyvä." Jotenkin sekoitin nuo kaksi sanaa ja sanoin "joo, sinun ongelmasi." Menin sitten hakemaan lautasliinoja (yleensä ne ovat aivan takanani, mutta ne olivat loppuneet, joten kävelin keittiöön hakemaan lisää). tajusin muutaman askeleen keittiöön mentyäni, että olin juuri sanonut hänelle, että lautasliinojen etsiminen oli hänen ongelmansa, ja olin kävelemässä pois hänen luotaan. käännyin heti ympäri, ja hän näytti vihaiselta. selitin tilanteen ja sanoin, kuinka pahoillani olin ja että se oli vain kielivirhe. hän alkoi lopulta nauraa, mutta eräs työtoverini näki minut myös ja katsoi minua täysin epäuskoisena. mutta sen sijaan, että hän olisi jäänyt katsomaan tilanteen loppua, hän kertoi myöhemmin johtajalle sinä iltana, ja minun piti selittää hänelle, että kyseessä oli vain sanojen sekaannus. hahaha. ei hyvä tapa saada kieli sekaisin.</w:t>
      </w:r>
    </w:p>
    <w:p>
      <w:r>
        <w:rPr>
          <w:b/>
        </w:rPr>
        <w:t xml:space="preserve">Tulos</w:t>
      </w:r>
    </w:p>
    <w:p>
      <w:r>
        <w:t xml:space="preserve">Sekoitin "ole hyvä" ja "ei ongelmaa" "sinun ongelmaasi" ja lähdin kävelemään pois hakemaan sitä, mitä hän halusi, mutta hänestä näytti siltä, että sanoin "ei käy" ja lähdin kävelemään pois.</w:t>
      </w:r>
    </w:p>
    <w:p>
      <w:r>
        <w:rPr>
          <w:b/>
        </w:rPr>
        <w:t xml:space="preserve">Esimerkki 7.1050</w:t>
      </w:r>
    </w:p>
    <w:p>
      <w:r>
        <w:t xml:space="preserve">Teksti: tämä tapahtui viime yönä, kun olin menossa nukkumaan.Aloitan asiat sanomalla, että minulla on hyvin litteät jalat, mikä aiheuttaa nilkkani ja polveni menevät sisäänpäin. jos polveni tai nilkkani ärsyttävät minua, halkaisen ne, ja ne tuntuvat paremmilta jonkin aikaa. joka tapauksessa, makasin sängyssä viime yönä yrittäen nukahtaa, mutta en vain pystynyt. polveni olivat todella kipeät tuolloin, joten miksi en yrittäisi halkaista niitä. vasen polvi ensin, otan kiinni nilkkaani ja vedän sitä kohti reittä.... *halkeama*... kaikki menee hyvin. seuraava polvi. sama menettely kuin edellisessä; mutta tällä kertaa ei halkeamaa. yritän uudestaan, ei vieläkään halkeamaa. yritän uudestaan, mutta tällä kertaa siirrän myös alaraajani sisäänpäin (tämä toimii, kun toinen tekniikka ei toimi). tällä hetkellä polveni ei tunnu yhtään paremmalta, joten päätän kokeilla jotain uutta. vedän taas alaraajani kohti reittä, mutta tällä kertaa vedän sitä myös ulospäin, sivulle. kuulen kovan poksahduksen, jota seuraa pistävä kipu polveni alueella. päätän, että olen kunnossa ja yritän nukkua sen pois.Voi pojat, olin väärässä. tänä aamuna sängystä noustessani tunnen oikeassa polvessani kiristystä. normaalisti polveni murtuisi, kun näin tapahtuu, mutta ei, se sattuu nyt helvetin kipeästi. nilkuttelen vessaan käydäkseni aamupaskassa ja huomaan, että polveni on aika turvonnut. Olen 90-prosenttisen varma, että kun yritin murskata polveni, sijoiltaan polveni melko pahasti, tein jotain lcl:lle ja pamautin sen takaisin paikalleen. Olen nilkuttanut ympäri kotiani koko päivän. hauskaa aikaa...</w:t>
      </w:r>
    </w:p>
    <w:p>
      <w:r>
        <w:rPr>
          <w:b/>
        </w:rPr>
        <w:t xml:space="preserve">Tulos</w:t>
      </w:r>
    </w:p>
    <w:p>
      <w:r>
        <w:t xml:space="preserve">Yritin murskata polveni, mutta se meni sijoiltaan ja loukkasin lonkkani.</w:t>
      </w:r>
    </w:p>
    <w:p>
      <w:r>
        <w:rPr>
          <w:b/>
        </w:rPr>
        <w:t xml:space="preserve">Esimerkki 7.1051</w:t>
      </w:r>
    </w:p>
    <w:p>
      <w:r>
        <w:t xml:space="preserve">Teksti: niin, tämä tapahtui unissani aiemmin tällä viikolla, olen edelleen emotionaalisesti hämmentynyt. tässä on vittu ylös, olin unessa ja minulla oli unta, että olin pussailemassa jonkun super kuuman tytön kanssa. menin lopulta alas koskettamaan hänen pusaansa ja se tuntui oudolta, kuin siellä olisi ollut jokin outo läppä tiellä. en ole yksi lopettaa, kyntänyt sormeni suoraan sinne, siirtämällä outoa tavaraa tukkimassa reikää pois tieltä.jonkin verran kyynärpään rasvaa ja sinnikkyyttä käytettyäni annoin viimeisen voitokkaan työnnön sormellani. tähän viimeiseen voitokkaaseen tekoon heräsin välittömästi paniikkiin. mitä tapahtui, oli se, että vasaroin sormeni takaraivoa kurkkuuni sormellani, kun näin unta. heräsin nielemisrefleksiin ja kipeään kurkkuun. ei se niin kamalaa ollut, mutta kukaan ei halua aloittaa päiväänsä tällä tavalla.</w:t>
      </w:r>
    </w:p>
    <w:p>
      <w:r>
        <w:rPr>
          <w:b/>
        </w:rPr>
        <w:t xml:space="preserve">Tulos</w:t>
      </w:r>
    </w:p>
    <w:p>
      <w:r>
        <w:t xml:space="preserve">sormi nussi kurkkuani</w:t>
      </w:r>
    </w:p>
    <w:p>
      <w:r>
        <w:rPr>
          <w:b/>
        </w:rPr>
        <w:t xml:space="preserve">Esimerkki 7.1052</w:t>
      </w:r>
    </w:p>
    <w:p>
      <w:r>
        <w:t xml:space="preserve">Teksti: kuten useimmat tifut, tämä tapahtui itse asiassa useita vuosia sitten. siis, fu-hetkelläni asuin parin narkomaanin kanssa hieman ränsistyneellä kaupunginosalla. työskentelin täysipäiväisesti ja kävin koulua, joten jouduin asumaan epäoptimaalisissa oloissa, jotta tulisin toimeen. asuinalue, jossa asuimme, oli itse asiassa muuttumassa hienostuneeksi, mutta olimme onnekkaita, kun asuimme siellä, kun sillä oli vielä... hmmm... luonnetta? kaikki tämä tarkoittaa sitä, että asuntomme ei ollut kovinkaan hieno eikä hyvin hoidettu... lukuun ottamatta huonettani. pidin sen tahrattomana. se oli pieni keidas muusta saastasta, jota yhteisessä asuinalueessa oli. Usein tulin kotiin oltuani pari päivää tyttöystäväni (silloisen) luona, ja olohuoneen ja keittiön kaikki pinnat olivat täynnä pikaruokakääreitä ja tyhjiä oluttölkkejä. tiesin pitää kaiken, mitä todella halusin kuluttaa, lukittuna makuuhuoneeseeni. Muuten se katoaisi. tai mikä vielä pahempaa, sieltä puuttuisi satunnainen suupala tai lusikka tai kulaus... ja minun oli yleensä syötävä se loppuun, koska minulla ei ollut varaa heittää mitään pois silloin. polttoaineesta - tulin eräänä iltana töistä kotiin, enkä ollut syönyt mitään koko päivänä. Ostin edellisenä päivänä ruokatarvikkeita, mukaan lukien pussillisen tomusokerisia makeaa kuusitoista donitsia. se oli harvinaista makeaa herkkua. säilytin kaikki ruokani joissakin hyllyissä aivan huoneeni oviaukon sisäpuolella. avaan siis oven ja (sytyttämättä valoa, koska - nälkä) nappaan avaamattoman donitsipussin, revin sen auki ja popsin yhden suuhuni. ehdin juuri ja juuri laskea pussin alas ja alkaa pureskella, kun tunsin, kuinka pienet piikit alkoivat nielaista kieleni ja poskeni. piikit muuttuivat neulaksi, ja ennen kuin ehdin tajuta, mitä tapahtui, suuni oli tulessa. juoksin lavuaarille ja aloin sylkeä donitsia ulos, joka oli kymmenien ja taas kymmenien muurahaisten peitossa. syljeskelin ja huuhtelin 5 minuuttia. suuni oli turvonnut ja poltti, silmäni ja nenäni vetistivät. pelkäsin hetken, että saattaisin olla allerginen, kun kieleni alkoi turvota.  Onneksi se loppui ennen kuin hengitystiet tukkeutuivat. on mahdollista, että mitään tästä ei olisi tapahtunut, jos kämppikseni olisivat pitäneet talon puhtaampana, mutta syytän itseäni siitä, että olin epätoivoinen enkä vaivautunut sytyttämään valoa, ennen kuin työnsin donitsin naamaani. edit: selkeyden vuoksi.</w:t>
      </w:r>
    </w:p>
    <w:p>
      <w:r>
        <w:rPr>
          <w:b/>
        </w:rPr>
        <w:t xml:space="preserve">Tulos</w:t>
      </w:r>
    </w:p>
    <w:p>
      <w:r>
        <w:t xml:space="preserve">asuin collegessa ränsistyneessä, ilkeässä talossa. menin syömään donitsin ennen kuin laitoin valot päälle, ja sain siitä suu täynnä [spoiler](/s "muurahaisia").</w:t>
      </w:r>
    </w:p>
    <w:p>
      <w:r>
        <w:rPr>
          <w:b/>
        </w:rPr>
        <w:t xml:space="preserve">Esimerkki 7.1053</w:t>
      </w:r>
    </w:p>
    <w:p>
      <w:r>
        <w:t xml:space="preserve">Teksti: tifu jättämällä pankkitilini tarkistamatta. peli insurgency on ollut Steamissa myynnissä 5 dollarilla jo pari päivää, ja olen aikonut ostaa sen, koska kirjastoni on enimmäkseen tyhjä. menen tänään miesten vaatekauppaan hakemaan lahjakortin isälleni ja menen maksamaan debitillä, ja korttini hylätään. Outoa. mutta näin on käynyt ennenkin, vaikka tililläni on tarpeeksi rahaa. ihan sama, maksan käteisellä. myöhemmin pääsen kotiin ja menen vihdoin ostamaan insurgencya (olen odottanut) ja steamia 5 dollarilla ja minut hylätään taas. wtf! joten menen tarkistamaan saldoni ja boom! 99 senttiä saldosta. paskoin tiiliskivi... no, missasin tuon varastetun alennuksen. toivottavasti sitä alennetaan taas... edit: no, sain juuri pelin lahjaksi eräältä satunnaiselta pyhimykseltä. kiitos paljon, hyvä herra. välitän hyvät teot eteenpäin jollekin muulle :)))</w:t>
      </w:r>
    </w:p>
    <w:p>
      <w:r>
        <w:rPr>
          <w:b/>
        </w:rPr>
        <w:t xml:space="preserve">Tulos</w:t>
      </w:r>
    </w:p>
    <w:p>
      <w:r>
        <w:t xml:space="preserve">Muistakaa lapset tarkistaa tilisi saldo, koska saatat jäädä paitsi höyrymyynneistä.</w:t>
      </w:r>
    </w:p>
    <w:p>
      <w:r>
        <w:rPr>
          <w:b/>
        </w:rPr>
        <w:t xml:space="preserve">Esimerkki 7.1054</w:t>
      </w:r>
    </w:p>
    <w:p>
      <w:r>
        <w:t xml:space="preserve">Teksti: ~|Tämä tapahtui oikeasti tänään, itse asiassa en ole vieläkään siirtynyt "työpisteeltäni", jos sitä voi sellaiseksi kutsua. "työskentelen" kirkossani powerpoint-operaattorina, mikä tarkoittaa sitä, että painan nappia ja joskus eri nappia muutaman kerran kolmen tunnin ajan, jotta ihmiset voivat katsoa sanoituksia ja rukouksia. joskus sen jälkeen saan 5 dollaria isoisältäni, joka on musiikinjohtaja. periaatteessa tulen sunnuntaisin auttamaan. olemme yleensä ensimmäisinä paikalla, koska meidän on pystytettävä kaikki, ja minun vastuullani on projektorin, läppärin jne. kytkeminen.     kirkkomme näyttämö on hieman kaareva. se on leveä, levittäytyy seinille, ja siinä on eräänlainen aita, joka ympäröi kaiken paitsi keskellä ja kahdessa pienemmässä tilassa seinän vieressä, jotta sinne pääsee. pohjatasolla on yksi porras, joka johtaa ensimmäiselle lavalle. lavan keskellä on kolme porrasta, jotka johtavat päänäyttämöalueelle. voisin myös lisätä, että portaat eivät kiedo koko päälavaa, vaan jättävät sen sijaan seinien ja portaiden väliin noin 7 jalan mittaisen aukon, jossa on vain pieni mattoseinä. tässä vaiheessa ollaan noin 5 jalan päässä päälattiatasosta. jos katsot lavaa kohti, lavan vasemmalla puolella on ovi (kenelle tahansa, joka tietää näytelmässä olemisen, sanoisin, että se on suunnilleen näyttämön oikealla puolella), joka johtaa pääkäytävään. projektori on varastoitu käytävän päässä olevaan huoneeseen, joten viimeiset 8 kuukautta olen aamulla kävellyt varastohuoneesta&gt;käytävä&gt;näyttämö&gt;näyttämö&gt;alas näyttämölle&gt;penkki, jossa "työskentelen" (käytän projektoria). nyt varsinaiseen vittuun. koska ihmiset pitävät minua ikäisekseni pitkänä, oletan, että otan pidemmät askeleet kuin muut. pidin projektoria kuin pizzalaatikkoa, kädet kietoutuneina sen alle ja sivuille ja kädet edessä. huomaan, etten ollut lavan kummallakaan puolella, lähellä pisaroita. liturgin ja pastorin katsomot olisivat pysäyttäneet minut. kävelen siis keskellä, puhelin uuden projektorin päällä, ja askel, johon jalkani pitäisi mennä, ei ole siellä. Koska pidin projektoria tuolla tavalla, se peitti hieman näkökenttääni siitä, missä jalkani olivat. joten jalkani asennon ja olemattoman askelman vuoksi lennän eteenpäin pudottaen upouuden projektorin, kännykkäni ja arvokkuuteni. onnistun lyömään keskimmäistä askelmaa vasemmalla jalallani ja laskeutumaan siihen kovaa, tarpeeksi vääntyäkseni, mutta en tarpeeksi rikkoakseni sitä. Onnistun myös lyömään käteni terävään kulmaan, lyömään pääni maahan ja selkäni mikrofoniliitäntään, ja kaiken kaikkiaan tuloksena on päänsärky, välkkyvä projektori, vääntynyt nilkka ja isku suoraan kylkiluiden väliin selästä. luultavasti saan tämän näyttämään pahemmalta kuin mitä se on, mutta ei se mitään. antaisin kuvia, mutta käytän kännykkää ja en osaa. edit: sanoja</w:t>
      </w:r>
    </w:p>
    <w:p>
      <w:r>
        <w:rPr>
          <w:b/>
        </w:rPr>
        <w:t xml:space="preserve">Tulos</w:t>
      </w:r>
    </w:p>
    <w:p>
      <w:r>
        <w:t xml:space="preserve">liian pitkä kävelemään normaalisti, päätyy pieneen jalkavammaan, hiukan vittuuntuneeseen projektoriin, hyvään tarinaan ja ruhjoutuneeseen egoon. kiitos, että kuuntelit: pieniä mokia, jotka saatetaan poistaa myöhemmin.</w:t>
      </w:r>
    </w:p>
    <w:p>
      <w:r>
        <w:rPr>
          <w:b/>
        </w:rPr>
        <w:t xml:space="preserve">Esimerkki 7.1055</w:t>
      </w:r>
    </w:p>
    <w:p>
      <w:r>
        <w:t xml:space="preserve">Teksti: eilen illalla oli viimeinen työiltani tässä voittoa tavoittelemattomassa taidekeskuksessa. sen kunniaksi pomoni kutsuu minut ja muutamat muut työntekijät ulos drinkille ja illalliselle. tapaamme paikallisessa paikassa, ja kaikilla on hauskaa, kun juomme korkeatasoisia oluita ja syömme pizzaa. joku mainitsee, miten hienoa olisi polttaa ruohoa. "Minulla on sitä", pomoni sanoo. "siirretäänkö bileet minun luokseni?" kaikki suostuvat, ja me viisi lähdemme takaisin hänen kotiinsa. lisää olutta. nyt kulhoja. sitten viskiä. lisää kulhoja. kaikki on mahtavaa, ja me kaikki juttelemme taiteellisista kulttuuripaskoista. ollaan nyt aika kännissä.kiusoittelen pomoani jostain epäolennaisesta asiasta, ja aivan yllättäen hän kääntyy puoleeni ja sanoo: "ei noin puhuta ihmiselle, jonka kanssa on maannut." Tämä ei ollut mitenkään huomaamatonta. se ei liittynyt keskusteluun. hän halusi muiden kuulevan hänet, ja hän toistaa: "haha, tiedätkö, sinun ei pitäisi antaa minulle noin kovaa puhetta ottaen huomioon, että olemme **nukkuneet yhdessä**." tosiasia on, että me tosiaan panimme yhteen uudenvuodenaattona, ja että hän on yrittänyt luoda sen tapauksen uudelleen sen jälkeen, kun taas minä olen yrittänyt ylläpitää enemmänkin ystävyyttä ja ammatillista suhdetta. Hän on söpö tyttö, mutta hyvin epävarma, ja hänen jatkuva vahvistuksen tarpeensa on suuri sammutuspiste. siitä lisää vähän myöhemmin. joten nyt kaikki huoneessa yrittävät tavallaan kiusallisesti palata tavalliseen keskusteluun, ja minä yritän leikkiä koko jutun pois. "no joo, niinhän siinä kävi, haha, ok..." "siitä lähtien kun palkkasin sinut, olen halunnut vain naida sinua..." "okei, mun pitää käydä vessassa." asia on näin. olen sinkku, olen kiimainen, hän on söpö, vaikkakin melko ärsyttävä. hän ei ole enää pomoni. olen kännissä. tässä vaiheessa olisin vielä dtf, vaikka hän teki oudon spektaakkelin siitä ainoasta kerrasta, kun panimme. kerään itseni ja nauran sille vessassa. *Hän on kännissä. ihan sama. *Käyn ulos vessasta ja palaan takaisin ryhmään. "tiedätkö, voit jäädä luokseni täksi yöksi, jos haluat..." lisää kiusallisuutta. mielessäni sanon: "jumalauta, puhu minulle keittiössä tai jossain muussa eikä koko ryhmän edessä!" katuisin melkein heti tuota ajatusta. keittiössä hakiessani vettä hän ottaa minut nurkkaan. "tiedäthän, et ole ikinä tykännyt minusta yhtä paljon kuin minä sinusta, ja se on minulle kurjaa" jessus kristus."halusin jatkaa hengailua, mutta kohtelit minua aina vain kuin ystävää. sinun olisi pitänyt keskittyä minuun, mutta sen sijaan käyttäydyit vain rentona." "joo, se on totta." "jos yrität kosiskella tyttöä, sinun pitää olla itsevarmempi. Sinun olisi pitänyt olla ihastunut minuun..." "Kuka vittu sanoi mitään "kosiskelusta"... miksi luennoit minulle siitä, etten ole kiinnostunut sinusta?!?!" "Siis ihan oikeasti, olen aika mahtava ihminen ja olen kuuma... sinun olisi pitänyt olla ihastunut minuun..." "Okei, minun pitää mennä.""mitä?!?! lähdetkö??""jep." käännyn vittu ympäri, sanon hyvästit muille olohuoneessa oleville ja häivyn sieltä. rehellisesti sanottuna lähdin tähän iltaan täysin avoimena sille, että harrastaisin seksiä hänen kanssaan uudestaan, jos hän haluaisi. Hän halusi selvästi, että vietän yön kanssasi, mutta sitten hänen jatkuvat epävarmuusongelmansa saivat kaiken seisokin, joka minulla kerran oli, kutistumaan takaisin vatsaani. hän räjäytti puhelimeni "Missä olet?" -tekstiviesteillä seuraavan tunnin ajan, kun olin kotona, enimmäkseen suuttuneena. Pahinta on se, että **halusin** haluta seksiä hänen kanssaan, mutta en vain voinut pakottaa itseäni tuntemaan vetoa sellaiseen, jolla oli niin paljon epävarmuutta. kuka haukkuu ihmistä siitä, ettei hän pidä hänestä, varsinkin kun on kutsunut hänet yöksi?!joka tapauksessa, en luultavasti enää koskaan hengaile hänen kanssaan, ellei se ole puhtaasti ystävyyssuhde. en luultavasti myöskään enää koskaan juo kännit hänen seurassaan, koska pelkään, että tämä outo, kiimainen, syyllisyyttä tunteva hirviö tulee taas esiin.</w:t>
      </w:r>
    </w:p>
    <w:p>
      <w:r>
        <w:rPr>
          <w:b/>
        </w:rPr>
        <w:t xml:space="preserve">Tulos</w:t>
      </w:r>
    </w:p>
    <w:p>
      <w:r>
        <w:t xml:space="preserve">naispomo vangitsee minut nurkkaan ja huutaa minulle, koska en ole kiinnostunut hänestä seksuaalisesti. minun vikani, koska harrastimme seksiä Nye-tapahtumassa ja luulin, että voisimme jatkaa viileää yhdessäoloa sen jälkeen.</w:t>
      </w:r>
    </w:p>
    <w:p>
      <w:r>
        <w:rPr>
          <w:b/>
        </w:rPr>
        <w:t xml:space="preserve">Esimerkki 7.1056</w:t>
      </w:r>
    </w:p>
    <w:p>
      <w:r>
        <w:t xml:space="preserve">Teksti: Viime joulukuussa olin sijoitettu Japanissa laivaston kanssa, ja ajoin pyörällä töihin joka päivä, noin 4 mailia yhteen suuntaan. eräänä päivänä kotiin ratsastaessani huomasin jarrujeni olevan löysät. ajattelin itsekseni "poika, se tulee aiheuttamaan onnettomuuden jonain näistä päivistä!" Kotiin päästyäni kiristin ne ja testasin ne. Seuraavana aamuna minun on lähdettävä aikaisin, koska minulla on ensimmäinen vahti, joten olen äreä ja uninen. muutaman minuutin ajomatkan jälkeen, mäen juurella, saan puhelun. olen äreä, uninen, menossa kovaa ja unohdettuani, että jarrujeni ovat nyt herkät, painan molemmat jarrut pohjaan. pyörä pysähtyy, minä jatkan matkaa. menetän otteeni toisesta kädestä, kun käännän ohjaustankoa 90 astetta, ja ohjaustanko iskeytyy lantiooni, ja kaadun maahan kiroillen. en kuule puhelua, mutta he soittavat heti takaisin, joten sen täytyy olla tärkeää. ei se ollutkaan. soittaja halusi vain kertoa, että minulla oli ensimmäinen kello. nousen takaisin pyöräni selkään ja ajan loppumatkan hitaasti, koska tuntuu kuin olisin juuri saanut iskun vatsaan. pääsen alukselle ja menen vaihtamaan univormuni. kun otan verkkarit pois, näen, että alushousuni ovat punaiset. mikä on outoa, koska ne olivat harmaat, kun laitoin ne jalkaan. katson itseäni ja näen kolmen tuuman haavan penikseni tyven yläpuolella. ohjaustanko osui niin kovaa, että se repi ihoni auki. 2-4 tuumaa alempana olisi kastroinut minut. laitan housut jalkaan ja menen lääkintähenkilökuntaan. se oli isompi laiva, joten siellä oli huomattavan suuri lääkintähenkilökunta. olen hieman säikähtänyt, kun pääsen sinne, mutta koska olin aikaisin, ihmiset olivat juuri aloittamassa työtään. Ensimmäinen henkilö, jonka löydän, on puoliunessa oleva aliupseeripäällikkö kahvi kädessään. Miten selitän, mitä tapahtui?" (minä, vapisevasti) "ööh, päällikkö, jouduin pyöräonnettomuuteen...ööh...ja sain haavan...""...mitä?" (vedän housuni alas edestä, paljastaen veressä kastuneet bokserit) "olen haavoittunut pahasti, päällikkö, tarvitsen apua!"(päällikkö räpäyttää silmiään kahdesti, herää) "okei, mene makuulle niin katson" monet ihmiset jatkavat penikseni katsomista, minut lähetetään tukikohdan klinikalle, ja klinikka lähettää minut kaupungin sairaalaan. nyt tämä on japanilainen sairaala, joten minut lähetetään naispuolisen tulkin kanssa. selitän, että jouduin pyöräonnettomuuteen ja että minulla on haava siellä. nainen selittää lääkärille. monet japanilaiset ihmiset jatkavat penikseni katsomista. en valitettavasti ottanut kuvaa avoimesta haavasta, mutta sain kuvan tikeistä. [nsfw, ilmeisesti.]( http://imgur.com/fx4pvhm)kun pääsin takaisin laivalle, kaikki tiesivät, että minulle oli sattunut jonkinlainen kaluun liittyvä onnettomuus. istuin työpajassani, kun ystäväni tulee sisään ja avaa lautasliinan, josta paljastuu catchupilla päällystetty aamiaismakkara, ja sanoo: "tässä, poimin tämän aamulla tieltä."</w:t>
      </w:r>
    </w:p>
    <w:p>
      <w:r>
        <w:rPr>
          <w:b/>
        </w:rPr>
        <w:t xml:space="preserve">Tulos</w:t>
      </w:r>
    </w:p>
    <w:p>
      <w:r>
        <w:t xml:space="preserve">joutui pyöräonnettomuuteen ja melkein kastroin itseni.</w:t>
      </w:r>
    </w:p>
    <w:p>
      <w:r>
        <w:rPr>
          <w:b/>
        </w:rPr>
        <w:t xml:space="preserve">Esimerkki 7.1057</w:t>
      </w:r>
    </w:p>
    <w:p>
      <w:r>
        <w:t xml:space="preserve">Teksti: tämä tapahtui itse asiassa noin viikko sitten, mutta ajattelin, että antaisin järkytyksen haihtua ennen kuin lähetän tämän. minun pitäisi aloittaa tarina mainitsemalla, että olen kovassa kipsissä enkä pysty kävelemään kovin hyvin, joten liikkuminen on paljon vaikeampaa. minulla on pian 1-vuotias koira. hän on melko tottelevainen, kun se tulee nukkumaan sängyssään minun vieressä, mutta silloin tällöin päätän antaa hänen tulla paijaamaan isän viereen yöksi. Mutta tämä ilta osoittautui kauheaksi valinnaksi... heräsin kahdelta yöllä siihen, että se oli lattialla paskomassa iljettävää, oksennusta aiheuttavaa nestemäistä sotkua lattialle. Olin aivan liian väsynyt - lähinnä kipulääkkeistä - että olisin voinut edes päättää siivota sen heti, joten päätin vain nukahtaa takaisin ja huolehtia siitä aamulla. pian sain tietää, että tämä oli suuri virhe... ylivoimainen paskan haju kuluttaa huoneeni kokonaan. katson ja näen, että se oli paskonut keltaista sotkua koko lattialle. vielä melko horroksessa huomaan, että tyynyni oli pudonnut lattialle sänkyni toisen puolen viereen - sen puolen, jolle se tuskin mahtuu. nostan tyynyn ja asetan sen sängylleni vain makaamaan kasvot edellä päin likaisimpaan, ällöttävimpään vetiseen ripuliin, jota olen koskaan edes kuvitellut. istun järkyttyneenä ja katson ympärilleni nähdäkseni avuttoman koirani oksentavan paskaa koko sängyn päälle samalla, kun koko kasvoni, suu ja kaikki, olivat paskan peitossa. hyppelin ympäri kotiani 3 tuntia yrittäen siivota sen sotkua ja heittää pyykkini pesuun, mutta sen paska tuntui olevan loputonta ja se suihkutteli keittiöni lattialle vain lisämakua. nyt en voi välttyä kaikkien tuttujeni hellittämättömiltä "sait paskakasvot" -vitseiltä....btw, vein sen eläinlääkäriin, jossa selvisi, että se oli syönyt jotakin, joka oli liian ravintorikasta sen vatsalle... vitun pilailetko, Doc!!!</w:t>
      </w:r>
    </w:p>
    <w:p>
      <w:r>
        <w:rPr>
          <w:b/>
        </w:rPr>
        <w:t xml:space="preserve">Tulos</w:t>
      </w:r>
    </w:p>
    <w:p>
      <w:r>
        <w:t xml:space="preserve">koirani nukkuu sängyssäni kanssani; sen ripulipaskat roiskuvat kaikkialle, ja hieron vahingossa kasvoni mukavan nestemäiseen lammikkoon.</w:t>
      </w:r>
    </w:p>
    <w:p>
      <w:r>
        <w:rPr>
          <w:b/>
        </w:rPr>
        <w:t xml:space="preserve">Esimerkki 7.1058</w:t>
      </w:r>
    </w:p>
    <w:p>
      <w:r>
        <w:t xml:space="preserve">Teksti: ensimmäistä kertaa postaaja täällä, mutta kuten useimmat ihmiset täällä, se ei tapahtunut today.moving on, Uskon, että tämä tapahtui, kun olin 12, olin riippuvainen pelaa maplestory ja oli kauhea peli. halusin tavaraa en voinut varaa ja tarvitsi enemmän rahaa pelissä. tyhmä luulin voisin ladata hakata tätä peliä ja luoda rahaa. Koska minulla ei ollut aavistustakaan, mistä aloittaa, ajattelin, että google olisi paras ystäväni, ja etsin sieltä hakkereita. sain lopulta muutaman, joiden uskoin toimivan, ja ajoin ne. ne kaikki pyysivät tilitietojani, ja koska olin tyhmä ja ajattelin, että ne tarvittiin rahojen tallettamiseen, syötin ne. cue muutaman minuutin kuluttua, ajattelin, että kaikki toimi onnistuneesti, menin takaisin maplestoryyn ja jatkoin pelaamista päähahmollani, kun yhtäkkiä toinen hahmo samalla tilillä, jolla olin, kirjautuu sisään ja chattailee kanssani. täysin hämmentynyt, chat tuli esiin ja oma hahmoni alkaa puhua minulle väittäen olevansa hakkeri. mukava henkilö sanoo, että minun pitäisi vaihtaa salasanani nopeasti ja jättäisi minut rauhaan. teen juuri niin. ajattelin, että kaikki tämä on ohi, menen nukkumaan. seuraavana aamuna yritän pelata uudelleen, mutta se mitä tapahtuu, on todella outoa. Käynnistin pelin uudelleen, ja sen sijaan, että pelin käynnistysohjelma toimisi, saan pornoa kaikkialle. koska olin 12-vuotias ja liian nuori ymmärtääkseni pornoa, lopetan nopeasti. paska, en voi käynnistää peliäni, teen sen vain verkkosivustolta. ei, lisää pornoa. Ja se ei ollut edes ilmaista paskaa, vaan jotain maksullista tilausjuttua. joka tapauksessa idioottina ajattelin, että vittu vittu vittu vittu, vittu vittu vittu, vittu vittu vittu vittu, minulla on viruksia, minun täytyy poistaa ne, googletin taas, etsin virustenpoisto-ohjelman ja latasin ensimmäisenä esiin tulevan, joka luultavasti maksoi Googlelle ollakseen ensimmäisenä esiin tuleva. lataa ja asentaa sen käyttäen pika-asetuksia, enkä ole fiksu, painan next next next, enkä lue yhtään mitään, asennan 70 uutta virusta tietokoneeseeni. ajoin virustorjuntaohjelman, se sanoo, että se puhdisti tietokoneeni, valmis! Seuraavana päivänä tietokoneen käynnistyminen kestää puoli tuntia, ja työpöytä on täynnä paskaa, jota en tunnista, hups, se ei korjannut sitä.... muutamaa viikkoa myöhemmin, kiitospäivänä/mustana perjantaina, isä ostaa minulle uuden kannettavan tietokoneen ja käskee minua olemaan mokaamatta näin pahasti enää koskaan. edit: halusin vain sanoa, että tämä tapahtui vuosia sitten, ja nyt olen paljon varovaisempi ja siirryn töihin tietokoneiden korjaamiseen/rakentamiseen.</w:t>
      </w:r>
    </w:p>
    <w:p>
      <w:r>
        <w:rPr>
          <w:b/>
        </w:rPr>
        <w:t xml:space="preserve">Tulos</w:t>
      </w:r>
    </w:p>
    <w:p>
      <w:r>
        <w:t xml:space="preserve">yritti hakkeroida peliä, joutui hakkeroiduksi, yritti korjata sen, joutui hakkeroiduksi lisää.</w:t>
      </w:r>
    </w:p>
    <w:p>
      <w:r>
        <w:rPr>
          <w:b/>
        </w:rPr>
        <w:t xml:space="preserve">Esimerkki 7.1059</w:t>
      </w:r>
    </w:p>
    <w:p>
      <w:r>
        <w:t xml:space="preserve">Teksti: käytän isoa vessaa ja kakkaan nurkkakoppiin. mies kävelee sisään ja alkaa päästää kaasua ja aiheuttaa pienen ruskean niagaraputouksen. olen juonut aamulla kahvia ja olen itsekin pitkällä. sitten, yhtäkkiä, haju iskee minuun. herranjumala, hänen paskansa haiskahtaa niin pahalle. siinä kaikki.</w:t>
      </w:r>
    </w:p>
    <w:p>
      <w:r>
        <w:rPr>
          <w:b/>
        </w:rPr>
        <w:t xml:space="preserve">Tulos</w:t>
      </w:r>
    </w:p>
    <w:p>
      <w:r>
        <w:t xml:space="preserve">join kahvia, tiputin hajuja ja sain hajuja päälleni.</w:t>
      </w:r>
    </w:p>
    <w:p>
      <w:r>
        <w:rPr>
          <w:b/>
        </w:rPr>
        <w:t xml:space="preserve">Esimerkki 7.1060</w:t>
      </w:r>
    </w:p>
    <w:p>
      <w:r>
        <w:t xml:space="preserve">Teksti: (Tiedättehän, millaisia ne ovat, ne haisevat ripulilta, ja tiedätte, että ennemmin tai myöhemmin teidän on mentävä. minulle se oli ennemmin. saavuin harjoituksiin, ja vatsaani sattui. tiesin, että se oli tulossa. Minulla oli 15 minuuttia aikaa harjoitusten alkamiseen, joten etsin epätoivoisesti jonkinlaista pesuhuonetta. ei mitään. olimme keskellä ei-mitään, eikä lähistöllä ollut minkäänlaisia kauppoja eikä pesuhuoneita, jotka olisi voinut tuhota suolistoni. ajattelin itsekseni, että "tästä tulee rankka tunti ja kolmekymmentä minuuttia". pidättelin sitä niin kauan kuin pystyin, mutta tiesin, että joka minuutti, jonka pidättelin sitä, se palaisi voimakkaampana ja isompana. kysyin valmentajaltani, voisinko mennä vessaan, ja hän sanoi "kyllä, mutta palaa pian, tarvitsemme tasaisia lukuja harjoituksissa. juoksin ja juoksin ja juoksin, mutta oli liian myöhäistä. olin juuri pääsemässä mäelle, mutta se tuli ulos nopeasti ja paljon. se valui jalkaani pitkin sukkiin. sukelsin mäelle ja annoin lopun tulla ulos. katsoin alas ja näin kakkaa joka puolella päälleni. se haisi pahalta, se näytti pahalta, ja tiesin, että joukkueeni odotti minua. katsoin ruohoa ja yritin pyyhkiä sitä pois niin hyvin kuin pystyin, ilman voittoa. aloin panikoida, kun keksin ratkaisun. kerroin valmentajalleni, että olin oksentanut, ja että tunsin itseni todella pahoinvoivaksi, ja kysyin, voisinko lähteä kotiin (harjoituksia oli jäljellä enää noin 30 minuuttia), joten hän sanoi ok. **kävelin kotiin, mikä kesti tunnin välttääkseni nolon tilanteen, joka olisi ollut kertoa joukkueelleni**. ihmiset katsoivat minua, kun kuljin heidän ohitseen inhoten. tämän on oltava elämäni pahin päivä.</w:t>
      </w:r>
    </w:p>
    <w:p>
      <w:r>
        <w:rPr>
          <w:b/>
        </w:rPr>
        <w:t xml:space="preserve">Tulos</w:t>
      </w:r>
    </w:p>
    <w:p>
      <w:r>
        <w:t xml:space="preserve">menin kavereideni kanssa jalkapalloharjoituksiin ja kakkasin koko jalkani alas, minkä vuoksi jouduin kävelemään tunnin vain päästäkseni kotiin.</w:t>
      </w:r>
    </w:p>
    <w:p>
      <w:r>
        <w:rPr>
          <w:b/>
        </w:rPr>
        <w:t xml:space="preserve">Esimerkki 7.1061</w:t>
      </w:r>
    </w:p>
    <w:p>
      <w:r>
        <w:t xml:space="preserve">Teksti: Hyvä on, isäni tarvitsi minua peruuttamaan pakettiauton pois kujalta, jotta hän saisi kaatopaikka-autonsa ulos. halusin sen sijaan ajaa autotallialueelle, mutta hän on hyvin kärsimätön kaveri, ja hän ajoi minua päin eikä antanut minulle mahdollisuutta ajaa sisään. Tämä pakettiauto on todella vanha, joten siinä ei ole torvea, ja se oli ulkoisesti hyvässä kunnossa, vaikka sillä on käynnistymisvaikeuksia. peruutin siis nopeasti, tänään oli noin 67 km:n tuuli, ja oli hyvin jäistä/lunta, joten minulla oli hyvin huono näkyvyys taakseni. näin kaatuneen roskakorin keskellä kujaa, joten peruutin oikealle tietäen, että hänen oli mentävä vasemmalle. Kun ajoin ulos kujalta, peruutin vielä hieman lisää, kun kuulin erittäin kovan kolahduksen. katsoin taakseni ja näin pysäköidyn kuorma-auton. siihen mennessä isäni oli pysäköinyt kuorma-autonsa, joten panikoin ja ajattelin, että isäni näkisi, mitä tapahtui, ja kiihdytin pakettiautolla ja ajoin takaisin kujan läpi työkohteeseen odottaen pahinta. Pelästyin, koska koko kulma, jossa takavalo on, oli täysin lommolla, se oli massiivinen. jotenkin hän ei edes tiennyt, että peruutin rekan päälle, ja hän sai tietää sen vasta aivan päivän lopussa. Kerroin kahdelle muulle kaverille, joiden kanssa työskentelin, mitä tapahtui, ja he käskivät minun vain antaa asian olla, he auttavat minua suojelemaan minua. joten kun isäni viimein huomasi tämän valtavan lommon päivän päätteeksi, hän oli helvetin vihainen ja ihmetteli, mitä tapahtui. Sanoin, ettei minulla ole aavistustakaan, ja nyt hän epäilee, että joku törmäsi hänen pakettiautoonsa, kun se oli yön yli pysäköitynä minun luonani, ja lähti karkuun. Työkaverini uskoivat myös tätä tarinaa, ja pahinta on se, etten edes tiedä, vahingoitinko toista kuorma-autoa, se näytti ihan hyvältä, mutta vilkaisin sitä vain, koska pakettiauton takaosasta on vaikea nähdä ulos.Isälläni on erittäin huono luonne ja olen 100% varma, että hän olisi antanut minulle potkut, halusin tarkistaa ja olla 100% varma, ettei kuorma-auto ollut vahingoittunut, mutta hän olisi varmasti huomannut sen. tämä syö minua, ja kaikki mitä voin ajatella oli, että joku olisi saattanut katsella, tai jossakin talossa voi olla valvontakamera ja minä olen kusessa. Tämä alue on aika hiljainen ja tämä tapahtui noin klo 10:00 aamulla, joten olen melko varma, että kukaan ei nähnyt, mutta kaikki mitä voin ajatella on joutua maksamaan tonneittain rahaa korjata tämän toisen kaverin auton ja sakot tulossa. en ole varma, mitä minun pitäisi tehdä tässä....</w:t>
      </w:r>
    </w:p>
    <w:p>
      <w:r>
        <w:rPr>
          <w:b/>
        </w:rPr>
        <w:t xml:space="preserve">Tulos</w:t>
      </w:r>
    </w:p>
    <w:p>
      <w:r>
        <w:t xml:space="preserve">peruutti kuorma-auton isäni van ja laittaa valtava lommo takavalo, hän epäilee, että se oli osuma ja ajaa viime yönä, kun pakettiauto oli minun paikassani, mutta ei tiedä, että se olin minä. en ole varma mitään vahinkoa kuorma osuin.</w:t>
      </w:r>
    </w:p>
    <w:p>
      <w:r>
        <w:rPr>
          <w:b/>
        </w:rPr>
        <w:t xml:space="preserve">Esimerkki 7.1062</w:t>
      </w:r>
    </w:p>
    <w:p>
      <w:r>
        <w:t xml:space="preserve">Teksti: aseta näyttämö: Minä ja toinen nuorempi harjoittelija saamme yleensä vähemmän jännittäviä töitä, ja tänään tämä työ on toimittaa firman auto Chicagoon työntekijälle, joka lähtee vuodeksi Las Vegasiin töihin. (muistakaa se.) olen itse asiassa aika iloinen tästä tehtävästä, koska pääsen näin pois toimistosta päiväksi ja tulen aika hyvin toimeen toisen harjoittelijan kanssa. kopioin siis osoitteen google mapsiin (muistakaa tämäkin), tulostan sen, ja sitten lähdemme matkaan. kun pääsemme lähemmäs määränpäätä, huomaan ajavamme melko lailla chicagon keskustaan. luulin, että menemme työntekijän kotiin, mutta ajattelin, että ehkä meillä on pieni toimisto chicagossa, enkä ajatellut asiaa.lopulta löysimme parkkipaikan, sitten kävelimme toimistoon, joka oli... lääkärin vastaanotto. se oli aika outoa. mutta jatkoimme (jostain syystä) matkaa. kävelen sisään ja kysyn, onko barbara siellä. vastaanottovirkailija kysyy, miksi, sanon, että olen täällä hänen työsuhdeautollaan. vastaanottovirkailija on aika hämmentynyt, joten hän päättää soittaa barbaralle hänen kotipuhelimeensa ja laittaa minut linjoille. minä: "Hei, onko tämä barbara?" barbara: "Kyllä, kuka siellä on?" minä: barbara: "Hei, olen ov3rkoalafied [yhtiöstä] ja olen täällä autosi kanssa." barbara: "Minkä?" minä: "Minkä?": "autosi, toimitamme sitä juuri nyt "barbara: "onko tämä jonkinlainen kilpailu? en ole osallistunut mihinkään "minä: "ei, olen [yrityksestä] ja minua käskettiin toimittamaan auto tänne teidän matkaanne varten "barbara: "tämä on huijausta, en halua olla missään tekemisissä tämän kanssa "minä: "ei, se on sinun autosi matkallesi Vegasiin!" "Ei, se on sinun autosi Vegasiin!" **[ällöttää]** sitten hän kysyi nimeäni ja tietojani uudestaan, ja minä vain löin luurin korvaan, ja sitten kiirehdimme pois sieltä. kävi ilmi, että olin kopioinut ja liittänyt koko osoitteen, mukaan lukien barbaran nimen, ja kävi ilmi, että alueella oli lääkärin vastaanotto, jolla oli samanlainen osoite ja jota johti myös joku barbara. myös, bonustifu - kävi ilmi, että i-pass (tiemaksupassi), jonka yhtiö antoi minulle, ei toiminut, joten he saivat melkoisen laskun siitä.</w:t>
      </w:r>
    </w:p>
    <w:p>
      <w:r>
        <w:rPr>
          <w:b/>
        </w:rPr>
        <w:t xml:space="preserve">Tulos</w:t>
      </w:r>
    </w:p>
    <w:p>
      <w:r>
        <w:t xml:space="preserve">yritti vahingossa antaa eräälle lääkärille ilmaisen auton Vegasiin suuntautuvaa matkaa varten, josta hän kieltäytyi ja jäi paitsi elämänsä matkasta.</w:t>
      </w:r>
    </w:p>
    <w:p>
      <w:r>
        <w:rPr>
          <w:b/>
        </w:rPr>
        <w:t xml:space="preserve">Esimerkki 7.1063</w:t>
      </w:r>
    </w:p>
    <w:p>
      <w:r>
        <w:t xml:space="preserve">Teksti: tämä tapahtui viime viikolla.istuin koulussa lounaalla pöydässä, puhelin vasemmassa kädessä, selasin redditiä ja toisessa tölkki soodavettä. kun olin melkein syönyt, toinen poika (sanotaan häntä c:ksi) tarttui lounaslaatikkooni nähdäkseen, mitä siinä oli, sulki sen uudelleen ja tavallaan työnsi sen takaisin minua kohti.Minua tämä ei oikeastaan häirinnyt lainkaan, paitsi se, että se meinasi pudota pöydältä, kun hän oli työntänyt sen takaisin. c syöksyi eteenpäin saadakseen sen kiinni, ja minä jouduin paniikkiin. yritin ottaa sen kiinni oikealla kädelläni. Muistatko, kun sanoin, että pidin oikealla kädelläni limsatölkkiä? niin... salamannopeilla reflekseilläni käänsin käteni niin, että kämmen oli ylöspäin, jotta saisin lounasrasian kiinni. yhtäkkiä kuulin c:n huutavan "mitä vittua!" ja tajusin, että olin juuri vahingossa heittänyt limsavettä hänen housuilleen.lounasrasia putosi lattialle, ja kaikki pöydässä nauroivat kovimmin vähään aikaan, paitsi c. ponnistelin sanoakseni "voi luoja, olen niin pahoillani!" naurukohtaukseni aikana. lopulta sovimme ja nauroimme koko jutulle.</w:t>
      </w:r>
    </w:p>
    <w:p>
      <w:r>
        <w:rPr>
          <w:b/>
        </w:rPr>
        <w:t xml:space="preserve">Tulos</w:t>
      </w:r>
    </w:p>
    <w:p>
      <w:r>
        <w:t xml:space="preserve">Yritin napata lounaslaatikkoa, läikytin limuvettä kaverin housuille. Hupsista.</w:t>
      </w:r>
    </w:p>
    <w:p>
      <w:r>
        <w:rPr>
          <w:b/>
        </w:rPr>
        <w:t xml:space="preserve">Esimerkki 7.1064</w:t>
      </w:r>
    </w:p>
    <w:p>
      <w:r>
        <w:t xml:space="preserve">Teksti: Tämä tapahtui tänään. käyn lukiota, ja koska se on katolinen koulu, meidän on käytettävä koulupukua päivittäin. tänään oli tilaisuus, jossa saimme käyttää vaaleanpunaisia paitoja kiusaamisen vastaisen toiminnan tukemiseksi. sain tietää, että sain käyttää vaaleanpunaista paitaa viime hetkellä ennen lähtöä, joten juoksin nopeasti portaat ylös ja laitoin päälleni ainoan vaaleanpunaisen paitani. oli mahtavaa, kun ei ollut yhtenäistä paitaa päällä... vai oliko? istuin kotiluokassa, kun huomasin ilmavirtauksen kainalossani. voi ei. paidassa, joka minulla oli päälläni, oli lopulta valtava aukko kainalossa! jouduin kärsimään koko päivän vasemman käteni painaessa koko ajan vartaloani vasten peittääkseni aukon... luulen silti, että ihmiset näkivät :/...</w:t>
      </w:r>
    </w:p>
    <w:p>
      <w:r>
        <w:rPr>
          <w:b/>
        </w:rPr>
        <w:t xml:space="preserve">Tulos</w:t>
      </w:r>
    </w:p>
    <w:p>
      <w:r>
        <w:t xml:space="preserve">sain käyttää vaaleanpunaista paitaa kiusaamisen vastaisen kampanjan tukemiseksi koulupuvun sijasta, menin kouluun ja tajusin, että kainaloni alla on valtava aukko....</w:t>
      </w:r>
    </w:p>
    <w:p>
      <w:r>
        <w:rPr>
          <w:b/>
        </w:rPr>
        <w:t xml:space="preserve">Esimerkki 7.1065</w:t>
      </w:r>
    </w:p>
    <w:p>
      <w:r>
        <w:t xml:space="preserve">Teksti: oli uusi vuosi. pitkän juhlien yön jälkeen päätimme ystävieni kanssa mennä strippiklubille. minulla oli ongelmia strippiklubien kanssa useita vuosia sitten, enkä ollut sen jälkeen käynyt yhdessäkään. aluksi kieltäydyin, mutta houkutus heittää sokeasti rahaa tytölle, joka "työskentelee tiensä läpi collegen", sai minut valtaansa. päätin, etten ottaisi rahaa esiin muuta kuin peittomaksun. ihan vain varmuuden vuoksi. kun olin sisälle mennyt, tein tavalliseen tapaan istuin ja katselin lavaa. tietämättäni suuri määrä viinaa, jonka join ennen baarista lähtöä, lisäisi pian mahdollisuuteni mestarisuunnitelmani onnistumiseen nollaan. istuttuani hetken aikaa vain katsellen ja arvosteltuani jokaista "tanssijaa" yhdelle, jonka olin nähnyt aikoinaan. nuori nainen tuli luokseni ja pyysi tanssia. Vastasin automaattisesti ei kiitos. jatkoimme keskustelua useita minuutteja, kun hän kysyi, haluaisinko siirtyä jonnekin muualle, missä on hiljaisempaa. nyt ilman, että hän olisi kysynyt, haluanko tanssia ennen ehdotusta, ajattelin, että pelkkä siirtyminen jonnekin ei maksa minulle mitään. varsinkaan pelkkä keskustelu. Nyt ajattelin, että tämä tyttö voisi tarvita joitakin vihjeitä, koska hän vietti aikaansa miehen kanssa, josta hän ei tienannut rahaa, tai niin ajattelin. kun näennäisesti pieni määrä aikaa oli mennyt juttelemalla siitä, ketkä ovat immeisiä ja ketkä eivät ole aikasi arvoisia ( käytin itseäni esimerkkinä siitä, useita kertoja).  oli aika lähteä. kun ystäväni viittoi minua. nuori nainen tarttui käsivarteeni ja sanoi: "sinun täytyy maksaa ajasta." Nyt rehellisesti sanottuna en tuntenut juuri mitään järkytystä. ajattelin viettäneeni hyvän osan illasta tytön kanssa ja ajattelin, että hänen täytyy käyttää jonkinlaista kelloa minuun. Kun kävelin hänen kanssaan päätiskille, kysyin, paljonko se maksaa. tyttö vastasi hymyillen "700." Nyt aluksi luulin, että hän vitsaili. sanoin jotain tyyliin "haha. ei, mutta oikeasti, paljonko?" Lämpimät kasvot, joiden kanssa puhuin koko illan, muuttuivat välittömästi kylmiksi, kun hän silmäili portsaria. Tiesin, mihin tämä johti. olin puoliksi liian sekaisin välittääkseni ja puoliksi en halunnut saada turpaani. joten maksoin rahat. seuraavana päivänä heräsin krapulaisena ja hysteerisenä siitä, että olin käyttänyt 700 dollaria antaakseni stripparille neuvoja rahan ansaitsemisesta. edit: spacing</w:t>
      </w:r>
    </w:p>
    <w:p>
      <w:r>
        <w:rPr>
          <w:b/>
        </w:rPr>
        <w:t xml:space="preserve">Tulos</w:t>
      </w:r>
    </w:p>
    <w:p>
      <w:r>
        <w:t xml:space="preserve">aika on rahaa.</w:t>
      </w:r>
    </w:p>
    <w:p>
      <w:r>
        <w:rPr>
          <w:b/>
        </w:rPr>
        <w:t xml:space="preserve">Esimerkki 7.1066</w:t>
      </w:r>
    </w:p>
    <w:p>
      <w:r>
        <w:t xml:space="preserve">Teksti: tunnen velvollisuudekseni sanoa "tunnen velvollisuudekseni mainita, että tämä tapahtui nuoruudessani." mutta tunnen edelleen polttoaineen ja oletan, että tulen aina tuntemaan sen. oli vuosi 1993. kaliforniassa oli tavallista kuumempi kesä, kun minä ja naapuruston lapset leikimme vesisotaa.kun äitini ajoi pihatielle käytyään ruokaostoksilla, huomasin olevani kuiva ja toivoin, etten olisi niin hyvä välttämään toisen joukkueen vesihyökkäyksiä. äitini tuo aina ostoksilta lapsille herkkuja nautittavaksi, joten päätin tehdä itsemurhan ja antaa kavereideni liottaa minut (kuvittele kohtaus boondocks saintsista, jossa dafoen hahmo huutaa "siellä oli tulitaistelu!".") valuen kuin märkä koira juoksin äitini luo, joka tiesi mitä toivoin ja kertoi, että herkut ovat pakettiautossa. nyt mainitsen sen tosiasian, että herkut eivät koskaan ole samanlaisia, mutta yleensä ne ovat suklaakarkkeja. pikkuisella minulla ei ollut mitään mahdollisuutta välttää arpeuttavaa tapahtumaa, joka muuttaisi minut ikuisesti.pakettiauton takaluukku oli yhä auki, ja kun kävelin sen luokse, etsin kuumeisesti herkkuani kuin narkkari. vasta kun nostin vararenkaan piilottavan valelattian ylös, löysin yksittäisen suklaavohvelin, joka oli yhä kääreessään. muistan vieläkin ajattelevani itsekseni: "haha! luulin, että voisit piilottaa sen, vai mitä?" revin suklaan auki ja söin puolet yhdellä isolla suupalalla.  se oli ällöttävää. se oli lämmintä. se ei maistunut suklaalta, vaan joltain muulta, jota en osannut oikein määritellä. kunnes katsoin loput siitä pienessä kädessäni. sen sisällä oli käytännössä vain toukkia. ne olivat lävistäneet suklaan ja tehneet siitä kotinsa.Kun katselin niiden kiemurtelua, aloin tuntea niiden liikkuvan suussani, kun pureskelin jättimäistä suklaamadon sotkua. heti oksennus, heti kyyneleet, heti katumus. äitini juoksee ulos talosta, kun ystäväni keskeyttivät sotansa tullakseen katsomaan esitystä. kävi ilmi, että äitini herkku oli etumukin pidikkeessä istuva sininen vadelmajäätelö.  Se, mitä luulin herkkuni olevan, oli itse asiassa suklaakarkki, joka oli jäänyt ja unohtunut viime halloweenista lähtien, melkein 10 kuukautta aiemmin. olin lohduton. lempiherkkuni oli pettänyt minut, ja muistan juosseeni sisälle taloon ja heittäneeni viimeisenkin palan toukkayllätystä lavuaariin, jossa katselin tyynesti, kuinka eloonjääneet hiipparit kiemurtelivat ja kiemurtelivat, samalla kun pohdin kauhua.  Siirryn eteenpäin aina kun olen tekemisissä lämpimän sulaneen suklaan kanssa (vaikka tuoreestakin suklaasta saan lievän kananlihan), minua oksettaa ja hikoilen ja tuntuu, että minun on päästävä pois. kesti jonkin aikaa, ennen kuin pystyin edes haistamaan suklaan ilman, että minulla oli kuivaa vatsanvuotoa. on mielenkiintoista, miten yksi elämänkokemus voi muovata sen outouden, joka minusta tuli.</w:t>
      </w:r>
    </w:p>
    <w:p>
      <w:r>
        <w:rPr>
          <w:b/>
        </w:rPr>
        <w:t xml:space="preserve">Tulos</w:t>
      </w:r>
    </w:p>
    <w:p>
      <w:r>
        <w:t xml:space="preserve">suklaassa oli toukkia. söin niitä, oksensin ja sain elinikäisen arpikudoksen.</w:t>
      </w:r>
    </w:p>
    <w:p>
      <w:r>
        <w:rPr>
          <w:b/>
        </w:rPr>
        <w:t xml:space="preserve">Esimerkki 7.1067</w:t>
      </w:r>
    </w:p>
    <w:p>
      <w:r>
        <w:t xml:space="preserve">Teksti: tämä tarina alkaa noin vuosi sitten, kun postasin kuvan runsaasta marihuanamäärästä subredditissä r/trees otsikolla "mitä aion tehdä tänä pitkänä viikonloppuna". Tämä kaikki nähtiin minun silmissäni viattomana pikku postauksena, jossa voisin näyttää siistiltä näyttäviä kuvia, mutta en tiennyt, että kuukausia myöhemmin isäni, joka on hyvin tekniikkaan perehtynyt henkilö, etsisi Googlesta käyttäjätunnukseni, jota käytän yleisesti moniin asioihin, ja hän napsauttaisi tiettyä linkkiä, joka johti r/globaloffensive-sivuston postaukseen, jossa mainitsin käyttäjätunnukseni. Kuten kuka tahansa utelias ja huolissaan oleva vanhempi, joka haluaa vain parasta lapselleen, tekisi, hän katsoi läpi kaikki postaukseni. ja hän valitettavasti löysi edellä mainitun postauksen. rangaistukseni on kotiarestia (ilmeisesti) ja minun on kerrottava äidilleni huomenna, kun olen auttanut häntä siivoamaan talon. toivottakaa minulle onnea. f. edit: on tulossa aika, jolloin minun on kerrottava äidilleni. isäni on töissä ja minun on kerrottava hänelle tämän päivän loppuun mennessä, joten kaikki neuvot olisivat erittäin tervetulleita. kiitos.</w:t>
      </w:r>
    </w:p>
    <w:p>
      <w:r>
        <w:rPr>
          <w:b/>
        </w:rPr>
        <w:t xml:space="preserve">Tulos</w:t>
      </w:r>
    </w:p>
    <w:p>
      <w:r>
        <w:t xml:space="preserve">lähetin r/trees-palveluun kuvan, joka ei ollut ihanteellinen, ja kuukausia myöhemmin isäni löysi sen.</w:t>
      </w:r>
    </w:p>
    <w:p>
      <w:r>
        <w:rPr>
          <w:b/>
        </w:rPr>
        <w:t xml:space="preserve">Esimerkki 7.1068</w:t>
      </w:r>
    </w:p>
    <w:p>
      <w:r>
        <w:t xml:space="preserve">Teksti: Tämä tapahtui tiistaina. työskentelen lasten koulun jälkeisessä ohjelmassa. kaikki opettajat käyttävät radiopuhelimia kommunikoidakseen keskenään, koska rakennus on niin suuri. olin liikuntasalissa kaikkien lasten ja toisen opettajan kanssa. kerroin toiselle opettajalle, että minun täytyy käydä vessassa, joten palaan pian. tein nopean kävelyn vessaan, koska tiesin, mitä oli tapahtumassa. Minulla on ollut vatsavaivoja koko päivän. normaalisti laitan radiopuhelimeni lattialle, mutta tänään minulla oli huppari päällä. joten laitoin radiopuhelimeni hupparin taskuun, jossa oli myös kännykkäni. istuin posliiniselle valtaistuimelle, laitoin käteni polvilleni ja purin jotain, mikä kuulosti siltä kuin useita avattuja maissitölkkejä olisi pudotettu kattilaan. murahdin ja huusin. jouduin huuhtelemaan useamman kerran. aloin sanoa hiljaa itselleni asioita: "jumala pelasta minut" "lopeta kakkaaminen" "se polttaa" "kuinka kauan olen kakkaillut?" vihdoin sota oli päättynyt. huuhtelin ja pesin käteni ja menin takaisin liikuntasaliin. kävellessäni sisään toinen opettaja juoksi luokseni ja kysyi: "oletko kunnossa?" Tiesin, että olin ollut siellä hetken aikaa, mutta en uskonut, että se olisi herättänyt hälytystä. hän jatkoi sitten kertomalla, että radiopuhelimeni nappi oli painettuna alas koko sen ajan, kun olin vessassa ottamassa massiivista ripuliani. tajusin sitten, että iphone oli painettuna nappia vasten, joka piti sitä alhaalla. kaikki rakennuksessa kuulivat sen. joidenkin opettajien oli pakko sammuttaa radiopuhelimet. pomoni kutsui minut toimistoonsa ja käski minua sammuttamaan radiopuhelimeni seuraavan kerran, kun käyn vessassa. juuri tänään tämä onnettomuus tapahtui.</w:t>
      </w:r>
    </w:p>
    <w:p>
      <w:r>
        <w:rPr>
          <w:b/>
        </w:rPr>
        <w:t xml:space="preserve">Tulos</w:t>
      </w:r>
    </w:p>
    <w:p>
      <w:r>
        <w:t xml:space="preserve">minulla oli räjähdysmäinen ripuli töissä. radiopuhelimen nappia pidettiin alhaalla koko ajan. pomoni ja kaikki työtoverini joutuivat kuuntelemaan.</w:t>
      </w:r>
    </w:p>
    <w:p>
      <w:r>
        <w:rPr>
          <w:b/>
        </w:rPr>
        <w:t xml:space="preserve">Esimerkki 7.1069</w:t>
      </w:r>
    </w:p>
    <w:p>
      <w:r>
        <w:t xml:space="preserve">Teksti: Olen kouluni äänisuunnittelija ja äänentoistolaudan operaattori. huolehdin näytelmien ja musikaalien äänentoistosta. minulla on myös taipumus saada huimausta, koska minulla on alhainen verenpaine. se menee usein siihen pisteeseen, että kaadun ja menetän tasapainoni. tänään pyöritin yhtä esityksistämme cyrano de bergerac. Ihana näytelmä, jossa on miekkailuvitsejä ja tragediaa. Kesken kohtauksen minun on noustava ylös tarkistamaan joitakin laitteita, joiden ei kuulemma toiminut. Nousen ylös ja minua alkaa huimata, ja alan menettää tasapainoni, joten ojennan käteni tasapainottaakseni itseni seinää vasten, kunnes huimaus menee ohi. Kuulen "naksahduksen" ja pysähdyn kenkiini, kun katson ja näen, että olin painanut kytkintä, joka sammuttaa kaikki äänentoistolaitteet. katson kauhuissani näyttämömestarin puoleen. meillä oli vuoro minuutin päästä. koko äänentoistojärjestelmän käynnistyminen kestää noin neljä minuuttia. näyttelijät käyttivät äänitehosteita jatkaakseen vuorosanojaan. näyttelijät olivat siis riippuvaisia äänentoistosta tietääkseen, milloin tehdä mitä. esityksen jälkeen draamaohjelmaa johtava opettaja kysyy minulta, ja korvani pureskellaan pois.</w:t>
      </w:r>
    </w:p>
    <w:p>
      <w:r>
        <w:rPr>
          <w:b/>
        </w:rPr>
        <w:t xml:space="preserve">Tulos</w:t>
      </w:r>
    </w:p>
    <w:p>
      <w:r>
        <w:t xml:space="preserve">sammutti äänentoiston kesken esityksen.</w:t>
      </w:r>
    </w:p>
    <w:p>
      <w:r>
        <w:rPr>
          <w:b/>
        </w:rPr>
        <w:t xml:space="preserve">Esimerkki 7.1070</w:t>
      </w:r>
    </w:p>
    <w:p>
      <w:r>
        <w:t xml:space="preserve">Teksti: lähdin hiljattain neljän muun kaverin kanssa reissuun pyöräilemään aavikolle. meillä oli kaksi hotellihuonetta, kaksi toisessa, kaksi muuta kaveria (kutsumme heitä brettiksi ja steveiksi) ja minä toisessa. brett nukkui makuupussissaan lattialla, ja steve oli sängyssä vastapäätä minua. kun olimme uuvuttaneet itsemme ajamalla koko päivän, ei tarvinnut paljoa alkoholia, jotta saimme kaikki nukutuksi melko nopeasti. nukkuessani näen melko miellyttävää unta, jossa olen hotellihuoneessa, mutta huoneessa on vain minä ja viehättävä nainen. jostain syystä hän on kuitenkin toisessa sängyssä. hämmentyneenä siitä, miksi jaan hotellihuoneen viehättävän naisen kanssa, mutta nukun erillisissä sängyissä, päätin unessani kiivetä sänkyyn naisen viereen, laittaa käteni hänen ympärilleen ja katsoa, mitä seuraavaksi tapahtuu. uni päättyi äkillisesti, kun steve katsoi puhelimeensa nähdäkseen, mitä kello on, ja yrittäessään selvittää, miksi olin hänen sängyssään käteni hänen ympärillään.</w:t>
      </w:r>
    </w:p>
    <w:p>
      <w:r>
        <w:rPr>
          <w:b/>
        </w:rPr>
        <w:t xml:space="preserve">Tulos</w:t>
      </w:r>
    </w:p>
    <w:p>
      <w:r>
        <w:t xml:space="preserve">näin unta, että jaoin hotellihuoneen viehättävän naisen kanssa ja kiipesin hänen kanssaan sänkyyn; todellisuudessa kiipesin sänkyyn yhden niistä kavereista, joiden kanssa ajelin maastopyörillä.</w:t>
      </w:r>
    </w:p>
    <w:p>
      <w:r>
        <w:rPr>
          <w:b/>
        </w:rPr>
        <w:t xml:space="preserve">Esimerkki 7.1071</w:t>
      </w:r>
    </w:p>
    <w:p>
      <w:r>
        <w:t xml:space="preserve">Teksti: Aloitan sanomalla, että modern warfare 2 on mahtava peli. pelaan pc:llä (steam), jossa on erittäin pieni online-pelaajien yhteisö, ehkä 200 pelaajaa korkeintaan. lopetin pelin pelaamisen noin 6 kuukautta sitten, koska kiinnostukseni muuttuivat. tänään avasin pelin ja aloin pelata verkossa. tietysti pääsin lobbyhuoneisiin ihmisten kanssa, jotka olin tavannut aiemmin ja joiden kanssa olin ystävystynyt. siellä oli eräs kaveri, jonka käyttäjätunnus oli "old-man" ja jonka kanssa juttelin aina, kun pelasimme. aloin lähettää viestejä julkisessa chatissa, jossa sanoin, kuinka kauan siitä on ja kysyin, miten hänellä menee. Minun ei olisi koskaan pitänyt kysyä old manilta, miten hänellä menee. old man vihaa elämäänsä lähinnä kauhean avioliittonsa takia. hän puhui siitä, kuinka hänen olisi pitänyt jättää vaimonsa jo vuosia sitten ja kuinka paljon vaimo pilasi hänen elämänsä - ja huomautti, että vaikka hänellä olisi kaikki maailman rahat, ainoa tapa, jolla hän löytää ripauksenkaan iloa, on pelata 20 dollarin nettipeliä 17-vuotiaiden kanssa. Miesparka ei voinut lopettaa kertomatta minulle, kuinka paljon hän katui tekojaan, lähinnä vain naimisiinmenoa. mutta se oli kauheaa jopa tekstiviestikeskustelussa, jossa muutkin ihmiset kertoivat oman mielipiteensä, että tämä mies oli aivan vitun loppuun palanut vaimonsa takia.</w:t>
      </w:r>
    </w:p>
    <w:p>
      <w:r>
        <w:rPr>
          <w:b/>
        </w:rPr>
        <w:t xml:space="preserve">Tulos</w:t>
      </w:r>
    </w:p>
    <w:p>
      <w:r>
        <w:t xml:space="preserve">47 vuotias mies vihaa elämäänsä ja opettaa minulle muita tapoja olla onnellinen olemalla koskaan naimisissa mw2-ottelussa</w:t>
      </w:r>
    </w:p>
    <w:p>
      <w:r>
        <w:rPr>
          <w:b/>
        </w:rPr>
        <w:t xml:space="preserve">Esimerkki 7.1072</w:t>
      </w:r>
    </w:p>
    <w:p>
      <w:r>
        <w:t xml:space="preserve">Teksti: tämä ei ollut tänään, pikemminkin vuosia sitten, kun olin nuori poika 8. luokalla.niin mullistavia ovat nämä kokemukset minulle nykyään, että tunnen oloni epämukavaksi kertoessani niistä.aikoinaan, luokallani oli juhlia lähes joka viikko, ja koska ne olivat nuoria, ne eivät olleet mitään hullua, vain sellaista hengailua, pelaamista jne. olen aina ollut suhteellisen sosiaalisesti kömpelö, mutta olen aina nauttinut hengailusta joidenkin vähemmän kömpelöiden kavereideni kanssa, vaikka olinkin aina melko hiljainen. Olimme jonkinlaisessa kokoontumisessa erään tytön talossa, ja hänen talonsa kyljessä oli pingispöytä, jonka ympärille kaikki olivat kokoontuneet ja tekivät asioita, joita pidimme tuolloin "rivoina", uhmakkuutena, totuuksina ja vain epäkypsinä juttuina, kuten "mene sanomaan tuolle tytölle, että tykkäät hänen takapuolestaan, uuu!" (luokka oli suhteellisen pieni)tiedättehän, outoja, nuorten ihmisten juttuja. Kun he kiersivät ympyrää ja haastoivat vähemmän suosittuja lapsia tekemään melko sopimattomia asioita, minä olin täysin hiljaa, vain kunnioittaen sitä tosiasiaa, että seisoin tuon ihmisryhmän kanssa ja nauroin silloin tällöin. lopulta he haastoivat yhden pojista yrittämään suudella tyttöä. suuni liikahti itsestään, aivan kuin jumala itse olisi liikuttanut suutani puolestani, kun hän nykäisi äänijänteitä, jotka ovat itse puheen perimmäinen syy."luulen, että minulla alkaa seisomaan." kaikki vaikenivat. kaikki pojat ja tytöt vain tuijottivat minua kuin olisin juuri puukottanut merileijonavauvaa kaikkien nähden. jokainen heistä alkoi kävellä pois. yritin kovasti kävellä heitä nopeammin, tunsin huonoa omaatuntoa siitä, että olin pilannut kaikkien hauskanpidon, vaikka olin täysin nöyryytetty. ystäväni osoittavat tätä edelleen melkein kaikille tuntemilleni ihmisille. voisin yhtä hyvin julkaista sen internetissä, jotta ihmiset nauttisivat siitä.</w:t>
      </w:r>
    </w:p>
    <w:p>
      <w:r>
        <w:rPr>
          <w:b/>
        </w:rPr>
        <w:t xml:space="preserve">Tulos</w:t>
      </w:r>
    </w:p>
    <w:p>
      <w:r>
        <w:t xml:space="preserve">kerroin kaikille 8. luokalla, että minulla seisoo vahingossa, ja minua vältettiin loppuelämäni ajan.</w:t>
      </w:r>
    </w:p>
    <w:p>
      <w:r>
        <w:rPr>
          <w:b/>
        </w:rPr>
        <w:t xml:space="preserve">Esimerkki 7.1073</w:t>
      </w:r>
    </w:p>
    <w:p>
      <w:r>
        <w:t xml:space="preserve">Teksti: tämä vittu alkoi neljä päivää sitten, mutta koska tällä hetkellä makaa sairaalassa sängyssä, luulen, että se on menossa.Olin selaamassa r/fitness viime viikolla ja sanoin itselleni, "minun täytyy lopettaa laiskottelu ja todella laittaa minun kuntosali jäsenyys käyttää." Näin, että siellä oli push / pull / jalat (ppl) rutiini, että voisin aloittaa tekemällä ja toivottavasti saada ne voitot niin kauan kuin jatkan.Menin salille torstai-iltana ja aloitin vetorutiinin, joka on periaatteessa deadlifts, dumbell curls, hammer curls, face pulls, seated cable rows, ja pull downs. aloitin deadlifts ja minusta tuntui, että minulla on täytynyt olla huono muoto, koska minun alaselkä sattui paljon. Lopetin rutiinin ja menin juoksemaan juoksumatolle. juoksin noin 20 minuuttia ja sain valtavan kivun kylkiluihini, en ajatellut siitä mitään. toisena päivänä menin kuntosalille, tein nopean punnerruksen. triceps ja penkkipunnerrukset. ei mitään isoa. tässä kohtaa vittuilu tuli kovaa. olin lauantaiaamuna töissä ja tauon aikana menin kuntosalille tekemään jalkoja. Tein kyykkyjä, jalkakyykkyjä jne. jalkani ovat melko vahvat, koska pelasin ennen rugbya, joten nostin painoja, vaikka koko kehoni oli kipeä edellisistä treeneistä. sain rutiinin tehtyä ja palasin töihin. nyt selkäni oli kipeä kovasti. pystyin tuskin nostamaan käteni pääni yli ilman, että olisin ollut hyvin kipeä. "Minun täytyy olla voimistumassa", oli välitön ajatukseni. minun on myös sanottava, että tavallinen harjoitteluni on puhdasta sydänliikuntaa, kuten juoksua tai liikkumattomien polkupyörien käyttöä. joten kun aloin vaihtaa vaatteita töihin, minun oli todella pakko käydä pissalla. voitte kuvitella hämmennykseni ja pelkoni, kun pissani näytti kokaiinilta. lähdin töistä ja menin suoraan sairaalaan. tämä tapahtui noin kello 18.00 iltapäivällä. he kutsuvat sitä rabdomyolyysiksi (rabdomyolyysi). https://medlineplus.gov/ency/article/000473.htm mikä tarkoittaa, että lihakseni alkoivat hajota ja lihaksen sisältö vapautui vereeni ja voi aiheuttaa munuaisvaurion. olen jo käyttänyt 8 pussia iv-tippaa ja he jatkavat tiputusnopeuden nostamista huuhtelemalla ja suojelemalla munuaisiani. minulle sanottiin, että pysyn sairaalassa vielä päivän tai kaksi. ole hyvin varovainen aloittaessasi uuden treenisuunnitelman ja aloita hitaasti. opettele, mitä voit ja mitä et voi tukea. sinulla on vain yksi keho.</w:t>
      </w:r>
    </w:p>
    <w:p>
      <w:r>
        <w:rPr>
          <w:b/>
        </w:rPr>
        <w:t xml:space="preserve">Tulos</w:t>
      </w:r>
    </w:p>
    <w:p>
      <w:r>
        <w:t xml:space="preserve">aloitin uuden rutiinin, melkein aiheutin itselleni pysyvän munuaisvaurion.</w:t>
      </w:r>
    </w:p>
    <w:p>
      <w:r>
        <w:rPr>
          <w:b/>
        </w:rPr>
        <w:t xml:space="preserve">Esimerkki 7.1074</w:t>
      </w:r>
    </w:p>
    <w:p>
      <w:r>
        <w:t xml:space="preserve">Teksti: olen valkoinen, mikä on tärkeää tässä fu ja työskentelen töissä yksi Yhdysvaltain suosituimmista superstores kuin stocker ja pyydettiin seisomaan tervehtijänä 2 tuntia tänään normaalin vuoroni aikana. minulle käskettiin tehdä normaali on hyvä päivä asia ja (tärkeää) pyytää nähdä kuitit asiakkaiden en nähnyt check out.         kaikki sujui hyvin ja kaikki olivat melko tottuneita kuittiasioihin, joten tunsin oloni luottavaiseksi. näen 2 valkoista perhettä kassalla ja alkavat suunnata minun suuntaani mustana naisena, jota en ollut nähnyt kassalla (suuri kauppa, joten en näe kassojen molempia päitä.) tulee poistumaan sivulta, jota en nähnyt. ajattelematta kävelen molempien valkoisten perheiden ohi ja pyydän mustan naisen kuittia. hän ottaa tämän niin, että hän on musta ja siksi valitsin hänet kahden muun sijasta ja alkaa huutaa mr:lle haukkuen minua rasistiksi ja kasa muita kirosanoja. noin 30 sekunnin seisomisen jälkeen esimieheni saapuu paikalle ja sanoo hänelle, että olen rasisti (esimieheni on myös musta). myöhemmin puhun esimieheni kanssa ja selitän mitä tapahtui. hän on kunnossa ja ymmärtää, mutta minun on suoritettava pitkä verkkokurssi viestinnästä ja asianmukaisesta käytöksestä, koska asiakas teki minusta valituksen.</w:t>
      </w:r>
    </w:p>
    <w:p>
      <w:r>
        <w:rPr>
          <w:b/>
        </w:rPr>
        <w:t xml:space="preserve">Tulos</w:t>
      </w:r>
    </w:p>
    <w:p>
      <w:r>
        <w:t xml:space="preserve">oli tervehtijä kaupassa. vältti 2 valkoista perhettä pyytämästä mustalta naiselta kuittia, koska näin perheet kassalla mutta en häntä. nainen opettaa kaikille ympärillä oleville kaikki pahat sanat tiradissa.</w:t>
      </w:r>
    </w:p>
    <w:p>
      <w:r>
        <w:rPr>
          <w:b/>
        </w:rPr>
        <w:t xml:space="preserve">Esimerkki 7.1075</w:t>
      </w:r>
    </w:p>
    <w:p>
      <w:r>
        <w:t xml:space="preserve">Teksti: tämä tapahtui juuri noin 2 tuntia sitten tässä vaiheessa. olen tällä hetkellä ajamassa Georgiasta Massachusettsiin muuttaakseni takaisin pohjoiseen kotimaahani. matka kestää noin 17 tuntia, joten pysähdyin hotelliin nj:ssä, jotta en nukahtaisi rattiin ja joutuisi lähettämään paljon pahempaa tifua. heräsin tänä aamuna hyvällä tuulella ja virkistyneenä, valmiina lähtemään tien päälle viimeiselle osuudelle (olen halunnut päästä kotiin jo jonkin aikaa). Menen avaamaan takakonttiani laittaakseni sinne laukun, ja olen varmaan tajuttomasti vain heittänyt avaimet laukun mukana alas ja paiskannut takakontin kiinni. ensimmäinen moka. tajuan, mitä juuri tapahtui, ja raivostun itselleni suunnattomasti, koska haluan vain lähteä. ja kyllä, kojelaudassa on takakontin lukituksen avausnappi. se ei toimi. ei ollenkaan. olen painanut sitä sen jälkeen yli 9000 kertaa. Onneksi olin avannut etuoven ennen avainten lukitsemista, ja minulla oli upouusi taskuveitsi, josta ajattelin olevan hyötyä tien päällä. järjettömän raivoni vallassa ajattelin, että voisin ehkä saada sen auki veitsellä. Kun yritin kuumeisesti työntää ja vääntää veistä lukossa, taskuveitsi luhistui etusormeni ympärille ja viilsi sen auki, aivan kuten darwin ehdotti. olen nyt lähtenyt kiireellisestä hoidosta neljä tikkiä sormessani, ärsyttävä lääkärin lasku ja yhtään ylpeä siitä, mitä olen tehnyt herättyäni tänään. odotan lukkoseppää kirjoittaessani tätä, olisi varmaan kannattanut soittaa hänelle, ennen kuin päätin laskeuttaa itseni laserilla. haluan vain mennä kotiin lol.</w:t>
      </w:r>
    </w:p>
    <w:p>
      <w:r>
        <w:rPr>
          <w:b/>
        </w:rPr>
        <w:t xml:space="preserve">Tulos</w:t>
      </w:r>
    </w:p>
    <w:p>
      <w:r>
        <w:t xml:space="preserve">lukitsin avaimeni takakonttiin, yritin avata lukon taskuveitsellä ja viilsin sormeni auki.</w:t>
      </w:r>
    </w:p>
    <w:p>
      <w:r>
        <w:rPr>
          <w:b/>
        </w:rPr>
        <w:t xml:space="preserve">Esimerkki 7.1076</w:t>
      </w:r>
    </w:p>
    <w:p>
      <w:r>
        <w:t xml:space="preserve">Teksti: tämä tapahtui 15 minuuttia sitten. se on edelleen käynnissä. olen idiootti, kuten käyttäjätunnuksestani voi päätellä. en tiennyt, että jos muutan ryhmäviestin nimen joksikin muuksi, kaikki ryhmän jäsenet näkevät sen. tänä aamuna heräsin tekstiviestiin yhdestä työpaikastani, jossa sanottiin, että jos en saa jotain uutta, minun pitäisi miettiä uudelleen asemaani siellä. ihan vain huomautuksena tästä työpaikasta, olen ollut siellä kaksi ja puoli vuotta, eikä se ole aikani arvoinen. he eivät pysty sovittamaan opiskelijoiden aikatauluja kovin hyvin, ja kesälläkin työskentelet ehkä muutaman kerran kuukaudessa. se ei koske vain minua. se koskee kaikkia työntekijöitä paitsi huippuosaajia. joten en ole käynyt siellä edes töissä noin viiteen kuukauteen. ja tämä viesti ärsytti minua todella paljon. minulle soitettiin viime viikolla ja pyydettiin hoitamaan asia kuntoon, ja se unohtui. Minulla on muutto kesken ja uusi lukukausi alkamassa. se on stressaavaa, ja tämä vain kasaantui. joten muutin ryhmätekstin nimeksi "kusipäitä". se on vain jotain, jonka näen. keino purkaa turhautumistani. hyppään autoon ja lähden hoitamaan tätä asiaa. matkalla sinne saan valtavan määrän puheluita. vastaan vihdoin yhteen, eikä kukaan vastaa. näin käy kaksi kertaa ja estän numeron. ja sitten näin käy yhä uudelleen. päätin olla välittämättä puheluista, koska olen tekemässä tätä asiaa. ja minusta tuntuu epäkohteliäältä soittaa jollekin useammin kuin kolme kertaa peräkkäin. joten uusin virkamerkin ja kerron, että olen saanut sen tehtyä. pyydän anteeksi sitä, miten myöhään se tehtiin ja pyydän heitä lopettamaan soittamisen, koska en pysty puhumaan tällä hetkellä. seuraava viesti sai minut lattiaan. "kuinka vanha sinä oletkaan? jos et vastaa puheluumme, soitamme isäpuolellesi." (hänkin oli siellä töissä vuosi sitten.) nauroin tuolle. yritin soittaa isäpuolelleni kertoakseni hänelle, että hänelle soitetaan pian, mutta ei vastausta. koska hän on myymässä taloa, päätin soittaa heille takaisin. sanoin heille, etten pidä siitä, että minut herätetään typerällä pelottelutaktiikalla, ja se saa minut huonolle tuulelle, joten nimesin ryhmäkeskustelun uudelleen, jotta vain minä näen sen. En rehellisesti sanottuna tiennyt, että se muuttaisi kaiken. nyt he aikovat puhua asiasta todella korkea-arvoisille ihmisille, ja saan luultavasti potkut. luulisin. no joo. inhoan vain sitä, miten epäkypsältä sain itseni näyttämään. puolet täällä olevista ihmisistä käy kirkossa mummoni kanssa, joten hän luultavasti kuulee tästä. se on silti aika hauskaa.</w:t>
      </w:r>
    </w:p>
    <w:p>
      <w:r>
        <w:rPr>
          <w:b/>
        </w:rPr>
        <w:t xml:space="preserve">Tulos</w:t>
      </w:r>
    </w:p>
    <w:p>
      <w:r>
        <w:t xml:space="preserve">nimesin pomojeni ryhmäkeskustelun uudelleen "kusipäiksi" tietämättä, että hekin näkisivät sen.</w:t>
      </w:r>
    </w:p>
    <w:p>
      <w:r>
        <w:rPr>
          <w:b/>
        </w:rPr>
        <w:t xml:space="preserve">Esimerkki 7.1077</w:t>
      </w:r>
    </w:p>
    <w:p>
      <w:r>
        <w:t xml:space="preserve">Teksti: Minulla on siis tämä hieno, metallinen kahvimuki, jonka otan mukaani töihin, ja tänä aamuna, kun menin täyttämään sen - koska minun on saatava kofeiini - törmäsin ystäviini toimistoni atrium-parvekkeen lähellä ja pysähdyin juttelemaan.Nyt muutama asia, jotka sinun pitäisi tietää:1. Työskentelen toimistorakennukseni 4. kerroksessa, ja koko rakennuksen keskellä on avoin atrium, jonka poikki kulkevat kulmikkaasti kulkevat käytävät - toinen 3. kerroksessa ja toinen 2. kerroksessa. ensimmäisessä kerroksessa on puutarha, jossa on kivipolkuja ja puro. ihmiset kävelevät näillä poluilla koko ajan. 2.. kun pidän tyhjää kahvimukiani kädessäni, tykkään pyöritellä sitä kädessäni. seisoin siis siinä, juttelin ystävieni kanssa ja pyörittelin kahvimukiani aivan 4. kerroksen atriumin kaiteen vieressä. joku sanoi hyvää huomenta, ja vilkaisin sinne kesken pyörimisen.  Käteni tiesi sen ennen aivojani, mutta en ollut ehtinyt pyörähtää, ja kahvimuki oli hukassa. ylikorjasin ja yritin saada sen kiinni, mutta onnistuin vain osumaan siihen ja heittämään sen eteisen avoimeen tyhjyyteen.  Me kaikki katselimme lumoutuneina, kun kiiltävästä metallista valmistettu kahvimukini pyörähti täydellisen kaaren kautta alas kohti eteisen poikki kulkevaa tyhjää, kolmannen kerroksen käytävää. mutta sen sijaan, että olisin laskeutunut kohteliaasti ja vaatimattomasti käytävälle, entinen kahvimukini, yliyrittäjä kun se on, osui käytävän kaiteeseen.  En tiedä tarkalleen, mistä metallista mukini on tehty, mutta se on pomppivaa metallia, sillä mukini ponnahti ylös reilun metrin verran ennen kuin se alkoi uudistaa suhdettaan painovoimaan.  ja nyt se suuntasi yksisuuntaista matkaa ensimmäisen kerroksen puutarhaan, eikä mikään voinut pysäyttää sitä. ihastuminen muuttui nyt kauhuksi, kun tajusimme ystävieni kanssa, että poluilla oli paljon ihmisiä. huusimme, mutta onnistuimme vain saamaan mukavan naisen katsomaan meitä kohti juuri ennen kuin kahvimukini osui hänen otsaansa. hän kaatui kuin perunasäkki. onneksi hän oli lopulta kunnossa.  Hän sai vain ikävän kuhmun päähänsä. mutta yksi matka toimiston sairaanhoitajan toimistoon (varmistaakseen, että uhrini oli kunnossa), yksi matka henkilöstöhallintoon selittääkseni, etten ole hirviö, ja yksi matka pomoni toimistoon selittääkseni, miksi kansiossani oli nyt raportti, eikä minulla ole paras mahdollinen torstai. hyvänä puolena on se, että kahvimukissa on vain pieni kolhu. vien vastavammautuneelle ystävälleni gourmet-leivonnaisia huomiseksi aamulla mea culpaksi.</w:t>
      </w:r>
    </w:p>
    <w:p>
      <w:r>
        <w:rPr>
          <w:b/>
        </w:rPr>
        <w:t xml:space="preserve">Tulos</w:t>
      </w:r>
    </w:p>
    <w:p>
      <w:r>
        <w:t xml:space="preserve">pudotin kahvimukini 4 kerroksesta. se osui naista päähän. hän on kunnossa, mutta minä olen pahin. leivonnaiset toimitetaan.</w:t>
      </w:r>
    </w:p>
    <w:p>
      <w:r>
        <w:rPr>
          <w:b/>
        </w:rPr>
        <w:t xml:space="preserve">Esimerkki 7.1078</w:t>
      </w:r>
    </w:p>
    <w:p>
      <w:r>
        <w:t xml:space="preserve">Teksti: Ilmeisesti minun täytyy sanoa, että tämä tapahtui kauan sitten, kun minä ja ystäväni olimme 14 ja 13-vuotiaita, okei, tässä sitä mennään;joten ystäväni on aina ollut seikkailunhaluisempi tyyppi, hänellä on ollut paljon tyttöystäviä ja juhliakseen treffeille menoa uusimman kanssa hänellä oli pienet kotibileet. juhlissa minä ja toinen ystäväni ajattelimme, että olisi hauskaa vaihtaa hänen taustansa mlp:ksi (hän on pitänyt taustansa tähän päivään asti, se on ihastuttava) ja etsiä pornoa hänen kannettavalla tietokoneellaan ja näyttää etsintähistoriaa hänen tyttöystävälleen.Joten etsimme pornhubia hänen internet-selaimellaan (google chrome) ja kas kummaa, se oli violetti (eli se oli jo katsottu), se ja redtube, xvideos jne. teimme tämän meidän lisäksi hänen tyttöystävänsä, exänsä... ja hänen isänsä edessä... se oli todella kiusallista ja hänen isänsä kävi keskustelun hänen itsensä lisäksi meidän kaikkien kanssa. onneksi ystäväni antoi minulle anteeksi kuitenkin.</w:t>
      </w:r>
    </w:p>
    <w:p>
      <w:r>
        <w:rPr>
          <w:b/>
        </w:rPr>
        <w:t xml:space="preserve">Tulos</w:t>
      </w:r>
    </w:p>
    <w:p>
      <w:r>
        <w:t xml:space="preserve">mokasin etsimällä pornoa ystäväni tietokoneelta hänen isänsä nähden, eikä linkki ollut sininen vaan violetti.</w:t>
      </w:r>
    </w:p>
    <w:p>
      <w:r>
        <w:rPr>
          <w:b/>
        </w:rPr>
        <w:t xml:space="preserve">Esimerkki 7.1079</w:t>
      </w:r>
    </w:p>
    <w:p>
      <w:r>
        <w:t xml:space="preserve">Teksti: Olen tällä hetkellä parin hyvän ystäväni kanssa, ja tämä tapahtui juuri. sanomattakin on selvää, että tein itsestäni melkoisen hölmön. joka tapauksessa, tarinaan. olimme jäähdyttelemässä, hieman tylsistyneinä, kun päätimme käyttää kaunista säätä hyväkseni pelaamalla pallopeliä ulkona. Otin tennispallon, ja menimme etupihalleni. Olimme heittäneet palloa viisi minuuttia, kun kaverini heittää sen minulle valioliigan syöttäjän voimalla. kompuroin takaisin napattuani pallon, mutta jalkani jäi kiinni puutarhaletkuun. ja tämä on varmaan hyvä hetki mainita, että olin paljain jaloin. Jalkani tarttui letkuun, ja kompastuin, mutta matkalla alas, jossakin oudossa kohtalon käänteessä, vasemman isovarpaani yläpää hiertyi ovelle johtavan polun betonin ja puutarhaletkun metallipään terän väliin. se leikkasi huomattavan palan lihaani irti, mikä aiheutti huomattavaa kipua, verta ja häpeää. Pystyin paikkaamaan sen sideharsolla ja teipillä, ja menen huomenna aamulla lääkäriin. Sillä välin minun on vain kestettävä kavereideni kiusaamista, fyysisestä kivusta puhumattakaan.</w:t>
      </w:r>
    </w:p>
    <w:p>
      <w:r>
        <w:rPr>
          <w:b/>
        </w:rPr>
        <w:t xml:space="preserve">Tulos</w:t>
      </w:r>
    </w:p>
    <w:p>
      <w:r>
        <w:t xml:space="preserve">pelasin huonoa kiinniottopeliä ja kompastuin puutarhaletkuun, jolloin vasemmasta isovarpaastani irtosi pala.</w:t>
      </w:r>
    </w:p>
    <w:p>
      <w:r>
        <w:rPr>
          <w:b/>
        </w:rPr>
        <w:t xml:space="preserve">Esimerkki 7.1080</w:t>
      </w:r>
    </w:p>
    <w:p>
      <w:r>
        <w:t xml:space="preserve">Teksti: kuten kaikki fus, tämä ei tapahtunut tänään. tämä tapahtui muutama vuosi sitten, kun olin töissä ravintolassa, jossa olin yksi parhaista tarjoilijoista. hyvin suoriutuvat tarjoilijat pääsivät sulkemaan, ja tämä tapahtui sulkemisaikana yövuorossa. ensiksi on mainittava, että minulla ja siskollani on tapana omaksua aksentteja hyvin helposti. Tämän seurauksena pystyn jopa paikantamaan joidenkin ihmisten alkuperämaan. yleensä en heidän kaupunkiaan. mutta arvasin erään herrasmiehen syntyneen lontoossa, mutta muuttaneen australiaan ollessaan teini-ikäinen. mutta joka tapauksessa näin tapahtui tässä tapauksessa. kyseisenä iltana kello oli noin yhdeksän illalla sateisena, hiljaisena iltana. meillä on muutama telttailija, ja minä olin ravintolan vastakkaisella puolella kiertelemässä. isäntä kertoi minulle, että minut oli juuri istutettu, joten kävelin nopeasti uuteen pöytääni. matkalla sinne ohitin pöydän, jossa vieras, jolla oli vahva keskiluokkainen brittiläinen aksentti, juoruili pomostaan. joten kun kävelin pöydässäni istuvan yhden vieraan luo, liukastuin suoraan äsken kuulemaani aksenttiin. hän ei reagoinut eri tavalla tai kysynyt minulta, mistä olin kotoisin. Hän vain sanoi olevansa täällä vain siksi, ettei halunnut lähteä kotiin. surullisuus hänen kasvoillaan melkein särki sydämeni. myötätuntoa ja annoin hänen tietää, että hän voi jäädä niin pitkäksi aikaa kuin haluaa. tiesin pystyväni pitämään aksenttini koko ajan. kyseessä on vain yksi vieras, eikä hän tarvinnut paljoa. jono toiseen pöytään kaksi minuuttia myöhemmin. "paskat!" ajattelin. nyt minun on käytettävä sitä ja pysyttävä johdonmukaisena seuraavan pöydän kanssa. mutta se on teinipariskunta, joka haluaa vain tuijottaa toisiaan silmiin. se oli hieman koomista, koska he olivat ihastuneet. en ollut koskaan kuvitellut, että goottiteinit tuijottavat rakastavasti toisiaan silmiin. Ajattelin, että ehkä he vain tuijottavat toisiaan tikareilla tai viiltelevät toisiaan voiveitsillä tai jotain. siitä huolimatta pystyin pitämään sen. sitten se tapahtui. nuori kolmihenkinen perhe käveli sisään pienen 4-5-vuotiaan pojan kanssa. haaste hyväksytty! niille teistä, jotka eivät tiedä, millaisia pikkulapset ovat, sanottakoon, että jotkut heistä voivat olla suoranaisia ääliöitä! jos on jotain tavallisuudesta poikkeavaa, he huomauttavat siitä. eivätkä vain sitä, vaan he käyttävät termejä, jotka kuvaavat täydellisesti sitä, mitä he ajattelevat sinusta ja erilaisuudestasi. joskus se on söpöä, mutta toisinaan heidän viattomuutensa voi olla suorastaan loukkaavaa. tämä pikkupoika, kutsukaamme häntä billyksi, piti aksenttiani sopimattomana. joten joka kerta, kun olin pöydässä, hänen piti mainita, että "olet hauska!" Hänen äitinsä oli kauhuissaan, kun taas hänen isänsä hymyili hieman. äiti tarttui pojan käsivarresta ja torui häntä: "ei, ei! me emme sano tuollaisia asioita, billy." Sitten hän kääntyi puoleeni ja sanoi: "olen pahoillani. olen niin pahoillani. hän on vain... no, olen niin pahoillani." Minä vain sivuutin asian ja sanoin, että ei se mitään.Aterian päätteeksi teini-ikäiset olivat lähteneet, ja nuori naimisissa oleva tyttö nirsoili yhä suklaakakkua. Työtoverini ihmettelivät jo, mitä olin tekemässä, ja katselivat, pystyisinkö pitämään itseni kasassa. Pystyin, mutta toisaalta useimmat amerikkalaiset luulevat, että brittiläinen aksentti tarkoittaa vain bl--dy-huutamista tai kaikkien kutsumista blokeiksi. On aika maksaa lasku. Käyn läpi heidän korttinsa ja tuon kuitin takaisin. Saan taas pilkkaa ja anteeksipyynnön. Äiti nappaa Billyn ja raahaa hänet aulaan täysin nolona pojastaan. lähden pöydästä ja palaan takaisin huomatakseen, että isä oli kirjoittanut lähes 40 prosentin tipin ja "kiitos paljon!" marginaaliin. muistakaa, etten koskaan kertonut kenellekään olevani britti, käytin vain aksenttia.</w:t>
      </w:r>
    </w:p>
    <w:p>
      <w:r>
        <w:rPr>
          <w:b/>
        </w:rPr>
        <w:t xml:space="preserve">Tulos</w:t>
      </w:r>
    </w:p>
    <w:p>
      <w:r>
        <w:t xml:space="preserve">käytin brittiläistä aksenttia tarjoillessani vahingossa, sain valtavan tipin, koska vieras oli nolostunut viisivuotiaan kommenteista, jotka koskivat minua "hauskana".</w:t>
      </w:r>
    </w:p>
    <w:p>
      <w:r>
        <w:rPr>
          <w:b/>
        </w:rPr>
        <w:t xml:space="preserve">Esimerkki 7.1081</w:t>
      </w:r>
    </w:p>
    <w:p>
      <w:r>
        <w:t xml:space="preserve">Teksti: tämä on ensimmäinen tifu joten kestää minua. toisin kuin useimmat tifu n näen, tämä todella tapahtui tänään. joten tänä aamuna nousen mennä töihin kuten teen joka päivä paitsi tänään olin aikaisin. joten päätin "mitä helvettiä, pysähtyy ja saada aamiaista tänä aamuna". menen autotalliin päästä autooni, ja näen orava jäähdyttelyä vieressä! en ajatellut mitään siitä, koska en vain tajunnut jätin autotallin ovi auki liian kauan eilen (se saa kuuma kuin helvetti autotallissani kesällä). Ajattelin, että "säikytän sen vain, jotta se lähtisi". huono veto. Kävelen varpaillani autoni luokse, avaan oven avaimella ja painan torvea. Kun painan torvea, orava lähtee lentoon ja syöksyy lähimpään avoimeen paikkaan. joka on avattu ovi talooni, koska en ole koskaan avannut autotallin ovea. joten soitan "sairaslomalle" (sairas tähän paskaan) ja soitan tuholaistorjujan, joka onneksi poistaa oravan lounaaseen mennessä. luulin, että kaikki oli hyvin, kunnes löysin "lahjan" suihkussani vähän aikaa sitten.</w:t>
      </w:r>
    </w:p>
    <w:p>
      <w:r>
        <w:rPr>
          <w:b/>
        </w:rPr>
        <w:t xml:space="preserve">Tulos</w:t>
      </w:r>
    </w:p>
    <w:p>
      <w:r>
        <w:t xml:space="preserve">"Kutsuin" oravan talooni ja se "käytti" suihkuani.</w:t>
      </w:r>
    </w:p>
    <w:p>
      <w:r>
        <w:rPr>
          <w:b/>
        </w:rPr>
        <w:t xml:space="preserve">Esimerkki 7.1082</w:t>
      </w:r>
    </w:p>
    <w:p>
      <w:r>
        <w:t xml:space="preserve">Teksti: tl;dr ja kuva alareunassa. kuten monet viestit tällä ihanalla, itseironisella kanavalla, tämä fu tapahtui muutama vuosi sitten. äitini ja minä olimme muuttamassa pois talosta, jonka jaoimme tätini ja serkkujeni kanssa. tätini oli edellisen vuoden ajan ollut pitkässä ja myrskyisässä avioliitossa setäni (absoluuttinen ääliö) kanssa, joka sattuu myös olemaan eläinlääkäri. he aikoivat yrittää saada asiat toimimaan (taas), ja me muutimme pois. setäni oli armeijan ylikersantti 90-luvun lopulla ja 00-luvun alussa, ja palveli operaatiossa irakin vapaus ja aavikkomyrsky. yksi hänen komennuksistaan oli dmz:llä (demilitarisoitu vyöhyke) etelä-Koreassa (se on pohjois- ja etelä-Korean välinen raja, jos olet utelias). yhdellä lomallaan hän toi kotiin upean keraamisen suihkulähteen. olin lapsi, kun hän toi sen mukanaan kotiin, enkä aluksi lapsena kiinnittänyt siihen mitään huomiota. suihkulähde oli istunut yhteisen kotimme ruokasalin nurkassa, josta minun piti siirtää pois ja lastata se autoon tädilleni.suihkulähde itsessään oli puhdasta keramiikkaa, ja siinä oli allas, johon vesi kerääntyi, mutta kun sen kytki seinään, vesi syöksyi ylös keskikappaleen läpi, ja kun kirkas pallokoriste asetetaan sen päälle, vesi kelluu ja keikkuu sen valuessa takaisin keskikappaleen yli ja takaisin altaaseen sekä valaisee pallon eri väreillä ja toistaa tätä niin kauan kuin se on kytkettynä seinään (se on hyvin outo esine, kun sitä ajattelee, mutta se on peräisin ulkomailta, joten siinä on tavallaan järkeä).tämä suihkulähde istui nurkassa koko sen ajan, kun asuin tätini luona, ja koska pelkäsin, että äitini tai tätini satuttaisivat itsensä yrittäessään nostaa sitä (koska, kuten huomasin, se on helvetin painava), päätin tehdä sen itse. kun tartuin suihkulähteeseen, tajusin, että se oli paljon raskaampi kuin olin odottanut. joten kyykistyin alas, halasin sitä rintaani vasten ja nostin sitä jaloillani nopealla liikkeellä.fu: en tarkastanut suihkulähteen toista puolta, joka oli piilossa, koska se oli nurkassa. minun olisi pitänyt huomata jotain outoa, kun oikea käteni tarttui siihen, sen sijaan että se olisi vain levännyt tasaisesti kylkeä vasten, kuten vasen käteni oli. kukaan ei kertonut minulle, että kyljessä oli aukkoinen halkeama, menetin otteeni siitä, ja se putosi käsistäni. pudotessaan terävä keramiikka viilsi sormeni auki luuhun asti. Seuraavaksi tajusin, että sormestani suorastaan roiskui verta, ja maalasin seinät punaisiksi, kun heittelin kättäni tuskissani. Vähän kuin se kohtaus psykopaattielokuvasta. juoksin tätini luokse ja näytin hänelle, mikä oli pohjimmiltaan luuni ja jänteeni, kun veri jatkoi valumistaan raajastani. hän kiidätti minut ensiapupoliklinikalle, jossa minut ommeltiin, ja jäljelle jäivät mikrokirurgia, kolme kuukautta käsivarren kipsissä ja kuntoutus jänteeni katkaisemisen vuoksi. 99.6 prosenttia läpi. se roikkui kiinni pelkillä kuiduilla. tähän päivään mennessä en pysty taivuttamaan oikean rengassormeni yläosaa kokonaan (kuntoutus oli liian hidasta), ja olen menettänyt tunteen alueelta, jossa se katkaistiin. se myös istuu tylpän kulman päässä muihin sormiini nähden. kuva siitä täällä: https://m.imgur.com/account/atomiceggr0ll/images/kkecytf. kuva siitä täällä: https://m.imgur.com/account/atomiceggr0ll/images/kkecytf</w:t>
      </w:r>
    </w:p>
    <w:p>
      <w:r>
        <w:rPr>
          <w:b/>
        </w:rPr>
        <w:t xml:space="preserve">Tulos</w:t>
      </w:r>
    </w:p>
    <w:p>
      <w:r>
        <w:t xml:space="preserve">katso ennen kuin nostat tavaroita tai saatat menettää sormen.</w:t>
      </w:r>
    </w:p>
    <w:p>
      <w:r>
        <w:rPr>
          <w:b/>
        </w:rPr>
        <w:t xml:space="preserve">Esimerkki 7.1083</w:t>
      </w:r>
    </w:p>
    <w:p>
      <w:r>
        <w:t xml:space="preserve">Teksti: reddit Sallikaa minun aloittaa sanomalla, että sylki ja lima todella ällöttävät minua. todella paljon. siirtyminen eteenpäin....i hengaili tyttöystäväni kanssa ja hän päätti, että hän halusi painia....Hän on pieni, joten päädyin nipistämään hänet maahan ja kutittamaan häntä ja sitten puhaltamaan vadelmia hänen kasvoihinsa (vihaan sylkeä, joten tekeekö tämä minusta kusipään, kun pakotan jonkun muun kestämään sitä, mitä vihaan? joo, luultavasti.) Joten vuorovesi yhtäkkiä kääntyi ja hän päätyi nipistämään minut ja tekemään saman takaisin, puhaltamalla vadelmia kasvoihini. mikä oli hienoa kunnes hän alkoi kuolata kohti kasvojani ja sitten imeä sitä takaisin, kun aloin hermostua! sanoin sitten hänelle "lopeta, minä todella vihaan sylkeä ja aion rehellisesti oksentaa, jos kuolaat päälleni." hän sanoi takaisin "no tätä sinä teit....ja kesken lauseen teki 3 asiaa 1) alkoi yskimään (hän on sairas)2) alkoi haukkua luppoa yskimisestä3) tukehtui ja haukkui luppoa suoraan kasvoilleni. luppo valui sitten pitkin kasvojani ja silmääni. sitten kuivasin ja säikähdin. ja tyttö alkoi itkeä hämmennyksestä. ei ollut hyvä :(</w:t>
      </w:r>
    </w:p>
    <w:p>
      <w:r>
        <w:rPr>
          <w:b/>
        </w:rPr>
        <w:t xml:space="preserve">Tulos</w:t>
      </w:r>
    </w:p>
    <w:p>
      <w:r>
        <w:t xml:space="preserve">: kutittelin gf:tä ja puhalsin vadelmia hänen päälleen. hän haukotteli loogieta kasvoilleni.</w:t>
      </w:r>
    </w:p>
    <w:p>
      <w:r>
        <w:rPr>
          <w:b/>
        </w:rPr>
        <w:t xml:space="preserve">Esimerkki 7.1084</w:t>
      </w:r>
    </w:p>
    <w:p>
      <w:r>
        <w:t xml:space="preserve">Teksti: tämä tapahtui pari vuotta sitten, mutta olen hiljattain tilannut tämän subreddit. tämä tapahtui, kun olin 17 ja olen mies. vanhempani olivat poissa noin 17.00-1.00. ajattelin, että olisi hyvä ajatus saada tyttö yritin saada yli juoda yhdessä. noin 4 tai 5 laukausta, hänen piti ottaa hänen lääkkeensä. tietämättä tuolloin, että sekoittamalla joitakin lääkkeitä alkoholin kanssa sekoittaa sinut fuck up hän otti sen. noin 30 minuuttia myöhemmin hän oli hädin tuskin tajuissaan, hikoili paljon ja pystyi tuskin kokoamaan lausetta. hänen isänsä haki hänet ja tajusi, että hänet pitäisi viedä sairaalaan. myöhemmin samana yönä vanhempani herättivät minut kertomalla, että hänet oli viety sairaalaan, ja he huusivat minulle tuntikausia. tyttö on nyt kunnossa, mutta jouduimme kumpikin suuriin vaikeuksiin emmekä enää puhu keskenämme.</w:t>
      </w:r>
    </w:p>
    <w:p>
      <w:r>
        <w:rPr>
          <w:b/>
        </w:rPr>
        <w:t xml:space="preserve">Tulos</w:t>
      </w:r>
    </w:p>
    <w:p>
      <w:r>
        <w:t xml:space="preserve">eräs tyttö ja minä (molemmat 17-vuotiaita) olimme juomassa, ja hän otti lääkettä ja joutui sairaalaan.</w:t>
      </w:r>
    </w:p>
    <w:p>
      <w:r>
        <w:rPr>
          <w:b/>
        </w:rPr>
        <w:t xml:space="preserve">Esimerkki 7.1085</w:t>
      </w:r>
    </w:p>
    <w:p>
      <w:r>
        <w:t xml:space="preserve">Teksti: tämä tapahtui noin kuukausi sitten, mutta olen yhä parantumassa tästä tapauksesta. käyn usein tapaamassa joitakin lukiokavereitani, ja yritämme yleensä tehdä jotain aktiivista, kuten leikkiä ulkona ja mitä tahansa. olen hiljattain aloittanut longboardingin college-elämän myötä. douche mode amirite? joten otin longboardini ja veljeni razor-skootterin mukaani. voisimme kaikki olla liikuteltavissa ajelulla pitkin jotain tylsää maaseututietä.ajelemme siis, kaksi kaveria pyörillä. ja minä skootterilla vain pötköttelemässä. yksi kaverini pyörällä ajaa minua kohti ja kääntyy minua kohti. se on alkanut. pyörä vastaan skootteri, mennään. olin tien oikealla puolella, periaatteessa valkoisella viivalla, ja hän tuli minua vastaan vinosti toiselta puolelta: virhe 1. ajamme toisiamme kohti kunnon vauhtia, kukaan meistä ei liiku pelin sääntöjen takia: virhe 2.  kun olemme aivan kiinni toisissamme, hän on saanut minut loukkuun, joten en voi kääntyä pois pyyhkäisemättä pois, ja uskon, että hänellä oli jonkinlainen maalitaulukiinnitys. törmäämme toisiimme, ja hänen ohjaustangon putken pää kaivautuu kyynärvarteeni. putoamme molemmat maahan (minä yllättävän pehmeään ruohikkoon vieressäni olevaan ojaan). nousen nopeasti jaloilleni tuntien pistoksen käsivarressani ja katsoessani näen käsivarressani neljänneksen kokoisen kuunsirpinmuotoisen reiän.  se pieni iholäppänä roikkui siellä vain hämmentyneenä. se oli myös syvä, mutta se ei sattunut paljon. kun puhdistin sen peroksidilla ja sidoin sen, en tuntenut kipua, joten päätin jatkaa: virhe 3. muutamaa tuntia myöhemmin minut vakuutettiin sairaalaan katsomaan sitä, ja päädyin saamaan kolme tikkiä ja jäykkäkouristusrokotuksen. pahin kipu kaikesta oli se, kun sitä puhdistettiin, mene ja tiedä.</w:t>
      </w:r>
    </w:p>
    <w:p>
      <w:r>
        <w:rPr>
          <w:b/>
        </w:rPr>
        <w:t xml:space="preserve">Tulos</w:t>
      </w:r>
    </w:p>
    <w:p>
      <w:r>
        <w:t xml:space="preserve">Yritin leikkiä kanaa ystäväni kanssa ja saavutin pyhän käden aseman tikkeineen.</w:t>
      </w:r>
    </w:p>
    <w:p>
      <w:r>
        <w:rPr>
          <w:b/>
        </w:rPr>
        <w:t xml:space="preserve">Esimerkki 7.1086</w:t>
      </w:r>
    </w:p>
    <w:p>
      <w:r>
        <w:t xml:space="preserve">Teksti: joten eilen aamulla minun piti saada rintaimplantit. olen aina ollut litteärintainen, ja 26-vuotiaana tunsin olevani tarpeeksi kypsä leikkaukseen. suunnittelin leikkausta kuukausia etukäteen. löysin kirurgin, josta pidin todella paljon, ja valitsimme implanttien koon, sijoittelun jne. Säästin myös kuukausien ajan, jotta voisin maksaa toimenpiteen käteisellä. suunnittelin myös olevani kaksi viikkoa pois töistä toipumisen vuoksi. olen ollut kuukausia innoissani leikkauksesta, mutta hieman ahdistunut nukutuksesta. minun ei olisi varmaankaan pitänyt katsoa videoita youtubesta tai lukea muiden kokemuksista, mutta olin utelias. No, heräsin kahdelta yöllä sekoamaan ja olin uskomattoman ahdistunut. päädyin soittamaan kirurgin toimistoon heti, kun he avasivat ovensa, ja perumaan leikkaukseni. joten nyt minulla on edelleen pienet rinnat, mutta olen todennäköisesti menettänyt tuhansia dollareita, jotka maksoin leikkauksesta. minkä ymmärrän, koska tuhlasin heidän aikaansa. olen sairaanhoitaja, joka käsittelee useita leikkauspotilaita joka viikko, joten minun pitäisi ymmärtää, että suurin osa pelostani on irrationaalista. minulla oli vain todella paha tunne, että jotain pahaa tapahtuisi tai että katuisin leikkausta.</w:t>
      </w:r>
    </w:p>
    <w:p>
      <w:r>
        <w:rPr>
          <w:b/>
        </w:rPr>
        <w:t xml:space="preserve">Tulos</w:t>
      </w:r>
    </w:p>
    <w:p>
      <w:r>
        <w:t xml:space="preserve">päädyin perumaan leikkauksen, jota suunnittelin kuukausia, olen todennäköisesti menettänyt tuhansia dollareita ja minulla on edelleen pienet rinnat :/</w:t>
      </w:r>
    </w:p>
    <w:p>
      <w:r>
        <w:rPr>
          <w:b/>
        </w:rPr>
        <w:t xml:space="preserve">Esimerkki 7.1087</w:t>
      </w:r>
    </w:p>
    <w:p>
      <w:r>
        <w:t xml:space="preserve">Teksti: joten paras kaverini ja minä olimme viettäneet hauskaa aikaa juomalla ja olemalla iloisia, kun päätimme käydä vanhalla ruohomiehellä hakemassa ruohoa, ja tietenkin hän tarjoutui tekemään meille cocktaileja ja saamaan meidät pilveen, joten kuka pyhän Josephin nimessä sanoisi ei. "olen jo 6 olutta juonut, olen ehkä irlantilainen mutta myös fiksu yksilö, en aja minnekään." sanoo zach, minäkin olin ollut aika kännissä kuin välimerellinen haisunäätä joten suunnitelmamme oli melkein kariutunut mutta katso! uber! pelastajamme. soitamme uberille ja odotamme ulkona siemaillen oluita ei-niin-älykkäästi naamioiduista kahvimukeista, ja aivan kuin se olisi vienyt vain sekunnin, uberimme odotti meitä siellä. "hei mies, voisitko viedä meidät tuohon wells fargoon? haluaisin nostaa vähän rahaa." sanon, kun menemme ystäväni kanssa autoon. mies ei vastannut, vaan vilkaisi vain sivusilmällä. ajoimme kadun päähän, asiat vaikuttivat heti alkuunsa levottomilta. "Anteeksi, voisitteko tehdä sen puolestamme?" sanon. ei vastausta. vain huokaus ja lisää sivukatseita. "oletko kunnossa?" taas huokaus. hän kiristää otettaan, kun pysähdyimme pysäytysvaloihin. melkein mekaanisesti pallottelen avaimet nyrkkeihini jonkinlaiseksi avain-nyrkki-keihäsmyrkyksi. vaihdamme ystäväni kanssa katseita, hän tukehtuu hieman " tuntuu melkein siltä kuin olisit aikeissa kidnapata meidät, haha" hän änkyttää. "joo sä tavallaan säikytät meidät" siinä vaiheessa näen hänen katseensa syöksyvän minun silmiini takanäkymässä. hän näytti siltä kuin hän olisi valmis kutittelemaan sisälmyksiäni. katsoin suoraan ystävääni silmiin "zach, mä häivyn vittuun tästä autosta" hän nyökkää ja sekunnissa me molemmat poistumme punaisen pysäytysvalon kohdalla. lähdemme kävelemään kotiin, kun saan tekstiviestin. se on uberiltani "mikä sua vaivaa"? " Silloin näen uberin käyttöliittymässä "kuljettajasi on kuulovammainen". "olen kuuro en kuule" hän tekstasi minulle uudelleen. mikä pahempaa on se, että seuraavana aamuna heräsin ja löysin lapun oveltani. kaveriparka luuli, että pelleilimme hänen kanssaan. olen pahoillani uber-mies, meidän käsityksemme sinusta näki vain vihaisen william dafoen näköisen miehen, joka oli valmis antamaan meille vanhan one two razzle dazzlen. suojelimme henkeämme. tässä lappu kaikille uteliaille http://imgur.com/txmpt0vupdate: ystäväni ei ole vielä hakenut kahvikuppiaan.</w:t>
      </w:r>
    </w:p>
    <w:p>
      <w:r>
        <w:rPr>
          <w:b/>
        </w:rPr>
        <w:t xml:space="preserve">Tulos</w:t>
      </w:r>
    </w:p>
    <w:p>
      <w:r>
        <w:t xml:space="preserve">uber-kuljettaja pelästyi humalassa minua ulos, päätti häipyä vain selvittää, että hän oli kuuro. ystäväni haluaa lisätä, että hän myös jätti kahvikupin herrasmiehen autoon.</w:t>
      </w:r>
    </w:p>
    <w:p>
      <w:r>
        <w:rPr>
          <w:b/>
        </w:rPr>
        <w:t xml:space="preserve">Esimerkki 7.1088</w:t>
      </w:r>
    </w:p>
    <w:p>
      <w:r>
        <w:t xml:space="preserve">Teksti: Olen siis sukulaisten luona muutaman päivän ajan kaupungissa, joka sijaitsee muutaman tunnin päässä kotipaikkakunnaltani. en ole nähnyt näitä perheenjäseniä pitkään aikaan, ja minun on huomattava, että he tunsivat minut paljon paremmin, kun olin lapsi. minulla oli pienenä ahdistuneisuus- ja masennusongelmia, joista he kaikki tiesivät. Se on nyt kuitenkin melko hyvin hallinnassa. olen vakaa ja enimmäkseen terve nuori aikuinen, käyn koulua ja käyn töissä ja minulla on kunnollinen sosiaalinen elämä ja kaikkea sellaista. periaatteessa ahdistus tai masennus eivät haittaa elämääni läheskään niin paljon kuin ennen.okei, nyt kun tämä on sivuutettu, palataan takaisin perheeni luona käyntiin. eilen, kun tulin mummolaan, minulla oli mukanani pehmopupu, jonka poikaystäväni antoi minulle. koska emme asu yhdessä poikaystäväni kanssa, nukun yleensä pehmopupun kanssa, varsinkin kun olen poissa kotoa. kai siksi, että se muistuttaa minua hänestä. kannoin sitä kädessäni, kun tervehdin kaikkia sukulaisia, koska minulla ei ollut matkatavaroissa tilaa sille enkä halunnut laskea sitä jonnekin, mistä pikkuserkkuni voisivat helposti ottaa sen ja viedä. En tiedä, kuinka kauan pidin sitä käsissäni, luulen, että jossain vaiheessa laskin sen hetkeksi alas. mutta otin sen uudelleen käteeni ennen nukkumaanmenoa serkkuni luona (muutaman talon päässä kadun varrella) ja nukuin sen kanssa.Kun heräsin, kävelin takaisin mummolaan pehmopupu sylissäni, koska en halunnut menettää sitä serkkuni luona. kävelin olohuoneeseen, jossa joukko tätejä ja mummo istuivat ja juttelivat. istuin alas ja vain hymyilin ja kuuntelin keskustelua, enkä oikeastaan sanonut paljoakaan, koska he puhuivat eri kieltä, jota en joskus osaa/ymmärrä hyvin. ajattelematta sitä, pidin edelleen pehmopupua kädessäni. jossain vaiheessa mummoni kääntyi puoleeni, osoitti pehmopupua ja sanoi (omalla kielellään, mutta ymmärsin kyllä, mitä hän sanoi): "Sinä kannat tuota aina mukanasi, etkö vain?" Ennen kuin ehdin edes sanoa "häh?". (koska en ollut tajunnut, mistä hän puhui, koska olin täysin unohtanut kanin) tätini hyppäsi heti mukaan ja alkoi selittää, kuinka koska ahdistuneisuuteni on niin paha (spoilerihälytys: se ei ole), minulla on tapana kantaa mukanani pehmolelua, aivan kuten lapsena, enkä voi päästää irti pehmolelusta, koska minulla on kiintymyssuhdeongelmia ja viihdyn seurustelussa vain elottoman esineen kanssa, ja eikö olekin niin sääli, että olen aina tällainen? eikö olekin niin surullista, että ahdistuneisuuteni on niin äärimmäistä, että pidän aina kiinni täytetyistä eläimistä enkä pysty kunnolla seurustelemaan omanikäisteni kanssa? ennen kuin ehdin edes selittää itseäni, muut tätini ovat samaa mieltä ja kommentoivat, kuinka surullista se on, ja puhuvat minusta niin kuin en olisi huoneessa tai en ymmärtäisi heitä tai olisin lapsi tai jotain. olin aika vihainen, koska ei, ei, mikään tuosta ei pidä paikkaansa! minulla saattaa olla pieniä ahdistusongelmia, mutta jessus sentään, olen kunnossa nyt. enkä ole kiintynyt siihen helvetin pehmojänikseen, tykkään vain pitää siitä kiinni nukkuessani. jossain vaiheessa tädit jatkoivat keskustelua, kun he menivät keittiöön tarkistamaan aamiaista. käännyin mummoni puoleen ja yritin selittää hänelle, että poikaystäväni antoi minulle pehmojäniksen ja siksi otin sen mukaani ja että kannan sitä mukanani, koska en halua menettää sitä. huomasin kuitenkin, ettei hän ymmärtänyt, mitä yritin sanoa, koska en osaa hänen kieltään kovin hyvin. Joten joo, nyt tiedän, että sukulaiseni luulevat, että olen edelleen sekaisin päässä ja että minulla on kiintymyssuhde-/sosiaalisia ongelmia eikä minulla ole oikeita ystäviä tai jotain, koska minulla oli tapana kantaa pehmoleluja mukanani, kun olin pieni lapsi (niinhän lapset tekevät, eikö niin?!), ja satuin vain kantamaan mukanani poikaystäväni lahjaa, kun kävin sukulaisteni luona pitkästä aikaa. eihän se ole niin outoa, että parikymppinen nukkuu pehmoeläimen kanssa, eihän se ole?</w:t>
      </w:r>
    </w:p>
    <w:p>
      <w:r>
        <w:rPr>
          <w:b/>
        </w:rPr>
        <w:t xml:space="preserve">Tulos</w:t>
      </w:r>
    </w:p>
    <w:p>
      <w:r>
        <w:t xml:space="preserve">kanniskelin hajamielisesti mukanani pehmolelua, jonka poikaystäväni antoi minulle vieraillessani sukulaisten luona eri kaupungissa, koska en halunnut menettää sitä. nyt tätini ja isoäitini pitävät minua mielenterveydeltäni epävakaana, ja minulla on kiintymyssuhde- ja sosiaalistumisongelmia. hienoa.</w:t>
      </w:r>
    </w:p>
    <w:p>
      <w:r>
        <w:rPr>
          <w:b/>
        </w:rPr>
        <w:t xml:space="preserve">Esimerkki 7.1089</w:t>
      </w:r>
    </w:p>
    <w:p>
      <w:r>
        <w:t xml:space="preserve">Teksti: No niin, kukaan teistä ei tunne minua, joten kerron teille yksinkertaisen tosiasian: en osaa tanssia. en ollenkaan. edes mahtavin djinn tai velho ei voisi antaa minulle kykyä tanssia. Joten, kun tulee hetkiä, jolloin tanssimista todella vaaditaan jonkun vaikuttamiseksi, minulla on kaksi tapaa paeta kyseistä tilannetta: tanssin niin huonosti, että he nauravat säälistä, tai sanon "paskat siitä" ja lähden. on piilotettu kolmas tilanne. sellainen, jossa minulla ei ole mitään mahdollisuutta välttää tanssimista. tein jotain väärin. kävin tanssikurssin. koska ystäväni oli jo tanssikurssilla ja hän oli jo nähnyt tanssikykyni, hän sanoi minulle, että hän voisi saada minut kurssille. suostuin vastentahtoisesti ja liityin kurssille. nyt tyttö, jonka kanssa olen viime aikoina käynyt treffeillä, oli myös ilmoittautunut kyseiselle kurssille, tietämättäni. siitä se fu alkaa. Katsokaas, tämä tanssinopettaja, joka opetti minua, ystävääni ja deittikaveriani, huomasi minut uutena oppilaana. hän halusi minun esittelevän parhaat tanssiliikkeeni. minulla ei ole tanssiliikkeitä. joten toivoin, kun pääsin tälle tunnille, että voisin vain istua hiljaa ja oppia siitä, mitä muut tekivät. joten totesin yksinkertaisesti: "kunnes kaikki takanani alkoivat kannustaa minua, kuin joukko lapsia ja opettajia, jotka haluavat sinun ratkaisevan taululla olevan ongelman, jota tiedät, ettet osaa ratkaista. astuin siis luonnollisesti hieman eteenpäin ja aloin räpiköidä kuin hullu. villiä käsien heiluttelua ja lievää vihaa. olin sulkenut silmäni, joten minulla ei ollut aavistustakaan, missä olin, kunnes tunsin, että jokin osui käteeni, kahdesti, kolmesti, kunnes tunsin, että se putosi maahan. en pystynyt estämään raajojeni liikkumista, koska olin huitonut niin kauan, että ne olivat saaneet oman mielen. avaan silmäni ja tajuan, että olin tyrmännyt tajuttomaksi tytön, jonka kanssa seurustelin, pelkällä huitaisevalla intohimollani. tanssinopettaja nauroi päin naamaa poispäin minusta ja ystäväni teki samoin. hän oli sairaalassa kolme tuntia aivotärähdyksen ja murtuneen sormen takia. ei minun takiani, vaan iskun seurauksena, kun löin häntä maahan. en enää koskaan enää koskaan tanssi.</w:t>
      </w:r>
    </w:p>
    <w:p>
      <w:r>
        <w:rPr>
          <w:b/>
        </w:rPr>
        <w:t xml:space="preserve">Tulos</w:t>
      </w:r>
    </w:p>
    <w:p>
      <w:r>
        <w:t xml:space="preserve">Luulin tappaneeni treffeilläni tanssin voimalla.</w:t>
      </w:r>
    </w:p>
    <w:p>
      <w:r>
        <w:rPr>
          <w:b/>
        </w:rPr>
        <w:t xml:space="preserve">Esimerkki 7.1090</w:t>
      </w:r>
    </w:p>
    <w:p>
      <w:r>
        <w:t xml:space="preserve">Teksti: pelasin kämppisteni kanssa fibbagea. jos et tunne tätä peliä, huijaat muita valehtelemalla tyhjiin väittämiin. joka tapauksessa, väittämä tulee esiin seuraavasti: "toisen maailmansodan aikana metallista tuli niin vähän, että vuosittaiset Oscar-patsaat oli tehtävä ______ ." kämppäkaverini heittävät valheita ja jättävät minut taistelemaan ajastimen kanssa. olen aina ollut huono valehtelija, joten numeroiden laskiessa aloin panikoida. kirjoitin hätäisesti ensimmäisen mieleen tulevan asian. valheet ilmestyvät ruudulle: "Kaksi kämppiksistäni purskahtaa nauruun. yksi ei. onneksi he eivät ole juutalaisia. he ovat sjw:tä. olen jumissa valkoisen ylivallan kannattajan kiroilun ja häpäisyn hevimyrskyssä.</w:t>
      </w:r>
    </w:p>
    <w:p>
      <w:r>
        <w:rPr>
          <w:b/>
        </w:rPr>
        <w:t xml:space="preserve">Tulos</w:t>
      </w:r>
    </w:p>
    <w:p>
      <w:r>
        <w:t xml:space="preserve">tarvitsen Nürnbergin oikeudenkäynnin**</w:t>
      </w:r>
    </w:p>
    <w:p>
      <w:r>
        <w:rPr>
          <w:b/>
        </w:rPr>
        <w:t xml:space="preserve">Esimerkki 7.1091</w:t>
      </w:r>
    </w:p>
    <w:p>
      <w:r>
        <w:t xml:space="preserve">Teksti: No tämä tarina ei ole sellainen, joka saa teidät kaikki nauramaan, se on melko masentava. ja teknisesti se ei ollut tänään, mutta aikana viime päivinä. niin, olin vierailemassa ystäväni, jonka tapasin twitterissä. hän on todella söpö ja kaikki ja tulimme toimeen melko hyvin, olimme kuin tekstiviestejä ja snapchatting päivittäin satunnaisia skype istuntoja ja nopeasti eteenpäin kaksi kuukautta oli tilaisuus minun vierailla häntä, koska hän asuu melko kaukana. meillä molemmilla oli koulun loma ja olimme ja varsinkin olin innoissani tavata hänet henkilökohtaisesti.siellä ollessani sain tavata hänen ystäviään ja perhettään ja menimme tutustumaan hänen kaupunkiinsa, joka on ikään kuin luonnon peitossa, kaikkialla oli vuoria ja metsiä, siellä oli todella kaunista. ja koska olin yötä, päätimme, että voisimme katsoa baymaxin (muuten mahtava elokuva!). pitää mielessä, etten koskaan tullut fyysiseksi tai mitään, pidin jopa hieman tilaa välillämme sohvalla. kutittelin häntä vain, kun olimme menossa hakemaan jäätelöä hänen ystävänsä kanssa, koska hän otti minusta rumia kuvia - se ei ollut mielestäni loukkaavaa tai mitään. vaikka se oli mukavaa ja kaikkea, huomasin, että jokin oli outoa, mutta en kiinnittänyt siihen enempää huomiota, ennen kuin olin menossa junalla kotiin. sitten tajusin, että hän oli paljon etääntyneempi kuin ennen. hän ei vastaa tekstiviesteihini tuntikausiin, ja kun hän vastaa, se on mahdollisimman lyhyt, hän ei lähetä mitään "rakastan sinua paljon" -viestejä emoji-sydänten kanssa, hän ei lähetä enää ääniviestejä, emme snapchattaa, ja huomasin sen kaiken, enkä tiedä, miten kuvailisin tätä tunnetta, mutta se teki minut jotenkin surulliseksi.puhuin hänen kanssaan ja noh totesimme, että se oli puhtaasti väärinkäsitys. hän luuli, että halusin tulla lähemmäksi ja olla hänen kanssaan muutakin kuin pelkkä ystävä, mutta näin ei ollut. keskustelun jälkeen ajattelin, että voisimme olla kuten ennenkin, mutta hän on edelleen aika etäinen. ja hän sanoi, että se ei ole iso ongelma, joten minun ei pitäisi räjäyttää tätä. en oikeastaan tiedä, mikä minussa on vikana ja onko se minun vikani, tarkoitan, että olen niin kokematon tällaisissa asioissa (sain vasta 17 noin 10 päivää sitten), vai miksi hän käyttäytyy edelleen niin kylmästi minua kohtaan?--- disclaimer: englanti ei ole äidinkieleni, joten pyydän, jos on virheitä, korjatkaa minua vapaasti. ja en tiennyt, olisiko minun pitänyt lähettää tämä /r/relationships tai johonkin muuhun subredditiin, mutta ajattelin, että koska tämä on vittuilua, se kuuluu myös tänne.</w:t>
      </w:r>
    </w:p>
    <w:p>
      <w:r>
        <w:rPr>
          <w:b/>
        </w:rPr>
        <w:t xml:space="preserve">Tulos</w:t>
      </w:r>
    </w:p>
    <w:p>
      <w:r>
        <w:t xml:space="preserve">eräs naispuolinen ystäväni luuli, että pidän hänestä enemmän kuin tavallisesta ystävyydestä. enkä pidä. hän käyttäytyy minua kohtaan melko etäisesti, vaikka puhuimme asiasta. olen surullinen.</w:t>
      </w:r>
    </w:p>
    <w:p>
      <w:r>
        <w:rPr>
          <w:b/>
        </w:rPr>
        <w:t xml:space="preserve">Esimerkki 7.1092</w:t>
      </w:r>
    </w:p>
    <w:p>
      <w:r>
        <w:t xml:space="preserve">Teksti: tämä tapahtui eilen. minulla on lemmikkikoira, scooby. se on 14-vuotias, ja se on edelleen valtavan söpö ja naisten rakastama. viimeiset pari vuotta se on asunut kotonani, mutta sitä ennen se asui vanhempieni luona. siellä se oli siittänyt pari pentua, joista pidimme yhden, chino. siitä on jo pari vuotta. nyt, tänä uutena vuotena, kun kävin vanhempieni luona, otin myös scoobyn mukaani. se oli valtavan innoissaan, ja yhdessä perheen kanssa meillä oli mahtava jälleennäkeminen. nyt vanhempieni luona chino oli kasvanut aikuiseksi ja hänestä itsestään oli tullut kahden koiran äiti, tytön (lola) ja pojan (pip). molemmat ovat noin vuoden ikäisiä. scooby vaikutti melko ystävälliseltä oman perheensä kanssa ja asiat näyttivät sujuvan hyvin. kunnes eilen illalla. eilen illalla olimme kaikki sisällä talossa, sukulaiset ja kaikki, ja pidimme hauskaa. lola tuli sisään, ja scooby oli aivan hänen takanaan. molemmat menivät ruokasaliin, jossa äitini oli siivoamassa, ja alkoivat pian tehdä sitä. äitini kauhistui ja huudahti niille. ne jatkoivat, ja scooby murisi ja haukkui häntä. kun ne olivat lopettaneet, se tarttui lolan sukupuolielimiin, ja lola ulvoi. jatkuvasti. melkein puoli tuntia. siihen asti kaikki sukulaiseni olivat todistaneet heidän ehtoollisyhteyttään, vanhempieni ja joidenkin lasten kanssa. olen nyt kotona "perverssin" koirani kanssa ja mietin koko asiaa ja sitä, olisiko minun sittenkin pitänyt yhdistää koirani perheensä kanssa.</w:t>
      </w:r>
    </w:p>
    <w:p>
      <w:r>
        <w:rPr>
          <w:b/>
        </w:rPr>
        <w:t xml:space="preserve">Tulos</w:t>
      </w:r>
    </w:p>
    <w:p>
      <w:r>
        <w:t xml:space="preserve">toi isoisän koiran kotiin. se löi tyttärentyttärensä koiranpentua koko perheeni nähdenx ja aiheutti meille kaikille elinikäiset arvet.</w:t>
      </w:r>
    </w:p>
    <w:p>
      <w:r>
        <w:rPr>
          <w:b/>
        </w:rPr>
        <w:t xml:space="preserve">Esimerkki 7.1093</w:t>
      </w:r>
    </w:p>
    <w:p>
      <w:r>
        <w:t xml:space="preserve">Teksti: tämä ei siis tapahtunut tänään, vaan tiistai-iltana juodessani baarissa, jossa työskentelen. olin nauttinut paljon juomia edellisen viiden tunnin aikana ja olin melko hyvällä tuulella. tämä muuttui hyvin nopeasti, kun kalakulhoissa/koktaileissa käytettävät tuikkukipulit paljastuivat. pidin heti hyvänä ideana sytyttää sellainen ja sammuttaa se suuhuni, kuten tulitikulla. ei aavistustakaan, miksi ajattelin, että tämä olisi hyvä idea, eikä aavistustakaan, miksi ajattelin, etten loukkaantuisi pahasti. tyttöystäväni ottaa puhelimensa esiin, alkaa videoida ja sytyttää tuikkukipinän. onneksi tässä vaiheessa en jostain syystä mennyt suoraan suuhuni ja kielelleni, vaan itse asiassa sain huuleni kiinni ja osa tuikkukipinästä katkesi suuhuni ja näytti jäävän kiinni huuleni sisäpuolelle. panikoin ja yritin napata sitä suustani, koska mikään muu ei tuntunut toimivan tarpeeksi nopeasti. lopulta suurin osa siitä tuli ulos, mutta osa jäi, joka sammui.jatkoin oluen juomista ja join pari lisää ja lähdin kotiin. seuraava päivä oli aika kivulias, olin jotakuinkin ok syömään mutta kasvoni olivat todella tunnottomat oikealla puolella ja huuleni oli erittäin turvonnut. video julkaistiin facebookissa, sitä jaettiin muutaman kerran ja sain paljon kommentteja, joissa kerrottiin kuinka tyhmä olen (ilmeisesti). Odotin innolla, että se menisi ohi ja ihmiset unohtaisivat, että se oli tapahtunut. niin kävi, kunnes eilen eräs kollega päätti ladata kuvan imguriin, ja sitten eräs kollegani jakoi sen redditissä. Muut ihmiset lähettivät sen sitten muihin subredditteihin, ja yksi niistä sai melko paljon vetovoimaa, jopa siinä määrin, että olin imgurin etusivulla, ja sitä oli katsottu yli 1,25 miljoonaa kertaa. töissä vitsaillaan siitä jatkuvasti, monet ihmiset ovat ottaneet minuun yhteyttä, olen vastannut muutamiin kysymyksiin sekä redditissä että imgurissa, eikä asia näytä katoavan!tällä hetkellä turvotus on lähtenyt, minulla on 2. asteen palovammoja, jotka ovat kohtuullisen kivuliaita, mutta voin syödä hyvin ja olen toivottavasti oppinut läksyni. vastaan mielelläni kaikkiin kysymyksiin täällä. linkit: alkuperäinen imgur-postaus: https://imgur.com/dzifaudoriginal reddit-postaus: https://www.reddit.com/r/gifs/comments/4na0wa/a_friend_ate_a_sparkler_it_went_as_well_as_you/reddit postaus, joka lähti lentoon: https://www.reddit.com/r/wtf/comments/4nadzx/guy_puts_a_sparkler_in_his_mouth/imgur vahingoista: http://i.imgur.com/bbjpah6.jpgthank kultainen ystävällinen muukalainen. tämä on tehnyt kaikesta sen arvoista!</w:t>
      </w:r>
    </w:p>
    <w:p>
      <w:r>
        <w:rPr>
          <w:b/>
        </w:rPr>
        <w:t xml:space="preserve">Tulos</w:t>
      </w:r>
    </w:p>
    <w:p>
      <w:r>
        <w:t xml:space="preserve">söi tuikkukynttilän, ei ollut fiksu idea.</w:t>
      </w:r>
    </w:p>
    <w:p>
      <w:r>
        <w:rPr>
          <w:b/>
        </w:rPr>
        <w:t xml:space="preserve">Esimerkki 7.1094</w:t>
      </w:r>
    </w:p>
    <w:p>
      <w:r>
        <w:t xml:space="preserve">Teksti: koska en halua valehdella, haluan sanoa, että tämä tapahtui itse asiassa eilen. tyttöystäväni on todella innokas retkeilijä ja koska minun täytyy tyhjentää pääni aika ajoin, sovimme, että menemme sunnuntaina retkelle. hän sanoi tietävänsä kauniista paikasta, joka ei ole niin tunnettu. se oli vain noin 20 minuutin junamatkan päässä, joten päätimme mennä sinne. Sunnuntaina nousimme junaan ja ajoimme sinne nauttien pienestä matkastamme. kun nousimme junasta, hän mainitsi, että tuohon paikkaan ei johda mitään virallista reittiä, joten meidän on improvisoitava hieman. en pitänyt ajatuksesta improvisoida luonnossa, koska pidän turvallisemmasta tavasta tehdä asioita, mutta mitä voin tehdä siinä vaiheessa. menimme hänen mielestään oikeaa tietä. rinne muuttui jyrkemmäksi ja jyrkemmäksi, hänen vauhtinsa oli niin kovaa, että pystyin tuskin pysymään hänen vauhdissaan. vaihdoin kaiken mahdollisen taskuistani reppuuni, jotta minulla olisi mukavampi kävellä, mukaan lukien lompakkoni ja paluulippumme. noin tunnin kuluttua pääsimme huipulle. huohotin kovasti ja olin hikinen, kun taas hän näytti yhtä hyvältä kuin alhaalla. päätimme (tai pikemminkin pakotin hänet) levätä ja nauttia näköalasta. istuimme alas, joimme hieman mukanamme olleesta vedestä ja nautimme maisemista muutaman minuutin ajan. sen jälkeen hän sanoi saaneensa ajatuksen katsoa ympärilleen, eikö parempaa näköalaa ole. en ollut kovin iloinen siitä, mutta suostuin. nousimme ylös ja kävelimme hieman. sitten huomasin jotain. minun kielelläni sitä kutsutaan ponikleciksi (pulsatilla slavica, jos joku ihmettelee) ja se on eräänlainen harvinainen kukka, joka kasvaa vain joissakin paikoissa. se kasvaa kallioiden ja kivisten kukkuloiden ympärillä. päätin ottaa kuvan. tämä kasvoi jyrkkenevässä rinteessä, joten päätin laskea reppuni alas, jotta se ei rajoittaisi kättäni, kun otin kuvaa kännykällä. tämä oli kohtalokas virhe. kun laitoin sen maahan ja käännyin ottamaan kuvaa, se rullautui alas rinnettä ja putosi suoraan jyrkänteeltä. emme voineet tehdä mitään muuta kuin katsoa, kuinka se katosi lompakkoni kanssa, jossa oli henkilöllisyystodistus, ajokortti, luottokortti, avaimet asunnostani, paluuliput ja kaikki rahat, jotka meillä oli mukanamme. etsimme sitä sekä mäen päältä että sen alta, mutta kahden tunnin etsinnän jälkeen meidän oli pakko nousta seuraavaan junaan, koska se oli viimeinen, ja lähteä sieltä. nousimme tuohon junaan ilman lippua joten emme voineet muuta kuin rukoilla ettei junahenkilökunta saisi meitä kiinni. onneksi eivät saaneet. joten lopulta pääsin asuntooni lainaamalla avaimia jotka annoin kaverilleni ja sitten vietin loppupäivän poliisitoimistossa ilmoittaen henkilöllisyystodistuksen ja ajokortin menettämisestä. edit: jotkut teistä pyysivät kuvaa joten tässä se on: http://imgur.com/sj7drck.</w:t>
      </w:r>
    </w:p>
    <w:p>
      <w:r>
        <w:rPr>
          <w:b/>
        </w:rPr>
        <w:t xml:space="preserve">Tulos</w:t>
      </w:r>
    </w:p>
    <w:p>
      <w:r>
        <w:t xml:space="preserve">reppuni kaatui jyrkänteeltä, koska halusin ottaa kuvan kukasta, joten nyt vietän seuraavat päivät hankkimalla uusia kortteja.</w:t>
      </w:r>
    </w:p>
    <w:p>
      <w:r>
        <w:rPr>
          <w:b/>
        </w:rPr>
        <w:t xml:space="preserve">Esimerkki 7.1095</w:t>
      </w:r>
    </w:p>
    <w:p>
      <w:r>
        <w:t xml:space="preserve">Teksti: kuten kaikki hyvät tarinat, tämä ei tapahtunut tänään, vaan lauantaina. minulla on paras ystävä, jota kutsumme lo:ksi. olemme olleet parhaita ystäviä yli kaksi vuotta, ja olemme jatkuvasti sietäneet toistemme teiniangstia ja muutakin. yhteisiin kiinnostuksenkohteisiimme kuuluvat meikkaaminen, asoiaf-sarjan kiroilu, kissat ja vihollistemme verisen tuhon juoniminen. tyypillisiä tyttöjen juttuja. hengailemme tyypillisesti hyvin usein, mutta kouluhommat olivat aika raskaita vuosineljänneksen alettua, emmekä olleet nähneet toisiamme yli kuukauteen lauantaista lähtien. vanhempani luottavat siihen, että voimme olla kahdestaan, mikä ei tarkoita paljoa, koska katsomme vain elokuvia ja juttelemme, kun hengailemme enimmäkseen. sitä paitsi heillä on parempaakin tekemistä kuin metsästää puolitoistavuotiaita lapsia. joten vanhempani lähtevät bileisiin, ja minä ja lo menemme olohuoneeseen koiranpentuni ja kissojeni kanssa. tunteikkaan elokuvan jälkeen (kun marnie oli paikalla), joka sai tunteikkaan perseeni nyyhkyttämään kuin koliikkivauvan, aloimme hortoilemaan saadaksemme mielialamme kohoamaan. tässä kohtaa mokasin. aloimme siis juosta kotityttöni kanssa ympäri kaakeloitua lattiaa ja olla idiootteja, ja minä jahtasin häntä. pysähdyimme keittiön tiskipöydän viereen, jonka vieressä oli kolme painavaa puutuolia. aloimme "leikkiä tappelua", joka meidän määritelmässämme tarkoittaa sitä, että hän lyö minua rähjäisillä nyrkeillään samalla kun nauran pilkallisesti nuudelikäsivarsilleen. hän on 170 cm ja minä 170 cm, mutta olen paljon häntä vahvempi. nerokas minäni päätti, että olisi hauska tarttua hänen jalkaansa ja nostaa se ylös. olin vitun tyhmä, tartuin hänen vasikkaansa, en nilkkaansa, ja laukaisin sen kohti kattoa naureskellen. normaalisti kun joku kaatuu, se tapahtuu hidastettuna ja dramaattisesti. mutta tämä ämmä heittäytyi taaksepäin yrittäen päästä karkuun, ja hänellä oli sukat jalassa ja hän piti kädessään vesikuppia. Vettä valuu, hän liukastuu, tarttuu tuoliin kaatuessaan, lyö päänsä kovaan kaakeliin, tuoli kaatuu hänen kasvoilleen. Jos se olisi ollut joku muu, olisin nauranut, koska olen tunnettu kusipää meidän vertaisryhmässämme. Mutta Lo on minun pikku prinsessani, joten vedin tuolin pois hänen päältään. Verta oli kaikkialla. hänen otsallaan, lattialla, hänen valkoisessa victorias secret -paidassaan, kaikkialla. Hän makaa maassa käsittäen, mitä juuri tapahtui, ja minä vain sanon rauhallisesti: "no jessus sentään, tuossa on kyllä helvetin paljon verta." Olen aina ollut hyvin perehtynyt ja kaunopuheinen, kuten selvästi näette. nyt hän koskettaa otsaansa ja huutaa. onnistuin siivoamaan hänet ja tyrehdyttämään verenvuodon, mutta se oli silti aika paha. soitimme hänen äidilleen hakemaan hänet, ja lo itkee. haluan suhteuttaa tämän siihen, miten pelottavaa se on nähdä.olen nähnyt hänen itkevän vain kerran sen jälkeen, kun olen tuntenut hänet, ja se oli siksi, että hänen vanha ystävänsä oli kuihtumassa huumeisiin. lo ei edes itkenyt kivusta, vaan pelosta, että häneen jää arpia. minulla on paljon arpia tyhmien juttujen tekemisestä, koska olen ystävyyssuhteen karkea, mutta ymmärsin, miksi hän oli niin peloissaan. en melkein ikinä tunne huonoa omaatuntoa tällaisten asioiden takia, mutta minusta tuntuu kauhealta, että häneen sattui. hänen äitinsä vei hänet sairaalaan, jossa hän sai viisi tikkiä. Lo ei ole ollenkaan vihainen minulle, ja nyt hänestä se on vähän hauskaa. hän laittoi vaaleanpunaisen hello kitty -laastarin siihen, ja kaikki oli hyvin. valitettavasti olin laiminlyönyt siivota valtavan laimean verilammikon ja jääveden maahan. vanhempani tulivat kotiin, ja minun oli tunnustettava, mitä tapahtui, ja sain vuosisadan perseilyä. minulla on kuva hänen otsastaan sen jälkeen, kun se oli siivottu, mutta ennen kuin se oli ommeltu, jonka liitän lähiaikoina.</w:t>
      </w:r>
    </w:p>
    <w:p>
      <w:r>
        <w:rPr>
          <w:b/>
        </w:rPr>
        <w:t xml:space="preserve">Tulos</w:t>
      </w:r>
    </w:p>
    <w:p>
      <w:r>
        <w:t xml:space="preserve">en ollut nähnyt parasta ystävääni kuukauteen, aiheutin sen, että hän kaatui taaksepäin ja sai kauniin otsansa murskattua, unohdin puhdistaa viattoman veren lattialta, elin syyllisyydentunteen kanssa siitä, että hänen täytyi saada viisi tikkiä ennen kuin minut lyötiin takaisin kivikaudelle, jonne raakalaismainen minäni ilmeisesti kuuluu.</w:t>
      </w:r>
    </w:p>
    <w:p>
      <w:r>
        <w:rPr>
          <w:b/>
        </w:rPr>
        <w:t xml:space="preserve">Esimerkki 7.1096</w:t>
      </w:r>
    </w:p>
    <w:p>
      <w:r>
        <w:t xml:space="preserve">Teksti: *Aloitin wowin pelaamisen, kun olin 8-vuotias (olin helvetin surkea ja olen edelleen surkea). nautin pelistä ja minulla oli todella hauskaa, joten sain kaksi parasta ystävääni pelaamaan kanssani. yhden ystäväni isä oli myös videopelien ystävä joten minä ja veljeni päätimme näyttää hänelle wowin kun olimme hänen poikansa luona. kutsumme ystävääni cameroniksi ja hänen isäänsä johniksi. joka tapauksessa kun näytimme johnille hän alkoi pelata melko paljon ja pian hän jäi koukkuun. cameron oli silloin paras ystäväni, joten kävin hänen luonaan periaatteessa joka päivä sinä kesänä. yleensä olin siellä koko päivän, ja hänen isänsä oli periaatteessa myös aina siellä. pelasimme kaikki yhdessä työhuoneessa/toimistohuoneessa, ja aloin huomata, että john pelasi paljon wowia kanssamme. aina kun hän tuli kotiin, hän jätti kokonaan huomioimatta kaksi muuta lastaan ja vaimonsa ja lähti suoraan portaita alas pelaamaan. on turvallista sanoa, että hän vietti 15 tuntia pelaamalla vapaapäivinään ja ~6-7 tuntia, kun hän teki töitä. john pelasi enemmän ja enemmän, kun hän oli tasolla 70 jokaisessa luokassa (luulen, että lich oli ulkona tällä hetkellä, joten ehkä 80) ja hän vietti tunteja joka päivä vain viljellä kultaa. aina kun hän ei pelannut, kuulin hänen ja hänen vaimonsa riitelevän kaikesta ajasta, jonka hän viettää peliin, ja siitä, kuinka hän ei koskaan kiinnitä huomiota kenellekään perheestä. koska olin niin nuori, ajattelin vain, että se oli tavallista riitaa enkä koskaan ajatellut mitään siitä. huomasin, että seuraavan vuoden aikana he eivät oikeastaan koskaan puhuneet, ja kun he puhuivat, tuntui siltä, että he riitelivät aina. hän vietti vieläkin enemmän aikaa wowin parissa. hän valvoi usein neljään asti aamulla. sitten eräänä päivänä cameron kirjoitti minulle tekstiviestin, että hänen vanhempansa ovat eroamassa ja että hän halusi tappaa itsensä ja että hän vihasi elämäänsä. kun kysyin syytä, en yllättynyt, kun sain tietää, että syynä oli kaikki se aika, jonka John vietti world of warcraftissa.  *sori muotoilusta en postaa pitkiä juttuja niin paljon. yritän myös tehdä tämän nopeasti, koska minulla on tunti menossa ja minulla ei ole esseetä. kielioppi/lauseenrakenne on luultavasti surkea.</w:t>
      </w:r>
    </w:p>
    <w:p>
      <w:r>
        <w:rPr>
          <w:b/>
        </w:rPr>
        <w:t xml:space="preserve">Tulos</w:t>
      </w:r>
    </w:p>
    <w:p>
      <w:r>
        <w:t xml:space="preserve">nyt olemme tässä ~5/6 vuotta myöhemmin ja tajusin, että periaatteessa esittelin kaverille pelin, joka pilasi hänen avioliittonsa. tämä avioero aiheutti myös heidän pojalleen lamaannuttavan masennuksen, ja tiedän, että hän käyttää aika kovia huumeita (olen melko varma, että hän on nyt vieroituksessa).</w:t>
      </w:r>
    </w:p>
    <w:p>
      <w:r>
        <w:rPr>
          <w:b/>
        </w:rPr>
        <w:t xml:space="preserve">Esimerkki 7.1097</w:t>
      </w:r>
    </w:p>
    <w:p>
      <w:r>
        <w:t xml:space="preserve">Teksti: tämä tapahtui siis viime perjantaina, mutta sen käsitteleminen kesti muutaman päivän. työskentelen vähittäiskaupassa ja yritämme päivän mittaan viihdyttää itseämme työtovereideni kanssa, jotta saamme ajan kulumaan hiljaisina aikoina. useimmissa myymissämme t-paidoissa on pieni tarra, joka yleensä putoaa ja päätyy lattialle, jonka sitten yleensä rypistämme ja heitämme toisiamme kohti / roskikseen. ajan kuluttamiseksi annoin "alexin" yrittää heittää niitä suuhuni ala niitä kääntyviä pellepäitä, joita näet karnevaaleilla. asun sydneyssä, ja lämpötila on jo aika korkealla kesän kynnyksellä, ja alex oli päättänyt mennä rannalle tyttöystävänsä kanssa edellisenä päivänä. alex, joka on melko karvainen mies, oli päättänyt käyttää tätä karvanpoistovoidetta ennen rannalle menoa (en vieläkään tiedä miksi). ohjeissa sanottiin, että tätä ei saa käyttää, jos on menossa aurinkoon uimaan, ja että sitä ei saa jättää päälle yli 7 minuutiksi. alex päätti olla välittämättä molemmista ohjeista ja ilmestyi perjantaina töihin vartalossaan kemialliset palovammat. hänen ihonsa oli turvonnut siinä määrin, että sitä saattoi painaa eikä mikään liikkunut, kuin koko hänen selkänsä olisi ollut jättimäinen rakkula odottamassa puhkeamistaan. joka tapauksessa, olimme perjantai-iltapäivänä helvetin tylsistyneinä, ja näen, että alex kumartuu ja poimii jotakin ylös. luonnollisesti oletan, että se oli taas yksi tarra, joka oli päässyt t-paidasta lattiallemme, joten avaan suuni, ja annan alexin kokeilla. hän katsoi minua kysyvästi "oletko varma?" kohautti olkapäitään ja jatkoi heittämistä. se oli maaginen heitto, se laskeutui suoraan keskelle kieltäni ja nielaisin sen (nauroin sille, miten hyvä heitto se oli, en tahallani nielaissut sitä). hän alkoi nauraen kusta housuihinsa ja kertoi, että se ei ollut tarra, vaan hän oli irrottanut ison palaneen iho-osan selästään, rypistänyt sen palloiksi ja heittänyt sen suuhuni.</w:t>
      </w:r>
    </w:p>
    <w:p>
      <w:r>
        <w:rPr>
          <w:b/>
        </w:rPr>
        <w:t xml:space="preserve">Tulos</w:t>
      </w:r>
    </w:p>
    <w:p>
      <w:r>
        <w:t xml:space="preserve">työkaveri paloi, heitti palaneen ihon, jonka hän oli irrottanut, suuhuni, ja minä nielaisin sen. minua kutsutaan nyt kannibaaliksi.</w:t>
      </w:r>
    </w:p>
    <w:p>
      <w:r>
        <w:rPr>
          <w:b/>
        </w:rPr>
        <w:t xml:space="preserve">Esimerkki 7.1098</w:t>
      </w:r>
    </w:p>
    <w:p>
      <w:r>
        <w:t xml:space="preserve">Teksti: tämä tapahtui alle tunti sitten, toivon, että se tapahtui koskaan. muutimme äskettäin uuteen asuntoon tyttöystäväni kanssa useiden vuosien ajan, asunto tuli kalustettuna ja useiden laitteiden kanssa. saimme hyvän tarjouksen koko erästä ja olemme asettuneet viime viikkoina. osa kunnostuksesta, jonka teimme itse, oli, että otimme vanhan sängyn pois ja toimme sen, jonka olemme omistaneet jo jonkin aikaa. Tämä tarkoitti sitä, että vanha sänky laitettiin pois huoneeseen, jossa se ei ollut tiellä, paitsi että se tukki muutaman kaapin, joita emme ole vielä käyttäneet, ja pölynimurin. vanha sänky lähti vihdoin eilen häpeämättömästi pois asunnosta, ja se tarkoitti sitä, että pölynimuri on nyt vapaa. Nyt kaikki alkaa tästä. Koska olen luonteeltani procasturbator ja ominaisuuksiltani viisastelija, päätin käyttää tätä laitetta yksinkertaisesti kytkemällä sen verkkovirtaan ja ryhtymällä suoraan käsillä olevaan tehtävään. Koska tyttöystäväni oli töissä, ei ollut mitään syytä kyseenalaistaa menetelmääni, ja aloin iloisesti imuroida jokaista huonetta aloittaen makuuhuoneesta. osoittautui, että tämä loistava laite on helppokäyttöinen ja erittäin tehokas. imuroin lyhyesti huoneen toisensa jälkeen, imien iloisesti parin viikon sotkun. mukaan lukien, mutta ei ainoastaan, hienojakoista jauhepölyä, jonka loimme poratessamme seiniin muutamia reikiä. nerokkaana hetkenä päätin, että imuroin kaiken, niin sekin sotku katoaa! toki sotku on pois lattialta, mutta tässä imurissa on erityinen suodatin... vesi. arvatkaa, kuka ei laittanut vettä sinne, minne sen piti mennä... exactamundo, rakas lukija. noin 20 minuuttia ajattelin, että "miten hienoa työtä teenkään tällä helppokäyttöisellä laitteella", kunnes jatkojohdon tarve sai minut kääntämään huomioni itse imuriin. "miksi tämä robobastard on niin pölyinen?!" ajattelin itsekseni vilpittömän hämmentyneenä. pyyhin sitä hieman, kytken johdon uuteen pistorasiaan ja ... ilmeisesti jatkan! oletin, että laite oli pölyinen, koska edellinen käyttäjä ei yksinkertaisesti käyttänyt sitä viime aikoina ja se keräsi pölyä itse. w r o n g! merkki taas tarve vaihtaa pistorasiaa ... merkki taas vilkaisu robobastardiin ... pölyisempää! o m f g se iskee minuun. kaiken, mitä olen imuroinut, olen päästänyt takaisin ilmaan suodatuksen puutteen vuoksi, ja se leijuu nyt suurimmassa osassa asuntoa. Ainoa paikka, joka säästyi tältä pieneltä mutta uskomattoman ilmeiseltä tartunnalta, oli (onneksi?) makuuhuone, koska se on pieni ja suljin oven ennen kuin siirryin todelliseen sotkuun. joten nyt, rakas lukija, pidän sormet ristissä, että kun kaikki ikkunat vaikutusalueella ovat auki ja ulko-ovi on myös auki, suurin osa tästä, aiemmin maadoittuneesta ja nyt ilmassa olevasta sotkusta yksinkertaisesti puhaltaa ulos asunnosta. tekstasin gf:lle, ei ole vielä vastannut ... ehkä se on hyvä asia. Olen myös jo ottanut näytteitä muutamista pinnoista keittiössä ja olohuoneessa ... jep ... hieno pöly on iloisesti laskeutunut kaikkialle ... huokaus. ainakin suunnitelmani korjata asia näyttää jossain määrin toimivan ... edit: tajusin juuri, etten ole selittänyt "robobastard"-viittausta ... en ole varma, onko sääntöjen vastaista linkittää suoraan tuotteeseen, se on melko korkea vedensuodattimella varustettu siivouskone, ja sen nimi on roboclean. käyttäkää suosikkihakukoneianne löytääksenne siitä lisätietoja, jos haluatte niin.edit 2: gf tuli kotiin, nauroi aika paljon typeryydelleni, mutta onneksi tuuletus auttoi paljon. pölyjä ei ollut paljon ja ei kestänyt kauaa, kun saimme molemmat suurimman osan siivottua. sohva on kuitenkin vielä vähän ongelma. myös se, että hengitin aika paljon pölyä, ei tee oloani hyväksi... ei vain pölyä seinässä olevista rei'istä, vaan myös tavaraa, joka tulee matosta, kun käyttää oikeaa kiinnitystarviketta matoille... joten kyllä. kaiken kaikkiaan se näytti paljon pahemmalta kuin mitä siitä lopulta tuli.</w:t>
      </w:r>
    </w:p>
    <w:p>
      <w:r>
        <w:rPr>
          <w:b/>
        </w:rPr>
        <w:t xml:space="preserve">Tulos</w:t>
      </w:r>
    </w:p>
    <w:p>
      <w:r>
        <w:t xml:space="preserve">päätin imuroida asunnon, en laittanut vettä suodatusta varten imuriin, aiheutin ilmassa olevan sotkun. olen tyhmä.</w:t>
      </w:r>
    </w:p>
    <w:p>
      <w:r>
        <w:rPr>
          <w:b/>
        </w:rPr>
        <w:t xml:space="preserve">Esimerkki 7.1099</w:t>
      </w:r>
    </w:p>
    <w:p>
      <w:r>
        <w:t xml:space="preserve">Teksti: rakas reddit, tänään mokasin.poikaystäväni ja minä emme ole mitenkään kuoleman köyhiä, mutta aina kun meillä on varaa tehdä iso saalis ruokakaupasta, olemme ylpeitä ostoksistamme. minä olen hyvä kokki, hän on hyvä kokki, joten odotamme innolla 2-3 viikon pommiaterioita, joita me molemmat teemme päivälliseksi. Olimme molemmat vapaalla töistä ja yritimme saada kotityöt valmiiksi ennen kuin meidän piti palata paskamaisiin arkipäiväisiin töihimme. kun hän siivosi autotallia ja teki matkoja edestakaisin varastoon, päätin aloittaa päivällisen valmistamisen. aluksi aioin tehdä täytettyjä paprikoita, koska se oli nopeaa ja helppoa. kun pääsin kuitenkin keittiöön ja sain mojoni toimimaan, päätin tehdä täysillä hillbilly-paistettua kanaa. (siellä mistä olen kotoisin, Hillbilly Fried Chicken on sitä, että kananrinnat lyödään rikki ja ne kuorrutetaan ja suolataan jauhoissa, kananmunassa ja murskatuissa ritz-kekseissä - isäni teki sitä jatkuvasti, kun olin lapsi, ja himoitsen sitä aina silloin tällöin).Olen siis keittiössä järjestelemässä kanan valmisteluasemaa. otan esiin tölkin maissia, kaksi tölkkiä vihreitä papuja ja laatikollisen makaronia ja juustoa. päätin jopa ylittää itseni ja kuutioin kasan kultaperunoita, jotta saisin tehtyä pataruoan, joka on täynnä yrttipaahdettuja perunoita. kaikki liedellä oli jo melkein valmista, joten aloitin kanan kuorruttamisen ja suolakylvön, koska sen paistaminen ei kestäisi kauan. vedin perunat uunista ja ne olivat täydellisiä! Perunapata, maissi, vihreät pavut ja makaronijuusto ovat hellalla kanan paistamiseen käyttämäni paistinpannun vieressä. ensimmäinen erä kanaa on valmis, ja olen juuri vetämässä toista erää pois pannulta, kun kuuma kansi alkaa liukua liedeltä. En tarkoituksella tarttunut kanteen, koska tiesin, että se olisi kuuma, joten toivoin, että se vain liukuisi pois ja joko särkyisi tai olisi kunnossa. se ei todellakaan ollut palaneen käden arvoinen. kun katson, miten kansi putoaa, enkä pysty tekemään asialle mitään, se putoaa betoniselle keittiön lattialle, eikä se vain pirstoutunut, vaan se räjähti...jokaiseen. yksittäiseen. kattilaan. pannuun. ja. paistinpannuun. lasinsiruja kaikkialla. poikaystäväni ryntää keittiöön, kun alan saada mielenhäiriön huutaessani, kuinka vihainen olen siitä, että päivällinen on pilalla (olin ollut keittiössä noin 2-3 tuntia tässä vaiheessa).sitten yhtäkkiä, kaikessa hälinässä, idiootti beagleni (se on edelleen hyvä poika) päättää pahentaa huonoa tilannetta ja pissaa koko kasan lasinsiruja päälle. w.t.f. jokainen pala päivällistä piti heittää pois, kaikki lasit piti siivota ja sitten lattia piti tietysti desinfioida koiran pissasta. päädyimme syömään paskanjauhettua pakastepizzaa, jota en ollut edes etäisesti nälkäinen illallisena olleen katastrofin jälkeen.</w:t>
      </w:r>
    </w:p>
    <w:p>
      <w:r>
        <w:rPr>
          <w:b/>
        </w:rPr>
        <w:t xml:space="preserve">Tulos</w:t>
      </w:r>
    </w:p>
    <w:p>
      <w:r>
        <w:t xml:space="preserve">Yritin tehdä herkullista illallista, kunnes koristelin sen miljoonilla mikroskooppisen pienillä lasinpalasilla, ja sitten koira pissasi.</w:t>
      </w:r>
    </w:p>
    <w:p>
      <w:r>
        <w:rPr>
          <w:b/>
        </w:rPr>
        <w:t xml:space="preserve">Esimerkki 7.1100</w:t>
      </w:r>
    </w:p>
    <w:p>
      <w:r>
        <w:t xml:space="preserve">Teksti: hei reddit. tein hiljattain sovinnon tyttöystäväni kanssa kuuden kuukauden ajan, mutta en voinut jäädä hänen luokseen tänä yönä, joten juttelimme instagramissa suoraviestillä. lähetin hänelle kuvan itsestäni boksereissa kertomassa, kuinka hän kiihottaa minua. vain tämä kuva livahti ohi tutkastani valitsemalla suoraviestin ja sen sijaan lähetin sen kaikille seuraajilleni, ja se seisoi siellä parikymmentä minuuttia, kun juttelimme. läheisemmät ystäväni olivat yrittäneet varoittaa minua tekstiviestillä, mutta puhelintani ei löytynyt mistään, koska käytin ipadia. hän nauroi, mutta minä menetän yöuneni sen takia. kuinka moni ihminen luulette näkevänne kuvan 20 minuutissa kello 1 yöllä? minulla on kuitenkin vain 150 seuraajaa, mutta haluaisin kuulla tarinoita vastaavista kokemuksista ja siitä, millainen oli vastareaktio.</w:t>
      </w:r>
    </w:p>
    <w:p>
      <w:r>
        <w:rPr>
          <w:b/>
        </w:rPr>
        <w:t xml:space="preserve">Tulos</w:t>
      </w:r>
    </w:p>
    <w:p>
      <w:r>
        <w:t xml:space="preserve">; lähetti gf:lle kuvan, joka sen sijaan päätyi Instagram-uutissivulleni.</w:t>
      </w:r>
    </w:p>
    <w:p>
      <w:r>
        <w:rPr>
          <w:b/>
        </w:rPr>
        <w:t xml:space="preserve">Esimerkki 7.1101</w:t>
      </w:r>
    </w:p>
    <w:p>
      <w:r>
        <w:t xml:space="preserve">Teksti: hän on matkoilla pari päivää, eikö niin? hän kertoi minulle pari päivää sitten, ettei pidä siitä, kun käytän hänen läppäriään kysymättä. joten koska olen mahtava tyyppi, päätän käydä suihkussa myöhään yöllä - noin puoli kahdelta yöllä, koska se auttaa minua ajattelemaan, jotta voin tehdä tämän tärkeän tehtävän, joka minun on tehtävä tänä iltana. päätän myös ottaa läppärin ja asettaa sen tuolille suihkun/kylpytynnyrin ulkopuolelle, jotta voin katsoa youtubea. aloitan suihkun, aloitan youtubea, kaikki on hyvin. Alkaa tuntua pirteältä. ctrl+shift+n. Lataan erilaisia hämäräperäisiä sivustoja. Kylpyhuone on erityisen höyryinen tänä iltana. höyry nousee kattoon, kerääntyy ja tippuu kannettavan tietokoneen näppäimistölle. aluksi liian kiireinen huomatakseen. hetken päästä näen vesitipat, päätän, ettei siitä varmaan ole haittaa. nek minnit facebookissa, yritän kirjoittaa viestiä. viesti näyttää matriisikoodilta. napit jumittuvat massiivisesti, shift-näppäin ei anna periksi. realise what my lust has brought upon me. shit shit shit shit shit shit shit. get out of the shower like speedy gonzales, pad down the keyboard with towel. not working, buttons are still all gimpy. rush the laptop to my room, lay it upside down in a triangle shape on the floor. grab hair dryer, turn it on full blast and position it underneath the keyboard. hoping the warm air will either evaporate whatever moisture is stuck within/water will run out since it's upside-down. aletaan rentoutua, kaikki on hallinnassa. mennään tekemään välipalaa 5 minuutiksi. palataan ja näppäimistön muovi on täysin sulanut kuumuudesta. mfw näppäimistö näyttää dalin kelloilta. mfw äiti tappaa minut. kuvia näppäimistöstä - https://imgur.com/a/hcwmaupdate 1: ilmeisesti minä olen syy siihen, että meillä ei voi olla mukavia asioita? äiti ei ole vielä vastannut, laitan hänen reaktionsa kun hän näkee sen. update 2: äiti ei ole edes vihainen! hänen vastauksensa viestiin, jonka lähetin facebookissa: "tuo on perseestä. toivottavasti woozelilla on tarpeeksi ruokaa ja vettä. rakastan läppäriäni :(" woozel on meidän koira. kaverit... luulen, että kaikki järjestyy...päivitys 3: tietokoneesta kuului kauhea korkea ääni, kun yritin käynnistää sitä aiemmin, ja se oli jumissa windowsin aloitusnäytössä. inhosin ääntä niin paljon, että laitoin käteni kaiuttimien päälle..... mikä sai sen jotenkin loppumaan, ja sitten se käynnistyi ja oli oikeastaan kunnossa. ainoat ongelmat sen kanssa nyt ovat se, että suurin osa näppäimistöstä ei toimi ja hiiri ei osaa klikata oikealla. muuten meidän vauva on fiiiine! ratkaisu ongelmaan näyttää olevan ulkoisen hiiren ja näppäimistön käyttäminen, ainakin lähitulevaisuudessa. kiitos, että luitte siitä, miten mokasin, ja annoitte minulle sitä makeaa makeaa karmaa :)</w:t>
      </w:r>
    </w:p>
    <w:p>
      <w:r>
        <w:rPr>
          <w:b/>
        </w:rPr>
        <w:t xml:space="preserve">Tulos</w:t>
      </w:r>
    </w:p>
    <w:p>
      <w:r>
        <w:t xml:space="preserve">sain fappin, itsetyytyväinen, näppäimistö itki näkyä minun dongerini.</w:t>
      </w:r>
    </w:p>
    <w:p>
      <w:r>
        <w:rPr>
          <w:b/>
        </w:rPr>
        <w:t xml:space="preserve">Esimerkki 7.1102</w:t>
      </w:r>
    </w:p>
    <w:p>
      <w:r>
        <w:t xml:space="preserve">Teksti: menin viikonloppuna lomalle kotiin, ja pikkusiskoni, joka on 17-vuotias, oli poikaystävänsä luona. sain tietää, että hänellä ei oikeastaan ollut lupaa mennä sinne, koska hän ei kunnioittanut äitini auktoriteettia useaan otteeseen edellisellä viikolla. hän meni silti kertomatta äidilleni. äitini ei kuitenkaan halunnut soittaa poikaystävän vanhemmille, koska pelkäsi, että se aiheuttaisi jännitteitä näiden kahden perheen välille. vanhempani ovat eronneet, eikä isälläni ollut aavistustakaan siitä, mitä oli tekeillä. ajattelin, että äitini teki virheen, kun hän antoi siskoni tehdä mitä tahansa ja että hänen auktoriteettinsa oli todella vaakalaudalla. siksi puutuin asiaan. soitin isälleni. kerroin hänelle tilanteesta ja huolistani. hän kysyi heti poikaystävän vanhempien puhelinnumeroa. kysyin äidiltäni, onko hänellä sitä, ja hän sanoi "ei, ei ole". hänellä on se itse asiassa, mutta ei halunnut, että isäni soittaa ja aiheuttaa ongelmia (isäni ei todellakaan ole diplomaatti ja saa usein riidat muuttumaan konflikteiksi). mutta ajattelin, ettei meillä todellakaan ole numeroa, ja sen kerroin isälleni.hän huolestui todella paljon ja alkoi etsiä netistä siskoni poikaystävän sukunimellä. hän ei löytänyt mitään numeroa, mutta löysi paljon outoja juttuja (konkurssi- ja escroquery-juttuja), jotka liittyivät tuohon sukunimeen. tämä + se, että hän luuli, etteivät he vaivautuneet antamaan mitään numeroa, sai hänet pelkäämään ja hän meni suoraan heidän luokseen. siskoni palasi äitini luokse ennen kuin hän saapui. isäni ilmestyi hänen poikaystävänsä luokse ja alkoi kyselemään miksi meillä ei ollut heidän numeroaan, miksi he majoittivat siskoni vaikka hänellä ei ollut lupaa mennä jne. vanhemmilla ei ollut mitään hajua siitä että siskollani ei ollut lupaa, joten he eivät ymmärtäneet aggressiivisuutta ja suuttuivat. kuten sanoin aiemmin, isäni ei todellakaan ole diplomaatti ja toi keskustelussa esille faktat, jotka hän punasi netistä ja sanoi, ettei luota niihin. nyt en tiedä, liittyvätkö nuo faktat oikeasti heihin vai eivät, mutta se on hyvin ymmärrettävää kummassakin tapauksessa he todella suuttuivat kuultuaan, että isäni kyttää heitä netissä ja lopulta päästivät solvauksen ulos. isäni napsahti ja uhkaili heitä. he pyysivät häntä lähtemään ja ilmoittivat poliisille. isäni soitti siskolleni ja pyysi häntä olemaan menemättä enää poikaystävänsä luokse. hän purskahti itkuun ja juoksi äitini luo. äitini ja hän menivät takaisin poikaystävänsä perheeseen yrittämään rauhoittaa tilannetta. nyt minulla on todella kamala olo.... ilman minun puuttumistani, vaikka en oikeastaan tehnyt paljon mitään, mitään näistä ei olisi tapahtunut... tuntuu kuin olisin juuri pudottanut pommin rauhalliselle kentälle. on todella vaikeaa palata opiskeluihini ja yrittää keskittyä kuin mitään ei olisi tapahtunut. lisäksi olen huolissani siitä, että isästäni ilmoitetaan poliisille.</w:t>
      </w:r>
    </w:p>
    <w:p>
      <w:r>
        <w:rPr>
          <w:b/>
        </w:rPr>
        <w:t xml:space="preserve">Tulos</w:t>
      </w:r>
    </w:p>
    <w:p>
      <w:r>
        <w:t xml:space="preserve">pikkusiskoni ei kuunnellut äitiäni ja meni poikaystävänsä luokse kertomatta hänelle. puutuin asiaan kertomalla siitä isälleni. väärinkäsitysten sarja johti siihen, että isäni luuli poikaystävän vanhempia syyllisiksi. hän uhkaili heitä ja sai ilmoituksen poliisille.</w:t>
      </w:r>
    </w:p>
    <w:p>
      <w:r>
        <w:rPr>
          <w:b/>
        </w:rPr>
        <w:t xml:space="preserve">Esimerkki 7.1103</w:t>
      </w:r>
    </w:p>
    <w:p>
      <w:r>
        <w:t xml:space="preserve">Teksti: ei tänään, mutta eilen kuitenkin. olin erittäin hyperaktiivinen syötyäni päivälliseni mcdonaldsissa, joka sisälsi suuren limonadin. en oikeastaan koskaan juo limonadia, joten oletan, että se on hypernessini syy. joka tapauksessa noin 30 minuuttia syömisen jälkeen minun oli pakko pissata. menin kylpyhuoneeseeni ja aloin tehdä asioitani, samalla kun kylpyhuoneen lähellä sijaitsevassa olohuoneessa soi mainos, jossa oli mieleenpainuva sävelmä. Päätin, ajattelematta asiaa, tanssia hieman ympäriinsä pissatessani, jossain vaiheessa olin ottanut vasemman käteni pois shortseistani (koripalloshortsit) ja siinä vaiheessa asiat menivät sotkuisiksi. kun otin käteni pois shortseista, pieni pissahippu osui shortseihin, päätin arvioida vahinkoa ja jatkoin pissaamista. valitettavasti tarkastukseni aikana jätin oikean käteni jimmini vartioimatta ja shortsini päätyivät taittumaan sen päälle, koska hei elastiset shortsit pissaavat ilman käsiä. nyt shortsini ja alusvaatteeni ovat pissan peitossa ja paluuta ei ole. niinpä kurkotin epäröimättä kuivausrumpuun ja vaihdoin juuri puhtaisiin vaatteisiin, jättäen sotkuni likaiseen pyykkiin. kiireessäni vaihtamaan vaatteita unohdin huuhdella ne pois, ja ennen kuin ehdin korjata virheeni, vaimoni otti ne ja haistoi niitä. olin nöyryytetty, tuntui ikuisuudelta ennen kuin hän teki toisen liikkeen. onneksi se liike oli laittaa ne pesukoneeseen. hän ei koskaan huomannut, että hänellä oli kädessään märät koripalloshortsit, jotka olivat miehensä kusen peitossa, vaikka hän oli haistanut ne, eikä hän nyt koskaan saa tietää.</w:t>
      </w:r>
    </w:p>
    <w:p>
      <w:r>
        <w:rPr>
          <w:b/>
        </w:rPr>
        <w:t xml:space="preserve">Tulos</w:t>
      </w:r>
    </w:p>
    <w:p>
      <w:r>
        <w:t xml:space="preserve">kusin itseni housuihini katsellessani mainosta, ja vaimo joutui kärsimään seurauksista myöhemmin, tietämättäni.</w:t>
      </w:r>
    </w:p>
    <w:p>
      <w:r>
        <w:rPr>
          <w:b/>
        </w:rPr>
        <w:t xml:space="preserve">Esimerkki 7.1104</w:t>
      </w:r>
    </w:p>
    <w:p>
      <w:r>
        <w:t xml:space="preserve">Teksti: Voinko sanoa etukäteen, että tiedän olevani kamala ihminen?Vain muutama tunti sitten istuin katsomassa youtube-videoita, kun päätin tarkistaa sähköpostini. ensimmäinen sähköpostiviesti, jonka sain, oli vastaus craigslist-ilmoitukseen, jonka laitoin kaksi kuukautta sitten.Ennen kuin jatkan, minun on tunnustettava, että kyllä, laitoin henkilökohtaisen ilmoituksen, jossa etsin satunnaista seksiä.Tämä tyttö näytti heti alas ja lähetti puhelinnumeronsa ennen kuin meillä oli edes tilaisuus sanoa hei. tässä kohtaa tein ensimmäisen virheeni ja annoin kaluni ohjata minua. hän käski hakea hänet elokuvateatterista, joten hyppäsin vaatteisiini ja kiiruhdin pois. saapuessani elokuvateatteriin minua tervehtii (ja tämä tulee olemaan epäkohteliasta) ehdoton peikko naisesta, joka ylipainonsa lisäksi tukehtui popcorniin. pahinta oli se, että hän tunnisti minut ja tunsi jopa perheeni, vaikka tunsin hänet vain hädin tuskin. ennen kuin ehdin edes miettiä, hän kutsuu minut katsomaan elokuvaa *isän koti* (joka oli jumalattoman kamala). on ihan normaalia, että joku haluaa hengailla vähän ennen kuin nussii jotakuta, joten yskin 16 dollaria lipusta. sitten tulee illan toinen kauhea virheeni. esikatselun aikana hän kysyy, voisiko hän jäädä yöksi luokseni, koska hänellä ei ole paikkaa, minne mennä. Kävi ilmi, että hän asuu naapurikaupungissa, ja ystävä, jonka luona hän asui, oli hylännyt hänet; hän oli ilmeisesti suututtanut tämän. vittu, mitä minun olisi pitänyt sanoa? tyhmä perseeni päätti, että "totta kai, ei ongelmaa" oli paras vaihtoehto. ei kulunut viittä minuuttia sen jälkeen, kun olin sopinut, että muistan, että isäpuoleni oli kotona ja että on kamala ajatus tuoda tämä juttu mukanani. kun katsoimme tätä kamalaa paskaelokuvaa, aloin teeskennellä tekstiviestejä, yrittäen keksiä syytä, miksi hän ei voisi jäädä. kappas, valehtelin hänelle suoranaisesti ja sanoin, että minulla on sukulaisia yöpymässä ja että vaihtoehtoja ei ole. elokuvan jälkeen vein hänet 24 tunnin ruokalaan ja ostin hänelle aterian ennen kuin lähdin häpeissäni. ei, en tunne oloani hyväksi mistään tästä, eikä se ollut sen arvoista. tein kaiken tämän vain siksi, että olen heikkotahtoinen ja halusin helppoa seksiä. se ei vain ollut sitä, mihin olin lupautunut. hän piti kädestäni kiinni elokuvan aikana, kysyi, voisiko hän saada kaksikymmentä taalaa, halusi minun vievän hänet ravintolaan. hän vain pyysi minulta niin paljon, kun oli selvää, että halusin vain naida tai löytää tien pois sieltä. istun tällä hetkellä tässä miettimässä, miten koristella hänen henkilökohtainen helvetinpaikkaansa. hyvää joulua, reddit.</w:t>
      </w:r>
    </w:p>
    <w:p>
      <w:r>
        <w:rPr>
          <w:b/>
        </w:rPr>
        <w:t xml:space="preserve">Tulos</w:t>
      </w:r>
    </w:p>
    <w:p>
      <w:r>
        <w:t xml:space="preserve">yritti onneaan, päätyi valehtelemaan vähäosaiselle tytölle ja jätti hänet nukkumaan kuppilaan.</w:t>
      </w:r>
    </w:p>
    <w:p>
      <w:r>
        <w:rPr>
          <w:b/>
        </w:rPr>
        <w:t xml:space="preserve">Esimerkki 7.1105</w:t>
      </w:r>
    </w:p>
    <w:p>
      <w:r>
        <w:t xml:space="preserve">Teksti: tämä tapahtui tänään. anteeksi tarinankerrontaani, en ole siinä loistava. ensimmäinen kerta postaajakin. palataan siis 5.30 aamulla tänä aamuna, kun raahasin perseeni ylös sängystä töihin (aloitan kello 6, työpaikka on 5 minuutin kävelymatkan päässä). olin valkosilmäinen enkä ollut valmis neljään pitkään tuntiin voileipien tekemisessä, jotka minun oli määrä käydä läpi.Otin työfarkkuni ja puin ne jalkaani. kun olin pukenut ne jalkaani, huomasin pienen reiän reiden sisäpuolen yläosassa, aivan haarojen alapuolella. päätin, että koska olin töissä vain neljä tuntia, tämä ei olisi ongelma. olin väärässä.Työvuoroni edetessä reikä kasvoi ja kasvoi, ja sen seurauksena sääreni sisäpuoli alkoi hankaamaan farkkumateriaalia toisella puolella (olen hieman turvonnut reunoilta, eikä minulla ole reiden aukkoa millään tavalla, muodolla tai tavalla, haha). Tämä alkoi käydä yhä kivuliaammaksi työvuoroni aikana, mutta sen sijaan, että olisin tehnyt asialle jotakin, kuten laittanut siteen sääreni päähän tai jotakin, joka estäisi hankauksen, en välittänyt siitä kuin idiootti, joka olen.Kun kävelin vuorostani kotiin, huomasin, että kipu paheni ja paheni. ja kun pääsin kotiin, tiesin miksi. farkkumateriaali on viiltänyt ja ärsyttänyt jalkaani, ja se kirvelee ja kirvelee kuin hullu. käyttämällä sairaanhoitajan taitojani (olen sekä sairaanhoitaja että vähittäiskaupan työntekijä) onnistuin levittämään alueelle voidetta ja sidettä. Kello on nyt 15.06, ja jalkaani polttaa edelleen hullun lailla. ehkä käytän töissä vain firman housuja enkä omia farkkuja. tifupdate: jalka tuntuu edelleen palaneen. jouduin näyttämään jalkaani tänään miespuoliselle apteekkihenkilökunnalle. voi sitä iloa.</w:t>
      </w:r>
    </w:p>
    <w:p>
      <w:r>
        <w:rPr>
          <w:b/>
        </w:rPr>
        <w:t xml:space="preserve">Tulos</w:t>
      </w:r>
    </w:p>
    <w:p>
      <w:r>
        <w:t xml:space="preserve">Käytin farkkuja, joissa oli reikä. Leikkasin jalkani.</w:t>
      </w:r>
    </w:p>
    <w:p>
      <w:r>
        <w:rPr>
          <w:b/>
        </w:rPr>
        <w:t xml:space="preserve">Esimerkki 7.1106</w:t>
      </w:r>
    </w:p>
    <w:p>
      <w:r>
        <w:t xml:space="preserve">Teksti: tapahtui lauantaina. vara-avaimeni on hieman epäluotettava, koska sen kauko-avain ei useinkaan toimi. lauantaina olin matkalla ulos ja päätin testata sitä, joten otin sen yhdessä pääavaimen kanssa ja kokeilin sitä. se toimi, heitin sen taskuuni ja jatkoin matkaa.matkani sisältää kapean maantien jyrkässä rinteessä, jonka kanssa monilla ihmisillä on vaikeuksia, ja tänä päivänä kokematon kuljettaja oli täysin kykenemätön peruuttamaan mäkeä alaspäin hieman leveämpään kohtaan päästääkseen ihmiset ohi.Koska olen mukava kaveri, hyppäsin hänen autoonsa siirtääkseni sitä hänen puolestaan. jouduin käyttämään hänen käsijarruaan ja minulla oli vielä autonavain kädessäni, joten laitoin sen hänen istuimelleen. sitten palasin takaisin autolleni avain yhä istuimella, minkä olisin huomannut heti, jos minulla ei olisi ollut vara-avainta taskussani. Käynnistin sillä auton ja ajoin pois tietämättä, kuka tämä henkilö on tai miten löytäisin hänet uudelleen. ja kyllä, minulla on enää se epäluotettava avain, joka on tähän asti toiminut, mutta joka voi lakata toimimasta milloin tahansa.</w:t>
      </w:r>
    </w:p>
    <w:p>
      <w:r>
        <w:rPr>
          <w:b/>
        </w:rPr>
        <w:t xml:space="preserve">Tulos</w:t>
      </w:r>
    </w:p>
    <w:p>
      <w:r>
        <w:t xml:space="preserve">jätin autonavaimeni tuntemattoman autoon, enkä huomannut sitä, koska minulla oli myös vara-avain taskussa.</w:t>
      </w:r>
    </w:p>
    <w:p>
      <w:r>
        <w:rPr>
          <w:b/>
        </w:rPr>
        <w:t xml:space="preserve">Esimerkki 7.1107</w:t>
      </w:r>
    </w:p>
    <w:p>
      <w:r>
        <w:t xml:space="preserve">Teksti: on mukava ilta vähän yli kuukausi sitten... päätän, että haluan rentoutua ja syödä hyvin, joten kävelen ravintolaan, joka on muutaman korttelin päässä. kun olen avaamassa ravintolan ovea, törmään viehättävään naiseen, joka on myös yksin. hymyilen hänelle ja kommentoin kuinka mukava ilta on ja menen avaamaan hänelle oven. no, ovi on lukossa, ravintola on suljettu. nyt seisomme molemmat yhdessä, epäonnekkaasti, emmekä pysty syömään. joten käymme lyhyen kiusoittelun, joka päättyy kummasti siihen, että hän usuttaa minua juoksemaan tämän 100 metrin pituisen puupuutarhan läpi. (puutarhassa on kävelypolkuja, en ole mikään hirviö, joka oikeasti juoksee kasvien yli.) tämä kyseinen puutarha on kuitenkin kielletty yleisöltä. se on kuin maisemakohde, jota kaupunki pitää yllä. silloin sanon hänelle, että juoksen puutarhan läpi vain, jos hän juoksee kanssani. Seuraavaksi tämä nainen ja minä juoksemme puutarhan läpi yhdessä kuin huligaanipariskunta, kun yksi puutarhan vastuuhenkilöistä alkaa ajaa meitä takaa ja huutaa meitä pysäyttämään. lopulta kaveri luopuu takaa-ajosta ja pääsemme yhdessä pois. tästä alkaa ystävyytemme.seuraavien kolmen viikon aikana vietämme tämän naisen kanssa lähes jokaisen päivän toistemme kanssa. meistä tulee äärimmäisen läheisiä. pelaamme yhdessä tennistä, patikoimme yhdessä, haemme yhdessä pirtelöitä ja muita epäterveellisiä välipaloja, käymme yhdessä pitkiä keskusteluja elämästä, käymme yhdessä kävelyretkiä läheisen järven ympärillä öisin, kiipeämme jopa yhdessä rakennusten katoille ja makaamme joka yö tuntikausia tähtien alla.ja tässä vaiheessa olen päättänyt, että hän on täydellinen nainen. hän tekee minut niin onnelliseksi... olen rakastunut häneen. sitten tulee loma, jota hän oli suunnitellut perheensä kanssa, ja hän lähtee pariksi viikoksi. Vietän nämä kaksi viikkoa piinassa, kerään rohkeutta pyytää häntä aloittamaan vakituisen suhteen kanssani. (olen pahoillani, en ole ujo mies, mutta se on silti pelottavaa.) päivänä, jolloin hän palaa, hän muuttaa uuteen asuntoon ja kaikki on hyvin. menen seuraavana päivänä hänen uudelle asunnolleen puhumaan hänen lomastaan. kuitenkin koko sen ajan kun juttelen hänen kanssaan hän vaikuttaa... etäiseltä... ei haittaa, hän vain sopeutuu uusiin rutiineihinsa ja hänellä on paljon asioita hoidettavana. ajattelin antaa hänen hoitaa asiansa ja sanon, että tapaan hänet illalla kahvilla ja voimme käydä ulkona kävelyllä, mihin hän suostuu.Olemme kävelleet ja jutelleet jo jonkin aikaa, ja meillä molemmilla on hauskaa. silloin päätin, että on aika. pysähdyn ja katson häntä silmiin. selitän hänelle, mitä tunnen häntä kohtaan, ja odotan innokkaasti hänen vastaustaan.hän vain katsoo hetken poispäin, katsoo takaisin katuvaisena ja sanoo: "jos olisit sanonut kaiken tuon minulle muutama viikko sitten, olisin sanonut kyllä. mutta koska et sanonut, luulin, että halusit vain olla ystävä, enkä tunne enää niin. toinen mies pyysi minua eilen ulos, ja sanoin kyllä." "Olen pahoillani." "Olen pahoillani."</w:t>
      </w:r>
    </w:p>
    <w:p>
      <w:r>
        <w:rPr>
          <w:b/>
        </w:rPr>
        <w:t xml:space="preserve">Tulos</w:t>
      </w:r>
    </w:p>
    <w:p>
      <w:r>
        <w:t xml:space="preserve">tapasin täydellisen naisen sattumalta eräänä yönä, rikoin sääntöjä ja rakastuin häneen, mutta odotin liian kauan pyytääkseni häntä suhteeseen ja sain hylätyksi toisen miehen takia.</w:t>
      </w:r>
    </w:p>
    <w:p>
      <w:r>
        <w:rPr>
          <w:b/>
        </w:rPr>
        <w:t xml:space="preserve">Esimerkki 7.1108</w:t>
      </w:r>
    </w:p>
    <w:p>
      <w:r>
        <w:t xml:space="preserve">Teksti: palasin hiljattain uk:hon kaliforniasta. olin onnekas ja sain siellä ollessani mahtavan black friday diilin, joten kun oli aika palata kotiin, toin mukanani ihanan, kuukauden vanhan xbox one:n. tässä on vittuilua. palatessani... en ajatellut ja menin eteenpäin ja vain kytkin sen verkkovirtaan adapterin avulla. sen jälkeen tuli pamahdus ja palavan elektroniikan haju. Nyt mietin, "vittu, mikä idiootti, meillä on paljon tehokkaampi sähköverkko kuin Yhdysvalloissa. toivottavasti xbox on kunnossa, ahhh, no kaipa sitä varten adapteri on." Melko ärsyyntyneenä itseeni hankin amazon prime -verkkokaupasta uuden brittiläisen virtalähteen, se saapui muutama tunti sitten. pistän kaiken kiinni, nappaan ohjaimeni, laitan päähän setin päälle, kokeilen xboxia, eikä mitään. virtalähde on päällä, mutta en vain saa suorakulmaisesta laatikosta mitään elämää. olen nyt surullinen.</w:t>
      </w:r>
    </w:p>
    <w:p>
      <w:r>
        <w:rPr>
          <w:b/>
        </w:rPr>
        <w:t xml:space="preserve">Tulos</w:t>
      </w:r>
    </w:p>
    <w:p>
      <w:r>
        <w:t xml:space="preserve">tappoi USA:n xboxini kytkemällä sen Ison-Britannian verkkovirtaan.</w:t>
      </w:r>
    </w:p>
    <w:p>
      <w:r>
        <w:rPr>
          <w:b/>
        </w:rPr>
        <w:t xml:space="preserve">Esimerkki 7.1109</w:t>
      </w:r>
    </w:p>
    <w:p>
      <w:r>
        <w:t xml:space="preserve">Teksti: tifu saamalla leivottu ja ottaa suurta seksiä. tämä tapahtui torstaina, mutta minun piti odottaa viikonloppuun asti lähettää tämä hieman taustatietoa: tämä oli minun toinen kerta saada korkea, ja ensimmäinen kerta olin todella leivottu. tyttöystäväni kertoo minulle vietin vankka 35 minuuttia leikkii hänen hiukset ja nauraa. Olin myös hiljattain mokannut sanomalla hänen isälleen, että aioin "naida" häntä, vaikka oikeasti puhuin ruuvimeisselistä. minulla oli välitunti ja menin käymään tyttöystäväni luona; hän asuu vanhempiensa luona kesän. suunnitelmamme oli vetää pilveä ja harrastaa sen jälkeen mahtavaa seksiä, ja toivoin, että hän antaisi minun pistää jos hänen peppuunsa. ja sitten ehdin takaisin kouluun kello 14.10 kirjoittamaan koetta.  varsinainen tarina: pääsen hänen kotiinsa noin klo 10:00 ja menemme autotalliin ja täytämme kulhoon jotain vihreää, kuten r/trees suositteli. en tuntenut oloani pilvessä niin nopeasti kuin tyttöystäväni teki ja lopetin kulhon siinä toivossa, että olisin yhtä pilvessä kuin hän, no, kävi ilmi, että olin paljon enemmän pilvessä kuin luulin, että olisin. menemme sisälle hänen taloonsa ja menemme kellariin, jossa hänen huoneensa on, ja meistä tulee super kiimaisia. alamme pussailla ja luulen olevani maailman paras suutelija, pystyn keskittymään jokaiseen pieneen liikkeeseen. sitten hän jatkaa räjäyttämällä tajuntani, suurimmalla suihinotolla mitä olen ikinä saanut. se oli uskomatonta. muutaman halailun jälkeen saamme eväät ja lähdemme tekemään parasta brunssia ikinä. Tyttöystäväni kypsentää täydellisesti pihvin, joka oli helposti 12 grammaa, kun minä teen munakokkelia kypsytetyllä cheddarilla. laitamme kaiken valmiiksi. se oli paras brunssi, jonka olen ikinä tehnyt. en muista tehneeni tätä, mutta ilmeisesti laitoin television päälle ja unohdin sammuttaa sen, kun menin auttamaan siivoamisessa. siivoamme, ja kello on noin 23.45. toinen kierros seksikkäitä aikoja täältä tulen. menemme alakertaan, ja lyhyesti sanottuna hän on täysin innoissaan. mahtavaa. pääsemme todella seksin pariin, ja sitten siirryn hitaasti laittamaan sitä hänen peppuunsa. pääsemme todella innostumaan siitä, ja äärimmäisen äänekkäästi. voihkimista, huutamista, murinaa, koko yhdeksän metriä. tai tuumaa. olimme niin äänekkäitä, että naapurit kuulivat helposti. kello on noin 1:30 ja kuulemme tv:n olevan päällä. vittu, tytön isä tuli aikaisin kotiin. alamme sekoilla, kun huomautan, että hänen isänsä on kotona. yritän suunnitella pakoreittejä. valitettavasti jätin avaimet ja lompakon keittiöön, joten en voi juosta karkuun. tässä vaiheessa huuma on kadonnut. vietämme seuraavat 30 minuuttia yrittäen suunnitella jotain, kun tyttöystäväni vain sanoo, että vitut siitä ja menee yläkertaan. minuuttia myöhemmin hän tulee alakertaan ja kertoo, ettei siellä ole ketään. kouluni on 15 minuutin päässä, joten voisin yrittää ehtiä sinne 10 minuutissa. ajoin jokaiseen punaisiin valoihin matkalla, ja matka kestää 13 minuuttia, vaikka ajoin ylinopeutta. pysäköin autoni huonoimpaan parkkipaikkaan, juoksen luokkaan ja näen, että ovi on lukossa. jätin väliin vuoden helpoimman kokeen. johon olin täysin valmistautunut ja josta olisin voinut saada hyvän arvosanan.</w:t>
      </w:r>
    </w:p>
    <w:p>
      <w:r>
        <w:rPr>
          <w:b/>
        </w:rPr>
        <w:t xml:space="preserve">Tulos</w:t>
      </w:r>
    </w:p>
    <w:p>
      <w:r>
        <w:t xml:space="preserve">oli anaali, testi jäi väliin.</w:t>
      </w:r>
    </w:p>
    <w:p>
      <w:r>
        <w:rPr>
          <w:b/>
        </w:rPr>
        <w:t xml:space="preserve">Esimerkki 7.1110</w:t>
      </w:r>
    </w:p>
    <w:p>
      <w:r>
        <w:t xml:space="preserve">Teksti: kirjaimellisesti. tänään. mokasin. minulla on kaksi tytärtä, jotka rakastavat tonttua hyllyssä. jos et tiedä mikä se on, googlaa se. lapset luulevat, että se on joulupukin ennakkovalvontatonttu, joka raportoi joka päivä, ovatko he olleet tuhmia vai kilttejä. tonttu liikkuu ympäri taloa joka yö, eikä tonttuun saa koskea, tai se pilaa taikuuden, natch.anyway, he menevät nukkumaan, ja minä löydän uuden siistin paikan tontulle. he heräävät ja löytävät sen.... kaikki oli hauskaa. eilen illalla olin luova ja asensin tonttua kattokruunuun. mikä voisi mennä pieleen? aamulla he näkivät sen, kikattavat ja menivät kouluun. tänä iltana tulimme kotiin, sytytin valot päälle ja aloin tehdä ruokaa. muutaman minuutin kuluttua oli selvää, että jotain palaa... mutta pilkoin yhä vihanneksia. en ollut laittanut mitään. lapset luulivat, että poltan ruokaa, mutta katsoin ylös....se vitun tonttu, joka on kiedottu hehkulampun ympärille, savuaa!!!säikähdin ja sammutan valot. vanhempi tyttäreni huomaa savuavan tonttua ja alkaa nauraa perseelleen. nuorempi tyttäreni, joka ottaa tonttua hyvin vakavasti, alkaa sekoilla. olen periaatteessa tappanut joulun, tappanut tonttun, loukannut joulupukkia ja pilannut kaikki mahdollisuudet siihen, että kukaan saisi lahjoja enää koskaan.puoli tuntia myöhemmin olen vakuuttanut tytön siitä, että tonttu ei kanna kaunaa häntä vastaan ja että se on ihan ok, se vain kärähti hetkeksi. vaimoni on matkoilla, mutta hankkii uuden tontun seuraavan päivän tai parin aikana. tänä iltana se, mitä tontusta on jäljellä, on uudessa paikassa... korkealla hyllyllä, josta he eivät näe sitä läheltä. nyt lapset nukkuvat. minä juon viskiä ja katselen Hinterlandia. toivottavasti en ole ihmiskunnan historian huonoin isä.</w:t>
      </w:r>
    </w:p>
    <w:p>
      <w:r>
        <w:rPr>
          <w:b/>
        </w:rPr>
        <w:t xml:space="preserve">Tulos</w:t>
      </w:r>
    </w:p>
    <w:p>
      <w:r>
        <w:t xml:space="preserve">laitoin tonttuhyllyn kattokruunuun, unohdin sen sinne ja poltin sen tyttärieni kauhuksi.</w:t>
      </w:r>
    </w:p>
    <w:p>
      <w:r>
        <w:rPr>
          <w:b/>
        </w:rPr>
        <w:t xml:space="preserve">Esimerkki 7.1111</w:t>
      </w:r>
    </w:p>
    <w:p>
      <w:r>
        <w:t xml:space="preserve">Teksti: ei tänään, mutta muutama vuosi sitten. olin töissä suuren tavaratalon terveys- ja kauneusosastolla, ja osa työtäni oli auttaa asiakkaita valitsemaan meikkejä. kauppa oli auki myöhään perjantaisin, ja eräs asiakas tuli sisään lähellä sulkemisaikaa ja halusi tietää erilaisista mineraalipuuteripohjustusvoiteista. olin aika uupunut, koska olin ollut koko päivän tekemisissä surkeiden asiakkaiden kanssa, joten olin väsynyt ja huonolla tuulella. Mutta laitoin parhaan jee-asiakaspalvelunaamani ja näytin hänelle muutamia eri merkkejä. kaikki meni hyvin, kunnes aloin näyttää hänelle yhtä puuteria, joka oli säilytetty siveltimen kahvassa. sitä levitettäessä painetaan kahvan päässä olevaa nappia, ja se vapauttaa hieman puuteria siveltimeen. hän oli kiinnostunut siitä, mutta en saanut testilaitetta toimimaan. Painoin painiketta, mutta se meni vain noin puoliväliin ja juuttui sitten. viimeisenä keinona tömäytin painiketta kovaa kämmenelläni. kuului valtava poksahdusääni, ja asiakas katosi puuteripilveen. sain tukoksen pois, mutta samalla räjäytin puoli tuubia mineraalijauhetta naisen päälle. hän oli päästä päähän päällystetty eikä ollut vaikuttunut. Hän näytti aivan alkuperäiseltä oompa loompalta. tässä vaiheessa menin täysin sekaisin. nauroin niin kovasti, että kyyneleet valuivat pitkin kasvojani ja minun oli pidettävä kiinni hyllystä pysyäkseni pystyssä. vielä tänäkin päivänä minua naurattaa kuva naisesta, joka seisoi siinä paksun puuterikerroksen peitossa. hän päätti pian, ettei mineraalipulveri ollut häntä varten, ja lähti.</w:t>
      </w:r>
    </w:p>
    <w:p>
      <w:r>
        <w:rPr>
          <w:b/>
        </w:rPr>
        <w:t xml:space="preserve">Tulos</w:t>
      </w:r>
    </w:p>
    <w:p>
      <w:r>
        <w:t xml:space="preserve">aiheutti vahingossa mineraalipulveriräjähdyksen ja peitti asiakkaan päästä päähän. ja nauroi sitten hysteerisesti hänelle.</w:t>
      </w:r>
    </w:p>
    <w:p>
      <w:r>
        <w:rPr>
          <w:b/>
        </w:rPr>
        <w:t xml:space="preserve">Esimerkki 7.1112</w:t>
      </w:r>
    </w:p>
    <w:p>
      <w:r>
        <w:t xml:space="preserve">Teksti: tämä tapahtui itse asiassa vuosia sitten, kun olin lukiossa. olin myöhään yöllä hereillä ja minulla oli vaikeuksia nukahtaa, mikä johtui pääasiassa melko pahasta peräaukon ärsytyksestä. en ole varma, mikä sen aiheutti, mutta jostain syystä persereikäni oli punainen ja kirveli, ja niin makasin hereillä kahdelta aamulla, kun kytevä liekki nuoleskeli meritähteäni.joten tein mitä jokainen itsenäinen lapsi tekee ja korjasin asian itse. pesin tietysti alueen, mutta se ei ollut alunperinkään erityisen likainen. mutta se ei korjannut ongelmaa, joten päätin levittää talkkia. Nyt en tiedä, mitä vanhempani päättivät varastoida lasten kylpyhuoneeseen, joten en tiedä, oliko meillä oikeasti puhdasta talkkia. löysin kuitenkin gold bond -jalkapuuteria. en ymmärrä, miksi meillä oli sitä, mutta koska kukaan muu ei aikonut käyttää sitä, ajattelin, että minulla oli vapaat kädet lähettää muutama tuoksu sitä halki. pudotan alusvaatteeni ja levitän jalkani suihkussa ja ravistelen pulloa muutaman kerran aggressiivisesti. tunnen, kuinka jauhe peittää tulehtuneen alueen, ja hymyilen tietäen, että voin nyt palata tyytyväisenä sänkyyn. hymy katosi nopeammin kuin läpsäisy, kun tajusin tarkkaan, että juuri tässä jalkajauheessa oli aktiivinen ainesosa: mentoli. puristin hampaitani ja pudotin puuteripullon lattialle, kun jääkylmä palo kulutti alapääni. tuntui kuin joku olisi tunkenut jääkuution persereikääni ja jättänyt sen sinne. joten tyhmä perseeni ontuu ympäri kylpyhuonetta yrittäen olla herättämättä koko taloa huutamalla epämukavuuttaan. en tee mitään, koska pelkään pahentavani asiaa, vaan päätän vain ratsastaa kivun ja epätoivon aallolla. kun käpristelen, kiskon hiuksiani ja kieriskelen lattialla, arktinen tuulenvire pyyhkäisee tulehtuneen persereikäni yli. lötköttelen alasti ympäriinsä miettiessäni, kuinka ammuin juuri mentoliinjektion perseeseeni. kerjään huutaa, mutta en halua, että äitini kävelee sisään ihmettelemään, mistä on kyse, ja näkee... tämän. joten sen jälkeen, kun olin helposti kaksi tai kolme minuuttia tuntenut, kuinka Jack Frost raiskasi minua, tunne katosi, ja jäin alasti ja hikoillen kylpyhuoneen lattialle. tarkistin pullon, ja juuri sillä hetkellä, useita minuutteja liian myöhään, huomasin, että siinä oli muuta ainesosaa kuin talkkia. silloin kävi mielessä, kuinka monta suuruusluokkaa suurempi moka se oli, kun kävelin takaisin huoneeseeni yrittäen nukahtaa. jos muistan oikein, olin niin uupunut kiemurtelusta ja tukahdutetuista pelastushuudoista, että pyörryin melko nopeasti.</w:t>
      </w:r>
    </w:p>
    <w:p>
      <w:r>
        <w:rPr>
          <w:b/>
        </w:rPr>
        <w:t xml:space="preserve">Tulos</w:t>
      </w:r>
    </w:p>
    <w:p>
      <w:r>
        <w:t xml:space="preserve">halusin sammuttaa tulisen persereikäni, käänsin termostaatin alemmas kuin aioin.</w:t>
      </w:r>
    </w:p>
    <w:p>
      <w:r>
        <w:rPr>
          <w:b/>
        </w:rPr>
        <w:t xml:space="preserve">Esimerkki 7.1113</w:t>
      </w:r>
    </w:p>
    <w:p>
      <w:r>
        <w:t xml:space="preserve">Teksti: kuten tavallista, tämä ei tapahtunut tänään vaan pikemminkin useita kuukausia sitten.suosittu harrastus naapurustossani on kotiopetus. näyttää olevan noin 6 tai 7 perhettä, jotka kaikki kokoontuvat yhteen ja menevät eri taloihin eri päivinä. poikkeuksetta lounaan aikana joka päivä kaikki lapset luovat väkijoukon ja vaeltavat kaduilla.joten tein nopean matkan kotiin lounaalle hakemaan muutamia asioita, joita tarvitsin toimistoon. Kuten tapana on, aika karkasi minulta ja minulla oli kiire palata takaisin. risteys mäen huipulla loi kohtauksen. joukko pyöräili mäkeä ylös ja minä lähestyin eteläharjulta. kun ajoin stop-merkin eteen hitaasti varmistaakseni, etten aiheuta vahinkoa, vilkutin, melkein tunnistaakseni heidät: "hei, olen samalla tiellä kuin te!" Ei mitään, he kaikki katsoivat minua kivettyneinä. vilkutin uudestaan, ei mitään.tervehdyksen tunne kohtasi turhautumisen, kun vilkutin painokkaasti kolmannen kerran, tämä viimeinen ele sai aikaan vastauksen nuoremmalta tytöltä. se oli suloinen vilkutus kuin lapsi, joka vilkuttaa julkkikselle, mutta tällä ei ollut supersankarimaista loppua. kun hän vilkutti, hän alkoi pudota pyörältään mäen kaltevuuden vuoksi. porukka liikkuu yhtenäisenä ja on tiukka nipin napin ryhmä, joten tämä aiheutti melkoisen lumipalloefektin. kun pikkutyttö kaatui, hän törmäsi isosiskoonsa, joka kaatoi nuoremman pojan, joka yritti tarttua kaveriinsa ja molemmat kaatuivat maahan. loppujen lopuksi olin kaatanut yhteensä neljä ryhmän jäsentä, kaikki helvetin yksinkertaisella tervehdyksellä. koska minulla oli kiire, en tiennyt mitä tehdä, kävelin ohi ja katsoin silmiin ryhmän alfaa ja sain aikaan aikamoisen tuijotuksen. katkaisin tilanteen toisella vilkuttelulla, joka oli surullisempi ja täynnä sääliä. en ole nähnyt heitä sen jälkeen.</w:t>
      </w:r>
    </w:p>
    <w:p>
      <w:r>
        <w:rPr>
          <w:b/>
        </w:rPr>
        <w:t xml:space="preserve">Tulos</w:t>
      </w:r>
    </w:p>
    <w:p>
      <w:r>
        <w:t xml:space="preserve">vilkutin lapsiryhmälle, joka ajoi pyörällä joka päivä naapurustossani. koska he olivat kukkulalla, tasapainon menetys aiheutti sen, että he törmäsivät polkupyörillään lumipallon tavoin.</w:t>
      </w:r>
    </w:p>
    <w:p>
      <w:r>
        <w:rPr>
          <w:b/>
        </w:rPr>
        <w:t xml:space="preserve">Esimerkki 7.1114</w:t>
      </w:r>
    </w:p>
    <w:p>
      <w:r>
        <w:t xml:space="preserve">Teksti: heittää pois, koska olen edelleen sekaisin ja rakastan / kunnioittaa toisen osapuolen involved.so; enter minun ex / elämäni rakkaus. olemme olleet hajalla muutaman vuoden (jätin hänet. kyllä, olen tyhmä. ei, et saa tehdä, että osaksi isä vitsi.) ja viime kuukausina aloimme puhua / nähdä toisiamme silloin tällöin. huom. emme koskaan harrastaneet seksiä ollessamme yhdessä. nyt tämä puhuminen ei todellakaan ollut mitään romanttista. itse asiassa hän muistutti minua aika usein, ettei välillämme tapahtunut mitään muuta kuin ystävällistä keskustelua. se sattui, ja ehkä sattuu vieläkin, mutta olin/olen valmis kestämään sen hänen vuokseen. hän on sen arvoinen.päätimme lähteä ulos tänään ja olin helvetin hypeä. tavalliset haaveilevat ajatukset intiimistä kanssakäymisestä hänen kanssaan tulvivat takaisin päähäni. pian tämän jälkeen lähdin. tapasimme noin 10 minuutin päässä kotoa ja keskustelu vilkastui melko luontevasti. tunsin oloni mukavaksi ja itsevarmaksi. istuimme penkille ja päädyimme lähemmäs kuin normaalisti. tapa, jolla hän istui ja katsoi minua, oli erilainen, ja hitto vie, me pussailimme. vatsani ja sydämeni alkoivat pumpata nyrkkiä yhteen ääneen kuin jotkut jersey-shore-homoeroottiset veljeskaverit. hän sanoi minulle, että hän halusi lähteä vain muutaman minuutin kuluttua, ja minä, melkein tappiolla, suostuin. no hyvä; ainakin sain välähdyksen toiveistani. mutta ei! **ei!** "hei anon, tiedätkö mitään paikkaa, jonne voisimme mennä nyt ja olla yksin?" master navigator mode aktivoitui. sydän nyt räjähtänyt ajoin tietä pitkin hiljaiseen, sopivampaan paikkaan. pysäköin, ja kaikki oli ohi. säästän teidät yksityiskohdilta, joten lyhyesti sanottuna vaatteet riisuttiin ja seksiä harrastettiin. se oli hyvää seksiä myös. gg wp. sen jälkeen vein hänet kotiin ja puhuimme, enkä ole varma, miltä minusta tuntuu. Se oli hienoa ja kaikkea, mutta tunnen kylmän kauhun hengittävän selkääni pitkin. miksi hän muutti mieltään yhtäkkiä? miksi/miten tunnen itseni niin suunnattoman onnelliseksi ja surulliseksi tästä? joka tapauksessa, tarvitsin vain paikan, jossa purkaa tätä ja ajattelin, että muutama redditor on saattanut käydä läpi samanlaisen asian. malja sanoinkuvaamattomille tunteille! - cheers.</w:t>
      </w:r>
    </w:p>
    <w:p>
      <w:r>
        <w:rPr>
          <w:b/>
        </w:rPr>
        <w:t xml:space="preserve">Tulos</w:t>
      </w:r>
    </w:p>
    <w:p>
      <w:r>
        <w:t xml:space="preserve">harrastin hetken mielijohteesta kaunista seksiä rakastamani ihmisen kanssa, ja nyt tunnen itseni todella ristiriitaiseksi elämän suhteen.</w:t>
      </w:r>
    </w:p>
    <w:p>
      <w:r>
        <w:rPr>
          <w:b/>
        </w:rPr>
        <w:t xml:space="preserve">Esimerkki 7.1115</w:t>
      </w:r>
    </w:p>
    <w:p>
      <w:r>
        <w:t xml:space="preserve">Teksti: Viime vuonna olin yliopiston terveyskeskuksessa neuvolakäynnillä, ja neuvonantajani teki minulle aina teetä näiden tapaamisten yhteydessä. kävelin eräänä päivänä ulos tapaamisestani ja näin korin täynnä teepusseja oven vieressä. Ajattelin, että sen sijaan, että ostaisin omaa teetä, olisi paljon halvempaa vain ottaa korista - sitä vartenhan kori asetettiin, eikö niin? Joten otin kourallisen teepusseja ja työnsin ne laukkuuni toivoen, ettei kukaan huomannut, kuinka pihi olen. Mutta paikalla oli muutama ihminen, ja he katsoivat minua oudosti. Vasta myöhemmin sain tilaisuuden tutkia niitä, ja silloin tajusin... nuo pienet mustat pussit eivät ole teepusseja. Ne ovat kondomeja.</w:t>
      </w:r>
    </w:p>
    <w:p>
      <w:r>
        <w:rPr>
          <w:b/>
        </w:rPr>
        <w:t xml:space="preserve">Tulos</w:t>
      </w:r>
    </w:p>
    <w:p>
      <w:r>
        <w:t xml:space="preserve">työnsin kourallisen kondomeja käsilaukkuun luullessani niitä teepusseiksi. useat ihmiset pitävät minua nyt outona.</w:t>
      </w:r>
    </w:p>
    <w:p>
      <w:r>
        <w:rPr>
          <w:b/>
        </w:rPr>
        <w:t xml:space="preserve">Esimerkki 7.1116</w:t>
      </w:r>
    </w:p>
    <w:p>
      <w:r>
        <w:t xml:space="preserve">Teksti: tänään (noin tunti sitten) mokasin syömällä karkkia. minulla oli tänään työhön perehdytys ja kun tulin paikalle, olin yllättynyt nähdessäni, että olin ainoa paikalla. istuimellani oli papereita, vesipullo ja pieni kasa karkkia. seurasin perehdytystä, join vesini ja tungin karkit taskuun ennen kuin lähdimme myymäläkierrokselle. perehdytyksen jälkeen kävelin kotiin ja päätin kaivaa esiin karkit, jotka olin ottanut aiemmin. valitsin suosikkini, kovan toffeen, ja tupsahdutin sen suuhuni. Sitten ystäväni soitti minulle, joten pureskelin toffeeta, jottei kuulostaisi siltä kuin kurlaisin mulkkuja puhuessani. paha virhe. siitä lohkesi yksi poskihampaistani. aluksi luulin, että se oli vain pala toffeeta, mutta se tuntui jotenkin oudolta, joten päätin sylkeä sen ulos. ja siinä oli reilu neljännes hampaasta. kerroin kaverilleni, että olin juuri lohkaissut hampaani, ja nauroimme sille. olen vähän huolissani. se ei satu tai mitään, mutta minulla ei ole vakuutusta ja minusta tuntuu, etten voi enää luottaa hampaisiini.</w:t>
      </w:r>
    </w:p>
    <w:p>
      <w:r>
        <w:rPr>
          <w:b/>
        </w:rPr>
        <w:t xml:space="preserve">Tulos</w:t>
      </w:r>
    </w:p>
    <w:p>
      <w:r>
        <w:t xml:space="preserve">söin karkkia ja lohkaisin hampaani.</w:t>
      </w:r>
    </w:p>
    <w:p>
      <w:r>
        <w:rPr>
          <w:b/>
        </w:rPr>
        <w:t xml:space="preserve">Esimerkki 7.1117</w:t>
      </w:r>
    </w:p>
    <w:p>
      <w:r>
        <w:t xml:space="preserve">Teksti: tämä tapahtui ainakin 15 vuotta sitten ja olin 4 tai 5-vuotias. ennen kuin menen polttoaineeseen, minun on sanottava, että olin aina hyvin rauhallinen, kiltti ja tottelevainen lapsi. vanhempieni mukaan en koskaan itkenyt vauvana ja tiesin "ei" merkityksen, jos minua käskettiin olemaan tekemättä jotakin, hyväksyin sen yksinkertaisesti ilman "miksi" tai "mutta". ja kaikki naapurustossa pitivät minusta, olin kohtelias ja melko fiksu lapsi ikäisekseni (kuten 3. luokan fiksu) ja se tuli enimmäkseen naapurikaveriltani, joka oli 4. luokalla, joka opetti minua ja kehitti kiinnostustani oppimiseen (mikä on auttanut minua paljon elämässä). joka tapauksessa eräänä päivänä hänen äitinsä palasi vauvan kanssa, mitä en ollut koskaan nähnyt ennen, ja kaikesta fiksuudestani huolimatta en koskaan kyseenalaistanut sitä, mistä vauvat tulevat, ennen kuin sinä päivänä. Niinpä kysyin ystävältäni ja hän selitti minulle, että vauvat tulevat vatsoista. häpesin kysyä lisää, mutta ajattelin, että sen täytyi tulla takapuolesta, että ne tulivat ulos vatsoista. niinpä istuessani siellä vanhempieni ja hänen vanhempiensa kanssa minun täytyi todistaa teoriani, joten luonnollisesti haistoin vauvaa ja yllätyksekseni se tuoksui hyvältä. jätän sen siihen. nopeasti eteenpäin 3 päivää, tässä vaiheessa minulla on pakkomielle siitä, miten jotain tuon kokoista tuli ulos pepusta? johtopäätökseni oli, että vauvan on täytynyt olla kuin rotta, jolla on kimmoisat luut (muistatteko, kun sanoin olevani fiksu?). minun pitäisi myös mainita, että äitini käski minua olemaan koskematta vauvaan ollenkaan. joka tapauksessa minä ja äiti käymme heidän luonaan koska olimme naapureita. kun he juttelevat minä "leikin" vauvan kanssa, hänen siskonsa oli tuolloin koulussa, myös leikki koostuu siitä että minä tein naamoja vauvalle kaukaa. äitini halusi näyttää jonkinlaisia uusia huonekaluja jotka saimme(pöytä tai sohva) ja he käskivät minun katsoa hänen ylitseen mutta ei koskea häneen. Minä, ehkä kaikkien aikojen ensimmäisenä uhmakkuuteni hetkenä(ei viimeisenä, kuten elämä näyttää) päätin tutkia vauvaa nähdäkseni, oliko sillä kimmoisat luut...jon elämäni suurin moka!Aloitan koskettamalla vain päätä(kaikki muu oli piilossa), sitten pieni koputus(ehkä ei tarpeeksi voimaa osoittaakseni kimmoisuutta, ajattelin?) seuraavaksi kovempi koputus, ja sitten kolmannella kerralla menin ja löin vauvaa täysin päähän, jolloin vauva alkoi itkeä, paniikissa en tiennyt mitä tehdä, löin vauvaa uudestaan ajatellen, että jos tekisin sen uudestaan, se lopettaisi(on-off-kytkin, ajattelin jälkeenjääneenä). ei. aloin itkeä tietäen mokanneeni, joten nousin ylös ja juoksin viereiseen oveen äitini luokse ja kerroin hänelle kyynelteni läpi, kuinka vauva ei lopeta itkemistä. vauvan äiti menee sinne ja saa vauvan lopulta lopettamaan. en koskaan kertonut kenellekään mitä tein ja aina kun kuulin oudoista mustelmista vauvan päässä viikon ajan sen jälkeen vain jähmetyin ja katsoin poispäin kaikista. lopulta kaikki meni hyvin, paitsi minä. vielä tänäkin päivänä, jos kuulen vauvan itkevän, ahdistun äärimmäisen paljon ja alan hikoilla.</w:t>
      </w:r>
    </w:p>
    <w:p>
      <w:r>
        <w:rPr>
          <w:b/>
        </w:rPr>
        <w:t xml:space="preserve">Tulos</w:t>
      </w:r>
    </w:p>
    <w:p>
      <w:r>
        <w:t xml:space="preserve">luuli, että vauvan piti pystyä taipumaan tullakseen ulos persereiästä syntyessään, löi vauvaa kahdesti yrittäessään todistaa sen.</w:t>
      </w:r>
    </w:p>
    <w:p>
      <w:r>
        <w:rPr>
          <w:b/>
        </w:rPr>
        <w:t xml:space="preserve">Esimerkki 7.1118</w:t>
      </w:r>
    </w:p>
    <w:p>
      <w:r>
        <w:t xml:space="preserve">Teksti: teknisesti ottaen se tapahtui viime viikolla, mutta seuraukset ovat alkaneet näkyä tällä viikolla. periaatteessa noin kuukausi sitten sain uudet yläkerran naapurit, meluisat naapurit. musiikki soi ympäri vuorokauden, ja asuntoni seinät kolisevat bassosta.Koska olen aika nynny, en tehnyt mitään muutamaan viikkoon lukuun ottamatta yhä verisempien kostofantasioiden suunnittelua samalla, kun yöunieni määrä väheni 8,5 tunnista noin kahteen tuntiin, jos olin onnekas. lopulta, erityisen raivostuttavan boom boom brroomm -yön päätteeksi, mielenterveyden romahtamisen partaalla, napsahti. Ajattelin, että minun oli näytettävä pelottavalta tavanomaisen hiirulaisen keskiluokkaisen valkoisen tytön sijaan, joten laitoin riekaleiset hölkkälenkkarit jalkaan ja kampasin hiukseni, kunnes ne olivat ruma, staattinen sotku. Se sopi aika hyvin kuoleman kalpeisiin, harmaantuneisiin kasvoihini ja verenpurkautuneisiin silmiini. Ajattele periaatteessa Helenaa Orphan blackista.Koska minulla ei ollut aavistustakaan siitä, kuka yläpuolellani asui, otin mukaani myös vasaran siltä varalta, että joku psykopaatti tulisi väkivaltaiseksi. näin varustautuneena etenin yläkertaan ja soittelin kelloa kuin hullu, kerta toisensa jälkeen, kunnes joku avasi. pieni, melko tavallisen näköinen nainen, joka hymyili kohteliaasti kysyvästi. täysin hahmooni uppoutuneena sanoin hänelle parhaalla chav-aksentillani: "Laita se vitun musiikki pois." nainen räpäyttää silmiään ja pyytää sitten anteeksi, näennäisesti aivan vilpittömästi, ja sanoo, ettei hän tiennyt, että kuulin sen niin hyvin. mutta minua ei saanut lannistettua, kaikki univajeeni ja impotenttinen raivoni viime viikkojen ajalta nielaisivat minut sen valkean kuumaan liekkiin. En muista, mitä sanoin seuraavaksi, jotain tyyliin "ole varovainen, ei olisi ensimmäinen kerta, kun ihmiset heitetään ulos", mikä on valetta. mutta sanoessani sen heilautin vasaran, jonka olin unohtanut ottaa mukaani, ja nostin sen olkapäälleni ajattelematta sitä. ja hän vain jähmettyi hetkeksi ja alkoi pyytää anteeksi vielä enemmän. Tässä vaiheessa raivoni tavallaan laantui, ja sen sijaan aloin tuntea itseni nöyryytetyksi, mutta oli liian myöhäistä perääntyä, joten katkaisin puhelun, käskin hänen olla hiljaa tulevaisuudessa ja pakenin. tästä pääsemmekin tähän viikkoon. näyttää siltä, että rakas naapurini tietää olevansa puheväleissä puolen rakennuksen kanssa, sillä aina kun törmään keneenkään ulkona, he katsovat minua sivusilmällä. Olisin luullut olevani vain vainoharhainen, mutta sitten tänä aamuna pesutuvassa kuulin, kun jotkut kaverit ulkona puhuivat oikeasti minusta, siitä, miten he eivät voi pitää juhlia [naapurin nimi] asunnossa, koska "alakerran psykopaattirouva" tulee luultavasti ja "tappaa hänet tai jotain". myönnettäköön, että he tavallaan nauroivat asialle, mutta minä haluan kuolla.</w:t>
      </w:r>
    </w:p>
    <w:p>
      <w:r>
        <w:rPr>
          <w:b/>
        </w:rPr>
        <w:t xml:space="preserve">Tulos</w:t>
      </w:r>
    </w:p>
    <w:p>
      <w:r>
        <w:t xml:space="preserve">tahattomasti uhkasi meluisaa naapuriani vasaralla.</w:t>
      </w:r>
    </w:p>
    <w:p>
      <w:r>
        <w:rPr>
          <w:b/>
        </w:rPr>
        <w:t xml:space="preserve">Esimerkki 7.1119</w:t>
      </w:r>
    </w:p>
    <w:p>
      <w:r>
        <w:t xml:space="preserve">Teksti: tämä tapahtui tänään, noin 2,5 tuntia ennen tämän lähettämistä. aloitan sanomalla, että olen suuri Harry Potter -fani ja pakana, joten ajattelin, että oman sauvan veistäminen oli loistava idea. olen edelleen sitä mieltä, että se on.Olen työstänyt tätä vähän kerrallaan viimeisten 2-3 viikon aikana, enimmäkseen käyttäen apuvälineitä, koska minulla ei ole kunnon puunveistotyökaluja (opiskelija - rikki). viillin itseäni ja sain rakkuloita muutaman kerran, mutta vain pieniä paloja.No, tänään olin veistämässä takapihalla, kun terä tarttui puun solmuun, kääntyi solmun ympäri ja kaivautui suoraan keskisormeni kylkeen. Tiesin heti, että se vuotaisi pahasti, joten juoksin ja yritin painaa, pidin sitä pääni yläpuolella niin hyvin kuin pystyin, huusin äidille jne. Palasin juuri kiireellisen hoidon klinikalta ja sain tikkejä. nyt oikean käden keskisormi on lastassa, kirjoittaminen on vaikeaa, enkä edes tiedä, miten yritän kirjoittaa, ennen kuin tämä irtoaa.</w:t>
      </w:r>
    </w:p>
    <w:p>
      <w:r>
        <w:rPr>
          <w:b/>
        </w:rPr>
        <w:t xml:space="preserve">Tulos</w:t>
      </w:r>
    </w:p>
    <w:p>
      <w:r>
        <w:t xml:space="preserve">veistämällä puupalasta sauvan käyttäen vain partateriä, ja päätyi tikkeihin.</w:t>
      </w:r>
    </w:p>
    <w:p>
      <w:r>
        <w:rPr>
          <w:b/>
        </w:rPr>
        <w:t xml:space="preserve">Esimerkki 7.1120</w:t>
      </w:r>
    </w:p>
    <w:p>
      <w:r>
        <w:t xml:space="preserve">Teksti: Voi luoja. tämä oli aika ällöttävää. siis vähän taustatarinaa. äidilläni on aika paha alkoholiongelma. hän on yrittänyt saada apua aiemmin, mutta tuloksetta. aiemmin tänään hän meni 90-vuotiaan naapurimme luokse hengailemaan hänen kanssaan vähän pääsiäisenä. hän sanoi, että hänestä tuntui todella pahalta, että 90-vuotias oli pääsiäisenä yksin, joten hän päätti mennä sinne. teen tälle vanhalle rouvalle pihatöitä ja muuta ja olen kehittänyt melko läheisen suhteen häneen. olen kertonut hänelle useaan otteeseen äitini ongelmasta ja hän on aina vaikuttanut hyvin ymmärtäväiseltä. hän on kuitenkin unohduskoinen. hyvin unohduskoinen. niinpä lopulta kävi niin, että äitini tuli paskaksi tämän vanhan naisen talossa oltuaan puhtaana muutaman viikon. hän oli ajanut autollaan sinne. hänellä on myös kuukautiset. **Okei, nyt on oikean tarinan aika.**Niin kun veljeni, äitini ja minä kompuroimme taloon haettuamme hänet ja hänen autonsa naapurin talosta, hän ja veljeni ryhtyivät valtavaan riitaan syytöksineen ja kiroiluineen ja kaikkine kauheine juttuineen pikkuveljeni 10-vuotiaana kuullessaan kaiken. kun kaikki tämä riita alkoi, rauhoitin pikkuveljeäni ja hengailin hänen kanssaan huoneessamme vähän aikaa. hetken kuluttua menin alas ja autoin äitiä pääsemään portaita alas ja ylös ja mitä lie, unohtaen, että äidillä oli kuukautiset. Kun kaikki tämä kaoottinen hulluus oli ohi, menin yläkertaan, nappasin sipsipussin ja aloin pureskella. vasta kun olin mennyt kylpyhuoneeseen ja kurottautunut saippuapalalle, huomasin, että käteni olivat veressä. Outoa oli se, etten ensin uskonut sitä vereksi. luulin, että se oli jotain punaista merkkiainetta tai jotain. joka tapauksessa, kyllä, ällöttyin todella paljon ja jatkoin käsien pesemistä. luulen, että se oli suurimmaksi osaksi kuivunut siihen mennessä, kun olin syönyt, mutta silti *ewww....*.**.</w:t>
      </w:r>
    </w:p>
    <w:p>
      <w:r>
        <w:rPr>
          <w:b/>
        </w:rPr>
        <w:t xml:space="preserve">Tulos</w:t>
      </w:r>
    </w:p>
    <w:p>
      <w:r>
        <w:t xml:space="preserve">sain vahingossa käteni humalaisen äitini kuukautisveren peittoon ja söin sipsejä pesemättä käsiäni.**.</w:t>
      </w:r>
    </w:p>
    <w:p>
      <w:r>
        <w:rPr>
          <w:b/>
        </w:rPr>
        <w:t xml:space="preserve">Esimerkki 7.1121</w:t>
      </w:r>
    </w:p>
    <w:p>
      <w:r>
        <w:t xml:space="preserve">Teksti: ei tänään, mutta viime päivien aikana. aluksi, olen tällä hetkellä asunnoton. yritän löytää huoneen, mutta talletukset ovat kalliita ja minulla ei ole paljon rahaa, koska olen menettänyt työni. löysin huoneen, jonka hinta oli 75 puntaa viikossa. se oli täydellinen, joten soitin vuokranantajalle. kysyin, hyväksyykö hän asumistuen, ja hän sanoi kyllä. vielä parempi! ainakin asumistuki voi kattaa vuokrani, kunnes löydän työpaikan, eikö niin?kävin katsomassa paikkaa lauantaina. maksoin 150 puntaa, että hän pitää huoneen. Minun piti maksaa 225 puntaa eilen. menin siis eilen allekirjoittamaan vuokrasopimuksen ja hakemaan avaimet. kun luin sopimusta, pääsin loppuun ja siinä luki "ei hyväksytä asumistukea". kysyin häneltä, miksi niin lukee, ja hän sanoi, ettei hän hyväksy asumistukea. Yritettyäni noin 15 minuuttia selittää, että hän sanoi alun perin hyväksyvänsä asumistuen, luovutan ja lähden. Tämän siitä saa, kun luottaa verkkosivustoon. enkä saa 150 puntaa takaisin. ja olen edelleen koditon. ainakin minulla ei ole apuvälineitä, luulisin.</w:t>
      </w:r>
    </w:p>
    <w:p>
      <w:r>
        <w:rPr>
          <w:b/>
        </w:rPr>
        <w:t xml:space="preserve">Tulos</w:t>
      </w:r>
    </w:p>
    <w:p>
      <w:r>
        <w:t xml:space="preserve">luotti epäilyttävään vuokranantajaan, menetti 150 puntaa ja on yhä koditon.</w:t>
      </w:r>
    </w:p>
    <w:p>
      <w:r>
        <w:rPr>
          <w:b/>
        </w:rPr>
        <w:t xml:space="preserve">Esimerkki 7.1122</w:t>
      </w:r>
    </w:p>
    <w:p>
      <w:r>
        <w:t xml:space="preserve">Teksti: Olin tuolloin noin 17-vuotias. koska olin niin varautunut, en koskaan käynyt ulkona kovinkaan paljon. siitä huolimatta olisin takuulla valmis lähtemään jonnekin ystävien ja perheen kanssa, jos vain pääsisin pois kotoa... pidin (ja pidän edelleen) videopeleistä, mikä oli suurin syy siihen, etten koskaan käynyt ulkona.joskus tammikuun tienoilla setäni soitti minulle ja kutsui minut hiihtoretkelle, jota hän oli suunnitellut. mukana oli hän, hänen vaimonsa, serkkuni, siskoni ja minä. ensimmäinen asia, jonka huomasimme, kun saavuimme paikalle, oli valtava mäki. "asiantuntijoiden" alamäkislalom. sanoin vitsaillen sedälleni, että haluan aloittaa siitä... hän otti minut tosissaan. muu porukka kannusti minua ja rohkaisi minua tekemään sen. hauskinta tässä oli se, etten ollut koskaan elämässäni käynyt hiihtämässä. pystyin tuskin seisomaan noilla hemmetin vehkeillä, saati sitten liukumaan niillä. en halunnut tuottaa pettymystä... olin hieman ylimielinen ja halusin näyttää olemattomat hiihtotaitoni.otimme hiihtohissin ylös ja kun pääsimme huipulle, vatsani putosi kovemmin kuin hiroshiman pommi. korkeutta oli ainakin 600 jalkaa, ellei enemmänkin. tässä vaiheessa setäni (jonka unohdin mainita olevan ammattilaishiihtäjä) taisi alkaa huomata bluffaukseni, mutta päätti kuitenkin mennä läpi.kävelimme huipulle ja hän sanoi menevänsä ensin, mutta kun hän alkoi laskeutua, hän työntää suksisauvansa sukseni kärkeen, jolloin aloin seurata häntä. aloin todella päästä vauhtiin noin 10 sekunnin kuluttua... setäni pystyi tuskin pysymään perässä.kuljin suoraa linjaa, koska en osannut ohjata, kunnes liukastuin pienen jäälaikan yli, joka aiheutti sen, että sukset menivät ristiin. sillä hetkellä, kun jalkani alkoivat osoittaa sisäänpäin, vartaloni laukesi ilmaan. muistakaa, että kuljin mielettömän nopeasti, enkä ollut vielä edes lähellä mäen pohjaa.sukseni eivät irrottaneet itseään saappaistani, joten ne seurasivat perässä kaivautuen pörröiseen lumeen, jolloin putosin kasvot edellä ja liukastuin jonkin aikaa. söin varmaan noin kilon lunta sinä päivänä. onneksi en katkaissut hammasta, mutta vuoti silti verta huuleni lyömisestä jäähän. heikko verijälki johti lähes tajuttomaan kehooni. setäni pysähtyi viereeni, tuskin pystyi peittämään naurunsa ja kysyi olinko kunnossa. en sanonut mitään... jätin kasvoni lumeen ja vain nostin peukaloa. muu porukka ei ollut varsinaisesti vaikuttunut, mutta kikatti siitä aika pirun paljon. olin naurunaihe koko loppuviikonlopun ajan, se on varmaa.</w:t>
      </w:r>
    </w:p>
    <w:p>
      <w:r>
        <w:rPr>
          <w:b/>
        </w:rPr>
        <w:t xml:space="preserve">Tulos</w:t>
      </w:r>
    </w:p>
    <w:p>
      <w:r>
        <w:t xml:space="preserve">kävin hiihtämässä ensimmäistä kertaa elämässäni enkä pärjännyt kovin hyvin. sain suupielet täyteen lunta ja verta yrittäessäni tehdä vaikutuksen ystäviini.</w:t>
      </w:r>
    </w:p>
    <w:p>
      <w:r>
        <w:rPr>
          <w:b/>
        </w:rPr>
        <w:t xml:space="preserve">Esimerkki 7.1123</w:t>
      </w:r>
    </w:p>
    <w:p>
      <w:r>
        <w:t xml:space="preserve">Teksti: Rakastan kokkaamista. kuten leipomista, alkupalojen ja päivällisen tekemistä, jopa vain voileivän kokoamista tai kaurapuuroa. omat erityiset kosketukseni tekevät siitä intohimoni, ja se, että näen muiden ihmisten nauttivan tekemistäni asioista, on minulle maailman täyttävin asia. Olen periaatteessa mummo 22-vuotiaana. onko sinulla nälkä? teen meille ruokaa. anna minulle muutama minuutti. usko pois, rakastat sitä. tänään päätin tehdä jotain, jota teen vain noin kerran parissa kuukaudessa, koska reseptistä tulee niin helvetin paljon ruokaa. se kuitenkin pakastuu hyvin, joten poikaystäväni ja minä syömme sen yleensä kokonaan keskenämme. tiedättehän sen tequila lime -kanan, jota ketjujen pikaruokapaikat valmistavat? se on yleensä ruokalistan parasta lihaa. Joo, sen taakse laitetaan intohimoa ja kotimaista rakkautta, se tungetaan pataan, annetaan kypsyä pari tuntia, silputaan, guacataan, syödään sipsien kanssa. joten vaaransin henkeni ja menin valtavaan lumimyrskyyn hakemaan aineksia, tulin kotiin ja aloin heti valmistella. tequilaa, limen kuorta, limen ja appelsiinin mehua, oliiviöljyä, kuminaa, chilijauhetta, cayennea, suolaa ja pippuria aluksi. kaikki käsin, koska olen rehellisesti sanottuna vain sotkuinen kokki ja mittailen mausteet käsin. Lisäksi, kuka vittu kokkaa tequilan kanssa eikä juo paria paukkua, eikö niin? joten olen erityisen sotkuinen ja minulla on kunnon päivän juomahumu menossa. alan pilkkoa punasipulia, jalapeñoa ja joitakin punaisia ja oransseja paprikoita, jotka laitan kattilaan lähellä loppua, jotta ne ovat vielä rapeita (minulla on vielä noin tunti aikaa ennen kuin teen sen, joten en ole vielä hyötynyt ruoanlaitostani). Huomaa kuitenkin, että pilkoin kaikki kirpeät jutut viimeiseksi. äiti ei kasvattanut pientä narttua, mutta vitut punasipulista. kaikki menee siis kattilaan, paprikat pussukkaan jääkaappiin, kaikki astiat astianpesukoneeseen, ja olen valmis pariksi tunniksi. niinpä, muistamatta edes pestä käsiäni (huuto adhd:lle, että olet pahin), päätän lähteä katsomaan tv:tä.Nenäni vuotaa, joten "pyyhin sitä", mikä tarkoittaa, että menen vähän kullankaivajaksi. hetken ajan alkujärkytys ei edes tunnu. tuntuu vain siltä, että kynteni on jotenkin tarttunut ihoon ja ehkä viiltänyt sitä. sitten helvetin tulipalot alkavat. kaikki mausteet, kaikki jalapeño, kaikki punasipulin öljyt, kaikki käsilleni valunut tequila tekevät uskomattoman kivuliaita asioita limakalvoilleni. en näe. silmäni vuotavat. nenäni on kaksinkertaistanut räkätulvan ja kasvoni ovat läpimärät. yskin ja kiroilen, ja poikaystäväni seisoo vieressä vailla aavistustakaan siitä, mitä on tapahtunut. kipu ei vain häviä, enkä haista, en näe, ja olen tässä vaiheessa sekava ja itkuinen. puhallan nenääni uudestaan ja uudestaan ja pesen kasvojani muutaman kerran, ja olo alkaa vihdoinkin hävitä. kaikki on rauhallista. poikaystäväni alkaa pelata videopeliä ja minä avaan redditin räkärätti nenään tungettuna. ja tässä sitä ollaan. tässä vaiheessa minun pitäisi pystyä haistamaan ruoka, mutta en pysty. poikaystäväni innostuu, koska tequila periaatteessa maistuu ja tuoksuu voilta, kun kaikki alkoholi on haihtunut. mutta arvatkaa, kuka ei luultavasti syö tätä paskaa, koska voi luoja, naamani on sulanut pois. vittu.</w:t>
      </w:r>
    </w:p>
    <w:p>
      <w:r>
        <w:rPr>
          <w:b/>
        </w:rPr>
        <w:t xml:space="preserve">Tulos</w:t>
      </w:r>
    </w:p>
    <w:p>
      <w:r>
        <w:t xml:space="preserve">valmisti herkullista ruokaa, joka järkytti kasvoni pahimmalla mahdollisella tavalla.</w:t>
      </w:r>
    </w:p>
    <w:p>
      <w:r>
        <w:rPr>
          <w:b/>
        </w:rPr>
        <w:t xml:space="preserve">Esimerkki 7.1124</w:t>
      </w:r>
    </w:p>
    <w:p>
      <w:r>
        <w:t xml:space="preserve">Teksti: tämä ei ollut tänään. olen nyt kolmekymppinen mies, tämä tapahtui, kun olin noin 16-vuotias. useat ystävät ovat sanoneet, että minun on julkaistava tämä osittain viihdyttääkseni ja osittain siksi, että saattaisin löytää hänet. pyydän anteeksi jo etukäteen. tiedän, että tämä on pitkä, mutta halusin pitää hauskaa kirjoittaessani tätä, joten kirjoitin sen hänelle siinä toivossa, että hän löytää tämän. olen päässyt tämän yli nyt, mutta tämä oli silloin raakaa mielenvääntöä. olit lyhyt, seksikäs ja nörtti mn targetin työntekijä noin 2000-2001. olet yksi kauneimmista naisista mitä olen koskaan nähnyt ja olin ihastunut sinuun eniten. olimme molemmat lukiossa, mutta eri kouluissa. olin silloin nörtti enkä ollut taitava naisten kanssa. kesti jonkin aikaa ennen kuin aloin puhua kanssasi. silloinkin puheyritykseni olivat hankalia, koska olin ensin hermostunut......at. vaikutit ymmärtävän ja vain suostuit siihen. tutustuimme toisiimme ja flirttailimme, mutta ennen kuin se ehti mennä mihinkään, olit laittanut kahden viikon irtisanomisaikasi. lopulta rohkaistuin pyytämään numerosi, jonka annoit iloisesti. /excitement Kun olit poissa targetista, minun oli kerättävä rohkeutta soittaa, mutta huomasin, etten ollut koskaan lisännyt numeroasi listaani. minulla ei silloin ollut kännykkää, joten pidin luetteloa puhelinnumeroista muistikirjassa. käänsin talon ylösalaisin kahdesti yrittäessäni löytää sitä pientä paperilappua, jossa oli numerosi, mutta ei onnistunut. koska tiesin vain etunimesi ja sukunimesi ääntämisen, joka oli kirjoitettu oudosti, en löytänyt sinua nimeltä. olin pettynyt, mutta en mennyt läpi, joku töissä varmaan tiesi. töissä minulla ei ollut parempaa onnea. kukaan ei tiennyt numeroasi, ja ne, jotka olisivat voineet etsiä sukunimesi, eivät kertoneet sitä minulle yksityisyyden suojaan vedoten. he olivat siinä oikeassa, mutta se ei auttanut minua. tunsin itseni etsiväksi, joka työskentelee elämänsä tärkeimmän jutun parissa ja epäonnistuu siinä karmeasti. ennen kuin lähdit targetista, tarvitsin eräänä päivänä kyydin kotiin. koska äitisi haki sinut (olimme 16-vuotiaita), hän ajoi meidät luokseni, kun juttelimme. se tuntui treffeiltä, ja vaikka matka oli lyhyt ja äitisi nähden. oli lokakuu, joten puhuimme halloween-suunnitelmista. olimme sopineet eräänlaiset treffit halloweeniksi. sinun piti tavata minut kotonani, jotta voisimme mennä yhdessä keppostelemaan. nopeat treffimme/ajelumme kotiin päättyivät lyhyeen minun luonani. halasimme ja sovimme tapaavamme halloweenina, jos emme aikaisemmin. koska et koskaan merkinnyt mitään tietojani muistiin, ainoa tapa, jolla voit tulla tapaamaan minua, oli muistikuva siitä, että kävit kerran kotonani, kun juttelimme. en odottanut, että tulisit paikalle, mutta toivoin todella kovasti, että tulisit. odotin ulkona koko yön siltä varalta, että tulisit paikalle. Kun et tullut, luulin, että se oli siinä. luulin, että olit menetetty minulle ikuisesti. puhtaasta tuurista ja sattumasta tai ehkä vain maailmankaikkeuden kiusoittelevasta ämmästä törmäsin sinuun matkalla ulos Perkinsistä odotusalueella. taisit olla treffeillä jonkun tyypin kanssa, joka ei ollut iloinen, mutta ei tehnyt mitään estääkseen meitä puhumasta. Kun katseemme kohtasivat, oli hetki, jolloin jokin valtasi minut, ja tuntui kuin olisimme olleet heti yhteydessä toisiimme. kaikki se hermostuneisuus, jota yleensä tunsin yrittäessäni lähestyä naisia ja jopa sinua aiemmin (olinhan nörtti), oli kadonnut. sinäkin taisit tuntea sen, sillä silmissäsi oli tähti-ihastunut ilme. jaoimme hetken treffeilläsi toisen kaverin kanssa. kerroin nopeasti, kuinka kadotin numerosi ja kuinka odotin sinua halloweenina toivoen, että tulisit paikalle. pyysin numerosi uudestaan, mutta tällä kertaa pyysin sinua laittamaan sen puhelimeeni. syötit numerosi innokkaasti puhelimeeni ja pyysin sinua kirjoittamaan sen sanomalehdenpalalle, jonka revin irti varmuuskopioksi. Halusin suudella sinua ennen lähtöä, ja luulen, että halusit sitä sinäkin, mutta tunsin jo itseni mulkuksi, koska seuralaisesi oli paikalla katsomassa, kun tämä tapahtui. joten lähdin pilvissä 9 niin onnellisena ja vakuuttuneena siitä, että minulla olisi treffit tytön kanssa, johon olin ollut ihastunut jo kuukausia. seuraavana päivänä heräsin myöhään. joten olin erityisen tokkurainen ja kiirehdin kouluun. Vuoden 89 Berettassani (pos) oli kojelaudassa sellainen hylly, johon voi laittaa tavaroita. Siinä on myös hieno "ominaisuus", että jos matkustajan ikkuna on auki ja teen nopean vasemmalle käännöksen, kaikki hyllyllä oleva lentää ulos ikkunasta. Luulin, että ikkuna oli tarpeeksi kiinni, ettei siitä olisi ollut haittaa. se oli auki juuri sen verran, että kännykkä meni siitä läpi. muistakaa, että olen pudottanut tämän puhelimen monta kertaa, muun muassa betonille ja metalliportaille. vaikka se oli kolhiintunut ja naarmuuntunut, se jatkoi matkaansa. luulen, että puhelimelleni kävi näin. puhelimeni lensi ikkunasta näkymättömän avaruusaluksen kylkeen, jossa se pirstoutui ja putosi maahan. sitten alus lähti kännykkäni hyökkäyksen säikäyttämänä lentoon. paska flip-puhelin oli kiinni, kun se lensi ulos ikkunastani, ja ojassa oli vain korkeita rikkaruohoja, joiden olisi pitänyt katkaista putoaminen. en ymmärrä, miten se katkesi kahtia ja pirstoutui. onnistuin saamaan puhelimen alaosan talteen useina palasina, mutta en löytänyt yläosaa. yritin olla panikoimatta numerosi katoamisesta puhelimeen, koska kirjoitit sen ylös ja minulla oli se lappu kotona. kun tulin koulun jälkeen kotiin, en löytänyt lappua. en koskaan lisännyt sitä muistikirjaani, koska minulla oli nyt puhelimeni. käänsin talon, autoni ja ulkomaalaisen ojan ylösalaisin etsien, mutta en löytänyt mitään. olin nyt enemmän paniikissa, mutta oli mahdollisuus, että he voisivat palauttaa jos puhelimeni palasista. vein puhelimeni palaset verizon-liikkeeseen. kerroin virkailijalle tähänastisen tarinan. muutaman naurun jälkeen kaupan kaveri veti esiin ehjän mallin puhelimestani nähdäkseen, voisimmeko seurata näppäinten painalluksia ilman näyttöä ja pari muuta asiaa, joita hän keksi. ei onnistunut ja huomasin, että hän ei todellakaan halunnut kertoa minulle tätä uutista. hän myötätuntosi ja antoi minulle uuden puhelimen, kun takuu, joka minulla oli, vaati kunnostusta. se oli jo mahtavaa häneltä, mutta hänellä oli vielä muutakin. tiesin koulun, jossa hän kävi, joten voisin tarkistaa vuosikirjasta. kiitos verizon-mies, olet herrasmies ja oppinut! jos löytäisin hänet vuosikirjasta, saisin hänen nimensä kirjoitusasun, jonka voisin etsiä puhelinluettelosta ja toivottavasti löytää hänen numeronsa. (se tuntuu vieläkin karmivalta, mutta sinäkin olisit tehnyt sen.) Yritin katsoa ystäväni vuosikirjaa hänen koulustaan, mutta oli mahdollista, että kuvasi ei ollut siellä. tajusin myös, etten ehkä tunnistaisi sinua. olin nähnyt sinut vain kerran töissä ja kerran Perkinsissä, mutta muistan vain, miltä näytit töissä. töissä näytit aina vähän stressaantuneelta, väsyneeltä, etkä koskaan pukeutunut. ei näyttänyt siltä, että olisit nähnyt mitään vaivaa ulkonäön eteen, mutta jotenkin näytit silti ehdottoman, vääjäämättömän kauniilta. jos olisit ottamassa vuosikirjakuvia, olisit luultavasti nähnyt vaivaa näyttääksesi hyvältä, ja siksi en ehkä tunnistaisi sinua. Oliko näin vai oliko kuvasi ei ollut siellä, en ole varma, mutta se oli viimeinen johtolankani. minulla ei ollut mitään muuta, minkä varaan lähteä, ja siihen antikliimaksinen tarina loppuu. se teki tästä niin paljon turhauttavampaa. koko tämä koettelemus tuntui siltä, että se oli rakentumassa mahtavaan huipennukseen, jossa päähenkilö voittaa vastoinkäymiset, saa tytön ja he elävät nörttimäisesti elämänsä loppuun asti. se oli jokaisen romanttisen komediaelokuvan tekemistä, mutta paskalla, vaikkakin todellisella lopulla. tämä oli ensimmäinen deittailutilanne, jossa olin ikinä ollut. tsemppiä sinulle, seksikäs kohderyhmänä oleva nörtti, missä ikinä oletkin.  **edit 1** tämä räjähti. minulla on enemmän kommentteja kuin aikaa juuri nyt. vastaan kommentteihin niin pian kuin pystyn, mutta se voi tapahtua vasta huomenna.</w:t>
      </w:r>
    </w:p>
    <w:p>
      <w:r>
        <w:rPr>
          <w:b/>
        </w:rPr>
        <w:t xml:space="preserve">Tulos</w:t>
      </w:r>
    </w:p>
    <w:p>
      <w:r>
        <w:t xml:space="preserve">Sain vihdoin rohkeuteni pyytää työpaikkakuumettani ulos, hän antoi minulle numeronsa, ja kadotin sen. törmäsin häneen sattumalta ja sain hänen numeronsa uudelleen vain siksi, että avaruusolennot veivät sen minulta.</w:t>
      </w:r>
    </w:p>
    <w:p>
      <w:r>
        <w:rPr>
          <w:b/>
        </w:rPr>
        <w:t xml:space="preserve">Esimerkki 7.1125</w:t>
      </w:r>
    </w:p>
    <w:p>
      <w:r>
        <w:t xml:space="preserve">Teksti: olen siis töissä vähittäiskaupassa. kuten kaikissa vähittäiskaupan töissä, asiakkaita tervehditään. pidän asiakkaiden tervehtimisestä. kun näen asiakkaan, tervehdin häntä: "hei, mitä kuuluu", "hei, miten menee", tai jollain röyhkeällä sanaleikillä, joka liittyy kyseiseen henkilöön. yleensä kävelen ympäri myymälää ja tervehdin ihmisiä. ilmeisesti tämä on huono idea, koska koskaan ei tiedä, kuka yrittää karata. Näen kävellessäni naisen ja hänen ystävänsä, joita en tervehtinyt. lähden kävelemään heitä kohti ja tervehdin valmiiksi. juuri kun olen sanomassa hei, nainen päästää äänekkään konekiväärin pierun. yrittäessäni pelastaa kasvoni ja olla nauramatta hänen nauruunsa käännyn nopeasti ympäri ja yritän vaimentaa nauruni. Ennen kuin ehdin ottaa askeleen kävelläkseni pois, hän päästää toisen pierun, tällä kertaa ilmeisesti pyllyä puristavan vinkuvan pierun (hän yritti vatvoa sitä ja päästää sen ulos hiljaa). menen sekaisin. hän on järkyttynyt ja vaatii puhumaan esimieheni kanssa kypsyystasosta tämän kaliiperin myymälässä (olen töissä huippuluokan vähittäiskaupassa). kertoo esimiehelle. manageri vetää minut sivuun ja kysyy "soooooooooo, asiakas pieraisi ja sinä nauroit. (nauran taas)" kun aloin nauraa hän alkoi nauraa ja hän kertoo minulle, että hän ei voi edes olla tosissaan asiasta, joten tule vain ulos ja näytä järkyttyneeltä, jotta nainen tuntisi itsensä saavutetuksi. minä pisti silmään asiakasta, joka yritti piereskellä rauhassa.</w:t>
      </w:r>
    </w:p>
    <w:p>
      <w:r>
        <w:rPr>
          <w:b/>
        </w:rPr>
        <w:t xml:space="preserve">Tulos</w:t>
      </w:r>
    </w:p>
    <w:p/>
    <w:p>
      <w:r>
        <w:rPr>
          <w:b/>
        </w:rPr>
        <w:t xml:space="preserve">Esimerkki 7.1126</w:t>
      </w:r>
    </w:p>
    <w:p>
      <w:r>
        <w:t xml:space="preserve">Teksti: tämä tapahtui alle 30 minuuttia sitten...kukaan ei tiedä tai (tai välitä) mutta destiny julkaisi tänään uuden dlc:n, jota olen odottanut innolla. minä ja suurin osa kavereistani emme tapaa viikolla perheen/sos/työn takia ja käytämme destinyä keinona saada kaikki yhteen viikolla. olen ollut töissä koko päivän, tekstannut pojille ryhmäkeskustelussa kuinka innoissamme ollaan. kaikki kuulostelevat yksi toisensa jälkeen. "olen matkalla kotiin", "olen valmis lähtemään", "lähden töistä aikaisin guardians, nähdään kiertoradalla". sillä välin olen töissä odottamassa kärsivällisesti kello 16.30. No, 16.30 tulee ja suljen redditin töissä ja nostan sen puhelimellani. selaan /r/destinythegamea kävellessäni rautatieasemalle. jännitys on todellista, luen ihmisten tarinoita ja loot droppeja jne. saavun juna-asemalle ja hyppään lakeshore eastin kyytiin kotiinpäin, otan kuulokkeet esiin ja heitän arctic monkeysin päälle ja palaan takaisin postaukseen, jota luin /r/destinythegame:sta. pari minuuttia menee ja pääsen mukavasti postauksiin.Silloin kuulen arabellan taustalta... "all aboard the 4:53 *lakeshore west* **express** to oakville, please stand clear from the doors, doors are closing" oli liian myöhäistä reddit, juna lähti liikkeelle, kun sain kaiken kasaan, ja tässä olen, pikajunassa kaupunkiin 40 minuuttia vastakkaiseen suuntaan ilman pysähdyksiä välissä. Siihen menee puolitoista tuntia lisää, kun pääsen takaisin lähtöpaikkaan, ja vielä tunti kotiin... extra tifu: paluumatkan juna ei ole pikajuna, joten matka kestää yli 40 minuuttia...</w:t>
      </w:r>
    </w:p>
    <w:p>
      <w:r>
        <w:rPr>
          <w:b/>
        </w:rPr>
        <w:t xml:space="preserve">Tulos</w:t>
      </w:r>
    </w:p>
    <w:p>
      <w:r>
        <w:t xml:space="preserve">tifu olemalla liian innoissaan pelin dlc:stä, pääsen töistä, nousen junaan selatessani kyseisen pelin subredditiä, nousen väärään junaan, joka menee 40 minuuttia vastakkaiseen suuntaan... ja se on pikajuna.</w:t>
      </w:r>
    </w:p>
    <w:p>
      <w:r>
        <w:rPr>
          <w:b/>
        </w:rPr>
        <w:t xml:space="preserve">Esimerkki 7.1127</w:t>
      </w:r>
    </w:p>
    <w:p>
      <w:r>
        <w:t xml:space="preserve">Teksti: no joo... se oli vasta 5 minuuttia sitten enkä tiedä kuinka punaiseksi tulin ja kuinka punainen olen vieläkin. meillä oli kansallinen konferenssi, jossa oli yhteensä noin 30 ihmistä puhelimessa, ja jossa keskusteltiin tilastoista, rahasta ja vastaavista asioista. jokaisella oli mahdollisuus sanoa jotain työstään ja yleisistä asioista, jotka olivat heidän mielestään mainitsemisen arvoisia. olin viimeisenä vuorollani - kuunneltuani noin tunti kuuntelua ja oltuani henkisesti uupunut siitä esimieheni kysyi, miten työni sujui tai oliko jotain mainitsemisen arvoisia asioita meneillään. hän myös sanoi: "tämä on siis xyz, hän on uusin jäsenemme ja tämä on hänen ensimmäinen konferenssinsa. tästä tulee luultavasti hyvin lyhyt, koska hän ei pysty vielä sanomaan paljon." - olen hyvin uusi yhtiössä ja hän on oikeassa, en pysty sanomaan paljon. mutta halusin vastata. todella halusin. mutta kaikki mitä tuli ulos oli lähes lasinsärkevä, viiden sekunnin hydra-burp, jonka lopetin sulkemalla suuni viiden sekunnin jälkeen, mikä sai minut kirjaimellisesti tuntemaan, kuinka kämppikseni lensi tuoliltaan. se jatkui suuni suljettuna, eikä minulla ole aavistustakaan, kuulostiko se puhelimessa vieläkin oudommalta. näin juuri kasvoja kurkistelemassa toimistooni katsomaan, mitä on tekeillä. joten kaikki nuo 30 ihmistä plus kaikki kerrokseni työntekijät kuulivat tuon ilmaräjähdyksen, jota en päästänyt irti koko aamuna. se tuli kuin tyhjästä, yleensä juuri kun yritin puhua. tämä on selvästi työelämäni noloin hetki tähän mennessä. &lt;.&lt; sentään kaikki ovat täällä jotenkin rennosti, ja muutama ihminen nauroi, esimieheni mukaan lukien. mutta silti. olen niin loppu tältä päivältä.</w:t>
      </w:r>
    </w:p>
    <w:p>
      <w:r>
        <w:rPr>
          <w:b/>
        </w:rPr>
        <w:t xml:space="preserve">Tulos</w:t>
      </w:r>
    </w:p>
    <w:p>
      <w:r>
        <w:t xml:space="preserve">puheen sijasta suustani tuli helvetin ääniä suoraan yli 30 ihmisen korviin, mukaan lukien esimieheni, jotka nauroivat minulle. t.t.</w:t>
      </w:r>
    </w:p>
    <w:p>
      <w:r>
        <w:rPr>
          <w:b/>
        </w:rPr>
        <w:t xml:space="preserve">Esimerkki 7.1128</w:t>
      </w:r>
    </w:p>
    <w:p>
      <w:r>
        <w:t xml:space="preserve">Teksti: niille teistä, jotka eivät tiedä, fu on wwe supertähti john cena.tämä tapahtui torstaina, olin läheisen kaveriporukan kanssa ystäväni luona. meillä oli tanssiharjoitus häitä varten ja torstain loppupuolella joku ajatteli, että olisi kiva idea snapchatata minut (kevyin kaveri siellä) nostamalla painavinta kaveria siellä.nyt auttaakseni mielikuvitusta, olen 5'7 noin 54kg, ja hän on 6'1 noin 110kg. nyt en valehtele, mutta olen tehnyt tämän tempun ennenkin, joten ajattelin, ettei se ole iso juttu ja se on ohi hetkessä.Niinpä jatkoin hänen nostamistaan fu-asennossa, se ei ollut aluksi kovin vaikeaa, ja heti kun hän oli olkapäilläni, tunsin halkeaman alaselässäni. sillä hetkellä tiesin mokanneeni. sitten romahdin hänen kanssaan päälleni. tunsin suunnatonta kipua alaselässäni.ystäväni kiidättivät minut sairaalaan ja matkalla sain tajuttomuuden ja oikean korvan puutumisen ties mistä syystä. kävi ilmi, että minulla on pieni murtuma alaselässä, lääkärit kehottivat olemaan käyttämättä portaita ja pitämään 4 viikkoa vuodelepoa.</w:t>
      </w:r>
    </w:p>
    <w:p>
      <w:r>
        <w:rPr>
          <w:b/>
        </w:rPr>
        <w:t xml:space="preserve">Tulos</w:t>
      </w:r>
    </w:p>
    <w:p>
      <w:r>
        <w:t xml:space="preserve">Yritin tankata kaksi kertaa minua suurempaa ystävää, mursin sen seurauksena selkäni, enkä nyt voi nousta sängystä neljään viikkoon.</w:t>
      </w:r>
    </w:p>
    <w:p>
      <w:r>
        <w:rPr>
          <w:b/>
        </w:rPr>
        <w:t xml:space="preserve">Esimerkki 7.1129</w:t>
      </w:r>
    </w:p>
    <w:p>
      <w:r>
        <w:t xml:space="preserve">Teksti: olen keskellä hieman toistuvaa ennusteluentoa, mutta tämä tuo mieleen ihania (tuo sana ei todellakaan sovi tähän, minun pitäisi hävetä) muistoja, joten jaan tämän.luin juuri erään redditor-kollegan fu:n, kun hän oli kymmenenvuotias yrittämällä tehdä savuketta, ja siitä tuli mieleeni jotain, mitä tein kerran, ja sillä oli melkein katastrofaaliset seuraukset, vaikkakaan ei minulle. &amp;nbsp;palataanpa taaksepäin noin kahdeksan vuotta. olen teini-ikäinen, 12-vuotias, mutta siinä vaiheessa olen oikeastaan vain lapsi, joka yrittää kopioida mitä tahansa ja kaikkea, mitä isoveljeni tekee. vietimme tuon kesän afrikan maassa, jossa suuri osa suvustani asuu. osa serkuistani asuu maatilalla ja on aika radikaaleja ihmisiä. he voivat tehdä siellä melkein mitä haluavat, ampua apinoita, ajaa autoilla ja tehdä mitä siisteimpiä keksintöjä. tämä on edelleen aika lailla sitä elämää, jota elän nyt aikuisena, mutta silloin olin vasta 12, joten voitte kuvitella, miten mielettömän täynnä kunnioitusta ja kateutta olin afrikkalaisia cowboy-sukulaisiani kohtaan. äitini oli vähemmän innokas ja yritti varovasti ohjata perheemme laivaa tuon pyörteen ympäri, mutta muutaman onnekkaan kerran pystyimme hyppäämään laivasta ja vierailemaan heidän luonaan.&amp;nbsp;juuri tänä kesänä (talvena heille) he olivat keksineet/löytäneet perunatykin, kuka tietää miten, mutta luultavasti samalla tavalla kuin he löysivät tulen, heittelemällä tavaraa kuoppaan ja hieromalla sitä ja itseään yhteen.Tarinat sen mahtavuudesta levisivät, ja aivan kuten esi-isämme olivat tehneet niin vuosia aiemmin, he kutsuivat pian veljeni ja minut osallistumaan keksintöihinsä (paitsi että tällä kertaa emme tappaneet heitä). Minä en saanut mennä, koska olin hiljattain livahtanut huoneeni murtosuojien läpi välttääkseni selkäsaunan, mutta veljeni sai, ja hän palasi takaisin mitä fantastisimpien tarinoiden kanssa. Olin hyvin surullinen siitä, että olin jäänyt paitsi jälleen yhdestä historiallisesta hetkestä (soml) (olympialaiset, maailmanmestaruuskilpailut, häät, olen jäänyt paitsi niistä kaikista, sniff). siirryin eteenpäin kuukauden verran, takaisin kotona, ja anelin epätoivoisesti veljeäni jakamaan tietonsa ja rakentamaan minulle tykin pieneen esikaupunkipuutarhaan.Keräämme tarvittavat materiaalit (5 litran muovipullo, PVC-putki, jonka halkaisija on sama kuin pullon aukon halkaisija, peruna ja deodorantti). veljeni pistää putken pulloon, suihkuttaa deodoranttia sisälle ja pudottaa perunan putkeen (sen on oltava suunnilleen samankokoinen, jotta se asettuu kevyesti putkea vasten).Hän sytyttää tulitikun, pudottaa sen tykkiin, juoksee takaisin luokseni puutarhapenkkiin, ja me peitämme korvamme ja odotamme. ja odotamme. ja odotamme. ja odotamme. mitään ei tapahdu, eihän näin tapahtunut cowboyjen kanssa?! veljeni rukoilee minua lopettamaan shirleyksi kutsumisen ja hiipii kohti tykkiä minun mukanani.Tässä kohtaa tapahtuu se, mihin tämä kaikki on johtanut. ei, tykki ei yhtäkkiä räjähtänyt. ei, veljeni ei potkaissut pulloa, vain siksi, että siinä oli kivi ja hän mursi varpaansa (tämä palkinto menee lapsi-isälleni). ei, en lopettanut raivon vallassa ja heittänyt jäljellä olevia perunoita veljeni päälle.odotettuani riittävän varovaisen ajan veljeni irrotti putken ja kurkisti sen sisään. asioiden olisi pitänyt mennä sujuvasti, ellen minä, enkä vieläkään tiedä, miksi tein niin kuin tein, sytytin tulitikun ja pudotin sen sisään.&amp;nbsp;*"kukkien heittämisen sijaan heitin käsikranaatin, hauta pamahti, pää zoomasi ja se oli opettajani loppu "*&amp;nbsp;yllä on loppu lastenrunosta, jonka muistan ja joka kuvaa melko tarkasti tekojeni jälkimaininkeja. kun lakkasin huutamasta järkyttyneenä, katsoin veljeäni. paitsi että hän ei ollut enää siellä, missä ennenkin oli. makasi maassa, pää alaspäin, vedin hänet ylös vain alkaakseni itkeä siitä, mitä olin tehnyt. veljeni kasvot olivat punaiset, hänellä ei ollut kulmakarvoja, hänen hiuksensa (se, mitä niistä oli jäljellä) olivat harmaat reunoiltaan. isäni ryntäsi ulos, näki, mitä oli tapahtunut, näki minun itkevän ja mumisevan anteeksipyynnön sanoja, mainitsi henkeään pidätellen, että "hän aikoi tappaa minut" (älkää huoliko, olen yhä elossa), ja kantoi sitten veljeni taloon.Vietin seuraavan tunnin piilossa pensaassa, joka oli liian suuri, jotta kukaan muu olisi päässyt sisään. &amp;nbsp;En muista kovin hyvin, mitä sen jälkeen tapahtui, mutta se ei ollut läheskään niin dramaattinen kuin olisi voinut olla.Kun lopulta pääsin ulos piilopaikastani, en muista, sainko piiskaa vai en, olin niin kömpelö hylky, että he varmaan säälivät minua. Veljeni taas vietti seuraavan kuukauden ilman kulmakarvoja ja hiuksia ja näytti siltä kuin hän olisi ajanut viikon autoa pää ulos ikkunasta. Hänellä on aika mahtavia passikuvia. olen tänäkin päivänä ikuisesti kiitollinen siitä, että veljeni ei menettänyt näköään. en oikein tiedä, miten olisin voinut elää itseni kanssa. vanhemmillani on luultavasti kuva, katson, josko voisin antaa teille vahvasti muokatun version siitä. &amp;nbsp;</w:t>
      </w:r>
    </w:p>
    <w:p>
      <w:r>
        <w:rPr>
          <w:b/>
        </w:rPr>
        <w:t xml:space="preserve">Tulos</w:t>
      </w:r>
    </w:p>
    <w:p>
      <w:r>
        <w:t xml:space="preserve">rakensin tykin, unohdin, laukaisinko perunan- vai ihmispäätä, rakkain veli melkein menetti näkönsä.</w:t>
      </w:r>
    </w:p>
    <w:p>
      <w:r>
        <w:rPr>
          <w:b/>
        </w:rPr>
        <w:t xml:space="preserve">Esimerkki 7.1130</w:t>
      </w:r>
    </w:p>
    <w:p>
      <w:r>
        <w:t xml:space="preserve">Teksti: pakollinen "tämä tapahtui itse asiassa 5 vuotta sitten, mutta muistin sen tänään. "Kun olin 19-vuotias, olin melko tuore yliopistossa ja en ollut koskaan matkustanut. vartuin köyhänä ja menimme yleensä vain dyyneille Indianaan, koska se oli lähellä (olen Chicagosta). kesällä ennen toista vuotta yliopistossa, tein suunnitelmia ottaa ensimmäinen lentoni Floridaan, jossa tapasin ystäväni lukiosta. olin niin innoissani. Maksoin liput itse, tein kaiken pohjatyön ja suunnittelun valmistautuakseni ensimmäiseen suureen reissuuni ja olin innoissani siitä, että pääsisin vihdoinkin jonnekin uuteen ja hauskaan paikkaan! lähtöä edeltävänä iltana äitini sairastui. hänen oli tarkoitus viedä minut lentokentälle, joten kun hän ei pystynytkään ajamaan minua, jouduin hetkeksi paniikkiin ja olin varma, etten ikinä matkustaisi minnekään. huolehdittuani äidistäni sovin entisen tyttöystäväni kanssa, että hän hakisi minut, majoittaisi minut yöksi turvaan ja veisi minut O'Harelle seuraavana aamuna. Kaikki järjestyisi! ja minulla olisi aikaa exäni kanssa, josta vielä jotenkin pidin. tässä kohtaa ifu. vietimme hetken hänen kellarissaan ja katselimme tv:tä. lopulta hän päätti mennä nukkumaan ja kysyi, tarvitsisinko jotain ennen sitä. kieltäydyin, kiitin kohteliaasti ja kunnioittavasti kaikesta, mitä hän oli tehnyt, ja toivotin kauniita unia. hän kääntyi hakemaan kissaansa ja kysyin, voisiko hän jättää Stormyn kanssani seuraksi. Stormy, se pieni suunsoittaja, rakasti huomiota, ja koska en enää antaisi kaikkea huomiotani exälleni, ajattelin, että miksi tuhlaisin sitä itseeni? loppujen lopuksi, niin kauan kuin Stormy ei tulisi *liian* lähelle, allergiani olisivat kunnossa. ex sanoi okei, sammutti valot ja painui suloiseen, allergiavapaaseen uneen. minäkin nukahdin silittelemällä Stormya jonkin aikaa, nenäkäytävät kirkkaina kuin pilli. zzzzzwzw kun heräsin, en nähnyt mitään. en mitään. en mitään. "Mikä tämä massa rinnassani on?" tiputtelua. "Mitä helvettiä?!" tiputtelua. "jumalauta!" työnnän stormyn pois, nousen ylös ja lähden liikkeelle. en näe. stormyn läsnäolo sulki toisen silmäni kokonaan, toinen jäi melkein yhtä sokeaksi. jotenkin pääsen lentokentälle. kun pääsen sinne, exäni toivottaa minulle hyvää ja lähettää minut matkoihini. onneksi löydän porttini. istun ja odotan. Tiskillä oleva nainen huomaa turvonneet kasvoni, ja kun asetan pääni juuri oikeaan asentoon, näen hänen vilkaisevan minua ja sitten pois. minä. pois. jonkin aikaa myöhemmin, vielä ennen koneeseen nousua, kaksi poliisia muistuttavaa herrasmiestä tulee luokseni ja alkaa kysellä hyvin poliisimaisia kysymyksiä. nimi, osoite, syntymäaika, lennon tarkoitus. lopulta he päätyvät tunnin kysymykseen. "Mitä kasvoillesi on tapahtunut?" Kerron heille kaiken Stormysta, exästäni, kellarista. Toinen nauraa, toinen vaikuttaa epäilevältä. "onko ketään, joka voi todistaa tämän?" Lyhyen puhelinkeskustelun jälkeen kyseisen exän kanssa olen vapaa lähtemään. molemmat herrat kertovat minulle, että he halusivat olla varmoja ja varmistaa, etten ole sekaantunut rikokseen. kyseenalaistettuani heidän laillisuutensa asiassa, jätän asian sikseen ja nousen lennolleni. mutta en koskaan unohda, mitä poliisi, joka nauroi, sanoi minulle. "Se kissa kusetti sinua. Mike Tysonin tyyliin." Edit: sana.</w:t>
      </w:r>
    </w:p>
    <w:p>
      <w:r>
        <w:rPr>
          <w:b/>
        </w:rPr>
        <w:t xml:space="preserve">Tulos</w:t>
      </w:r>
    </w:p>
    <w:p>
      <w:r>
        <w:t xml:space="preserve">matkustan Floridaan. ex vie minut lentokentälle. lentokenttää edeltävänä iltana ex:n kissa nukkuu rinnallani. olen hyvin allerginen kissoille. lentokentän turvatarkastajien mielestä turvonnut naama liittyy rikosepäilyyn, näyttää siltä kuin Mike Tyson olisi lyönyt minua.</w:t>
      </w:r>
    </w:p>
    <w:p>
      <w:r>
        <w:rPr>
          <w:b/>
        </w:rPr>
        <w:t xml:space="preserve">Esimerkki 7.1131</w:t>
      </w:r>
    </w:p>
    <w:p>
      <w:r>
        <w:t xml:space="preserve">Teksti: niin eilen illalla olin selaamassa askreddit kuten minä melko usein teen ja törmäsin kysymykseen jotain samansuuntaista kuin "redditors jotka ovat yrittäneet itsemurhaa, mitä tapahtui?". luettuani muutamia vastauksia tajusin, että kukaan ei ollut lähettänyt mitään numeroita itsemurhaa auttavia linjoja, joten avasin sivun google, etsin itsemurhaa auttavia linjoja ja avasin ensimmäisen linkin löysin. nyt, minun pitäisi mainita tässä olen tällä hetkellä työtön oltuaan poissa matkalla ja asun kotona vanhempieni luona tällä hetkellä. Äitini istui vieressäni sohvalla katsomassa televisiota, eikä hän näe paskaakaan ilman lasejaan (joita hänellä ei ollut), joten en ajatellut mitään avatakseni tämän verkkosivun. valitettavasti verkkosivun otsikko oli melko suuri ja lihavoitu teksti, ja tietämättäni äitini oli liukastanut silmälasinsa, ja yhtäkkiä hänen kätensä lepäsi käsivarrellani ja hän kysyi: "captaindickfingers, onko kaikki hyvin?".". Menin heti paniikkiin, kun tajusin, miltä se näytti (olen ollut työttömänä pari kuukautta, ja hän tietää, että olen tällä hetkellä hieman masentunut), mutta yritin selittää tilanteen niin hyvin kuin pystyin naiselle, jolla on Homer Simpsonin tietokonetaidot ja joka ei ole koskaan kuullutkaan redditistä. Äitini, joka on ylihuolehtiva tyyppi, on tehnyt tästä melkoisen numeron, vaikka painotin paljon, etten aio tehdä itsemurhaa. viime yönä heräsin, ja hän nukkui huoneeni lattialla, oletan, että hän tuli sisään, kun olin nukkumassa, ja vahti minua. tänään hän on soittanut minulle töistä kolme kertaa "jutellakseen", ja eräs eläkkeellä oleva ystävänsä pistäytyi talossa koiransa kanssa kysyäkseen, haluaisinko lähteä kävelylle hänen kanssaan. Istun tässä ja yritän löytää töitä, ja nyt olen tilanteessa, jossa vanhempani luulevat, että yritän tappaa itseni. äitini mainitsi eilen illalla, että menen terapiaan, koska "joskus on hyvä saada asiat pois rinnalta". yritän selittää, että vaikka olen uskomattoman kyllästynyt siihen, että olen työttömänä, minulla ei ole ollut itsemurha-ajatuksia, mutta hän on päättänyt, että minulla on. en tiedä, mitä tehdä muuta kuin kieltää se ja selittää, mitä tapahtui. avasin tämän sivun: http://www.suicide.org/international-suicide-hotlines.html.</w:t>
      </w:r>
    </w:p>
    <w:p>
      <w:r>
        <w:rPr>
          <w:b/>
        </w:rPr>
        <w:t xml:space="preserve">Tulos</w:t>
      </w:r>
    </w:p>
    <w:p>
      <w:r>
        <w:t xml:space="preserve">menin lähettämään linkin itsemurhapalvelunumeroihin askreddit-ketjuun, äitini näki verkkosivun ja luulee nyt, että haluan tappaa itseni.</w:t>
      </w:r>
    </w:p>
    <w:p>
      <w:r>
        <w:rPr>
          <w:b/>
        </w:rPr>
        <w:t xml:space="preserve">Esimerkki 7.1132</w:t>
      </w:r>
    </w:p>
    <w:p>
      <w:r>
        <w:t xml:space="preserve">Teksti: tämä ei tapahtunut tänään, jälleen kerran rikkoo sääntöjä subreddit kuten tavallista. vuosia sitten olin metsässä ystäväni kanssa, juoksentelemassa ympäriinsä, airsoft-pistoolit. hänen sattui olemaan tämä halpa dollarikaupan pos, joka ei osuisi leveä puoli latoa. meillä ei ollut naamarit, kuten nuoret, typerät lapset sattuvat tekemään, yleensä. hän tuli mutkan takaa, osoitti aseella, ja minä katselin, kun aika hidastui ja oranssi hauli lensi suoraan ja kaarevasti oikeaan silmääni. istuin heti alas ja sanoin hänelle, että haluan sulkea silmäni hetkeksi. koska tiesin, että kaikenlainen päähän kohdistuva vamma ja uni ovat huono yhdistelmä, kävelimme takaisin kotiini, kun äitini peruutti ulos ajotieltä. nousin tila-autoon, ja hän sanoi menevänsä hakemaan pikkusiskolleni ruokaa, ja hän kysyi, mitä minä haluan. Kun pidin silmääni, sanoin saaneeni osuman silmään. nopeuttaakseni tarinaa päädyin sairaalaan ja lääkäri selitti isälleni ja minulle, että menetin suurimman osan oikean silmäni sarveiskalvosta ja tarvitsisin hoitoja. olin kolme viikkoa käytännössä sokea ja sain steroiditipat silmään. olin erittäin herkkä valolle. sarveiskalvoni parani onneksi ja kuin ihmeen kaupalla. jotenkin minua silti kiusattiin siitä, että minua oli ammuttu silmään, kun taas toista lasta kehuttiin, kun kuljimme bussilla kouluun jäljellä olevan lukuvuoden ajan. hitto, kunpa olisin potkaissut häntä turpaan, mutta se on kai minun vikani, että olin tyhmä potkija kuten kaikki muutkin. minulla oli vielä 20 20 tuon tapauksen jälkeen, mutta en tiedä, miten näköni on muuttunut vuosien varrella liiallisen videopelaamisen myötä.</w:t>
      </w:r>
    </w:p>
    <w:p>
      <w:r>
        <w:rPr>
          <w:b/>
        </w:rPr>
        <w:t xml:space="preserve">Tulos</w:t>
      </w:r>
    </w:p>
    <w:p>
      <w:r>
        <w:t xml:space="preserve">ei käyttänyt naamiota ja häntä ammuttiin silmään...</w:t>
      </w:r>
    </w:p>
    <w:p>
      <w:r>
        <w:rPr>
          <w:b/>
        </w:rPr>
        <w:t xml:space="preserve">Esimerkki 7.1133</w:t>
      </w:r>
    </w:p>
    <w:p>
      <w:r>
        <w:t xml:space="preserve">Teksti: olen siis 18-vuotias lontoolainen, ja tänään oli erittäin kiusallinen päivä.Minulla on mieli ruohoa ja soitan kaverilleni, joka sattuu olemaan muutaman tien päässä ja päätämme tavata satunnaisella kadulla noin 10 minuutin päässä asuinpaikastani. kun tapaan kaverin, kävelemme vähän matkaa ja päätämme vaihtaa tavaraa ;)mutta juuri kun olen tekemässä tätä, katson ylös ja kauhukseni näen vitun isäni. hän katsoo minua, hymyilee hieman ja sanoo "hauska törmätä sinuun täällä". kaveri kysyy "kuka tämä kaveri on?" ja minä sanon että se on isäni. me kaikki kolme seisomme siinä tietämättä mitä vittua meidän pitäisi tehdä seuraavaksi. isäni päätyy käymään lyhyen keskustelun kanssani ja lähtee pois. hän ei ollut kännissä, mutta todellinen kusipää siitä huolimatta.</w:t>
      </w:r>
    </w:p>
    <w:p>
      <w:r>
        <w:rPr>
          <w:b/>
        </w:rPr>
        <w:t xml:space="preserve">Tulos</w:t>
      </w:r>
    </w:p>
    <w:p>
      <w:r>
        <w:t xml:space="preserve">Isä sattuu kävelemään samaa katua pitkin juuri kun olen keskellä huumekauppaa.</w:t>
      </w:r>
    </w:p>
    <w:p>
      <w:r>
        <w:rPr>
          <w:b/>
        </w:rPr>
        <w:t xml:space="preserve">Esimerkki 7.1134</w:t>
      </w:r>
    </w:p>
    <w:p>
      <w:r>
        <w:t xml:space="preserve">Teksti: tämä tapahtui noin vuosi sitten.olin juuri lopettanut pitkän työvuoron työpaikallani kfc:ssä ja kello oli noin 11 illalla. pääsin töistä ja ajoin pyörälläni tescoon ja ostin monsterin. tähän aikaan ajattelin, että minun pitää paskoa, mutta ei niin kovasti, vain pieni tunne, että voisin kakkaa, jos yrittäisin. ajattelin, että voin odottaa, kunnes pääsen kotiin, se on hyvä."Tämä oli ensimmäinen mokani. minun olisi pitänyt kuunnella sitä pientä ääntä, joka käski minun mennä brown towniin. mutta valitettavasti olin euforisessa tilassani paettuani rasvaisesta, kosteasta rakennuksesta, jossa olin juuri tuhlannut kuusi tuntia elämästäni, en kuunnellut sen kehotuksia. joten joka tapauksessa avasin hirviön ja pyöräilin lääkäreiden luo, jossa jotkut nuoret hengailivat ja myivät tupakkaa. (tämä oli ennen kuin sain laillisesti ostaa tupakkaa ja se oli halpaa)viihdyin heidän kanssaan vähän aikaa ja join loput juomastani. kesken lauseen tajusin, että olin yliarvioinut elimistöni sietokyvyn suurille määrille kofeiinia. se oli toinen mokani. ilmoitin kohteliaasti ystävilleni, että minun täytyy käydä paskalla ja aioin mennä takaisin tescoon, koska en uskonut ehtiväni kotiin ajoissa. tämä oli kolmas mokani.  juoksin takaisin supermarketiin niin nopeasti kuin jalkani jaksoivat polkea ja saavuin nopeasti perille. kävelin sisälle ja käännyin oikealle, jotta pääsisin vessoihin, mutta näin kyltin, jossa luki "out of order". mitä tämä on? kyltti oli joka ovessa, jopa inva-wc:ssä, joka on yleensä aina auki. kysyin asiakaspalvelusta, mistä oli kyse, ja sain tyrmistyksekseni kuulla, että he kunnostivat vessoja ja olivat vasta aloittaneet sen.Jos olisin mennyt suoraan kotiin, olisin ehkä selvinnyt. tiesin tässä vaiheessa, että minun oli toimittava nopeasti, jos aioin selvitä takaisin paskomatta housuihini, joten lähdin liikkeelle peloissani mutta päättäväisesti. jos joku teistä on koskaan yrittänyt ajaa polkupyörällä ja pitää samalla kiinni sauronia, joka tuntui yrittävän karata persreiästä, tiedätte, että se vaatii melkoista taitoa. pysähtyminen ja käynnistyminen, sen arvioiminen, milloin polkea pyörää enemmän ja milloin keskittyä enemmän kakan pidättämiseen. kuitenkin, puolivälissä tätä hurjaa matkaa, hiki valui kasvoilleni, hävisin lopulta taistelun suolistoni kanssa. kaikki oli ohi. haistoin tappion hajun, joka tihkui takanani, kun Kentucky Fried Shame täytti alusvaatteeni. kauhun ja helpotuksen kyyneleet valuivat pitkin kasvojani.mitä teen? mitä voin tehdä? minun oli jatkettava matkaa. ihmiset eivät voineet nähdä minua tällaisena. arvokkuuteni ja ihmisylpeyteni vuoksi minun oli löydettävä paikka, jossa voin selvittää asiani (kirjaimellisesti). joten jatkoin polkemista. ylitin useita reunakiviä, jotka uhkasivat lopettaa kaiken, mutta pääsin lopulta kävelytielle, joka johti puskien umpeen kasvattamalle pellolle. laskeuduin pyöräni pensasaitojen suojaan ja arvioin tilannetta."okei", sanoin itselleni, "tee se nyt vain." Riisuin kfc-merkkiset housuni ja nieleskelin sisältä tihkuvaa mädän hajua. kylmä brittituuli piiskasi alustaani, kun riisuin alusvaatteeni. voi luoja. kun vedin vaatteeni jalkojani pitkin alas, ulosteet putosivat lattialle muodostaen jotain, joka näytti joltain kieroutuneelta parodialta jackson polluckin maalauksesta. kun paskaiset rätit oli riisuttu, minulla ei ollut muuta vaihtoehtoa kuin heittää ne pensaikkoon ja teeskennellä, ettei niitä ollut koskaan ollutkaan. seuraavaksi otin housuni talteen ja vedin ne vastahakoisesti ylleni, sillä en ollut koskaan tähän asti ymmärtänyt alusvaatteiden elintärkeää tarvetta. katselin jättämääni epäpyhää sotkua ja nousin takaisin pyöräni selkään. kotimatkani oli oudon rauhallinen; olin tehnyt sen. toki olin paskantanut julkisesti, mutta kukaan ei nähnyt. kukaan ei tiennyt traumasta, jonka olin kokenut. heti kotiin päästyäni istuin suihkussa ja yritin unohtaa. mutta en pystynyt. tunsin syyllisyyttä, tätä ei voinut pitää salassa, minun oli kerrottava jollekulle. joten soitin parhaalle ystävälleni ja kerroin hänelle viimeisten tuntien tapahtumista. ilman myötätuntoa hän kusi itsensä nauruun. minäkin nauroin, koska joskus elämässä sattuu paskaa. edit - korjattu muotoilu.</w:t>
      </w:r>
    </w:p>
    <w:p>
      <w:r>
        <w:rPr>
          <w:b/>
        </w:rPr>
        <w:t xml:space="preserve">Tulos</w:t>
      </w:r>
    </w:p>
    <w:p>
      <w:r>
        <w:t xml:space="preserve">join hirviön, joka aiheutti sen, että paskoin housuihini pyöräillessäni.</w:t>
      </w:r>
    </w:p>
    <w:p>
      <w:r>
        <w:rPr>
          <w:b/>
        </w:rPr>
        <w:t xml:space="preserve">Esimerkki 7.1135</w:t>
      </w:r>
    </w:p>
    <w:p>
      <w:r>
        <w:t xml:space="preserve">Teksti: soo... näin hienon idean redditissä ja minulla oli helvetinmoinen yö vaimoni mentyä nukkumaan. piilotin kookospähkinän työpenkkini alle, kun menin nukkumaan, ja jatkoin sen tuomista keittiöön, kun vaimoni lähti ulos talosta aikaisin aamulla.  Aamun ainoa muu tehtäväni oli valmistella muutama ainesosa juomaa varten, joka oli tarkoitettu vieraillemme myöhemmin päivällä. olin viipaloimassa sitä hävitettäväksi, kun koira häiritsi minua oksentamalla sohvalle. aloin siivota sitä, ja ennen kuin tajusinkaan, vaimoni tuli kotiin. hän oli hakemassa ruokatarvikkeita ystävien kanssa järjestettävää kokkikokousta varten. autoin häntä viemään kassit ovelle ja sain grillin käyntiin ja kylvetin koiran hänen pyynnöstään unohtaen kookoksen täysin. tunteja myöhemmin - vaimoni tarjoilee ystävillemme ja minulle tuoreita kookossmoothieita! olin unohtanut valmistella juomat, mutta hän näki kookokseni ja oletti, että aioin tehdä kookossmoothieita, joissa oli rommia! kaikki pöydässä oli jo juonut niitä, kun tulin tajuamaan asian. pahin päivä ikinä. nussisin kookosta uudelleen.</w:t>
      </w:r>
    </w:p>
    <w:p>
      <w:r>
        <w:rPr>
          <w:b/>
        </w:rPr>
        <w:t xml:space="preserve">Tulos</w:t>
      </w:r>
    </w:p>
    <w:p>
      <w:r>
        <w:t xml:space="preserve">masterbate kookospähkinään vain siksi, että vaimo syöttää sen vieraille.</w:t>
      </w:r>
    </w:p>
    <w:p>
      <w:r>
        <w:rPr>
          <w:b/>
        </w:rPr>
        <w:t xml:space="preserve">Esimerkki 7.1136</w:t>
      </w:r>
    </w:p>
    <w:p>
      <w:r>
        <w:t xml:space="preserve">Teksti: a-tason englanninopettajani on puhunut jo pitkään koiran hankkimisesta. hän ihailee koiria - vietämme usein oppitunnin katselemalla söpöjä koirakuvia internetistä, niin pakkomielle hänellä on. nyt hänellä on vihdoinkin koira: kultainen labradorinnoutaja. joten hän halusi luonnollisesti epätoivoisesti esitellä kymmeniä kuvia, joita hän oli ottanut uudesta pennustaan. Olin eilen koulun jälkeisellä englannin abikurssilla (koska en osaa puhua hyvin), mutta olin ainoa, joka oli siellä hänen kanssaan, koska kaikki muut olivat jättäneet sen väliin pelatakseen fifa 15:tä. Olin siis siellä, tylsistyneenä, ilman ketään, jonka kanssa puhua, ja aikaa oli jäljellä vain 15 minuuttia. kysyin häneltä, voisinko nähdä kuvia hänen koirastaan, joten hän piteli puhelintaan edessäni ja kertoi pitkän taustatarinan jokaisen kuvan takana. sitten ovi kolahti ja hän käski minua pitelemään puhelintaan, koska edes opettajien ei ole tarkoitus käyttää puhelinta koulussa. se oli apulaisrehtori, joka oli raivoissaan siitä, että kukaan ei ollut tullut aputunnille. hetkessä he olivat lähteneet huoneesta lintsaajien perään, ja minulle jäi hänen puhelimensa. käyn läpi koirakuvat, sillä en juuri välittänyt niistä. pääsen lopulta valokuvaan, jossa hän ja hänen poikansa (joka käy 7. luokkaa samassa koulussa) ovat ravintolassa. tiesin, etten ollut enää turvallisella alueella, mutta en voinut vastustaa pyyhkäisemästä lisää.hetken aikaa siellä ei ole mitään kiinnostavaa - perhekuvia, illanviettoja ja kynsikuvia. mutta sitten pyyhkäisen huonosti valaistun selfien ohi ja näen jotain, mitä minun ei todellakaan olisi pitänyt nähdä. hänen kasvonsa, jossa on järkyttävän paksu penis syvällä suussa. seuraava kohta on aika nsfw.hänellä oli silmälasit päässään, punaiset hiukset sidottuna ponnariksi ja hän oli polvillaan, rinnat paljaina ja suonikas kalu työnnettynä huulten läpi. hänen leukaansa tippui spermaa. mutta tämä ei ollut pahinta - ei herra. englanninopettajani on nimittäin valkoihoinen, hänen miehensä on valkoihoinen ja hänen poikansa on valkoihoinen. mutta kyseinen penis ei ollut. En tiedä oliko se musta vai intialainen tms. mutta se ei todellakaan ollut valkoinen. en ollut varma, mitä ajatella - hän ei ole erityisen viehättävä ja on varmasti nelikymppinen (joten tämä ei ollut mikään fantasia tai mitään), mutta en ymmärrä, miten hän saattoi olla niin typerä, että jätti tämän puhelimeensa. Jatkan selaamista ja löydän muutaman muunkin alastonkuvan ja alusvaatekuvan, mutta en mitään muuta niin kauheaa. joka tapauksessa palaan heti kuvien alkuun, painan kotipainiketta ja lukitsen puhelimen ja laitan sen viereeni. vain muutaman minuutin kuluttua hän palaa, ottaa puhelimensa takaisin ja me molemmat lähdemme pois, eikä hän ole lainkaan tietoinen siitä, mitä oli tapahtunut.</w:t>
      </w:r>
    </w:p>
    <w:p>
      <w:r>
        <w:rPr>
          <w:b/>
        </w:rPr>
        <w:t xml:space="preserve">Tulos</w:t>
      </w:r>
    </w:p>
    <w:p>
      <w:r>
        <w:t xml:space="preserve">löydän pornokuvan opettajani puhelimesta, kun hän on kiireinen tekemään asioita</w:t>
      </w:r>
    </w:p>
    <w:p>
      <w:r>
        <w:rPr>
          <w:b/>
        </w:rPr>
        <w:t xml:space="preserve">Esimerkki 7.1137</w:t>
      </w:r>
    </w:p>
    <w:p>
      <w:r>
        <w:t xml:space="preserve">Teksti: Hoidetaan asia heti alkuun: äitini on iso tyttö. mutta hän on käynyt laihdutuskurssilla joka viikko punnittavana ja onnistunut laihduttamaan hieman. edellisen pettymyksen tuottaneen viikon jälkeen hän laihtui tällä kertaa 6,5 kiloa! laskimme, että tämä on sama kuin mitä painoin syntyessäni. joten kun hänen läheinen ystävänsä (joka on kamppaillut raskaaksi tulemisen kanssa) tuli käymään, osoitin äitiäni ja sanoin ylpeällä äänellä: "arvatkaa, kuka laihtui tällä viikolla!".</w:t>
      </w:r>
    </w:p>
    <w:p>
      <w:r>
        <w:rPr>
          <w:b/>
        </w:rPr>
        <w:t xml:space="preserve">Tulos</w:t>
      </w:r>
    </w:p>
    <w:p>
      <w:r>
        <w:t xml:space="preserve">saivat sen kuulostamaan siltä, että äitini olisi saanut keskenmenon.</w:t>
      </w:r>
    </w:p>
    <w:p>
      <w:r>
        <w:rPr>
          <w:b/>
        </w:rPr>
        <w:t xml:space="preserve">Esimerkki 7.1138</w:t>
      </w:r>
    </w:p>
    <w:p>
      <w:r>
        <w:t xml:space="preserve">Teksti: tämä tapahtui pari vuotta sitten. minulla on sisko ja hän on minua vanhempi. äitini osti meille eräänä päivänä kaksi uutta hammasharjaa, koska vanhat olivat aika pilalla. laitoimme ne toiseen kylpyhuoneeseen, jota vain hän ja minä käytämme hampaiden pesuun, koska vanhempani käyttävät toista, makuuhuoneen lähellä olevaa. valitsimme harjat ja kaikki meni hyvin, minä sain yhden värin ja hän toisen. nopeasti eteenpäin kaksi kuukautta ja olen menossa nukkumaan, joten menen harjaamaan hampaat. menen kylpyhuoneeseeni ja otan harjan. huomaan että se on jo vähän märkä mutta en ajattele siitä liikaa, olenhan pessyt hampaat muutama tunti aiemmin (lounaan jälkeen) ja se saattaa olla vielä märkä siitä (tiedän... tiedän...). laitan siihen hammastahnaa ja työnnän sen suuhuni ja alan harjata. Silloin outo maku iskee makunystyröihini. hetken aikaa olen hieman outo, se maistuu samalta kuin spermantuoksu masturboimisen jälkeen, joten otan hammasharjan pois ja katson sitä ajatellen "mitä vittua? kuka tuli hammasharjaani!?"." sekunnin murto-osaa myöhemmin tajuan, että siskoni poikaystävä nukkuu luonamme sinä yönä (hyvin tavallinen asia, koska he ovat olleet yhdessä vuosia) ja tajuan välittömästi, että olen käyttänyt siskoni hammasharjaa kuukausia tietämättäni ja hän todennäköisesti juuri otti suihin. ilmeisesti kyseessä oli väärinkäsitys ja olemme molemmat käyttäneet samaa hammasharjaa kaksi kuukautta. tunsin itseni heti paskaksi, sekä siitä, että käytin hänen hammasharjaansa että siitä, että olin laittanut hänen poikaystävänsä spermaa suuhuni. Vietin seuraavat kaksi tuntia puoliksi oksentamalla ja pesemällä hampaitani useita kertoja ("oikealla" hammasharjallani, jota ilmeisesti kukaan ei ollut vielä käyttänyt) poistaakseni sen paskan maun, mutta se jää ikuisesti mieleeni. maistoin siskoni poikaystävän spermaa. tunnen itseni vieläkin huonoksi siitä. ainoa hyvä asia on se, että kukaan ei tule koskaan tietämään, ja sen jälkeen aloin viedä hammasharjaani takaisin huoneeseeni sen sijaan, että jättäisin sen kylppärin tiskipöydälle. tämä taito pelasti minut myös tulevien huonekavereiden lukemattomilta hyvin tavallisilta hammasharja-keikoilta.</w:t>
      </w:r>
    </w:p>
    <w:p>
      <w:r>
        <w:rPr>
          <w:b/>
        </w:rPr>
        <w:t xml:space="preserve">Tulos</w:t>
      </w:r>
    </w:p>
    <w:p>
      <w:r>
        <w:t xml:space="preserve">Jos haluat tietää, ottaako siskosi suihin, laita hänen hammasharjansa suuhusi.</w:t>
      </w:r>
    </w:p>
    <w:p>
      <w:r>
        <w:rPr>
          <w:b/>
        </w:rPr>
        <w:t xml:space="preserve">Esimerkki 7.1139</w:t>
      </w:r>
    </w:p>
    <w:p>
      <w:r>
        <w:t xml:space="preserve">Teksti: niin minun pakettiauto on runko, joka kiinnittyy vetokoukku. koska se estää säännöllisesti rekisterikilpi menin eteenpäin ja käytin super vahvuus kaksipuolinen teippi... teipata minun rekisterikilpi takana runko... näytti hyvältä... ajattelin saisin runko erityinen mount myöhemmin niin se ei vuoda, jossa se kiinnittyy. hyvin se on satanut, ja päätin tarkistaa kilpi... sen poissa... jonnekin valtatiellä, kuka tietää olen ajanut sen 100 mailia. ihmettelen, mitä tapahtuu sille.</w:t>
      </w:r>
    </w:p>
    <w:p>
      <w:r>
        <w:rPr>
          <w:b/>
        </w:rPr>
        <w:t xml:space="preserve">Tulos</w:t>
      </w:r>
    </w:p>
    <w:p>
      <w:r>
        <w:t xml:space="preserve">asennettu levy kaksipuolisella teipillä, satoi, se putosi jonnekin...</w:t>
      </w:r>
    </w:p>
    <w:p>
      <w:r>
        <w:rPr>
          <w:b/>
        </w:rPr>
        <w:t xml:space="preserve">Esimerkki 7.1140</w:t>
      </w:r>
    </w:p>
    <w:p>
      <w:r>
        <w:t xml:space="preserve">Teksti: tapahtui kirjaimellisesti tänä aamuna, kirjoitan tämän sen jälkeen kun tulin kotiin koulusta.joten, aluksi sanon, että minulla on aika huono tilannetaju, kuten huomaatte kohta. olen myös se karmiva kummajainen, joka tuijottaa tyttöjä, joista pidän, koska minulla ei ole koskaan munaa jutella heille.&amp;nbsp;kävelin tunnille, ja näen tämän tytön, jota olen pitänyt silmällä koko lukukauden ajan. Mietin, pitäisikö minun mennä hänen luokseen juttelemaan hänelle, ja mitä sanoisin hänelle ja vaikka mitä. tämä kaikki tapahtui, kun kävelin edelleen tuijottaen häntä paljain mielin. &amp;nbsp;nyt en tiedä olenko vain sokea, mutta en nähnyt tolppaa, jota kohti kävelin. pam, nenä suoraan tolppaan. tarttuen kasvoihini, jostain syystä sen sijaan, että olisin pysähtynyt, jatkoin kävelyä, yrittäen teeskennellä, ettei mitään tapahtunut. vain liukastuin jäällä ja kaaduin takamukselleni. ja aivan kuin se ei olisi ollut tarpeeksi paha, jalkalihakseni alkoivat välittömästi kramppailla, polttaen kuin tuhannen auringon tuli. &amp;nbsp;tässä minä siis makasin kylmällä betonilla, veri tulvi nenästä, jalat kramppasivat ja ihmisarvo oli murskana, kun kampuksen vartija tuli auttamaan minua. Hyvänä puolena (tai huonompana, riippuen siitä, miten asiaa katsoo) tyttö ei edes huomannut minua...&amp;nbsp; &amp;nbsp;päivitys: Anteeksi myöhäinen vastaus, olen ollut kiireinen loppukokeiden kanssa. pyysin häntä ulos tänään... hän suostui. :)kiitos kaikille, jotka painostitte minua puhumaan hänelle! en voi kiittää teitä kaikkia tarpeeksi!</w:t>
      </w:r>
    </w:p>
    <w:p>
      <w:r>
        <w:rPr>
          <w:b/>
        </w:rPr>
        <w:t xml:space="preserve">Tulos</w:t>
      </w:r>
    </w:p>
    <w:p>
      <w:r>
        <w:t xml:space="preserve">tuijotin söpöä tyttöä kävellessäni tunnille, päädyin rikkomaan nenäni ja arvokkuuteni.</w:t>
      </w:r>
    </w:p>
    <w:p>
      <w:r>
        <w:rPr>
          <w:b/>
        </w:rPr>
        <w:t xml:space="preserve">Esimerkki 7.1141</w:t>
      </w:r>
    </w:p>
    <w:p>
      <w:r>
        <w:t xml:space="preserve">Teksti: todella tänään. tuli hieman pidempi kuin odotin, tl;dr alareunassa.Joten talossa olen vuokraamassa on hiiriä. super ällöttävä. nämä pienet vittupäät, mies. kakkaa jopa myrskyn; liedellä, tiskillä, hiton astian kuivaustelineeseen. tämä on ensimmäinen kerta, kun käsittelen hiiren tartunta, ja se **sucks.**soitin vuokraisännälle, ja hän käski huoltomiehen tulla paikalle liima-ansojen kanssa. echhhhhh. sanoin kämppikselleni, etten halua käyttää niitä, ja että hankin vähemmän pahan ratkaisun. siskollani oli lapsena lemmikkieläiminä rottia, ja ne olivat niin suloisia, fiksuja ja pehmoisia. halusin näiden hiirien kuolevan, mutta en hitaalla, kiduttavalla ja arvottomalla kuolemalla. ne eivät ole ärsyttäneet minua niin paljon. valitettavasti kaikki hyvät aikomukseni olivat turhia. tulin kotiin, inhimilliset häkkiansat kädessä, vain huomatakseen, että kämppikseni oli laittanut liima-ansat ulos siitä huolimatta. ilmeisesti hän näki yhden sängyllään ennen töihin lähtöä. ja kas vain, saimme itsellemme elukan!sen takatassut olivat liimassa. ansa oli ollut mikroaaltouunin takana, ja hiiri oli raahautunut kaasulieden päälle. se oli ilmeisesti ollut siellä jo jonkin aikaa, ja se oli yhä elossa. kun katselin, kuinka se etsi heikosti muruja yhden polttimen alta, jouduin vakavaan pulmaan. liima-ansojen laatikossa sanottiin, että hiiri ja ansa pitäisi vain heittää pois, mikä varmistaisi tuholaisen hitaan ja luultavasti tuskallisen nälkäkuoleman. se on vain ilkeää. onko näiden vehkeiden keksijä nähnyt, että hiiri söi hänen vanhempansa lapsena? hänellä täytyy olla vakava kosto tätä lajia vastaan.joten ajattelin antaa sille nopean, vähemmän kurjan kuoleman. en missään nimessä katkaise sen niskaa. nopea ja kivuton, kyllä. mahdollista tälle herkkäihoiselle tytölle? ei missään nimessä. nopea googletus paljasti, että hiiren hukuttaminen tai jäädyttäminen olisi myös kamalaa hiirelle. joku ehdotti sen tukehduttamista auton pakokaasun hiilidioksidilla. heureka! hiiri oli jo kasvot alaspäin kaasupolttimen vieressä. entä jos vain käännän hellaa vähän päälle sytyttämättä sitä?! nuppi pitää kääntää kokonaan ylöspäin, jotta se syttyy, joten jos käännän sitä vain hiukan, hiiri vain kaasuuntuu ja kuolee uneliaana. ongelma ratkaistu! huomaatte varmaan, mihin tämä johtaa. poltin syttyi. se syttyi tuleen. hiiren naama **syttyi. tuleen. palamaan.** huusin ja sammutin polttimen, pyysin vuolaasti anteeksi pikku Mikkieltä ja roiskin vettä sen päälle. juoksin ulos kuivattelemaan hieman (voi luoja, mikä haju), polttamaan savukkeen ja miettimään seuraavaa askeltani. tuolla hetkellä pelastukseni tuli naapurini saapuessa kotiin. *oh joo! hänellä on käärmeitä!* "hei dave! voitko auttaa minua jossakin tosi nopeasti?" kävi ilmi, että hän ei voinut syöttää villihiirtä käärmeilleen edes kypsennettynä, tautien ja loisten ja muun paskan takia. mutta hänellä oli kokemusta hiiren teloittamisesta. joten hän nappasi hiiren ja ansan ja antoi ei-toivotulle, pörröiselle pikku kämppiksellemme nopean lopun. niin se oli minun iltani.</w:t>
      </w:r>
    </w:p>
    <w:p>
      <w:r>
        <w:rPr>
          <w:b/>
        </w:rPr>
        <w:t xml:space="preserve">Tulos</w:t>
      </w:r>
    </w:p>
    <w:p>
      <w:r>
        <w:t xml:space="preserve">yritti antaa hitaasti kuolevalle hiirelle nopean ja kivuttoman kuoleman sytyttämällä sen tuleen. **.</w:t>
      </w:r>
    </w:p>
    <w:p>
      <w:r>
        <w:rPr>
          <w:b/>
        </w:rPr>
        <w:t xml:space="preserve">Esimerkki 7.1142</w:t>
      </w:r>
    </w:p>
    <w:p>
      <w:r>
        <w:t xml:space="preserve">Teksti: musiikillinen intro:[mitä me nyt teemme tässä, on palata ajassa taaksepäin... kauas taaksepäin. ajassa taaksepäin.](https://www.youtube.com/watch?v=bcv6patxycu)kun ainoat ihmiset, jotka olivat olemassa, olivat ~~troglodyyttejä~~ 80-luvun kakaroita, joilla oli huono tukka.Vuosi on 1989. valmistuin lukiosta vähän aikaisemmin ja nyt olen tavallaan siinä valmistumisen jälkeisessä tylsyydessä, enkä ole vielä keksinyt, mitä aion tehdä, kun kasvan isoksi. Joten teen pari pikaruokahommaa ja nautin suhteellisen rauhallisesta ajasta ystävieni kanssa. eräänä lauantai-iltapäivänä pääsin töistä, menin kotiin, vaihdoin vaatteet, soitin ystävälleni ja kysyin, mitä sinä iltana oli meneillään. hän kertoi, että siellä oli bileet, jotka kuulostivat aika makeilta, joten annoin luvan, miten olisin siellä parin tunnin päästä. matkalla sinne datsun 510 -vaunullani pysähdyin mcdonald'siin. olin himoinnut [mcdlt](http://mcdonalds.wikia.com/wiki/mcdlt). nämä olivat outo juttu, jota mcdonald's teki jonkin aikaa, ja siinä tarjoiltiin hampurilainen, jonka toisella puolella oli lihapihvi ja juusto ja toisella puolella salaatti, tomaatti ja niin edelleen. se tuli styrox-astiassa, ja hampurilaisen sai koota itse, muka siksi, että sai mukavan tuoreen hampurilaisen kylmillä lisukkeilla. Useimmat pitivät siitä, koska se oli ainoa tapa saada hampurilainen, jossa oli salaattia ja tomaattiviipale ja joka ei ollut hukkunut kastikkeeseen. joka tapauksessa tilasin hampurilaiseni ilman sipulia ja kupin kahvia. Ajattelin, että juhlimme ja juomme myöhemmin (en ollut vielä 21-vuotias), ja halusin saada kunnon kofeiinijuoman ennen kuin juhlat alkavat. drive-in-tyttö kertoi, että he tarvitsivat minuutin tehdäkseen hampurilaiseni (ilman sipulia tilaaminen tarkoitti, että se piti tehdä alusta asti), joten hän antoi minulle kahvin ja pyysi minua pysähtymään. tein niin, ja odotellessani päätin nauttia herkullisen kuuman juomani. no, okei, pidättää nenäni ja juoda halpaa kahvia. minulla oli autossani kahvimuki, jota käytin töissä, ja se oli penkkien välissä vaihdevaihteen takana. pesin sen työvuoron jälkeen ja otin sen mukaani. jostain syystä olen aina pitänyt enemmän omasta mukistani. penkkien välissä oli myös pieni pahvilaatikko, jota käytin pienille roskille, kuten olkien kääreille, pullonkorkkeille, lautasliinoille ja to-go-kahvikuppien repäiseville välilehdille. "Odota", kuulen sinun sanovan. *mitähän sinä juuri sanoit?* kyllä, todellakin. aikoinaan mcdonald'silla ja useimmilla muilla paikoilla, joissa tarjoiltiin kuumia juomia mukaan, oli muovikannet, jotka olivat samanlaisia kuin nykyään, paitsi että sen sijaan, että ne olisivat taittuneet taaksepäin ja pysyneet kiinni, niissä oli kieleke, josta vedit ja repäisit reiän ulos kannesta. sen jättämä muoto muistutti tavallaan pata-ässää.(sivuhuomautuksena - googlasin hieman löytääkseni kuvan sellaisesta, enkä löytänyt tarkkaa tyyppiä. mutta kahvikannet ovat ilmeisesti keräilijöiden juttu. kuka tiesi?) ideana oli, että heittäisit välilehden pois ja nauttisit juomastasi. niin tein, heittäen välilehden istuinten välissä olevaan laatikkoon. sain ruokani, söin sen matkalla ystäväni kotiin, mutta kahvini oli vielä suurimmaksi osaksi jäljellä - se oli ollut aivan liian kuumaa juotavaksi. kaadoin kahvia siihen, jotta sitä olisi helpompi juoda, ja juttelin hetken ystäväni ja hänen kämppiksensä kanssa, ja sitten päätimme, että oli aika lähteä juhliin. sanoin jotain tyyliin "right on, let's rock" tai jotakin vastaavaa, ja otin mukini, jossa oli nyt haaleaa kahvia, ja hörppäsin viimeisen kahvin yhdellä kulauksella.yhdessä muovilapun kanssa, jota en tajunnut, ettei se ollut *ei* mennyt pieneen roskapönttööni, vaan pikemminkin kahvimukiini. joka juuttui välittömästi kurkkuuni. minulla oli yhtäkkiä suuria hengitysvaikeuksia, ja tuntui kuin joku olisi työntänyt veitsen kurkkuuni. Luojan kiitos, en joutunut paniikkiin, ja pystyin vielä puhumaan muodin jälkeen, mutta jos hengitin liian jyrkästi sisään, tuntui kuin ilmani olisi tukahdutettu. jos hengitin hitaasti, sain juuri ja juuri tarpeeksi ilmaa. se oli todella pelottavaa, kuten varmaan arvaattekin. kokeilimme heimlichiä, jonka en uskonut toimivan, koska hengitystieni eivät olleet täysin tukossa, mutta ajattelimme, että olihan se kokeilemisen arvoista. ystäväni yritti parhaansa, mutta mitään ei tapahtunut, paitsi että nyt minun oli vaikea hengittää ja kylkiluihini sattui. joten meidän oli soitettava ambulanssi. en tainnut mainita, että asuin tuolloin saarella, vai mainitsinko? kyllä, ja lähin sairaala oli noin 30 tai 40 kilometrin päässä. ystäväni asui pulkkamäessä, ja bileet, joihin olimme menossa, olivat vielä kauempana. Ne ovat parhaita, koska kukaan ei välitä, kuinka paljon melua pitää, kun lähin talo on kahden mailin päässä. joka tapauksessa, ambulanssi ilmestyy, minut kärrättiin sairaalaan, ja lopulta piti kutsua korva-, nenä- ja kurkkutautien erikoislääkäri mantereelta tekemään hätäleikkaus sen poistamiseksi. keskiyöllä. lauantai-iltana. yli 40 kilometrin päästä. en tiennyt, kuinka paljon ongelmia minua odotti, koska olin juuri yrittämässä puhua äidilleni - tuolloin asuin isäni luona, mutta hän oli työmatkalla. äitini asui reilun 90 kilometrin päässä, ja kello oli nyt jo noin yksi yöllä, ja hän oli menettämässä järkensä, koska olin menossa leikkaukseen.Joka tapauksessa, he tyrmäsivät minut, tekivät mitä pitikin ja saivat sen pirun vehkeen ulos, ja heräsin kahden sairaanhoitajan - Kathyn ja Cathyn - kanssa, jotka yrittivät vakuuttaa minulle, että kyllä minä pärjään kyllä. pyysin vettä, he kieltäytyivät, ja sanoin ymmärtäväni. sitten unohdin ja pyysin uudestaan 20 sekunnin kuluttua. pyhimysten kärsivällisyyttä, nuo kaksi. Taisin olla kourallinen. en muista paljoa. seuraavana päivänä heräsin hirveä päänsärky, kurkku tuntui siltä kuin olisin kurlaillut laavaa, ja mitä ihanin tunne siitä, että pystyin hengittämään. ja valtava lasku sairaalasta. kathy ja cathy olivat niin mukavia, että pitivät laskun ja laittoivat sen pussiin ja allekirjoittivat sen puolestani. Minulla on se yhä jossain, mutta en ole tällä hetkellä varma, missä. jos löydän sen, laitan kuvia, mutta en ole toiveikas sen ilmaantumisen suhteen heti. nyt, jälleen kerran, tämä oli vuosi 1989. vakuutusta ei ollut... aina saatavilla. olin ollut isäni vakuutuksessa suurimman osan elämästäni. en kuitenkaan ymmärtänyt, että koska olin täyttänyt 18 enkä ollut kokopäiväisesti koulussa, hänen vakuutuksensa ei kattanut minua.koko onnettomuuden jokainen sentti oli minun syytäni. siitä on nyt melkein 30 vuotta, joten en muista kaikkia lukuja tarkasti, mutta uskon, että ambulanssikyyti ja tehohoito pelkästään sairaalaan pääsemiseksi maksoi viisinumeroisen summan. saattoi olla vähän vähemmänkin. muu lasku oli vielä enemmän silmiä hivelevä.En koskaan pyytänyt isääni auttamaan minua sen maksamisessa - se ei tullut edes mieleeni; ei siksi, että olisin ollut jonkinlainen kunnian ja hyveen perikuva, vaan koska tiesin, ettei hänellä olisi koskaan varaa siihen. Yritin saada heidät vähentämään sitä, ja uskoakseni he tekivätkin niin - jonkin verran. Lopulta taisin joutua maksamaan 20-30 000 dollaria, mutta luvut ovat nyt hieman epäselviä. 18-vuotiaana en tiennyt mitään konkurssilaeista, enkä ole edes varma, voiko sairausveloista päästä eroon konkurssilla silloin. joka tapauksessa en olisi koskaan pystynyt maksamaan sitä pois työskentelemällä pikaruokailijana saaristokaupungissa. Pian sen jälkeen kolaroin autoni ukkosmyrskyssä (märkä tie ja salama sokaisivat minut, osuin puuhun), sairastuin pahimpaan mononukleoositautiin, jonka lääkäri oli koskaan nähnyt, ja sen jälkeen menetin molemmat työpaikkani, koska pikaruokapalvelujen johtajat eivät pidä siitä, että ilmoittaudut sairaaksi kuukaudeksi. kun minulla ei ollut tulevaisuutta tuossa kaupungissa eikä varaa koulunkäyntiin, menin armeijaan ja maksoin lopulta velkani pois. Muistaakseni osa veloista mitätöitiin ja osa lyhennettiin, mutta maksoin armeijan palkastani muutaman vuoden ajan. pitkällä tähtäimellä se oli kuitenkin ihan ok - en haluaisi toistaa tätä kokemusta, mutta vaikka se olikin huono hetki, se vei minut mielenkiintoiselle polulle elämässäni. bonuskuva: minä vuonna 1990, kun yritin maksaa velkani ja saada elämäni takaisin raiteilleen: https://i.imgur.com/0ikzwmk.jpg.</w:t>
      </w:r>
    </w:p>
    <w:p>
      <w:r>
        <w:rPr>
          <w:b/>
        </w:rPr>
        <w:t xml:space="preserve">Tulos</w:t>
      </w:r>
    </w:p>
    <w:p>
      <w:r>
        <w:t xml:space="preserve">sain kupillisen to-go-kahvia, jossa oli irrotettava välilehti, nielaisin sen vahingossa ja jouduin lopulta hätäleikkaukseen, joka maksoi useita kymmeniä tuhansia dollareita.</w:t>
      </w:r>
    </w:p>
    <w:p>
      <w:r>
        <w:rPr>
          <w:b/>
        </w:rPr>
        <w:t xml:space="preserve">Esimerkki 7.1143</w:t>
      </w:r>
    </w:p>
    <w:p>
      <w:r>
        <w:t xml:space="preserve">Teksti: kuten useimmat viestit, tämä tapahtui hieman alle vuosi sitten. kaverini, kutsumme häntä Trevor, ja päätin vierailla ystävämme, kutsumme Allen, joka menee yliopistoon pohjoisessa talvilomalla. nyt tämä ystävämme on suosittu, jääkiekkoa pelaava vakioveli, joka on nussinut luultavasti 70% tapaamistaan tytöistä, joten hän on myös luontainen siipimies. sinne päästyämme osallistumme rage-bileisiin kaikkien jääkiekkojoukkueen jäsenten kanssa (yli 60 ihmistä ahtautuu pieneen rivitaloasuntoon) ja alamme juoda ja pitää hauskaa. kaverit alkavat kaikki pelata rage cage -nimistä juomapeliä, jota en tiennyt tuolloin miten sitä pelataan enkä myöskään tämä vieressäni istuva kunnon näköinen tyttö, sanomme häntä Maryksi, joten alamme jutella ja flirttailla. Olen kauhea flirttailija, joten tytön kiinnostus minuun on jännittävää. trevor, joka on hyvä ystävä ja huono flirttailija, tekee itsensä vain vähiin ja lähtee pois pullon fireballin kanssa, jonka meillä oli juodakseen itsensä pilkkua myöten, kun taas allen on täydessä siipimiehen tilassa minulle. muutamaa alkoholia myöhemmin minä ja tämä tyttö pussailemme täysillä, tarkoitan intensiivisesti, vitut siitä, he voivat katsoa. joko hänellä oli jo jonkinlainen maine tässä koulussa tai sitten käyttäydyimme kuin pornotähdet, koska joukko satunnaisia ihmisiä alkaa ottaa kuvia. Ajattelen, makea vihdoinkin saada jotain pitkän kuivan kauden jälkeen (viimeksi 16-vuotiaana, olen nyt tällä kertaa 20-vuotias). nopeasti eteenpäin, kun olen juonut vielä monta alkoholia ja saanut vielä kaksi väkivaltaista naaman nommingia, ja huomaan herääväni tajuttomuudesta ja toteavani, etten ole nähnyt Marya, Trevoria tai Allenia vähään aikaan. Kysyn joltain jääkiekkojoukkueesta ja he kertovat minulle, että trevor tuijotti oksentamalla sisuskalujaan, joten Allen vei hänet kotiin. jostain syystä varaan takaisin Allenin luokse huutaen, että pelastan sinut, trevor! saavun paikalle ja löydän trevorin kasvot alaspäin roskiksessa Maryn ja Allenin pitäessä hänen päätään ylhäällä ja puhdistaessa hänen harhalaukauksiaan. trevor on aivan romuna tässä vaiheessa ja hänellä on luultavasti alkoholimyrkytys. En halunnut parhaan ystäväni kuolevan, tartuin hänen nilkkoihinsa yrittäessäni kääntää hänet takaisin, mutta Mary pysäytti minut ja sanoi humalassa: "Hei, minä olen täällä hoitaja!" Yritän kertoa hänelle, mitä olin tekemässä, ja hän vastasi heti: "Painu vittuun, Brandon!"." hän oli lähellä, mutta tämä ei ole minun nimeni. sanomattakin on selvää, etten saanut poon ja paras ystäväni melkein kuoli. jätin ystäväni yksin paskomaan samalla kun pussailin tytön kanssa. myöhemmin löysin ystäväni kuolevan ja yritin auttaa tyttöä pelastamaan hänet, mutta tyttö unohti nimeni ja käski minun painua vittuun.</w:t>
      </w:r>
    </w:p>
    <w:p>
      <w:r>
        <w:rPr>
          <w:b/>
        </w:rPr>
        <w:t xml:space="preserve">Tulos</w:t>
      </w:r>
    </w:p>
    <w:p/>
    <w:p>
      <w:r>
        <w:rPr>
          <w:b/>
        </w:rPr>
        <w:t xml:space="preserve">Esimerkki 7.1144</w:t>
      </w:r>
    </w:p>
    <w:p>
      <w:r>
        <w:t xml:space="preserve">Teksti: Tämä tapahtui viime yönä, kun olimme muuttamassa kaverimme pois asunnostaan ja laittamassa suurimman osan tavaroista varastoon. saavumme sinne noin klo 21:30, laitamme kaiken tavaran varastoon ja lähdemme ajamaan ulos.Syötämme koodin lukkopaneeliin, ja se sanoo "virhe, myöhäinen sisäänpääsy ei ole sallittua"...okei? Lähdemme ulos ja käytämme porttia syöttääksemme koodin toisella puolella olevaan lukkopaneeliin, sama virhe. alamme googlettaa puhelinnumeroita, etsimme redditistä muita samassa tilanteessa olevia ihmisiä, kaikki vastaukset viittaavat soittamiseen poliisille tai palolaitokselle. soitan poliisille, he sanovat, että se vie vähän aikaa, koska kyseessä ei ole hätätilanne.Puoli tuntia kuluu, eikä mitään, joten nousen autosta ja alan kävellä ympäriinsä ja päätän mennä pääkonttorin yhteydessä olevaan vessaan. avaan oven, ja sisällä makaa koditon mies, lapsi ja heidän koiransa, jotka nukkuvat huopien päällä ja käyttävät joitain tavaroitaan tyynyinä. Suljen oven heti hämmentyneenä ja menen vain takaisin autolle. kysyn kaveriltani, pitäisikö minun hälyttää poliisit heidän läsnäolostaan, jotta he voivat viedä heidät turvakotiin ja auttaa heitä. päätämme hälyttää viranomaiset, ja lisäksi se antoi meille syyn soittaa takaisin ja ottaa selvää, mitä on tekeillä.soitamme takaisin hätänumeroon, ja he sanovat meille, ettei meitä ole unohdettu ja että apua tulee, kun se voi tulla. kerromme heille kodittomista ihmisistä, ja he sanovat, että odottakaa rauhassa älkääkä häirikö heitä. menee vielä 20 minuuttia, ja tässä vaiheessa vessassa olevat ihmiset kuulevat, kun puhumme ulkona, joten he tulevat ulos ja kysyvät vain, mitä on tekeillä, voivatko he mahdollisesti auttaa meitä. he eivät voi, joten kysymme vain, mitä on tekeillä, ja tämä kaveri selittää meille, että hän on tyttärensä kanssa vain koditon, kun hänen vanhempansa heittivät hänet ulos. kysymme, tarvitsevatko he kyydin turvakotiin tai keskustaan, ja he sanovat, että eivät, mutta emme saa kertoa poliiseille, että he ovat siellä, koska turvakoti vie heidän koiransa pois ja laittaa sen kenneliin, joten sovimme, että kerromme poliiseille, että he häipyivät, kun he saapuvat. lopulta ystävämme tulee ja ottaa meidät kaikki kyytiin, ja jätämme pakettiauton laitoksen sisälle ja päätämme, että tulemme hakemaan sen huomenna. soitan poliisille ja kerron heille ratkaisustamme, ja kerron että kodittomat lähtivät ja sanoimme että soitimme poliisit hetki sitten, joten ei ole enää mitään syytä tulla tänne. koputan takaisin vessan oveen ja kerron kaverille että lähdemme pois, ja annan hänelle 20 taalaa että hän saa hakea jotain syötävää kun voi. pääsen kotiin uupuneena ja masentuneena ja nukahdan heti.</w:t>
      </w:r>
    </w:p>
    <w:p>
      <w:r>
        <w:rPr>
          <w:b/>
        </w:rPr>
        <w:t xml:space="preserve">Tulos</w:t>
      </w:r>
    </w:p>
    <w:p>
      <w:r>
        <w:t xml:space="preserve">jäi tuntien jälkeen varastointi laitokseen ja lukittiin sisään, lopulta luovutti tuntien odottelun jälkeen poliisin ilmaantumisen jälkeen päätti häipyä ja jätti kuorma-auton laitoksen sisälle. aikoo hakea sen töiden jälkeen.</w:t>
      </w:r>
    </w:p>
    <w:p>
      <w:r>
        <w:rPr>
          <w:b/>
        </w:rPr>
        <w:t xml:space="preserve">Esimerkki 7.1145</w:t>
      </w:r>
    </w:p>
    <w:p>
      <w:r>
        <w:t xml:space="preserve">Teksti: tämä tapahtui jo marraskuussa, mutta ei ole puhunut siitä sen jälkeen. vakava epäonnistuminen minun puoleltani. joten periaatteessa olen 22 m neitsyt (olen kasvanut tiukka muslimi, joten minulle opetettiin kaikki, että ennen avioliittoa seksiä bs mutta vaikka en ole oikeastaan harjoittaa enää, koska minun kasvatus minulla on nolla kokemusta dating ja tekemisissä naisten kanssa). naispuolinen ystäväni tietää tämän, joten asettaa minut hänen ystävänsä kanssa sillä verukkeella "opettaa hänelle arabian" (hän on arabian pääaine). Sovimme treffit kahvilassa lähellä yliopistoa, ja valmistauduin henkisesti tapaamaan hänet. hän oli kohtalaisen nätti, mutta tuskin häikäisevä. se oli kamalaa; hän myöhästyi vartin, sitten kun maksoin, hänestä tuli todella kiusallinen, ja myöhemmin kun puhuimme itsestämme, juttutuokio laskeutui nopeasti politiikkaan ja Lähi-itään (sellainen asia, josta puhun kavereilleni - ei treffimateriaalia!). hän oli aluksi hieman vaivautunut, mutta näytti tulevan ulos kuorestaan ja oli avoimempi treffien edetessä. ja kahvila ei ollut paras valinta, koska se oli myös hieman meluisa. mutta treffien loppu pilasi sen täysin. katsoimme kumpikin toisiamme silmiin ja kallistuimme hitaasti halaamaan, mutta lopulta se päättyi kiusalliseen "liikemies"-kädenpuristukseen ja sanoimme näkemiin. sen jälkeen ollaan tekstailtu vain kerran eikä olla oltu treffeilläkään :/ ehkä mun pitäis kokeilla tinderiä? edit (noin 3 kuukautta myöhemmin): otin kiinni kaverini, joka esitteli mut hänelle alunperin ja kysyin randomisti mitä mieltä hän on omalta osaltaan; kävi ilmi, että hänellä on nyt mies, joten se ovi on suljettu :/ haha.</w:t>
      </w:r>
    </w:p>
    <w:p>
      <w:r>
        <w:rPr>
          <w:b/>
        </w:rPr>
        <w:t xml:space="preserve">Tulos</w:t>
      </w:r>
    </w:p>
    <w:p>
      <w:r>
        <w:t xml:space="preserve">Ensimmäiset treffit ikinä kohtelin sitä kuin tapaisin kaveria...</w:t>
      </w:r>
    </w:p>
    <w:p>
      <w:r>
        <w:rPr>
          <w:b/>
        </w:rPr>
        <w:t xml:space="preserve">Esimerkki 7.1146</w:t>
      </w:r>
    </w:p>
    <w:p>
      <w:r>
        <w:t xml:space="preserve">Teksti: olin hiljattain hankkinut silmälasit (totuttelen niihin yhä). optikko sanoi, että vakuutukseni voi korvata toisen parin, ajattelin, että se on hienoa, ajoin sinne, laitoin lasini alas kokeilemaan muita pareja. löysin yhden, valmiina lähtöön. en löytänyt laseja sieltä, minne laitoin ne. nainen, joka työskenteli siellä, oli vastuussa silmälasien laittamisesta pois, ja kävi ilmi, että hän laittoi lasit jonnekin satojen parien sekaan seinälle.</w:t>
      </w:r>
    </w:p>
    <w:p>
      <w:r>
        <w:rPr>
          <w:b/>
        </w:rPr>
        <w:t xml:space="preserve">Tulos</w:t>
      </w:r>
    </w:p>
    <w:p>
      <w:r>
        <w:t xml:space="preserve">hankin toiset silmälasit, etsin edelleen toista pariani.</w:t>
      </w:r>
    </w:p>
    <w:p>
      <w:r>
        <w:rPr>
          <w:b/>
        </w:rPr>
        <w:t xml:space="preserve">Esimerkki 7.1147</w:t>
      </w:r>
    </w:p>
    <w:p>
      <w:r>
        <w:t xml:space="preserve">Teksti: niin kuin kaikki hyvät mokailut, tämä ei tapahtunut tänään vaan noin 2 viikkoa sitten.Minä ja ystäväni ajattelimme, että olisi hauskaa kokeilla napalmin tekemistä ja kaikki meni hyvin, oli oikeaa koostumusta ja paloi oikein. Joten päätin että olisi hauskaa laittaa vähän pulloon ja sytyttää se, menin sytyttämään sitä eikä mitään tapahtunut joten puhalsin pulloon (tässä kohtaa mokasin lisäämällä oikean määrän happea) ja menin yrittämään sytyttää sen uudelleen ja ennen kuin tiesin mitä oli tapahtunut kuuma ilmapallo ja tuli oli nielaissut sormeni.... ystäväni vain piti sitä melko hauskana. 2 viikkoa myöhemmin minulla on todella paha toisen asteen palovamma, joten menin apteekkiin hakemaan lisää palovoidetta ja minulle sanottiin, että se saattaa olla tulehtunut ja minulla voi olla verenmyrkytys.</w:t>
      </w:r>
    </w:p>
    <w:p>
      <w:r>
        <w:rPr>
          <w:b/>
        </w:rPr>
        <w:t xml:space="preserve">Tulos</w:t>
      </w:r>
    </w:p>
    <w:p>
      <w:r>
        <w:t xml:space="preserve">teki napalmia, poltti sormensa ja sai ehkä verenmyrkytyksen.</w:t>
      </w:r>
    </w:p>
    <w:p>
      <w:r>
        <w:rPr>
          <w:b/>
        </w:rPr>
        <w:t xml:space="preserve">Esimerkki 7.1148</w:t>
      </w:r>
    </w:p>
    <w:p>
      <w:r>
        <w:t xml:space="preserve">Teksti: Olen siis mukava itsenäinen aikuinen, ja päätän, että hei, olisinpa kerran elämässäni ammattilainen ja siivoaisin tänään kotini.Minun olisi pitänyt jäädä sänkyyn pelaamaan Fallout 4:ää.Ensinnäkin päätän alkaa mopata lattiaa, joten otan vanhan kunnon ämpärini ja moppini, laitan ämpärin kylpyammeeseen ja alan täyttää sitä. Samalla kun se täyttyy, päätän ainakin aloittaa vaatteiden laittamisen pyykkiin, koska ämpäri on melko iso, ja jos vesi valuu yli ämpärin, voin vain avata kylpyammeen viemärin. menen siis kellariin ja alan laittaa vaatteita, ja koska olin laiska, kävin useaan kertaan ylä- ja alakerrassa hakemassa vaatteita, koska en jaksanut laittaa ison pojan lihaksia päälle ja kantaa niitä kaikkia. Tätä jatkui noin 15 minuuttia, ja kun vihdoin sain kaikki vaatteeni alakertaan, huomasin yläkerrasta kuuluvan lievän tippuvan äänen, ja kun kiipesin yläkertaan tutkimaan asiaa, liukastuin vedestä, joka oli valunut yli kylvystäni, jota käytin ämpärin täyttämiseen, putosin kasvot edellä portaisiin ja mursin nenäni ja osan hampaistani. makasin siinä reilut viisi minuuttia tuskissani ja läpimärkänä veressä ja vedessä. Lopulta jaksoin ja kiipesin yläkertaan erittäin varovasti, sammutin kylpyammeen ja kutsuin siskoni auttamaan minua. Sitten kuulin pesukoneeni sekoavan, ja näen portaista, että olin laittanut pesukoneen päälle ja jättänyt kannen auki, jolloin vettä alkoi valua kaikkialle. edit: tarkoitin hampaita, en suuta. olen joskus idiootti.</w:t>
      </w:r>
    </w:p>
    <w:p>
      <w:r>
        <w:rPr>
          <w:b/>
        </w:rPr>
        <w:t xml:space="preserve">Tulos</w:t>
      </w:r>
    </w:p>
    <w:p>
      <w:r>
        <w:t xml:space="preserve">oli laiska ja jätti veden valumaan kahdesti, mursi nenän ja hampaat.</w:t>
      </w:r>
    </w:p>
    <w:p>
      <w:r>
        <w:rPr>
          <w:b/>
        </w:rPr>
        <w:t xml:space="preserve">Esimerkki 7.1149</w:t>
      </w:r>
    </w:p>
    <w:p>
      <w:r>
        <w:t xml:space="preserve">Teksti: viime viikolla katselin himymiä ollessani tylsistynyt yksinäinen opiskelija kevätlomalla kotonani. katsoin kohtauksen, jossa Ted pudotti pullon kallista viskiä ja alkoi itkeä sitä. yksi ainoista ystävistäni, joka oli kotona lomalla, soitti minulle, että voisimme hengailla. ilmestyin paikalle ja siellä oli pari kaveria. Kaverini isä on osavaltion suurimman viinatukkukaupan toimitusjohtaja. Lyhyesti sanottuna kaveri tuntee alkoholin. Hänellä on myös yksi monipuolisimmista ja mahtavimmista viinakaapeista, joita olen nähnyt olemassaoloni aikana. Alamme hieman vääntää, ja tässä kohtaa ifu. puoliksi sekavassa huumassa alan kertoa kaverilleni, kuinka Ted pilasi pullon "Glen McKenna 30 year scotchia". hän saa hieman hämmentyneen ilmeen kasvoilleen eikä sano oikeastaan mitään. vetää vain sellaisen "nyökkään ja teeskentelen tietäväni, mistä puhut" -ilmeen. Jatkan hänen hiillostamistaan tästä asiasta ja sanon: "Älä viitsi, se on kuin 600 dollarin viskipullo. miten voit olla ymmärtämättä tai ymmärtämättä?" tietämättä, että Glen McKennan viski on 100-prosenttisesti väärennös. lähdin myöhemmin ja katsoin asiaa. olen vieläkin hämmentynyt.</w:t>
      </w:r>
    </w:p>
    <w:p>
      <w:r>
        <w:rPr>
          <w:b/>
        </w:rPr>
        <w:t xml:space="preserve">Tulos</w:t>
      </w:r>
    </w:p>
    <w:p>
      <w:r>
        <w:t xml:space="preserve">olin aika humalassa ystäväni kanssa, jolla oli valtavasti viinatietämystä, kun olin katsonut Himymiä ja pilkkasin häntä siitä, ettei hän tiennyt, mikä on väärennetty viskimerkki. *huokaus</w:t>
      </w:r>
    </w:p>
    <w:p>
      <w:r>
        <w:rPr>
          <w:b/>
        </w:rPr>
        <w:t xml:space="preserve">Esimerkki 7.1150</w:t>
      </w:r>
    </w:p>
    <w:p>
      <w:r>
        <w:t xml:space="preserve">Teksti: okei, olen siis fuksi collegessa, joka onnistui kävelemään sisään painon/kuulanheittäjäksi. työskenneltyäni kovasti koko syksyn ja talven onnistuin pääsemään joukkueeseen, ja valmentaja oli todella alkanut pitää minusta. tähän aamuun asti.... tänään oli elämäni ensimmäinen college-urheilukilpailu, ja bussin piti lähteä aamulla kello 7.00. olin todella innoissani ja valmis kilpailemaan ensimmäistä kertaa. olin pakannut laukkuni ja asettanut univormuni edellisenä iltana varmistaakseni, ettei mikään voisi mennä pieleen. Onnistuin jopa saamaan itseni nukkumaan kello 11 perjantai-iltana, laitoin kolme hälytystä puhelimeeni ja varmistin, että minulla oli kaveri (joka asui käytävälläni), joka herättäisi minut siltä varalta, että jokin menisi pieleen. kaikki oli kunnossa, eikä mikään voinut mennä pieleen... paitsi, että elämällä on sairas huumorintaju. Ensimmäinen asia, jonka tein, oli se, että onnistuin poistamaan puhelimeni käytöstä nukkuessani. pidän puhelimeni tyynyn alla (olen aina tehnyt niin, se varmistaa, että herään, ei ole pettänyt minua vuosiin), ja yhtenä yönä onnistuin pyyhkäisemään käteni tyynyn alle ja pudottamaan sen sängystä. se on vanha puhelin, joten se kolhi akun siitä.... herätyskelloni on nyt täysin poissa. ei hätää, ystäväni pitäisi herättää minut, eikö niin? ei tietenkään. miksi vitussa elämä tekee tämän niin helpoksi minulle? kämppikseni lähti juuri ilman minua. lähti ihan vitusti. se ämmä tekstaa minulle bussista.... "anteeksi, unohdin ihan täysin tarkistaa, että oletko siellä." joo, minäkin olen pahoillani. haluan syyttää häntä kaikesta, mutta se on epäreilua.sen sijaan herään siihen, että kämppikseni kysyy minulta, miksi olen vielä sängyssä puoli kahdeksalta. ensimmäinen ajatukseni oli, että näin voi tapahtua vain minulle. sitten etsin puhelintani, jonka piti olla herätyskelloni, mutta löysin sen lattialta akku vieressä. laitoin sen takaisin paikoilleen, käynnistin sen ja löysin 7 vastaamatonta puhelua ja 12 tekstiviestiä valmentajaltani ja joukkuetovereiltani. ensimmäisenä soitin valmentajalleni takaisin. miksi? idk. olin paniikissa. näin keskustelu meni....valmentaja: "Hei, hyvää huomenta!" (hyvin sarkastinen sävy koko ajan)minä: "Hyvää huomenta, valmentaja..." (juuri niin kovaa, että hän kuuli)valmentaja: "how are you feeling? "me: "Todella paskasti... "valmentaja: "Joo, niin minullakin... Kuule, mitä jos nukkuisit vähän enemmän ja puhuisimme tästä maanantaina." *klik* Kaikki tämä tapahtui sen jälkeen, kun kaikki valmentajamme olivat varoittaneet meitä siitä, ettemme olisi myöhässä koko viikon ajan, johon vastasin: "Ei hätää. aion tulla paikalle. taatusti." Isä helvetti. minulla oli vain yksi työ.</w:t>
      </w:r>
    </w:p>
    <w:p>
      <w:r>
        <w:rPr>
          <w:b/>
        </w:rPr>
        <w:t xml:space="preserve">Tulos</w:t>
      </w:r>
    </w:p>
    <w:p>
      <w:r>
        <w:t xml:space="preserve">Minun piti ehtiä bussilla seitsemältä aamulla ensimmäiseen college-urheilukilpailuuni. tein kaiken oikein edellisenä iltana, mutta sitten elämä iski päälle ja nussi minua kuin narttu. myöhästyin bussista ja valmentajani, joka piti minusta aiemmin, luultavasti vihaa minua nyt. en myöskään ole rekrytoitu, ja minut saatetaan hylätä. **</w:t>
      </w:r>
    </w:p>
    <w:p>
      <w:r>
        <w:rPr>
          <w:b/>
        </w:rPr>
        <w:t xml:space="preserve">Esimerkki 7.1151</w:t>
      </w:r>
    </w:p>
    <w:p>
      <w:r>
        <w:t xml:space="preserve">Teksti: tämä tapahtui juuri noin tunti sitten... tällä hetkellä työskentelee perheomistuksessa myymälässä ja meidän kylpyhuone putket rikki, koska kylmä sää, joten luonnollisesti en voi käyttää vessaa, mutta minun piti käydä paskalla. joten juoksin kadun yli cvs käyttää niiden vessassa ja mies oli minä helpottunut. joten tässä on osa, jossa olen vittuuntunut. otin pois 100 dollarin casio-kelloni, jonka olin hankkinut vasta muutama kuukausi sitten, jotta voisin pestä käteni, ja unohdin sen täysin lähtiessäni. noin tuntia myöhemmin tajusin, että käteni tuntui hieman kevyeltä, ja mitäpäs siihen sanoisi, kädessäni ei ollut kelloa. juoksin takaisin kadun toiselle puolelle niin nopeasti kuin pystyin, mutta oli jo liian myöhäistä. hieno tapa aloittaa vuosi.</w:t>
      </w:r>
    </w:p>
    <w:p>
      <w:r>
        <w:rPr>
          <w:b/>
        </w:rPr>
        <w:t xml:space="preserve">Tulos</w:t>
      </w:r>
    </w:p>
    <w:p>
      <w:r>
        <w:t xml:space="preserve">kauppojen vessan putket rikki. menin kadun toiselle puolelle paskalle. otin kellon pois pestäkseni kädet. unohdin kellon ja nyt se on poissa.</w:t>
      </w:r>
    </w:p>
    <w:p>
      <w:r>
        <w:rPr>
          <w:b/>
        </w:rPr>
        <w:t xml:space="preserve">Esimerkki 7.1152</w:t>
      </w:r>
    </w:p>
    <w:p>
      <w:r>
        <w:t xml:space="preserve">Teksti: niin... pelkäsin hetken, että saattaisin juuri nyt kohdata luojani. liiketiimimme on tennesseessä konferenssissa ja noin neljäkymmentä meistä meni osavaltion puistoon nimeltä warrior's path. siellä on kunnon joki, siellä oli varmaan noin 200 ihmistä ympäriinsä uimassa järvessä ja muutama vene siellä täällä ja täällä. no minä ja kolme kaveriani päätimme uida toiselle rantaviivalle, mutta ei ihan rantaviivalle, vaan vinosti ja noin jalkapallokentän pituiseksi. Pääsin noin kymmenesosan matkasta ja sanoin kavereille, etten selviäisi ja aioin uida takaisin. tein b-linjan lähimmälle rannalle, jonka näin, ja yritin pitää tahdin. se kesti vain noin kolme minuuttia - - sitten kehoni vain, kuin sormen napsahdus, antoi periksi. käteni olivat liian väsyneet työntääkseni minua, joten yritin kellua selälläni, mutta en pystynyt pitämään hengitystäni kunnolla yllä enkä pystynyt pidättämään hengitystäni tarpeeksi kauan pitääkseni pääni veden pinnalla. Olin juuri alkamassa panikoida ja huutaa apua, kun tunsin maan hädin tuskin jalkojeni alla (ennen sitä se oli useita metrejä syvällä) . olin selvinnyt. seisoin vain hetken hengähtääkseni ja etenin hitaasti lähemmäs maata polvilleni mullan päälle.olen kuitenkin varma, että rantaviivalla olleet ystäväni olisivat voineet auttaa minua ajoissa, jos olisin pyytänyt apua (ei ne, jotka uivat parhaillaan toiselle rantaviivalle). rehellisesti sanottuna kukaan heistä ei edes nähnyt minua, koska he leikkivät toistensa kanssa, mutta he olivat vain 30 metrin päässä. Olen iloinen, että tein päätöksen palata takaisin silloin, kun tein sen, kauemmas en olisi selvinnyt. ehkä 30 minuuttia myöhemmin toinen kaveriporukka lähti uimaan, ja yhdelle pojista kävi samoin, hänellä oli suuria vaikeuksia. hänen isänsä oli kuitenkin paikalla ja veti hänet sisään. säikähdin todella kuollakseni. se oli todella typerä päätös, jota en miettinyt täysin läpi, ennen kuin lähdin mukaan. se saa varmasti asettamaan joitakin asioita elämässään tärkeysjärjestykseen uudelleen. huh!</w:t>
      </w:r>
    </w:p>
    <w:p>
      <w:r>
        <w:rPr>
          <w:b/>
        </w:rPr>
        <w:t xml:space="preserve">Tulos</w:t>
      </w:r>
    </w:p>
    <w:p>
      <w:r>
        <w:t xml:space="preserve">ystävät menivät uimaan jokeen ja yrittivät uida sen yli. kehoni petti, kun käännyin takaisin, ja olin melkein hukkua.</w:t>
      </w:r>
    </w:p>
    <w:p>
      <w:r>
        <w:rPr>
          <w:b/>
        </w:rPr>
        <w:t xml:space="preserve">Esimerkki 7.1153</w:t>
      </w:r>
    </w:p>
    <w:p>
      <w:r>
        <w:t xml:space="preserve">Teksti: Kun lopetin työni, minusta oli tullut hyvin läheinen ystävä pääjohtajan kanssa, mutta apulaisjohtaja vihasi minua, ja vihasin häntä yhtä paljon. omistaja oli kaikin puolin idiootti ja henkilö, joka teki hirvittäviä päätöksiä ja syytti niistä sitten henkilökuntaansa, soittamalla päivittäin ja uhkaamalla potkuilla. Päädyin irtisanoutumaan juhlallisesti, ilman irtisanomisaikaa, ja jätin omistajalle räkäisen kirjeen, jossa selitin, miksi lähden muualle töihin. siirryin kolme viikkoa eteenpäin... olin aloittanut uudessa työpaikassani kolme viikkoa. palkankorotus, parempi ruoka, paremmat työkaverit, jännittävä työ. olin tehnyt töitä puoleenyöhön asti, tulin kotiin kumppanini ollessa nukkumassa, joten päätin juoda viiniä, sitten vielä lisää viiniä, polttaa muutaman sätkän ja juoda vielä lisää viiniä.kirjauduin facebookiin ja huomasin sähköpostikentässä vanhan työpaikkani sähköpostin nimen - mutta varmasti hyvä yritys vaihtaisi salasanat sen jälkeen, kun vanhempi työntekijä lopettaa? ei - joten mitä mies-ihminen voi tehdä työpaikkansa facebook-sivulla? ensinnäkin - estää kaikki ylläpitäjät, jotteivät he keskeytä hauskanpitoa ennenaikaisesti.Toiseksi - poistan tylsiä mainospostauksia ja -juttujaKolmanneksi - vaihdan profiilikuvan lääkärin kuvaan, jossa Justin Bieber tekee fellaatiota, ja kansikuvaksi anime-pornoon sovitetun Hank Hillin kuvanNeljänneksi - vastaan arvosteluihin, joissa ei ole viittä tähteä, huonosti kirjoitetuilla, isoilla kirjaimilla kirjoitetuilla vastauksilla, kuten "No vittu sinä läski ääliö" jne... Viidenneksi - julkaisen Hitlerin kuvia kuvateksteillä, kuten "tästä päivästä lähtien juutalaiset eivät saa tulla *julkaisun nimi*"Tyytyväisenä kierin sänkyyn ja uneksin hauskasta vastauksesta.-Seuraavana päivänä - herään ja tarkistan facebook-sivun, kuvat oli vaihdettu takaisin, kaikki vastaukset poistettu ja perus anteeksipyyntö. - Ei suurempia seurauksia...joten tarkastan twitter-tilin, samat kirjautumistiedot...varmasti sen jälkeen kun heidän facebookissaan on tehty tietoturvaloukkaus, ensimmäisenä vaihdetaan kaikki muut salasanat...ei...joten twiittaan nopeasti kahdelle paikalliselle jalkapallojoukkueelle ja selitän, miksi heidät oli bannattu pubista (se on suuri urheilubaari), sitten joitain kauheita vitsejä kuten "millä ei ole asiakkaita ja mikä on surkeaa?". *pubin nimi*" jne. jne. jne. jne... sitten muutama kuva hitleristä ja lainausmerkit "*pubin nimi* on suosikkipaikkani juoda" - ei mitään vaaratonta. sitten kirjauduin ulos ja lähdin töihin. - tässä se vittu on -pääsen kotiin ja löydän ystäväni - pubin toimitusjohtaja oli lähettänyt minulle viestejä kuin hullu. henkilökunta oli näköjään hieronut kaksi aivosolua yhteen ja 24 tunnin kuluttua selvittänyt, että se olin luultavasti minä (ketä kiinnostaa, eikö?)mutta saman 48 tunnin aikana pubista oli jätetty lukuisia huonoja arvosteluja facebook-sivulle ja yelp:iin ainakin viideltä ihmiseltä yleisistä valituksista...henkilökunta oli paskaa, ruoka oli mautonta, juomat olivat lämpimiä jne. ja eräs henkilö oli löytänyt yhden baarityttöläisistä twitteristä ja lähetti hänelle uhkaavia ja karmivia juttuja.Joten heidän logiikkansa? syyttäkää minua! ensimmäinen reaktioni siihen, että ystäväni kysyi "olitko se sinä?", oli nauraa ja sanoa "tietysti, mutta mitä väliä sillä on?" Jos olette koskaan nähneet, mitä tapahtuu, kun ravintola/baari alkaa vastata aitoon valitukseen kutsumalla häntä trolliksi/harhaksi, se on aika karmeaa. vielä pahempaa on, kun ravintolan/baarin virallinen facebook-sivu ja 4 henkilökunnan jäsentä henkilökohtaisissa facebook-profiileissaan alkavat spämmätä kaikkia negatiivisia arvosteluja solvauksilla, kritiikillä ja syytöksillä, joiden mukaan he ovat hyypiöitä, kyttäävät ihmisiä, jne.Vielä pahempaa on se, että lailliset asiakkaat, jotka jättivät laillisia valituksia, ovat keski-ikäisiä, varakkaita ihmisiä, jotka tulivat heti takaisin pubiin tekemään virallisia valituksia omistajalleni ja vaativat häntä ajamaan yli 50 mailin päähän tapaamaan heitä henkilökohtaisesti. nyt hermostunut ystäväni kertoi, kuinka jotkut henkilökunnan jäsenet ovat menettäneet työpaikkansa, toisia on alennettu, hän melkein menetti työpaikkansa ja että omistaja yrittää sysätä minun syykseni jonkin "tulojen menetys"-jutun - hyvin epätodennäköistä, mutta silti ärsyttävää.kaikki huonon, humalaisen ja unisen vitsin takia, jota kukaan ei näyttänyt ymmärtävän. hienoa. kirjauduin humalassa vanhan työpaikkani facebook-sivulle, postasin paljon trolli-tasolla-9000-paskaa, joka ilmeisesti aloitti yhden hämmentävimmistä ja hysteerisimmistä romahduksista yrityksessä, mikä aiheutti lukuisten ihmisten potkut, menetin muutaman kaverin, ja on pieni mahdollisuus, että minut saatetaan viedä vähäisiin vaatimuksiin perustuvaan oikeuteen määrittelemättömästä summasta. - grrrrreeeeeeaaat</w:t>
      </w:r>
    </w:p>
    <w:p>
      <w:r>
        <w:rPr>
          <w:b/>
        </w:rPr>
        <w:t xml:space="preserve">Tulos</w:t>
      </w:r>
    </w:p>
    <w:p>
      <w:r>
        <w:t xml:space="preserve">:</w:t>
      </w:r>
    </w:p>
    <w:p>
      <w:r>
        <w:rPr>
          <w:b/>
        </w:rPr>
        <w:t xml:space="preserve">Esimerkki 7.1154</w:t>
      </w:r>
    </w:p>
    <w:p>
      <w:r>
        <w:t xml:space="preserve">Teksti: tämä vittuilu on tällä hetkellä käynnissä.joten alustavasti, minulla on oudot korvat. toinen korvareikä on paljon eri kokoinen kuin toinen. joten kun löydän ne korvanapit, joissa on useita kokovaihtoehtoja, valitsen yleensä eri kokoisen kummallekin korvalle. olen löytänyt sarjan, joka toimii, ja olen pysynyt niiden kanssa.äskettäin hankin uudet bluetooth-kuulokkeet, koska puhelimessani ei ole enää kuulokeliitäntää. pidin siitä, miten vanhat kuulokkeet sopivat, joten laitoin ne vain uusiin. ei ongelmia. kunnes......tässä, kun olin nousemassa junaan kotiin, tein sen raivostuttavan vahingossa tapahtuvan "revin kuulokkeet korvasta" -jutun. mutta kun menin laittamaan ne takaisin, toinen kuulokkeista puuttui. ugh. katselin hetken aikaa maassa sen perään, mutta en löytänyt sitä. lisäksi äänet olivat paljon hiljaisemmat oikeassa korvassani. typerä kuuloke on edelleen korvassani kiinni.Kaikki yritykset saada se ulos työntäisivät sitä vain syvemmälle, joten nyt istun junassa, kuuntelen musiikkia toisella korvalla ja odotan epätoivoisesti, että pääsen kotiin ja nappaan pinsetit saadakseni tämän pikku paskiaisen ulos. ehkä käytän tästä lähtien vain kuulokkeiden mukana tulleita kuulokkeita.</w:t>
      </w:r>
    </w:p>
    <w:p>
      <w:r>
        <w:rPr>
          <w:b/>
        </w:rPr>
        <w:t xml:space="preserve">Tulos</w:t>
      </w:r>
    </w:p>
    <w:p>
      <w:r>
        <w:t xml:space="preserve">korvanappi on nyt korvatulppa.</w:t>
      </w:r>
    </w:p>
    <w:p>
      <w:r>
        <w:rPr>
          <w:b/>
        </w:rPr>
        <w:t xml:space="preserve">Esimerkki 7.1155</w:t>
      </w:r>
    </w:p>
    <w:p>
      <w:r>
        <w:t xml:space="preserve">Teksti: niin tämä tuli vihdoin päätökseen tänään, mutta pyytää ulos tapahtui itse asiassa hieman yli viikko sitten. minä ja minun paras naispuolinen ystäväni makasi hänen sängyssään katsomassa uutta Game of Thrones. olimme halailemaan, koska se oli kylmä ja aloin tavallaan yrittää eskaloida asioita (ajattelin vittu miksi ei). hän pysäytti minut ja kysyi minulta, mitä olin tekemässä ja ajattelin, että paskat siitä, ja sanoin hänelle, että ehkä meidän pitäisi alkaa tapailla toisiaan. joka päättyi alustavaan kyllä ja katso miten asiat menevät, koska hänellä oli vielä joitakin tunteita toista kaveria kohtaan, josta hän halusi päästä yli, ja oli ok kokeilla tätä. edellisen kuukauden aikana paras ystäväni 7 vuoden ajan oli vakuuttanut minut tekemään tämän. hän oli koukussa tytön kanssa aiemmin, mutta vannoi, ettei hän välitä enää ja että olimme täydellisiä toisillemme jne. Kun hän sai kuulla, mitä välillämme tapahtui, hän päätti yhtäkkiä julistaa tunteitaan tyttöä kohtaan ja kuinka paljon hän halusi olla hänen kanssaan. kuten kävi ilmi, se mies, jota kohtaan hänellä oli tunteita, oli mies. ja näin alkoi pahin viikonloppu, jolloin hän kävi jatkuvasti edestakaisin minun ja miehen välillä, vaihteli, ketä halusi tavata, ja oli yleisesti ottaen tunnekuohu. pitkän päätöksenteon jälkeen hän päätti alkaa tapailla minua. ja miehen reaktio oli heittää raivokohtaus ja saada hänet tuntemaan itsensä naurettavan huonoksi. ainoa tapa, jolla voin kuvata tapahtunutta, on vauva, joka ei leiki pallolla ja itkee, kun joku muu poimii sen. tämän seurauksena menetin hänet parhaana ystävänäni, ja sen tytön tunteiden luonteen vuoksi, jota aioin tavata sen jälkeen, kun nyt entinen paras ystäväni oli murtunut, hän päätti, ettei hän ole kummankaan meistä kanssa, mutta olimme onneksi edelleen ystäviä.</w:t>
      </w:r>
    </w:p>
    <w:p>
      <w:r>
        <w:rPr>
          <w:b/>
        </w:rPr>
        <w:t xml:space="preserve">Tulos</w:t>
      </w:r>
    </w:p>
    <w:p>
      <w:r>
        <w:t xml:space="preserve">kysyi naisystävältä. alustava kyllä. paras ystävä kiukuttelee. olen edelleen sinkku ilman parasta ystävää.</w:t>
      </w:r>
    </w:p>
    <w:p>
      <w:r>
        <w:rPr>
          <w:b/>
        </w:rPr>
        <w:t xml:space="preserve">Esimerkki 7.1156</w:t>
      </w:r>
    </w:p>
    <w:p>
      <w:r>
        <w:t xml:space="preserve">Teksti: ryntäsin kohti ovea, kun tajusin, ettei minulla ollut avaimia. reppuni heilahti seinään, kun pyörähdin ympäri vetäytyäkseni kohti huonettani hakemaan niitä. kävin läpi kaiken paskan lipastollani, heittelin sattumanvaraisesti tavaroita lattialle välttääkseni myöhästymisen tunnilta. tunsin puhelimeni soivan taskussani. "Paskiainen", ajattelin. se oli numero, jota en tunnistanut, mutta se oli paikallinen suuntanumero, joten ajattelin, että se saattoi olla tärkeä. "Hei." sanoin nopeasti toivoen, että soittaja tunnistaisi nopean äänensävyni ja menisi asiaan. "Hei, nimeni on Sarah, soitan kansanterveyslaitokselta. onko siellä rob smith?" otsani rypistyi ja käteni lakkasivat penkomasta lipastoni sisältöä, kun aloin miettiä, minkä takia joku kansanterveyslaitokselta soittaisi minulle keskipäivällä keskiviikkona. "Joo, tämä on..." sanoin epäröiden "Okei, soitan kertoakseni, että joku klamydia- ja kuppa-positiivinen testaaja on tunnistanut sinut aiemmaksi kumppanikseen. Milloin sinut testattiin viimeksi?" Suuni vain jähmettyi, leuka puoliksi auki, kuin sanat olisivat tulleet ulos, mutta seisoin vain siinä. Haluaisin sanoa, että muistelin tartuntatautien kurssejani ja aloin järkeillä hoidon kautta, mutta sen sijaan sanoin vain typerästi: "Mitä?" "Olemme siis velvollisia ottamaan yhteyttä testatun henkilön kaikkiin kumppaneihin ja ilmoittamaan heille. olen pahoillani, tiedän, että tämä voi olla raskasta kuulla." "Joo. minä... öö... okei..." aloin miettiä, miten näin saattoi käydä.  "...milloin tämä henkilö testattiin positiiviseksi?" kysyin toivoen voivani rajata todennäköisiä epäiltyjä. viime kuukaudet ovat olleet tapahtumarikkaita. "olen pahoillani, en voi antaa sinulle sitä tietoa. tiedän, että tämä voi olla paljon omaksuttavaksi. muistatko, milloin sinut viimeksi testattiin?" "minä ööh", sanoin nolona, "en ole ollut." hän alkoi selittää hoito-ohjelmaa ja testauksen tärkeyttä. kaiken sen tiesin jo lääketieteellisestä, mutta häpesin liikaa kertoakseni, että tiesin jo kaiken tämän... enkä vieläkään käärinyt kurkkua. hän tarjoutui järjestämään minulle ajan paikallisessa sairaalassa, joka ei onneksi jakanut potilastietoja lääketieteellisen kouluni kanssa. ei varmaankaan ollut paras asia antaa lääketieteen opiskelijatovereilleni tällaista historiaa. ajatus sukupuolitautista sai minut voimaan pahoin. kuppa? vitun kuppa? olen helvetin 27-vuotias mies ja saan kuplan? Kun shokki oli laantunut, aloin miettiä seurauksia. se tietysti tarkoittaisi, että seksiä ei saisi harrastaa seitsemään päivään... ja minulla oli seksitreffit tänä iltana. okei, se oli hallittavissa oleva asia. lisäksi minulla oli huomenna treffit erään toisen tytön, Mollyn, kanssa, joka oli aivan muualla kuin minun sarjassani. en aikonut maata hänen kanssaan... mutta tiedäthän, en olisi sanonut "ei". p:n puute v-toiminnassa satuttaisi hieman, mutta pystyn käsittelemään sen. Suuri asia, joka liittyy tähän diagnoosiin, on sen vaikutus aiempiin yöllisiin kumppaneihin. joten aloin yrittää selvittää, kuka testasi positiivisen testin, ja näin ollen, milloin olin altistunut, koska tämä antaisi minulle mahdollisuuden selvittää, kuinka monen naisen kanssa olin nukkunut sen jälkeen. vittu, jos se oli joku 2 kuukautta sitten, minun pitäisi soittaa noin 6 vitun muijaa. Voin kuvitella, miten se menisi: "Hei, Rob tässä, tiedätkö sen tyypin, joka puhui sinut pois kondomin käytöstä? olen altistunut klamydialle ja syfilikselle... olen pahoillani." Minulle diagnoosi ei ollut iso juttu; tarkoitan, että saat kaksi pistosta penisilliiniä, yhden annoksen atsitromysiiniä, ja kuusi päivää myöhemmin voit saada haluamasi naisen viheltämään dixietä ihohuilulla. Mutta jollekin, joka ei ole lääketieteeseen suuntautunut, nämä kuulostavat kuolemantuomioilta. yläasteelta lähtien meitä opetetaan käärimään työkalut välttääkseen tällaista, ja sitten meille näytetään sarja suoranaisia hirvittäviä kuvia runnellusta, std:n runtelemasta lantionlihasta. se jättää vaikutuksille alttiisiin nuoriin hirvittävän jäljen. mitä siis tehdä nyt? tiesin vain, että eräs, jonka kanssa olin harrastanut seksiä, oli testattu hiljattain positiiviseksi. Minulla ei ole oireita eikä aavistustakaan, kuka tämä tartunnan saanut kumppani on. en siis edes tiedä, onko minulla varmasti sukupuolitauti. minun on päästävä testiin, ennen kuin alan soitella kiusallisia puhelinsoittoja. onneksi sain ajan klinikalle tunnin sisällä, joten hyppäsin polkupyöräni selkään ja kiidin sairaalaan. vastaanotossa minua tervehtinyt terveydenhoitaja kysyi, sopiiko minulle, että huoneessa on läsnä terveydenhoitajaopiskelija. tässä vaiheessa päivää olin niin innokas saamaan selville, oliko minulla tartunta, että hän olisi voinut pyytää minua riisuutumaan alasti ja runkkaamaan rukoilevia nunnia täynnä olevan huoneen edessä, ja olisin kysynyt, minne lähettää roperin. sekä n.p. että hänen oppilaansa olivat jo pitkällä kultaisissa vuosissaan. n.p. oli hieman vanhempi; kuusikymppinen, äidillisen näköinen ja silmät antoivat uskoa, että hänellä oli ollut nuoruudessaan hauskaa. "No, mikä tuo sinut tänne tänään?" hän kysyi, kun laskeuduin tutkimushuoneen kulmatuoliin. "No, sain puhelun dph:ltä" hän nyökkäsi, kun jatkoin, "he sanoivat, että yksi kumppaneistani testattiin positiiviseksi kupan ja klamydian suhteen." "Kiitos, että kerroit sen. minun täytyy saada sinulta seksuaalinen anamneesi, sopiiko se?"Totta kai." Tiesin jo kysymykset, joita hän aikoi kysyä. "Okei, avaan seuraavan näytön." Hän sanoi keskittyen edessään olevaan tietokoneeseen. "Oletko ollut seksuaalisesti aktiivinen viimeisten 30 päivän aikana?" nyökkäsin. "Kuinka monen kumppanin kanssa sinä aikana?" "Luulisin, että kolmen." "Kuinka monen kanssa viimeisen vuoden aikana?""ähhh" yritin tehdä henkistä inventaariota, mutta mieleni oli sumentunut ajatuksilla neurosyfiliksestä ja jättimäisistä sienirakkuloista. "yli kymmenen?" hän kysyi myötätuntoisesti "kyllä", sanoin uteliaana siitä, kauhistuisiko hän vai tekisikö hän vaikutuksen. hän näytti tyrmistyneeltä; hän vain nyökkäsi itsekseen ja jatkoi "kuinka usein sanoisit käyttäväsi kondomia?" katsoin maahan, "ööh, harvoin". "okei, oletko viimeisen kolmen kuukauden aikana laittanut peniksesi naisen emättimeen?""joo""viimeisen kolmen kuukauden aikana oletko laittanut peniksesi naisen peräsuoleen?""ööh huh" "okei, onko sinulla ollut sukupuolitautia aiemmin?""en usko... minulla ei ole koskaan ollut mitään oireita, joten minua ei ole koskaan testattu." katsoin yhä maahan.hän laittoi kätensä jalalleni, jolloin katseeni osui hänen silmiinsä. hän tuijotti minua silmiin: "olet söpö, ja naisten löytäminen peniksesi jakamiseen tulee olemaan helppoa. mutta tämä sinun peniksesi", hän nyökkäsi kohti nivusiani, "ei pysy söpönä, jos se on syylien ja herpeksen peitossa." siirsin jalkani pois hänen kädestään ja nyökkäsin, toivoen, että hän lopettaisi tekemästä tästä oudompaa kuin sen olisi pitänyt olla. tapaaminen päättyi siihen, että sain "ukkosiskun duon" eli kaksi pistosta penisilliiniä, jotka annettiin suoraan takapuoleni molemmille puolille... ja lisäksi pullo atsitromysiiniä. ukkosiskut tekivät helvetin kipeää. en koskaan unohda sitä tunnetta, kun kävelin ulos sairaalasta, tunsin lämmön virtaavan minuun, kun automaattiovet yhdistivät minut ulkomaailmaan. Juuri kun kuumuus iski minuun, tajusin myös, että minun piti vielä pyöräillä kotiin. kävelin kuin cowboy... tai oikeammin, kävelin kuin joku, joka huomasi paskomisen jälkeen, että vessapaperi oli loppu ja hänen piti kävellä toiseen laitokseen.Muistan tunteen leveistä jaloistani, kun ne kantoivat minua kohti tuota kaksipyöräistä kivunlietsojaa, tietäen hyvin, että jokainen polkimenveto tuntuisi siltä, kuin itse thor löisi persposkiani näkyvästi rystysillään. se oli pitkä, pitkä kolmen mailin matka kotiin. tässä tarinassa on enemmän kuin yksi moka. pyöräilyaspekti on vain ainoa osa, joka tapahtui tänään.</w:t>
      </w:r>
    </w:p>
    <w:p>
      <w:r>
        <w:rPr>
          <w:b/>
        </w:rPr>
        <w:t xml:space="preserve">Tulos</w:t>
      </w:r>
    </w:p>
    <w:p>
      <w:r>
        <w:t xml:space="preserve">sain puhelun terveysministeriöstä, että olin altistunut sukupuolitaudille. erehdyin ajamaan tapaamiseen pyörällä... mikä sattui kuin mfer penisilliinipistosten jälkeen.</w:t>
      </w:r>
    </w:p>
    <w:p>
      <w:r>
        <w:rPr>
          <w:b/>
        </w:rPr>
        <w:t xml:space="preserve">Esimerkki 7.1157</w:t>
      </w:r>
    </w:p>
    <w:p>
      <w:r>
        <w:t xml:space="preserve">Teksti: Okei, tämä ei tapahtunut tänään, mutta kun olin paljon nuorempi. olin setäni kanssa, kun hän remontoi kotia. autoin pienissä asioissa, kuten juoksemalla edestakaisin hänen autolleen ruuvien tai työkalujen kanssa, kun hän tarvitsi niitä. tässä vaiheessa rakentamista hänellä oli vesi suljettu talossa ja talon vessat eivät huuhtele. hän teki seiniä ja asensi tätä [vaaleanpunaista tavaraa] (http://i.imgur.com/d4h2jv9.jpg). lapsena en tiennyt, mitä se oli, mutta se näytti pörröiseltä. muutama tunti kului ja tunsin vatsassani kolinaa ja minun piti purkaa ruskeaa. olin ylpeä siitä, että olin tehnyt asiani metsässä ennenkin ja tekisin saman tällä kertaa. en halunnut käyttää lehtiä, joten silmäilin tuota pehmeää vaaleanpunaista tavaraa, jolla pyyhin perseeni. otin pienen palan rullasta ja sanoin sedälleni, että minun pitää mennä takapihalle. hän luultavasti luuli, että aioin joka tapauksessa käydä kusella. löysin mukavan kannon, johon asettuin ja pudotin lastini. jatkoin aiemmin nappaamani palan ja pyyhin. se tuntui todella pehmeältä, aivan kuten arvelinkin, aivan kuin puuvillaa. sitten hankkiuduin eroon vaaleanpunaisesta pörröstä lehtikasan alla. kun lähdin kävelemään takaisin, tunsin pienen kutinan tulevan siitä kohdasta, jossa olin pyyhkinyt, ihmettelin, etten ollut pyyhkinyt kunnolla, mutta se ei ollut kovin paha, ja tarvitsin muutenkin vaihtelua, kun pääsin kotiin, joten sanoin, että vitut siitä. kävellessäni pidemmälle se levisi, tuntui siltä kuin palomuurahaiset olisivat hyökänneet perseeseeni. Ehkä shortsini kastuivat ja takapuoleni kutisi siitä (oletko koskaan saanut sitä kutinaa, kun sinulla on lievä suoperse menossa ja vaikka istuisit miten, se kutisee silti? kyllä, se oli vähän niin kuin se). kun pääsin takaisin kotiin, kysyin sedältäni, miksi he laittavat puuvillaa seiniin. hän selitti, että se on eristystä varten ja pitää talon lämpimämpänä talvella. hän lisäsi myös, että se ei ollut puuvillaa, vaan lasikuitua. säädin itseäni ja näytin siltä kuin olisin poimimassa mahdotonta kiilaa. tiesin tuolloin, että kylpyammeet ja veneet on tehty lasikuidusta ja kysyin, miksi ne ovat kovia ja tämä on pehmeää. hän kertoi, että niissä on hartsia, joka pitää sen kovana, ja tämä on kehrätty kuin hattara. tässä vaiheessa perseeni polttaa kuin vittu. kysyin häneltä niin kuin kuka tahansa lapsi tekisi ja kysyin "entä jos pyyhkisit sillä takapuolesi?" hän katsoi minua sillä hetkellä niin kuin hän tiesi tarkalleen mitä tein ja sanoi "huono idea, takapuolesi kutisee päiväkausia" kerroin sitten kuinka otin palan ja pyyhin sillä itseni. hän alkoi nauraa ja sanoi että parempi että menet kotiin. hän päätti projektinsa ja vei minut kotiin suihkuun.   sain pestyä pahimman pois, mutta vahinko oli tapahtunut. perseeni oli punainen kuin paviaani ja kotimatka hänen autossaan oli pahin asia ikinä. vielä tänäkin päivänä näen rullina tuota roskaa home depotissa vaaleanpunaisen pantterin ja sen typerän [vitun virne](http://i.imgur.com/dei6ald.png) kanssa ja ajattelen vain, miten pahasti se kusipää poltti peräaukkoni...   *huomautus, postaus puhelimesta. anteeksi kielioppi- ja muotoiluvirheet.</w:t>
      </w:r>
    </w:p>
    <w:p>
      <w:r>
        <w:rPr>
          <w:b/>
        </w:rPr>
        <w:t xml:space="preserve">Tulos</w:t>
      </w:r>
    </w:p>
    <w:p>
      <w:r>
        <w:t xml:space="preserve">pyyhin perseeni lasikuitueristeellä, olen yhä vihainen vaaleanpunaiselle pantterille.</w:t>
      </w:r>
    </w:p>
    <w:p>
      <w:r>
        <w:rPr>
          <w:b/>
        </w:rPr>
        <w:t xml:space="preserve">Esimerkki 7.1158</w:t>
      </w:r>
    </w:p>
    <w:p>
      <w:r>
        <w:t xml:space="preserve">Teksti: Olen yksi suurimmista vitun idiooteista siellä. tapasin tämän tytön muutama päivä sitten, ja aloimme jutella. heti alusta alkaen, olin viehättynyt hänestä. olin hiljattain päässyt suhteesta tyttöystävän kanssa, ja sydämeni oli vielä parantumassa. sitten hän tuli, ja tuntui tekevän asiat taas paremmiksi. hän oli yksi kauneimmista ihmisistä, joita olin koskaan nähnyt, ja olin hämmästynyt tietäessäni, että hän oli sinkku. joten tein tehtäväni jahdata häntä toivoen, että seurustelisin hänen kanssaan tulevaisuudessa. tutustuttuani häneen sain selville, että hänellä oli ollut menneisyydessä suhteita, jotka satuttivat häntä, sillä hänen exänsä petti hänen luottamuksensa ja petti häntä. kun sain tietää, olin raivoissaan siitä, että joku kohtelisi häntä noin. tajusin, että hänellä oli luottamusongelmia tuon takia, ja ymmärsin. ainakin luulin ymmärtäväni.välillämme meni hyvin. välillämme oli ehdottomasti vetovoimaa, ja aloin todella pitää hänestä yhä enemmän ja enemmän. sitten tapahtui tänään. vaihdoimme puoliksi likaisia kuvia toisistamme snapchatissa. rakastin hänen lähettämiään kuvia, ja silloin tein virheeni. yhdestä snapchatista otin kuvakaappauksen.hän huomasi sen, ja oli todella loukkaantunut ja pettynyt, että olisin tallentanut sen. hän pelkäsi, että olisin kuin hänen aiemmat exänsä ja tekisin jotain roskaväen tapaista ja jakaisin kuvakaappauksen muiden kanssa (en ikinä tekisi sitä). pyysin anteeksi ja yritin todistaa, että olin poistanut sen, mutta hän ei voinut enää luottaa minuun. hän kertoi minulle, ettei halua enää puhua kanssani, koska hän ei halua käydä taas läpi sellaista suhdetta. anelin toista mahdollisuutta, mutta se oli todella minun syytäni, että tein niin. mitä vittua minä ajattelin!? Tiesin, että hänellä oli kusipäisiä exiä, tiesin, että hänellä oli luottamusongelmia, ja hän päätti luottaa minuun lähettämällä minulle ne kuvat snapchatissa. mitä minä tein? otin vitun kuvakaappauksen kuin ääliö. en tiedä, mitä tehdä nyt. luulen, että ajan mittaan pääsen siitä yli, mutta hän oli tyttö, josta todella pidin. Halusin kysyä häneltä enemmän kirjoista, joita hän tykkäsi lukea, tai salaliittofilmeistä, joista hän puhui. halusin nähdä hänen pääsevän yliopistoon ja pyrkivän opettajaksi. halusin olla kaveri, johon hän voisi lopulta luottaa täydestä sydämestään. ja mokasin sen.</w:t>
      </w:r>
    </w:p>
    <w:p>
      <w:r>
        <w:rPr>
          <w:b/>
        </w:rPr>
        <w:t xml:space="preserve">Tulos</w:t>
      </w:r>
    </w:p>
    <w:p>
      <w:r>
        <w:t xml:space="preserve">Olen paskiainen.</w:t>
      </w:r>
    </w:p>
    <w:p>
      <w:r>
        <w:rPr>
          <w:b/>
        </w:rPr>
        <w:t xml:space="preserve">Esimerkki 7.1159</w:t>
      </w:r>
    </w:p>
    <w:p>
      <w:r>
        <w:t xml:space="preserve">Teksti: tämä oli kymmenen vuotta sitten. silloinen tyttöystäväni ja minä olimme kuivahumppaamassa autossani perjantai-iltana. olin niin kiihottunut ja innostuin siitä niin paljon, että tulin. vitun valtava kuorma, ensimmäinen masturboimisen ulkopuolinen. en kertonut hänelle, ja oli pimeää, joten se toimi edukseni. oli aika ajaa hänet kotiin, ja piilotin edelleen kermamaisen osterin housuihini. ajoimme hänen talolleen, ja normaalisti saatoin hänet ovelle ja tervehdin hänen vanhempiaan. en voinut, ja hänen isänsä oli oluella kuistilla. hän pyysi minua toistuvasti nousemaan autosta ja tervehtimään vanhempiaan. lopulta minun oli keksittävä tekosyy ja teeskenneltävä, että olin järkyttynyt. hän ryntäsi ulos autostani, ja minä menin kotiin rystyset täynnä lapsia. koko yön hän soitteli minulle ja kirjoitti myspaceen ja kyseli, mikä minua vaivaa. lopulta istutin hänet alas muutamaa päivää myöhemmin romanttisen taco bellin ääressä ja tunnustin. hän nauroi, minä nauroin, sain seksiä vasta puolen vuoden kuluttua.</w:t>
      </w:r>
    </w:p>
    <w:p>
      <w:r>
        <w:rPr>
          <w:b/>
        </w:rPr>
        <w:t xml:space="preserve">Tulos</w:t>
      </w:r>
    </w:p>
    <w:p>
      <w:r>
        <w:t xml:space="preserve">kuivahyppely 16-vuotiaana on vakavaa paskaa.</w:t>
      </w:r>
    </w:p>
    <w:p>
      <w:r>
        <w:rPr>
          <w:b/>
        </w:rPr>
        <w:t xml:space="preserve">Esimerkki 7.1160</w:t>
      </w:r>
    </w:p>
    <w:p>
      <w:r>
        <w:t xml:space="preserve">Teksti: se on tapana tifu että f ups enimmäkseen ei tapahdu päivänä lähettämistä, ja koska en ole yksi rikkoa perinnettä, minun tarina on peräisin muutama months ago.I on hiljattain aloittanut työskentelyn pieni alueellinen isp täällä Australiassa. tarjoamme ja tukea sekä liiketoiminnan luokan internet-yhteydet ja isännöi ääni voip-palvelut. tämä tarina tapahtuu vain muutama viikko sen jälkeen, kun on employed.a asiakas oli valittanut hitaita nopeuksia ja robottimaisen äänen siellä tietokoneet ja voip-puhelimet. Paljon vianmäärityksen ja qos-viritysten (palvelun laatu, tekniikka, jota käytetään tietynlaisen liikenteen rajoittamiseen ja muiden priorisointiin) jälkeen olimme saavuttaneet rajamme tämän reitittimen kanssa, joten jäljellä oli vain mennä paikan päälle ja vaihtaa se. mainitsen, että näitä reitittimiä pidetään parhaina ja ne eivät yleensä vikaannu, joten kun yhdessä on selvästi ollut ongelmia, emme vain heitä sitä pois, vaan tuomme sen takaisin ja diagnosoimme sen. asiakkaalla on siis uusi reititin ja meillä mahdollisesti kuollut mikrotik 2011. Päätän, että minulla on hieman vapaa-aikaa diagnosoida laite, ja niinpä aloitan. menettelytapa vaatii tehdasasetusten palauttamista, jotta voimme sulkea pois kaikki outoudet ja konfiguraatio-ongelmat, ja sitten voimme testata sitä suhteellisen puhtaassa tilassa. kytken kannettavan tietokoneeni siihen, sitten kytken reitittimen wan-portin verkkokytkimeen. hienoa, aloitetaanpa sitten;* avaa selaimen ja siirtyy osoitteeseen "192.168.88.1" * ei vastausta... outoa. yleensä mikrotikit toimitetaan valmiiksi konfiguroituina tuolla osoitteella, emmekä muuta sitä, ellei asiakas sitä pyydä.*tarkistaa oletusyhdyskäytävän osoitteen*`192.168.10.1`hmm, asiakas on varmaan pyytänyt sitä, ei ongelmaa. *navigoi osoitteeseen `192.168.10.1`*verkkokäyttöliittymä latautuu ja olemme ulkona kisoista! nyt tässä vaiheessa minun pitäisi mainita, etten tehnyt järkevyystarkistusta kuten olisi pitänyt, en kuitannut yhtään varoitusmerkkiä, joiden olisi pitänyt viitata siihen, että tämä ei ole reititin, jota pitää nollata. wi-fi-verkko on yrityksemme nimi, reitittimemme nimi on yrityksemme nimi+toimisto. *system &gt; reset configuration &gt; reset***boom**kaikki helvetti on irti, pomoni huudahtaa toisesta toimistosta: "Menetimmekö juuri yhteytemme?". lähin esimieheni katsoo uteliaana cisco-voip-puhelimeensa, kun se alkaa vilkkua oranssina, mikä tarkoittaa, että verkkoyhteys on katkennut. On eri asia, että isp menettää yhteyden, kuin että se menettää puhelinjärjestelmänsä ja tekee yhteydenpidon mahdottomaksi. käännyn häveliäästi ympäri ja huudan kaaoksen yläpuolelle: "Kaverit! se taisin olla minä." Kaikki jähmettyvät: "Mitä sinä teit?". "Nollasin toimistomme reitittimen, sillä oli sama osoite kuin tällä, jota yritän nollata." Nyt voisi antaa anteeksi, jos uskoisi, että reitittimen saaminen uudelleen käyntiin ei ole iso juttu, enintään 10 minuuttia, eikö niin? No, nämä eivät ole mitään tavallisia reitittimiä, vaan yrityskäyttöön tarkoitettuja, huippuluokan laitteita. Eikä siinä kaikki. Kaiken kukkuraksi...... käytössämme oli dslam-multiplekseri (digitaalinen tilaajaliittymä), joka on periaatteessa puhelinkeskuksissa oleva laite, jolla saa yhteyden internetiin.), joka palveli suurinta osaa rakennuksesta. rakennuksessa oli useita toimistoja, ja vain joihinkin niistä oli asennettu australian uudet loistavat kuitupohjaiset nbn-verkkolaitteet. kaikki ne toimistot, joissa ei vielä ollut kuitupäätelaitteita, käyttivät olemassa olevaa kuparia, ja ne reititettiin vdsl-dslamiin ja lähetettiin sitten nbn-kuituyhteyttä pitkin ulos. nekin kaikki kaatuivat.</w:t>
      </w:r>
    </w:p>
    <w:p>
      <w:r>
        <w:rPr>
          <w:b/>
        </w:rPr>
        <w:t xml:space="preserve">Tulos</w:t>
      </w:r>
    </w:p>
    <w:p>
      <w:r>
        <w:t xml:space="preserve">nollasin toimistomme reitittimen, johon oli liitetty vdsl-dslam, ja lähes kaikki rakennuksen internet-yhteydet menivät sekaisin.</w:t>
      </w:r>
    </w:p>
    <w:p>
      <w:r>
        <w:rPr>
          <w:b/>
        </w:rPr>
        <w:t xml:space="preserve">Esimerkki 7.1161</w:t>
      </w:r>
    </w:p>
    <w:p>
      <w:r>
        <w:t xml:space="preserve">Teksti: olipa kerran surkea vastaanottovirkailija kampaamossa. kyllä, vaikka halpa hiustenvärjäys, vahaus, ilmaiset hiustenleikkaukset ja korkeampi palkka oli mukavaa, halusin polttaa summan ämmän alas. sen sijaan lähdin. löysin mukavan työpaikan kahvilasta. tänään huomasin, että turkiskasvo oli tulossa vähän sisään. tällä talviturkilla ei ollut sijaa kasvoillani, joten otin pinterestin etsimään ratkaisua. sokerivahaus tuli voittajaksi. 1 kupillinen sokeria, 1/4 kupillista vettä ja 1/4 kupillista sitruunamehua, keitin liuosta, kunnes (kuten postauksessa luki) siitä tuli kullanruskeaa. olin niin innostunut siitä, etten enää näytä chewbaccalta, että testasin vain kevyesti juuri tekemääni tahnaa. se tuntui hyvältä. jatkoin seoksen levittämistä huulilleni. se poisti karvoituksen ihan hyvin. nyt huuliltani puuttuu neliösenttimetri ihoa aivan keskeltä. taidan olla vieläkin shokissa. kämppikseni ei lakkaa nauramasta, ja poikaystäväni sanoi juuri pitävänsä viiksistäni... vitun vitun tikkuja, mies. vitun vitun tikkuja. vitun tikkuja.</w:t>
      </w:r>
    </w:p>
    <w:p>
      <w:r>
        <w:rPr>
          <w:b/>
        </w:rPr>
        <w:t xml:space="preserve">Tulos</w:t>
      </w:r>
    </w:p>
    <w:p>
      <w:r>
        <w:t xml:space="preserve">tein pinterestistä löytämäni karvanpoistotahnan, joka poltti huuleni ihon pois.</w:t>
      </w:r>
    </w:p>
    <w:p>
      <w:r>
        <w:rPr>
          <w:b/>
        </w:rPr>
        <w:t xml:space="preserve">Esimerkki 7.1162</w:t>
      </w:r>
    </w:p>
    <w:p>
      <w:r>
        <w:t xml:space="preserve">Teksti: tulin kotiin pitkän ja hikisen päivän jälkeen ja valmistauduin ottamaan kauan kaivattua suihkua, jotta voisin mennä myöhemmin hengailemaan ja rentoutumaan ystävien kanssa. kun autoa ei ollut pihatiellä, kun tulin kotiin, eikä ketään ollut missään huoneessa, tulin rauhallisesti siihen tulokseen, että olin yksin kotona. riisuttuani hikiset vaatteeni ja jätettyäni ne olohuoneeseen, koska en malttanut odottaa, että pääsisin pois niistä, menin sitten kylpyhuoneeseen pesemään hampaat. jatkoin takaisin huoneeseeni hakemaan ipod-telakkaani soittamaan musiikkia sillä aikaa, kun kävin paskalla, ja kävin sitten suihkussa jättäen kylpyhuoneen oven auki, jotta kuulisin, jos joku avaisi oven. paskomisen jälkeen tajusin kuitenkin, että olin unohtanut pyyhkeen, joten palasin vielä kerran makuuhuoneeseeni. ennen kuin jatkan, selitän vielä yhden asian. päästäkseni huoneestani kylpyhuoneeseen astut eteiseen, josta näet takaisin keittiöön ja keittiön tiskin yli. sitten käännyt oikealle, kääntäen selkäni keittiötä kohti. sitten, kun kannoin pyyhettäni kädessäni ja käännyin käytävän päässä vasemmalle kylpyhuoneeseen, tein tavanomaisen katseeni vasemman olkapääni yli, katsoin käytävää pitkin ja keittiön takaosaan, koska olen vainoharhainen ihminen. ja siinä vaiheessa katsoin silmiin pikkuveljeni ja siskoni lapsenvahtia reilun kahden sekunnin ajan. annoin hänelle täyden näytön paljaasta kaikesta. tavallaan vain jatkoin matkaa kylppäriin yrittäen keksiä, *miten helvetissä en kuullut, kun hän tuli sisään. peittikö musiikkini ulko-oven äänen?* en saanut sitä selville, koska se ei ollut kovin kovalla. laitoin tavallaan vain Anne Bonnyn soimaan yrittäessäni saada ajatukseni pois siitä, mitä juuri tapahtui. suihkun jälkeen menin suoraan huoneeseeni pukeutumaan ja menemään ystäväni luokse, koska en todellakaan halunnut hengailla hänen kanssaan edellisen skenaarion jälkeen. en missään nimessä viivytellyt pukeutumisessani ja lähtemisessäni ulos kaverini luokse.</w:t>
      </w:r>
    </w:p>
    <w:p>
      <w:r>
        <w:rPr>
          <w:b/>
        </w:rPr>
        <w:t xml:space="preserve">Tulos</w:t>
      </w:r>
    </w:p>
    <w:p>
      <w:r>
        <w:t xml:space="preserve">talossani käveleminen alasti, musiikki liian kovalla (oletan), johtaa siihen, että otan kiusallisen, alastoman katsekontaktin pikkusisarusteni lapsenvahdin kanssa.**</w:t>
      </w:r>
    </w:p>
    <w:p>
      <w:r>
        <w:rPr>
          <w:b/>
        </w:rPr>
        <w:t xml:space="preserve">Esimerkki 7.1163</w:t>
      </w:r>
    </w:p>
    <w:p>
      <w:r>
        <w:t xml:space="preserve">Teksti: se ei ollut tänään enemmän kuin viikko sitten, mutta tässä se menee... päätin vahtia veljeni taloa ja koiria. ensimmäiset pari päivää meni uima-altaalla, muutama kakka siellä täällä, mutta kolmantena päivänä asiat muuttuivat mielenkiintoisiksi. otin tyttöystäväni mukaani myöhemmin päivällä katsomaan elokuvaa ja rentoutumaan, kun he leikkivät. Olen innokas thc-kuluttaja ja otan säännöllisesti dabeja, joten kuten kaikki tilaisuudet, jotka sallivat, toin minun (rig / koko set up) savu sesh. minun gf hoiti pakkaamisen ja yllättäen unohti butaani minun soihtu, ja etkö tiedä, se sattui juuri olemaan tyhjä. Nyt tässä tulee mielenkiintoista; veljeni polttaa myös (en sano mitä, hänellä on reddit ja en mennyt paljastaa liikaa tietoa). hänen vaatii butaanipolttimot myös, joten sain loistoidean etsiä joitakin ympäri hänen kämppäänsä. hyvin arkinen etsintä, kunnes pääsin makuuhuoneeseen. Etsin lipaston ja löysin kasan seksileluja. siellä oli ainakin 14 dildoa, hitachi ja lukuisia muita asioita, joita en ollut koskaan nähnyt. se oli yksi niistä "dafuq, mitä vittua minä vain näen" -hetkistä... (anteeksi kielioppi ja mahdolliset kirjoitusvirheet, koska käytän puhelinta) edit: minun täytyy lisätä, että hän on naimisissa ja hänellä on vaimo...</w:t>
      </w:r>
    </w:p>
    <w:p>
      <w:r>
        <w:rPr>
          <w:b/>
        </w:rPr>
        <w:t xml:space="preserve">Tulos</w:t>
      </w:r>
    </w:p>
    <w:p>
      <w:r>
        <w:t xml:space="preserve">dogsitted/house katseli veljelleni ja etsiessäni butaania ottaakseni dabbia löysin veljeni kummajainen</w:t>
      </w:r>
    </w:p>
    <w:p>
      <w:r>
        <w:rPr>
          <w:b/>
        </w:rPr>
        <w:t xml:space="preserve">Esimerkki 7.1164</w:t>
      </w:r>
    </w:p>
    <w:p>
      <w:r>
        <w:t xml:space="preserve">Teksti: Okei, tämä tapahtui pari vuotta sitten, kun asuin taloyhtiössä joidenkin ystävieni kanssa yliopistolla. olin tullut töistä eräänä iltana ja päätin kokata itselleni stir fry -ruokaa. laitoin kaksi keittolevyä päälle ja aloin valmistella vihanneksia. haistoin jotakin hieman outoa, mutta en ensin välittänyt siitä, koska ajattelin, että se oli luultavasti jotakin, jota ei ollut pesty. jatkoin vihannesten valmistelua, mutta haju paheni entisestään. Menin yläkertaan kysymään kämppäkaveriltani, tiesikö hän mitään hajusta, ja hän kertoi, että hän oli heittänyt kalaa ulos aiemmin samana päivänä. tyytyväisenä vastaukseen mutta edelleen hajuun tyytymättömänä menin alakertaan ja aloin valmistaa paistettua ruokaani. pari minuuttia keittämisen jälkeen minua alkoi huimata ja pahoinvointi. Vuokranantaja oli pultannut keittiön ikkunan kiinni (melko varma, että se oli laitonta), koska se oli kaukana savuhormista (huono suunnittelu), joten avasin takaoven saadakseni raitista ilmaa, koska minulla oli myös hengitysvaikeuksia tässä vaiheessa. romahdin takaovesta ulos puutarhaan ja aloin oksentaa lattialle ja itselleni. Silmiäni, nenääni ja kurkkuani poltti. en tiennyt, mitä minulle tapahtui. sain voimia nousta ylös, mennä takaisin taloon ja ryömiä yläkertaan makuuhuoneeseeni, jossa aloin oksentaa roskakoriin. asuinkaverini, joka kuuli kaiken oksentamisen, tuli huoneeseeni ja oli melko järkyttynyt ja hämmentynyt nähdessään, missä tilassa olin. sitten hänen päässään putosi penni. "Ethän käyttänyt keittolevyjä?" hän kysyi. "Joo, mutta miksi?" onnistuin vastaamaan oksentelujeni välissä. Sitten hän ryhtyi pyytämään anteeksi ja kertoi, että hän oli *aikeissa* siivota keittiön, mutta keittolevyt olivat todella likaisia, joten hän oli liottanut niitä suurissa määrissä valkaisuainetta tarkoituksenaan puhdistaa ne myöhemmin, mutta oli pilvessä ja unohtanut sen täysin. kun valkaisuainetta kuumennetaan tarpeeksi korkeaan lämpötilaan, vesi muuttuu höyryksi ja vapauttaa kloorikaasua. Kämppikseni oli tahattomasti päästänyt minut kloorikaasuun. hän sammutti keittolevyt ja avasi ikkunat, kun makasin sängyssäni noin tunnin ajan, kun pahoinvointi, päänsärky ja polttavat hengitystiet laantuivat. tunsin oloni hyvin seuraavana päivänä, mutta minusta tuntuu, että se olisi voinut mennä paljon pahemmin.</w:t>
      </w:r>
    </w:p>
    <w:p>
      <w:r>
        <w:rPr>
          <w:b/>
        </w:rPr>
        <w:t xml:space="preserve">Tulos</w:t>
      </w:r>
    </w:p>
    <w:p>
      <w:r>
        <w:t xml:space="preserve">Kämppäkaveri liotti keittolevyjä valkaisuaineessa ja jätti ne sinne, minä laitoin ne päälle, jolloin syntyi kloorikaasua, ja sain akuutin kloorikaasumyrkytyksen.</w:t>
      </w:r>
    </w:p>
    <w:p>
      <w:r>
        <w:rPr>
          <w:b/>
        </w:rPr>
        <w:t xml:space="preserve">Esimerkki 7.1165</w:t>
      </w:r>
    </w:p>
    <w:p>
      <w:r>
        <w:t xml:space="preserve">Teksti: tämä tapahtui aiemmin tällä viikolla. en edes tiedä, mitä sanoa. olen kauhuissani. ystäväni rohkaisi minua menemään aasialaiseen hierontasaliin. joten, kun olin atlantassa, päätin mennä sinne. no, kävelen paikalle ja ikkunat ovat kaikki pimennetyt ja neonvaloja kaikkialla. sen olisi pitänyt olla varoitus numero yksi. menen sisälle, ja minua tervehtii vanha aasialainen nainen lesken läpi seinässä. hän saattaa minut huoneeseen numero 1 ja sulkee oven. tässä huoneessa on seinällä valaisin, jossa loistaa yksi, punainen hehkulamppu. odotan vähän aikaa, ja sitten kuulen koputuksen. tyttö kävelee sisään, ja sydämeni lyyhistyy. hän näyttää noin 45-vuotiaalta, mutta yrittää teeskennellä olevansa 21. hänen ikenensä olivat mustat. hänellä oli niin paljon meikkiä. hänen äänensä oli tulosta monien vuosien tupakasta aski päivässä. tässä vaiheessa ajattelin, että minun pitäisi vain sanoa anteeksi, en voi tehdä tätä, ja painua vittuun sieltä. mutta ei, kuulin että tämä on mahtavaa, minun on mentävä läpi. unohdin mainita, että kävelin 45 minuuttia päästäkseni tähän paikkaan, joten olin aika hikinen kun pääsin sinne. noh, hän yritti kävellä seksikkäästi luokseni, mutta hän näytti vain naurettavalta. minä kauhistuin. hän periaatteessa halasi minua ja sanoi sitten "kuusikymmentä". annoin rahat ja hän lähti pois. lisää odottelua. sitten hän palasi ja sanoi: "nakie!". nakie! haha!" otan vaatteeni pois ja makaan pöydällä. hän periaatteessa vetää velttoja käsiään pitkin minua, enimmäkseen pyllyhalkoni ja takapuoleni yli. mitään hierontaa ei annettu. ja sanomattakin on selvää, etten saanut aikaan minkäänlaista erektiota. lopulta hän kiipeää päälleni ja laittaa kasvonsa minun viereeni...ei pitänyt. hänen ihonsa tuntui lämpimältä raadolta. hyppää eteenpäin, hän istuu vatsalleni ja yrittää runkata minua. "ohh baby, i love you, i love your bishu". tämä nainen osasi noin 8 sanaa englanniksi. vieläkään ei saa seisomaan. tartun lopulta hänen paljaisiin tisseihinsä. ne ovat muhkeat, mutta tuntee, että niissä on jonkinlainen kova sisäosa. hän yritti antaa minulle bj:n kondomin kanssa, mutta ei vieläkään erektiota. niinpä hän riisuu pikkuhousunsa ja seisoo pääni yläpuolella yrittäen tanssia seksikkäästi samalla kun yritän saada velttoa penistäni tulemaan. 0/10, en tekisi uudestaan. kirjoitin koko jutun kännykällä, joten anteeksi kirjoitusvirheet.</w:t>
      </w:r>
    </w:p>
    <w:p>
      <w:r>
        <w:rPr>
          <w:b/>
        </w:rPr>
        <w:t xml:space="preserve">Tulos</w:t>
      </w:r>
    </w:p>
    <w:p>
      <w:r>
        <w:t xml:space="preserve">menin bordelliin ja maksoin 140 dollaria siitä, että vanha aasialainen huora makasi päälleni, silitteli velttoa kaluani, sanoi "rakastan bishuasi" ja runkkasi sitten itselleni huoneessa yksin.</w:t>
      </w:r>
    </w:p>
    <w:p>
      <w:r>
        <w:rPr>
          <w:b/>
        </w:rPr>
        <w:t xml:space="preserve">Esimerkki 7.1166</w:t>
      </w:r>
    </w:p>
    <w:p>
      <w:r>
        <w:t xml:space="preserve">Teksti: tapahtui juuri nyt, ja ajattelin teitä heti kun tajusin idiotismini; joka huipentui alasti riisuutumiseen ja ulvomiseen juostessani asunnossani.asunnossani asuu minä itse ja hupeneva populaatio pitkäjalkaisia säkkihämähäkkejä, yleinen kotihämähäkki (joka sattuu olemaan myös aggressiivinen mulkku). muutin viime kuun alussa, ja toisena yönä heräsin turvonnut hämähäkin puremaan poskessani. jonkin verran tutkimusten jälkeen tulin siihen tulokseen, että juuri tämä laji oli todennäköisesti syyllinen. Kappas, löysin ne juuri sieltä, mistä internetissä sanottiin; aivan seinien ja katon rajalta, sulautuen suoraan ruskehtavaan/kermanväriseen maaliin. se on niiden suosima oleskelupaikka päivisin, kun ne ovat suorittaneet yölliset vaelluksensa kasvoillani.Olen siis tarkkaillut aamuisin ja öisin tarkasti nämä paikat ja murhannut häpeilemättä jokaisen näkemäni hämähäkin, erityisesti poikaset. tämän illan hämähäkkipartiolla huomasin, että yksi yksinäinen, eri lajia oleva yksilö oli kyhjöttänyt vaatimattomassa verkossa katon reunassa. minulla ei ollut mitään riitaa tämän kaverin kanssa, joten päätin kuljettaa hänet ulos vaatehihnan ja muovisäiliön välityksellä. Kun olin napannut sen verkon ripustimella, se roikkui silkkiköyden varassa heiluen kevyesti kattotuulettimeni tuulen mukana. ne, jotka tuntevat kattotuulettimen aerodynamiikan sekä tiettyjen hämähäkkien taipumuksen päästää irti ohuita leijaköysiä, saattoivat jo arvata, että mokani oli jo sementoitu.Kun hämähäkki alkoi vetää epätavallisen voimakkaasti ylöspäin poispäin säiliöstä, uteliaisuus vaihtui nopeasti kauhuksi, kun tajusin, mitä oli tapahtumassa. leijasiimat tarttuivat tuulettimen lapaan ja irrottivat hämähäkin ripustimestani. kyykistyin, seurasin lyhyesti hämähäkin lentorataa puoli kierrosta ennen kuin menetin keskittymisen. tunsin heti korvani päällä yksinäisen silkkitukoksen, johon hämähäkki oli oletettavasti kiinnittynyt. aloitan koulutyttökiljahduksen ja -100 %:n vaikutuksen pysähtymiseen, kun ryntäsin olohuoneen läpi keittiöön repien vaatteeni pois päältäni nopeammin kuin tajusin edes aloittaneeni. olen nyt vainoharhaisuuden kourissa ja aion nukkua tänä yönä sohvalla, koska pelkään, että hämähäkki putosi sängylleni ennen verkkoon takertumistani. tämä on typerä fobinen reaktio, mutta vitut siitä; olen ihminen.</w:t>
      </w:r>
    </w:p>
    <w:p>
      <w:r>
        <w:rPr>
          <w:b/>
        </w:rPr>
        <w:t xml:space="preserve">Tulos</w:t>
      </w:r>
    </w:p>
    <w:p>
      <w:r>
        <w:t xml:space="preserve">tein vahingossa hämähäkkipyörän, ja nyt pelkään pienintäkin tuntemusta.</w:t>
      </w:r>
    </w:p>
    <w:p>
      <w:r>
        <w:rPr>
          <w:b/>
        </w:rPr>
        <w:t xml:space="preserve">Esimerkki 7.1167</w:t>
      </w:r>
    </w:p>
    <w:p>
      <w:r>
        <w:t xml:space="preserve">Teksti: olen tällä hetkellä Pekingissä töissä, olin menossa takaisin Shanghaihin, ja kuultuani, että oli aikaisempi lento, päätin, että miksipä ei?Kävi ilmi, että se oli maailman huonoin ajatus, sillä lento myöhästyi, ja minä, joka puhun surkeasti mandariinia, päätin kysyä, voisinko vaihtaa lennon takaisin, kun tajusin, että lento on menossa kotimaan lentokentälle, joka on tunnin matkan päässä hotellistani. Poistuttuani turvatulta alueelta juoksin lipputiskille vain huomatakseni, että olin liian myöhässä vaihtamaan lippuani ja että lento, jolla olin, oli vihdoin valmis lähtemään. Siihen kuului hullu kiire takaisin, turvatarkastuksen läpi, vain saadakseni selville, että portti oli vaihtunut, koska alkuperäinen lentoni oli jo saapunut. joten päästyäni vihdoin "aikaiselle" lennolleni, pääsin shanghai hongqiaon lentokentälle, jossa oli hullun pitkä taksijono eikä yhtään ubersia. otin metron, joka kestää puolitoista tuntia, vain saadakseni selville, ettei se pysähdy asemallani. joten nyt minun on lähdettävä aikaisemmin ja otettava taksi jostain lähempää. argh.</w:t>
      </w:r>
    </w:p>
    <w:p>
      <w:r>
        <w:rPr>
          <w:b/>
        </w:rPr>
        <w:t xml:space="preserve">Tulos</w:t>
      </w:r>
    </w:p>
    <w:p>
      <w:r>
        <w:t xml:space="preserve">Luulin olevani fiksu vaihtaessani lentoa, mutta olen hiton idiootti.</w:t>
      </w:r>
    </w:p>
    <w:p>
      <w:r>
        <w:rPr>
          <w:b/>
        </w:rPr>
        <w:t xml:space="preserve">Esimerkki 7.1168</w:t>
      </w:r>
    </w:p>
    <w:p>
      <w:r>
        <w:t xml:space="preserve">Teksti: Aloitan pienellä taustatarinalla. äitini on hieman hamstraaja. hän ei koskaan ollut kaikkein järjestäytynein ihminen, mutta kun isäni kuoli, hän alkoi hamstrata. en ole asunut hänen talossaan noin 15 vuoteen. vaimoni ja minä olimme juuri ostaneet uuden kodin, ja sillä välin meidän oli muutettava eilen äitini luo. äidilläni ei ole avaimia taloonsa, koska hänellä on avaimeton sisäänkäyntijärjestelmä, ja vaikka hän hamstraa kaikkea muutakin, talon avaimen lisääminen avaimenperään ei helvetissä tule kysymykseenkään. ulko-oven näppäimistön pariston tyhjenemisen merkkivalo oli ilmeisesti vilkkunut jo useita kuukausia, eikä hän koskaan kertonut minulle, jotta olisin voinut korjata sen. tänä aamuna hänen piti viedä isoäitini lääkärin vastaanotolle, mutta hän unohti jotain kotiin ja palasi takaisin huomatakseen, että näppäimistö oli lopulta paskantanut. hän soitti minulle ja kertoi, että hän on lukittu ulos talosta ja tarvitsee apua. Sanon hänelle, että lähden töistä ja yritän avata oven hänelle, jotta hän pääsee takaisin lääkäriin isoäitini kanssa. minulla ei ole avainta taloon, kenelläkään ei ole, mutta olen kasvanut talossa ja tunnen melko hyvin kaikki sisään- ja ulospääsytiet, kun yritin teininä hiipiä ulos. menen hänen talolleen ja tarkistan kaikki ensimmäisen kerroksen ovet ja ikkunat vain varmistaakseni, että hän on todellakin lukittu ulos. 13-vuotiaana avasin toisen kerroksen ikkunan talon takaosassa, jotta voisin hiipiä sisään ja ulos talosta kaikessa rauhassa. Koska äitini ei koskaan käy yläkerrassa ja koska hänellä on niin paljon tavaraa kasattuna ikkunan eteen, on varmaa, että se on edelleen lukitsematta. minulla oli tapana liukua talon sivulla olevan sadekourun yli, kunnes olin ikkunan edessä ja pystyin liu'uttamaan sen auki kiivetäkseni sisään. sadekouru oli kuitenkin pudonnut pois muutama vuosi sitten, eikä kukaan laittanut sitä takaisin. Alan etsiä hänen takapihaltaan mitään hyödyllistä. hänellä näyttää olevan takapihallaan lähes kaikki muu paitsi kotiavain ja tikkaat. löydän nurkasta noin kaksi metriä korkean arkistokaapin ja työnnän sen ikkunan alle. otan kaksi tyhjää maitolaatikkoa ja pinoan ne arkistokaapin päälle ja asetan niiden päälle viiden gallonan ämpärin. Lisäsin 5 gallonan ämpärin arkistokaapin päälle maitolaatikoiden viereen, koska tiesin, että tarvitsisin askelman, jotta voisin nousta rakentamani tornin huipulle. kiipeän kylpyammeen päälle noin 1,5 metrin päähän ja teen tämän hämmästyttävän seinähyppyjutun kaapin päälle. (hyppäsin kohti taloa ja työnsin sitten seinää pois saadakseni hieman enemmän roikkumisaikaa ja laskeuduin täydellisesti kaapin päälle.) Olen nyt aivan poikki ajatellessani, kuinka upealta se olisi näyttänyt, jos hänellä olisi ollut turvakamerat. kiipesin ensimmäisen ämpärin päälle ja toisen ämpärin portaalle. ämpärit olivat olleet auringossa pitkään ja ilmeisesti kuivuneet ja haurastuneet. sillä hetkellä kun painoin kaiken painoni toisen ämpärin päälle, jalkani putosi sen yläosan läpi. tämä oli uusi/avoinnainen ämpäri, jossa oli puuntiivistettä ja vedenpitävää ainetta, joka oli ollut tarpeeksi kauan paikoillaan erottuakseen, jolloin kaikki öljy kellui ylöspäin ja jätti pohjalle paksun lietteen. öljy roiskui ulos ämpäristä ja peitti jalkani kokonaan ja kasteli jalkani. jähmetyin hetkeksi, kun käsittelin tapahtunutta, ja kun olin kerännyt ajatukseni, yritin irrottaa jalkani ämpäristä. Kun nostin jalkani ylös, ämpäri tuli sen mukana. menetin tasapainoni ja putosin takaperin tornistani, jolloin lieteämpäri, joka oli yhä kiinni jalassani, lähti tämän junanraunion mukana maahan. kun jalkani kääntyivät ilmaan, loput kolme ja puoli litraa lietettä oli kaadettu ulos, ja se peitti loputkin kehostani pahalta haisevalla lietteellä. Kun makasin siinä tappiossaan, ajattelin itsekseni, että "olisi pitänyt soittaa lukkoseppä". nyt kun olin päästä varpaisiin peittynyt puuntiivisteellä/vedenpitävällä aineella, tajusin, että ei voi olla pahitteeksi yrittää uudelleen tässä vaiheessa. nappaan toisen viiden gallonan ämpärin ja hyppään nopeasti takaisin kaapin päälle kiivetäkseni sisään ikkunasta. tämä ämpäri piti painoni ja mahdollisti sen, että pääsin ikkunaan, jonka äitini oli viimein lukinnut, kuten huomasin.</w:t>
      </w:r>
    </w:p>
    <w:p>
      <w:r>
        <w:rPr>
          <w:b/>
        </w:rPr>
        <w:t xml:space="preserve">Tulos</w:t>
      </w:r>
    </w:p>
    <w:p>
      <w:r>
        <w:t xml:space="preserve">yritin b&amp;e:tä. olin "yksin kotona". pilasin vaatteeni enkä koskaan päässyt taloon.</w:t>
      </w:r>
    </w:p>
    <w:p>
      <w:r>
        <w:rPr>
          <w:b/>
        </w:rPr>
        <w:t xml:space="preserve">Esimerkki 7.1169</w:t>
      </w:r>
    </w:p>
    <w:p>
      <w:r>
        <w:t xml:space="preserve">Teksti: *Vasen silmäni on laiska ja paljon huonompi kuin oikea. joudun käyttämään melko voimakkaita piilolinssejä, joten jouduin turvautumaan paljon oikeaan silmääni. näöni on hyvä, kun molemmat piilolinssit ovat käytössä. **kierukka**ahh, on aikainen keskiviikkoaamu, ja nuori 14-vuotias itseni on suunnitellut tienaavansa ylimääräistä rahaa kesätyön ansiosta. aioin tehdä isoisäni kanssa metallikattotöitä melko jyrkkään taloon. olen tottunut tähän työhön, enkä pelkää sitä, mutta ymmärrän kuitenkin vaarat ja noudatan kaikkia varotoimenpiteitä työskennellessäni. näin vaarallisessa työssä luulisi, että olisin *katolla*, eikö niin? väärässä. tuntien hikisen ja kovan työn jälkeen työ oli ohi. aika pakata! aloitin keräämällä vanhat kattopellitykset, jotka raaputimme pois korvataksemme ne kiiltävillä metallipaneeleilla, ja siivosin sitten kaiken muun roskan, mitä ympärille oli heitetty. sitten oli aika pakata paineilmakompressori. aloin irrottaa paineilmaletkua kompressorista. olen tehnyt tämän monta kertaa, joten en ajatellut mitään. aloin vetää mekanismia, jota käytettiin paineilman irrottamiseen, mutta se oli tavallista vaikeampaa (luultavasti siksi, että siihen oli kohdistunut enemmän painetta kuin olettamukseni mukaan). *kohdassa kaikki huonot päätökseni tulevat mukaan ja muuttuvat fuksi*. vedän ja vedän, mutta jostain syystä se ei irtoa. joten päätän laittaa jalkani sen päälle ja työntää sekä käyttää molempia käsiäni ja vetää letkusta, joten minulla ei ollut mitään keinoa pysäyttää letkua, kun se irtosi ja heilui kaikkialla. en kuitenkaan ollut oikeastaan huolissani siitä, koska mitä pieni paineilma voisi tehdä?  ^pop. jee! se irtosi. luoja. se osui juuri oikeaan silmääni. letku ei osunut silmääni, mutta ilma osui. se sattui, mutta se ei ollut kovin paha. vähän niin kuin kun sinua lyödään silmän alle; se sattuu, mutta se ei ole sietämätöntä. Kun kuitenkin avasin silmäni, oikean silmäni päällä oli paksu kalvo tai sumeus. muistakaa, että vasen silmäni ei ole paskankaan arvoinen ilman oikeaa silmääni, joten olin melkein sokea. Yritin lukea puhelintani, mutta en nähnyt edes valtavaa kelloa aloitusnäytölläni. Olin paniikissa. isoisäni vakuutti minulle, että kaikki järjestyisi ja että minun pitäisi vain laittaa siihen jäätä. nyökkäsin ja pidättelin kyyneleitäni. saimme pakattua tavarat valmiiksi ja nousimme autoon. huomasin, että kalvo oli nyt paljon suurempi ja paksumpi. pyysin isoisääni katsomaan silmääni. kun hän päätti mennä silmälääkärille, tiesin, että sen täytyi näyttää pahalta, koska hän on tunnettu siitä, ettei hän käy lääkärissä ikinä. *hän on jopa leikannut sisäänkasvaneen varpaankynnen pois taskuveitsellä...* menemme sinne, ja lääkäri kertoo minulle, että minulla on verta [iiriksen](http://www.okcoptometrist.com/wp-content/uploads/2014/06/dv246007.jpg) (silmän värillinen osa) alla. hän sanoi, että *mikä tahansa* toiminta voi johtaa silmän verenvuotoon pahemmin, ja näin ollen mahdollisesti aiheuttaa verihyytymän *silmääni* ja sokeuttaa minut. Sitten minulle jäisi surkea vasen silmäni, joka on periaatteessa hyödytön itsestään. lääkäri jopa sanoi minulle, että stressi ja ahdistuneisuus on riskialtista, aivan kuin voisin olla jotain muuta kuin stressaantunut sen jälkeen, kun hän kertoi minulle, että saatan sokeutua **14-vuotiaana.** Hän käski minun olla tekemättä yhtään mitään kolmeen päivään ja avata silmäni vain kahta hänen määräämäänsä silmätippaa varten. ja tein juuri niin. makasin 72 tuntia yhtäjaksoisesti sängyssäni liikkumatta rätti silmieni päällä. Näin mieleni sai aikaa riehua ja tehdä minut täysin hulluksi, kun ajattelin, miten kamalaa elämästäni tulee, jos minua ei onnista. en osaa kuvailla, miten kamalia nämä muutamat päivät olivat, mutta voin sanoa, että olisin mieluummin murtanut käteni vapaaehtoisesti. joka tapauksessa, siirryin nopeasti eteenpäin seuraavaan lääkärikäyntiini, ja hän sanoi, että olin hyvin onnekas ja saatoin ehkä maata silmät auki muutaman päivän. en kuitenkaan voi tehdä mitään silmäseurantaa, joten en voi katsoa televisiota, pelejä tai kirjoja. mitä järkeä siinä sitten on? minun ei edes pitänyt katsoa vasemmalle ja oikealle. ihan sama, vielä muutama päivä tyhjyyttä, luulisin. kun se on ohi, palaan takaisin kuuntelemaan tuomiotani. hän sanoo, että olen toipunut hienosti! hän sanoo, että voin pikkuhiljaa alkaa käyttämään silmiäni enemmän esimerkiksi syömiseen ja suihkussa käyntiin. oloni on mahtava ja helpottunut. *huoh, selvisin hengissä...* hän käski minun ottaa välittömästi yhteyttä häneen, jos minulla on kipuja, ja kas kummaa... kipua. seuraavana päivänä oikeassa silmässäni on kova kipu. joten soitamme heille, ja minulla on nyt tiehyt. minulla on tiehyt *ja* herkkä haava oikeassa silmässäni, joka voi vuotaa verta milloin tahansa. siistiä. no, tänään heräsin ja silmäni on turvonnut umpeen. Se ei ole edes liioittelua. vain aika näyttää, miten tarinan loppuosa etenee... **päivitys:** kiitos kaikille teille, jotka olette olleet huolissanne puolestani ja jakaneet samanlaisia tarinoitanne. jotkut teistä jopa lähettivät minulle sähköpostia tarkistaakseen, ja se merkitsee paljon. oikeasti kaverit, kiitos. kaikki näyttää siis olevan selkiytymässä. näköni on palannut normaaliksi, ja styynini on hävinnyt. turvotus on vähentynyt täysin. olen 99-prosenttisen varma, että olen kunnossa, mutta menemme silti perjantaina katsomaan, mitä lääkäri sanoo. huomasin, että vasempaan silmääni yrittää nyt muodostua styymi, mutta hoidan sitä jo ennen kuin se pahenee. kiitos vielä kerran teille kaikille, jotka tarkistitte, miten voin. lisäsin myös hieman väliä teidän pyynnöstänne. Se ei varmaan ole oikeissa kohdissa, koska en kirjoittanut sitä kappaleita silmällä pitäen. no niin. **edit:** joitakin ihmisiä tuntui ärsyttävän se, että selitin, mikä ilmakompressori on, joten poistin tuon osan. anteeksi vain. kiitos myös paljon sille nimettömälle käyttäjälle, joka antoi minulle kultaa! sitä arvostetaan suuresti. en rehellisesti sanottuna odottanut, että tämä olisi ollut tällainen hitti. **</w:t>
      </w:r>
    </w:p>
    <w:p>
      <w:r>
        <w:rPr>
          <w:b/>
        </w:rPr>
        <w:t xml:space="preserve">Tulos</w:t>
      </w:r>
    </w:p>
    <w:p>
      <w:r>
        <w:t xml:space="preserve">** : löin itseäni silmääni paineilmalla, joka oli paineen alaisena, sain verenvuodon iiriksen alle ja olin vaarassa sokeutua. muutamaa päivää myöhemmin sain samaan silmään styyn ja se on turvonnut umpeen.</w:t>
      </w:r>
    </w:p>
    <w:p>
      <w:r>
        <w:rPr>
          <w:b/>
        </w:rPr>
        <w:t xml:space="preserve">Esimerkki 7.1170</w:t>
      </w:r>
    </w:p>
    <w:p>
      <w:r>
        <w:t xml:space="preserve">Teksti: oltuani 7 vuotta ilman maalintekoa täydellä kentällä pelatussa pelissä, tein keskiverto läpisyöttöpallon oikealta keskikentältä, hyökkääjäni tarttui siihen ja laukoi. maalivahti torjuu, joka kimpoaa suoraan kasvoilleni ja takaisin juuri ja juuri maalin ohi. se oli yksi paskamaalipylväs, jossa oli tyhjä runko (eli ei verkkoja). kuulen tuomarin viheltävän ja voi pojat, minä vain vittu lähden juhlimaan tätä aavemaalia. vitun 7 vuoden kuivuus, en voisi vähempää välittää siitä, miten nimeni pääsee tulostaululle. vierasfanit ja pelaajat alkavat protestoida, juoksen kohti vierasfaneja molemmat keskisormeni ylhäällä ja teen tämän näyttävän polviliu'un. tunsin terävän kirvelyn oikeassa polvessani ja tiesin...mcl:n vittuilu polvessa, minut autettiin takaisin penkille ja muutaman minuutin keskustelun jälkeen linjatuomarin kanssa tuomari antoi maalipotkun :((meh... oikeus toteutui)).</w:t>
      </w:r>
    </w:p>
    <w:p>
      <w:r>
        <w:rPr>
          <w:b/>
        </w:rPr>
        <w:t xml:space="preserve">Tulos</w:t>
      </w:r>
    </w:p>
    <w:p>
      <w:r>
        <w:t xml:space="preserve">repesi nivelside polvessani, koska juhlin aavemaalia, joka ei jäänyt voimaan.</w:t>
      </w:r>
    </w:p>
    <w:p>
      <w:r>
        <w:rPr>
          <w:b/>
        </w:rPr>
        <w:t xml:space="preserve">Esimerkki 7.1171</w:t>
      </w:r>
    </w:p>
    <w:p>
      <w:r>
        <w:t xml:space="preserve">Teksti: tulen suihkusta ja tanssin vähän tanssimassa täysillä pyörivien stereoiden tahtiin. on lauantai, eikä minulla ole mitään tekemistä, ja päivä kuuluu minulle, kaikki on mahtavaa. kun lähden hakemaan vaatteita, katson peiliin lipaston yläpuolella olevaan peiliin ja huomaan, että kulmakarvojeni yläpuolella on rasituspisara. tämä ei kelpaa kaikista mahtavimpana päivänäni. kumarruin nopeasti ja en huomaa, että yksi vetolaatikoista on hiukan auki. Kun nojaan sisään, polveni työntää laatikon kiinni, ainoa ongelma on, että kaluni ja pallini roikkuvat alhaalla. kipu, välitön kipu, pelkkää kipua, käsittämätöntä kipua. joten tuntia myöhemmin istun täällä redditin edessä ilman housuja (taas) epätavallisessa asennossa yrittäessäni olla turpoamatta, jääpakkaus kiilautuneena jalkojeni väliin. voit vapaasti keksiä oman moraalisi tälle tarinalle, kun harkitsen viettäväni mahtavimman päivän päivieni viettämistä vakavalla päiväkännäämisellä.</w:t>
      </w:r>
    </w:p>
    <w:p>
      <w:r>
        <w:rPr>
          <w:b/>
        </w:rPr>
        <w:t xml:space="preserve">Tulos</w:t>
      </w:r>
    </w:p>
    <w:p>
      <w:r>
        <w:t xml:space="preserve">päivän juominen housuttomana ei olekaan niin hauskaa kuin luulin sen olevan sen jälkeen, kun laatikko yrittää purra pallini irti.</w:t>
      </w:r>
    </w:p>
    <w:p>
      <w:r>
        <w:rPr>
          <w:b/>
        </w:rPr>
        <w:t xml:space="preserve">Esimerkki 7.1172</w:t>
      </w:r>
    </w:p>
    <w:p>
      <w:r>
        <w:t xml:space="preserve">Teksti: Tämä on ensimmäinen postaukseni, englanti on toinen kieleni, joten saatan mokata, ja tein tähän heittopaperin. olkaa ystävällisiä, korjatkaa kaikki virheet tai porsaanreiät (olen huono logiikan kanssa), ja lopussa on tl:dr.mutta joo, tässä on tarinani: sain siis ensimmäisen *oikean* poikaystäväni reilu viikko sitten - suhde itsessään alkoi hieman tifuesque (* alareunassa, jos se kiinnostaa), mutta olen aika onnellinen hänen kanssaan ja olin innoissani koko viikon, koska sain nähdä häntä paljon järvellä, jossa kaikki käyvät hengailemassa ja uimassa, ja joskus yhteisten ystäviemme luona, jossa ihmiset vain hengailevat yhdessä ja juopottelevat.minulla ei siis ollut mitään suunnitelmia viime perjantai-illaksi ja poikaystäväni keksi kutsua minut pieniin synttärijuhliin ystävänsä luokse vaikka en tuntenutkaan hänen ystäväänsä, koska hän halusi minun olevan siellä. ajattelin että se on parempi kuin ei mitään, sanoin meneväni, ajoin pyörällä hänen luokseen ja sieltä sitten hänen toisen ystävänsä isä haki meidät kyytiin ja vei meidät kaverin luokse. kaikki meni hienosti vaikka olin ainoa tyttö juhlissa ja tunsin kaikki (poikaystäväni mukaanlukien) vasta noin 2 viikkoa. kuuntelimme musiikkia, juttelimme ja joimme olutta ja kaikki oli mahtavaa (paitsi kerran poikaystäväni kutsui minua exänsä nimellä, mikä sai minut kauhistumaan; hän tunsi itsensä pahaksi ja kaikki antoivat hänelle siitä paskaa onneksi, mutta joo, tuon ei tarvitse tapahtua uudelleen ja jos olisin oikeasti rakastunut häneen enkä olisi ollut kännissä, se olisi sattunut).noin neljän aikaan aamulla kaikki muut olivat lähteneet (myös se kaveri, jonka isä vei meidät bileisiin) ja olin hylännyt päätökseni olla juomatta paljon, koska en vain kestä alkoholia, mutta se maistuu niin hyvältä... joten kyllä, olin kännissä ja meitä oli jäljellä neljä: bileiden isäntä, poikaystäväni hyvä ystävä, jonka tunnen jo aika hyvin, ja poikaystäväni ja minä. me vain juttelimme, soitimme pianolla ja kuuntelimme musiikkia mahdollisimman hiljaa (mikä ei ole kovin hiljaa jos on kännissä) mutta jonkin ajan kuluttua yksi ystävä sammui aivan liian pienelle sohvalle. joten isäntä nappasi joitain peittoja ja muuta ja teki itselleen "sängyn" olohuoneen lattialle yöksi, jättäen poikaystävälleni ja minulle melko valtavan sohvan. koska olimme kiimaisia 16-vuotiaita (ja koska olin myös humalassa), aloimme pussailla pimeässä ja asiat kävivät aika kuumiksi. nukahdin yläosattomissa ja heräsin joskus auringon jo noustessa laittamaan rintaliivit ja paidan takaisin, mutta nukahdin sitten vasta klo 11.45. joten kyllä, kaksi poikaystäväni kaveria ja isännän äiti näkivät luultavasti tissini 16 vuoden jälkeen, kun vieraat eivät olleet nähneet niitä 16 vuoden ajan. siistiä. ensimmäinen ajatukseni, kun poikaystäväni kertoi, mitä kello oli, oli *voi paska*. Minun olisi pitänyt olla kotona kello 11 ja olin jo kerran tällä viikolla suututtanut vanhempani jäämällä aivan liian pitkäksi aikaa jonkun luokse kertomatta heille. no no, nousimme ylös ja olin vielä vähän uninen, joten en välittänyt siitä ja tekstasin äidilleni, että yrittäisin ehtiä kotiin mahdollisimman pian. ehkä tämä on jonkinlainen karma-juttu ja rangaistus siitä, että sain äitini huolestumaan minusta, mutta juuri ennen kuin nousin ylös tunsin, kuinka verta valui alushousuihini. *oh shit* taas, mutta se ei tuntunut pahalta joten jäin kavereiden kanssa jotka söivät "aamiaiseksi" kylmää pizzaa edelliseltä illalta, maapähkinöitä ja jotain karkkia. yritin odottaa hetken ettei se näyttäisi siltä että menisin vessaan kuukautisteni takia ja kävelin ulos huoneesta kun toivoin ettei kukaan näkisi persettäni koska ajattelin että housuissani saattaa olla pieni läikkä.juuri siinä missä vessa oli, isännän mummo seisoi ja katseli jostain syystä hänen koiraansa. kiltti ihminen joka olen, aloin small talkin siitä kuinka hyvä koira se oli ja kuinka se ei näyttänyt ikäiseltään ja kuka minä olin, koska hän ei ollut koskaan tavannut minua, blaa blaa. lopulta vain hymyilin ja seisoin siinä kömpelösti, joten menin vessaan. voi sitä kauhua kun näin shortsini.Siellä oli vain pieni peili todella korkealla, joten en nähnyt muuta kuin osan kasvoistani, mutta kun otin shortsini pois, siellä oli verta *kaikkialla*. housujeni takapuolella oli valtava veritahra, suunnilleen puolivälissä koko shortsia ja jopa edessä. minulla oli verta jopa reisissäni, se näytti vähän siltä kuin olisin paskantanut housuihini, vain että se oli verta.jalkani alkoivat täristä, tunsin itseni pahoinvoivaksi enkä tiennyt mitä vittua tehdä, joten otin vain vessapaperia, kostutin sen ja pyyhin veren pois jaloistani. koska minulla ei ollut mukanani mitään muuta kuin kännykkä, en voinut oikeastaan peittää shortsejani millään tai vaihtaa vaatteita tai laittaa hajuvettä tai jotain, mikä olisi helpottanut tilannetta hieman. joten yritin vain pestä shortsit lavuaarissa, jolloin ne jäivät jotenkin märiksi ja niissä oli edelleen niitä keltaisia, ällöttäviä tahroja, jotka naiset tuntevat varmaan siitä yhdestä pikkuhousuparista, joka meni pilalle, kun he eivät tienneet kuukautistensa alkavan. sitten vedin olkaimettoman paitani alas ja sen päällä olleen aluspaidan, jotta shortsit eivät näkyneet, mutta voi luoja, olinpa hermostunut, ja tunsin itseni ällöttäväksi.Olin jopa nähnyt edellisenä iltana, että kuukautiseni tulisivat pian, joten laitoin varmuuden vuoksi tamponin sisään (yleensä se riittää minulle). kylpyhuoneessa ei ollut roskakoria tai mitään, joten en voinut laittaa sitä mihinkään. tungin vain vähän vessapaperia pikkuhousuihini ja toivoin, että se riittäisi sen lyhyen ajan, jonka jouduin viettämään tuon tyypin luona.kun tulin ulos kylpyhuoneesta, näennäisesti ikuisuuden myöhemmin ja luultavasti kauhun ilme kasvoillani, poikaystäväni istui portailla kylpyhuonetta vastapäätä ja puhui minulle kuin kaikki olisi ollut normaalisti. mutta shortsejani nähdessäni tiesin, että kaikkien oli täytynyt nähdä se katastrofi, joka siellä alhaalla oli tapahtunut, kun kävelin kylpyhuoneeseen, ja olin jotenkin häiriintynyt. hän ei silti maininnut mitään, kuten eivät muutkaan kaverit, mistä olin tavallaan iloinen, mutta tunsin itseni kuitenkin paskaksi. kerroinhan, että kaveri, jolta saimme kyydin, lähti edellisenä iltana, eikö niin? hänen piti viedä meidät takaisin poikaystäväni kotiin, jotta voisimme lähteä kotiin, ja pyöräni seisoi yhä siellä. sitä ei ollut edes lukittu, joten en edes tiennyt, oliko se vielä siellä.Äitini suuttui minulle, kun en ollut vieläkään kotona yhdeltä iltapäivällä, jolloin meidän piti syödä lounasta, koska olimme ainoat kotona sinä päivänä, ja soitti minulle. kysyin, voisiko hän hakea minut, ja hän suuttui, koska hänellä ei ollut aavistustakaan, missä olin, ja häneltä kestäisi sinne pääseminen noin puoli tuntia.sillä välin me vain istuimme isäntäperheen keittiön pöydässä ja kaverit söivät aamiaista (voitte kuvitella, miten houkuttelevalta ruoka tuntuu jollekin minun tilanteessani - suunnilleen yhtä herkulliselta kuin se, että minulle tarjoillaan koiranpaskaa kulhossa) ja he päättivät pelata typerää pientä nopanheittopeliä, mutta olin iloinen, koska se tarkoitti sitä, ettei minun tarvinnut nousta ylös ja muuta. poikaystäväni huomasi, että minussa oli jotakin vialla ja yritti saada minut hymyilemään, ja rehellisesti sanottuna yritin, mutta tunsin oloni niin kamalaksi samaan aikaan, ettei se näyttänyt loppujen lopuksi vakuuttavalta, luulisin.lopulta hän näki äitini auton ajavan ulkona, joten menin ja juoksin äidin luo. hän ajoi minut, poikaystäväni ja hänen ystävänsä sinne, missä pyöräni oli, ja jätti heidät kävelemään kotiin ja minut ajamaan pyörälläni kotiin, koska se ei mahtunut autoon. no, lopulta ajoin pyörälläni kotiin ja vihasin joka sekuntia. vatsaani sattui ja oloni oli niin kurja, tarvitsin vettä tai jotain sellaista ja minun oli pakko käydä kusella. ai niin, ja muistatko sen tamponin? no, muistin sen aika hyvin ja mielessäni olin jo varma, että minulla oli toksinen shokki-oireyhtymä, muistelin kaikkia kauhutarinoita, joita olin siitä kuullut. fyi, kotimatkani poikaystäväni luota kestää yleensä 25-30 minuuttia ja suurin osa siitä ajetaan valtatietä, jossa ei ole tilaa pyörille ja jossa on paljon nopeita autoja. sinä päivänä oli noin 30 astetta lämmintä. joten se ei ollut hauskaa. ollenkaan. joten kun pääsin vihdoin kotiin, olin valmis murtumaan ja itkemään. sen sijaan tervehdin äitiäni, sain kuulla, että hänellä oli kaksi vaihtoehtoa, joista valita rangaistukseksi ja että minun pitäisi ensin syödä jotain ja sitten puhua hänelle. joten laitoin pyöräni sinne, minne se kuuluu, otin tamponin esiin (anteeksi ällöttävyys), istuin kirjaimellisesti ammeeseen ja annoin veden valua päälleni, ennen kuin menin kunnolla suihkuun. sitten yritin pelastaa lempishortsini ja -pikkuhousuni pesemällä ne, mutta minulla ei ollut todellista toivoa pikkuhousujeni suhteen (ne ovat niin mahtavat, ne ovat murikasta ja rakastan niitä). join alas kokonaisen vesipullon ja söin pastaa ilman kastiketta, koska minulla oli nälkä, mutta en oikeastaan tykännyt minkään mausta muutenkaan.äitini sanoi, etten saisi joko olla menemättä ulos viikkoon tai siivota ikkunoitamme rangaistukseksi, ja että hän oli jo puhunut isäni kanssa ja oli tosi kiltti kaikesta, koska hän tiesi, että olin jo pahoillani ja olen yleensä tosi kiltti lapsi. joten se oli ihan ok, ja sitten kerroin vähän, miksi olin niin järkyttynyt, kun tulin kotiin.no, puhuin poikaystäväni kanssa facebookissa, koska niinhän rikkinäiset ihmiset tekevät tekstiviestien sijasta ja viime yönä noin klo 12 tai 1 aikaan yöllä hän päätti vittuilla aivoihini. siis puhuimme vain typeristä asioista kuten kaikki typerät teinipariskunnat ja tiistaista, jolloin aiomme taas hengailla, ja suunnilleen tämä oli meidän keskustelumme:hän: *Olin väsynyt, joten vastasin vain, että olen täysin samaa mieltä ja hän sanoi, että hän ei vain ymmärtänyt yhtä asiaa. tietenkin kysyin häneltä, mitä, koska, tiedäthän, jos kerrot minulle jotain tuollaista, oletan, että haluat minun kysyvän, jotta voit kertoa minulle koko tarinan. tässä vaiheessa ajattelin jo taas pikkuhousukatastrofia ja olin aika hermostunut.Joten se pikku ääliö kertoo minulle, että hän kertoo sen mieluummin kasvotusten kahden päivän päästä, koska hänen mielestään on surkeaa kirjoittaa se viestiin. tämä vastaa aika pitkälti fraasia "meidän on puhuttava" - tiedät, että mokasit, mutta et keksi miksi ja vihaat toista ihmistä, koska hän ei ole kertonut sinulle. minulla ei siis ole aavistustakaan, mistä hän haluaa puhua. no, jos se on se "välikohtaus" kuukautisteni kanssa ja muuta, niin kerron hänelle totuuden, jätän ehkä ~~tunnustettavat~~ veriset yksityiskohdat pois. (* tässä siis typerä tifu-tarina siitä, miten tapasin poikaystäväni, jos joku välittää sellaisesta: vaihdoin hiljattain koulua, enkä tiedä johtuuko se äsken saavuttamastani sosiaalisesta mahtavuudesta vai uuden luokkani mahtavista ihmisistä, mutta ystävystyin todella nopeasti, erityisesti yhden tytön kanssa. Tämä tyttö on (nykyisen) poikaystäväni parhaan ystävän ystävä, jonka syntymäpäivä oli noin kaksi viikkoa sitten. sain siis kutsun hänen juhliinsa. olen nyt laillisessa juomisen ikärajassa, mutta en ollut maassa syntymäpäivänä, joten se oli ensimmäinen kerta, kun sain juoda alkoholia sen jälkeen, kun olin täyttänyt 16, ja se oli mahtavaa.En tuntenut ketään muuta kuin yhden tytön, jonka kanssa olin kaverina, joten hengailin vain hänen ja muiden tyttöjen kanssa, ja myöhemmin, kun hän yritti puhua ihastuksen kanssa ja minä olin täysin kännissä, astuin vain tavallaan kaverini parhaan ystävän kanssa kaveripiiriin, jota en ollut koskaan tavannut. hänkin oli kännissä, mutta suuttui, jos joku kertoi siitä hänelle, ja joku kaveri vei aina juomamme pois sanomalla, ettei halunnut, että oksennamme. suutuimme molemmat todella pahasti ja juhlien isäntä käski meitä istumaan portaille hänen talonsa eteen ja raitistumaan 15 minuutiksi, joten siinä me sitten olimme ja meidän kanssamme se kaveri, joka vei juomamme, parhaan ystäväni exä, hänen ystävänsä ja parhaan ystäväni paras ystävä (se, joka "ei ollut lainkaan humalassa". joo, aivan.) minä ja parhaan ystäväni exä aloimme jutella, koska olimme käyneet samoilla musiikkifestivaaleilla, enkä tiedä miten se tapahtui, mutta jossain vaiheessa kävelin pimeässä kylässä käsi kädessä parhaan ystäväni exän ja hänen ystävänsä kanssa.no, jotta pitkä tarina olisi vieläkin pidempi, loppuyöstä parhaan ystäväni ex ja minä nukkuimme sohvalla yhdessä, mutta nukuimme noin 2 tuntia ja loppuyöstä pussailimme tai vain halailimme ja puhuimme höpöhöpöjä. se oli aika mahtavaa, kunnes heräsin ja huomasin olevani hänen, parhaan ystäväni exän, vieressä. no, paras ystäväni suuteli kaveria jonka kanssa jutteli ja sanoi että oli vihdoin päässyt exänsä yli ja ajatteli että olisin täydellinen hänelle. joten seuraavan viikon aikana jatkoimme tapaamisia ja sen jälkeen mies pyysi minua tyttöystäväkseen ja nyt olemme suhteessa. se on ollut aika mahtava viikko, paitsi että minusta tuntuu aina, että hän yrittää työntää kasvojani pois kasvoillaan, kun suutelemme ja että hän kertoi rakastavansa minua noin 8 päivää sen jälkeen, kun olimme edes tunteneet toisemme ja siinä vaiheessa, kun olin humalassa, mutta hän on mukava kaveri ja luulen, että olen rakastumassa häneen, niin paljon kuin teini-ikäinen voi).  ** **edit** hän ei jaksanut enää odottaa ja lähetti minulle tekstiviestillä kysymyksensä. se ei koskenut lainkaan välikohtausta. taidamme pysyä siitä vaiti, mikä sopii minulle täysin.</w:t>
      </w:r>
    </w:p>
    <w:p>
      <w:r>
        <w:rPr>
          <w:b/>
        </w:rPr>
        <w:t xml:space="preserve">Tulos</w:t>
      </w:r>
    </w:p>
    <w:p>
      <w:r>
        <w:t xml:space="preserve">** yövyin poikaystäväni kanssa erään kaverin luona, minulla oli aika mahtavaa. kun heräsin, löysin huuuuguge veritahran shortseistani ja yritin korjata sen. tulin kotiin todella myöhään, äiti oli aluksi vihainen. nyt poikaystävä haluaa puhua minulle jostain, eikä kerro miksi. en myöskään kestä alkoholia.</w:t>
      </w:r>
    </w:p>
    <w:p>
      <w:r>
        <w:rPr>
          <w:b/>
        </w:rPr>
        <w:t xml:space="preserve">Esimerkki 7.1173</w:t>
      </w:r>
    </w:p>
    <w:p>
      <w:r>
        <w:t xml:space="preserve">Teksti: tämä tapahtui itse asiassa muutama vuosi sitten, mutta törmäsin tänään vanhaan ystävään ja hän otti tämän puheeksi. tuolloin olin töissä ~~...no, sanotaan sitä vaikka paskamaiseksi musiikkikaupaksi~~ guitar center. vähän taustaa tästä paikasta, jos et ole käynyt siellä - useimmat myyjät ovat päällekäyviä kusipäitä, enkä minä ollut poikkeus. Työskentelimme provisiopalkkiolla, joten sen varmistaminen, ettei soittimia palauteta, oli prioriteetti numero yksi. jos jotain palautetaan, se vedetään pois kuukauden kokonaismyynnistäsi ja pilaa osan päivästäsi sekä palkkasi. se oli syvältä, mutta se ei kuulu asiaan. olin hiljattain myynyt eräälle naiselle kitaran hänen teini-ikäiselle pojalleen. se oli käytetty bc rich warlock ja hänen ensimmäinen kitaransa. aluksi hän oli superonnellinen siitä. hän ei malttanut odottaa, että pääsisi kotiin ja oppisi hakkaamaan sweet child of mineä ja avenged sevenfoldin biisilistaa hiukset silmillä. kaikki näytti olevan hyvin. minä tienasin vähän rahaa ja poika oli onnellinen.viikkoa myöhemmin näen äidin ja hänen poikansa tulevan sisään kitara kädessä. ajattelin *hitto, hän palauttaa sen* äiti ja hänen poikansa lähestyvät minua ja kertovat minulle, että he haluaisivat palauttaa kitaran eivätkä olleet kiinnostuneita toisesta kitarasta. tässä kohtaa minä mokasin:minä: "Saanko kysyä, miksi palautatte kitaran? autan teitä mielelläni löytämään toisen kitaran eri hinnalla tai sellaisen, joka on rakennettu eri soundia varten, jos hän sitä haluaa." äiti: "Ei kiitos. hän päätti, että haluaa sen sijaan ipodin." minä: **Äidin silmät syttyivät kuin kuumat hiilet, kun hän jatkoi pureskeluani siitä, kuinka kamala ihminen olin ja kuinka lahjakas hänen poikansa on. miten se päättyi, kysytte? Jouduin pyytämään asiakkaalta anteeksi, ja esimieheni tarjosi heille tai heidän tuttavilleen mojovaa alennusta seuraavasta ostoksesta. sain kirjallisen huomautuksen ja minut lähetettiin kotiin kolmeksi päiväksi. ja jos ihmettelette, miten poika reagoi, hän ei reagoinut. hänen kuulokkeensa olivat koko ajan päässä. edit: kielioppi.</w:t>
      </w:r>
    </w:p>
    <w:p>
      <w:r>
        <w:rPr>
          <w:b/>
        </w:rPr>
        <w:t xml:space="preserve">Tulos</w:t>
      </w:r>
    </w:p>
    <w:p>
      <w:r>
        <w:t xml:space="preserve">eräs teini ei halunnut soittaa kitaraa, joten kutsuin häntä ääliöksi hänen äitinsä kuullen.</w:t>
      </w:r>
    </w:p>
    <w:p>
      <w:r>
        <w:rPr>
          <w:b/>
        </w:rPr>
        <w:t xml:space="preserve">Esimerkki 7.1174</w:t>
      </w:r>
    </w:p>
    <w:p>
      <w:r>
        <w:t xml:space="preserve">Teksti: Olin paikallisella uima-altaalla pikkuveljeni ja ystäväni kanssa.Me kaikki vain sukellamme pois altaan reunalta, kunnes on aika mennä.Joten menen hakemaan veljeni ja nappaan hänet käsivarresta ja käännyn menemään. kun teen sen, kuulen tämän: "Mitä vittua luulet tekeväsi?" kääntyessäni tajuan, että olen juuri tarttunut vieraaseen lapseen.tässä vaiheessa minulla ei ole mitään käsitystä siitä, mitä pitäisi tehdä, joten käännyn vain ympäri ja raahaan perseeni ulos sieltä.ystävä ja veli seuraavat.</w:t>
      </w:r>
    </w:p>
    <w:p>
      <w:r>
        <w:rPr>
          <w:b/>
        </w:rPr>
        <w:t xml:space="preserve">Tulos</w:t>
      </w:r>
    </w:p>
    <w:p>
      <w:r>
        <w:t xml:space="preserve">meni uima-altaalle veljen ja ystävän kanssa, nappasi vieraan lapsen ja sitten kömpeli nolosti ulos sieltä.</w:t>
      </w:r>
    </w:p>
    <w:p>
      <w:r>
        <w:rPr>
          <w:b/>
        </w:rPr>
        <w:t xml:space="preserve">Esimerkki 7.1175</w:t>
      </w:r>
    </w:p>
    <w:p>
      <w:r>
        <w:t xml:space="preserve">Teksti: otan paljon kuntosalilisää. klo 3 aamulla tajusin, että olin unohtanut ottaa päivittäisen kreatiinilisäni, joten menin ottamaan sen. en oikeastaan punnitse kreatiinia, vaan otan vain lusikallisen pussista, sekoitan sen veteen ja juon sen alas. tein siis kuten tavallisesti.unohdin, että minulla oli lisäravinteiden kätköissäni pussi puhdasta kofeiinijauhetta, ja pussi näyttää identtiseltä kreatiinipussini kanssa, joten voitte varmaan arvata, mitä tapahtui. otin vahingossa naurettavan annoksen kofeiinia ja hyvin nopeasti aloin tuntea oloni paskaksi. hikoilua, pahoinvointia, naurettavan korkeaa sykettä, huimausta, sekavuutta... kaikki klassiset kofeiinin yliannostuksen merkit. Tyttöystäväni soitti hätänumeroon, kertoi mitä tapahtui, ja he lähettivät välittömästi ambulanssin. minut vietiin sairaalaan tarkkailtavaksi siltä varalta, että sydämeni päättäisi antaa periksi. minulta otettiin joukko verenpainekokeita ja EKG:tä. verenpaine oli erittäin korkea, syke korkea.onneksi se meni ohi ilman mitään vakavaa... mutta pyhä paska, se tuntui helvetin kamalalta. kofeiini on perseestä. minulla on myös satunnaisia kaljuja laikkuja vartalossani nyt siitä, mistä revin irti tahmeat ekg-anturit, ja se sattui helvetisti. ilmeisesti potentiaalisesti tappava kofeiiniannos on ~5g, ja olen melko varma, että otin enemmän kuin sen.</w:t>
      </w:r>
    </w:p>
    <w:p>
      <w:r>
        <w:rPr>
          <w:b/>
        </w:rPr>
        <w:t xml:space="preserve">Tulos</w:t>
      </w:r>
    </w:p>
    <w:p>
      <w:r>
        <w:t xml:space="preserve">sekoitin lisäravinteeni, sain yliannostuksen kofeiinia ja jouduin viettämään yön sairaalassa tarkkailtavana. tunsin itseni kuolemanväsyneeksi.</w:t>
      </w:r>
    </w:p>
    <w:p>
      <w:r>
        <w:rPr>
          <w:b/>
        </w:rPr>
        <w:t xml:space="preserve">Esimerkki 7.1176</w:t>
      </w:r>
    </w:p>
    <w:p>
      <w:r>
        <w:t xml:space="preserve">Teksti: vuosi sitten minä ja vaimoni olimme tutkineet useita fantasioita ja yksi yhteisistä fantasioistamme oli kolmen kimppakivaa. olimme tehneet kaikki "kevyet" versiot tämän tutkimisesta, kuten käyneet strippiklubeilla, mutta halusimme oikeasti kokea kolmen kimppakivaa. halusimme tehdä sen hienovaraisesti ja olimme hiljattain lukeneet uutisartikkelin Ashley madisonista. emme halunneet paljastaa itseämme sinkkuystävillemme okcupidissa ja sovimme vaimoni kanssa, että hänen pitäisi luoda tili sinne ja mainostaa kolmatta. emme oikein tykänneet ajatuksesta ihmisistä, jotka valehtelivat puolisoilleen, joten pyysimme sinkkuja tai avoimissa suhteissa eläviä ihmisiä. koska hän ei yrittänyt salata sitä minulta, hän käytti henkilökohtaista sähköpostitiliään. vuotta myöhemmin minuun on jo ottanut yhteyttä kaksi ystävääni ja yksi äärimmäisen siveysmielinen ja konservatiivinen kristitty työkaveri *vaimonsa* siitä, että he löysivät vaimoni sähköpostin ashley madisonin vuodosta.</w:t>
      </w:r>
    </w:p>
    <w:p>
      <w:r>
        <w:rPr>
          <w:b/>
        </w:rPr>
        <w:t xml:space="preserve">Tulos</w:t>
      </w:r>
    </w:p>
    <w:p>
      <w:r>
        <w:t xml:space="preserve">Yritin saada vaimoni nussimaan jotakuta toista. Onnistuin siinä useammalla kuin yhdellä tavalla.</w:t>
      </w:r>
    </w:p>
    <w:p>
      <w:r>
        <w:rPr>
          <w:b/>
        </w:rPr>
        <w:t xml:space="preserve">Esimerkki 7.1177</w:t>
      </w:r>
    </w:p>
    <w:p>
      <w:r>
        <w:t xml:space="preserve">Teksti: kuin aito tifu, tämä tapahtui tänään. olin siis tullut kotiin collegesta käymään perheeni luona, ja ensimmäisenä koti-iltanani he veivät minut ulos drinkille. sen jälkeen menimme leipomoon/ravintolaan istumaan ja mässäilemään leivonnaisia ja hörppimään kahvia. kun istuimme alas, muutaman pöydän päässä näin tytön, jonka tunsin lukiosta ja jota kutsun shirleyksi. en tunne shirleytä kovin hyvin, mutta yksi parhaista ystävistäni, zack, oli aina ollut valtavan ihastunut häneen. shirley oli treffeillä erään mahtailevan näköisen tyypin kanssa, jonka kolmiosainen silkkipuku rennossa ravintolassa ja omahyväinen lepäävä naama laukaisivat sisäisen douchedetectorini®. kuvittele albiino draco malfoy. (joo, malfoy oli jo valmiiksi aika albiinon näköinen, mutta yritäpä nostaa tämän kaverin albiino-kerrointa kymmenellä, kun kuvittelet hänet). aloin tekstata zackille, yrittäen kuvailla tätä hulvattoman näköistä ihmistä, johon hänen elämänsä rakkaus oli nyt ihastunut. muistatko ne drinkit aiemmin? sumentuneena päätin yrittää salaa napata puhelimellani kuvan näistä kahdesta. asettelen itseni huomaamattomasti parhaaseen kulmaan... kohteet etäisyydellä... valmiina, tähtää....*flash*.  kamerani salama lävisti ravintolan viihtyisän, hämärän valaistuksen häikäisevänä katumuksen säteenä, joka kohdistui kahteen pahaa-aavistamattomaan rakastavaan. yritin nopeasti piilottaa puhelimeni, mutta salama livahti kirkkaana läpi haparoivien sormieni. Nöyryytettynä katson ylös nähdäkseni Malfoyn omahyväisen katseen, joka oli nyt hämmentyneen omahyväinen, ja Shirleyn hämmentyneen katseen osoittavan ensin minua, sitten toisiaan, ja sen jälkeen kuulumattoman keskustelun, joka varmasti kuulosti siltä, että "vitun hyypiö. lähdetään pois." Niin he tekivätkin. Ainakin saimme nauraa sille: http://i.imgur.com/zfic8m3.jpg.</w:t>
      </w:r>
    </w:p>
    <w:p>
      <w:r>
        <w:rPr>
          <w:b/>
        </w:rPr>
        <w:t xml:space="preserve">Tulos</w:t>
      </w:r>
    </w:p>
    <w:p>
      <w:r>
        <w:t xml:space="preserve">Yritin salaa napata kuvan pariskunnasta ravintolassa ystävälleni, ja kameran salama paljasti minut.</w:t>
      </w:r>
    </w:p>
    <w:p>
      <w:r>
        <w:rPr>
          <w:b/>
        </w:rPr>
        <w:t xml:space="preserve">Esimerkki 7.1178</w:t>
      </w:r>
    </w:p>
    <w:p>
      <w:r>
        <w:t xml:space="preserve">Teksti: niin joo tämä tapahtui juuri, en tarkoittanut klikata sitä, kauhistuin heti kun näin yhden ystäväni ponnahtavan esiin. epäuskoisena kirjauduin ulos ja olin niin vitun tyhmä, että halusin nähdä miten se toimii, menin normaalille tililleni ja painoin sitä nähdäkseni, mitä tapahtuu, joten se on aika lailla kuollut merkki, en tiedä mitä tehdä, pornotililläni on pornoaiheinen nimi, joten he saavat sen selville. päivitän, kun joku lohduttaa minua.</w:t>
      </w:r>
    </w:p>
    <w:p>
      <w:r>
        <w:rPr>
          <w:b/>
        </w:rPr>
        <w:t xml:space="preserve">Tulos</w:t>
      </w:r>
    </w:p>
    <w:p>
      <w:r>
        <w:t xml:space="preserve">kaikki ystäväni ja perheeni tietävät pornotilini nyt</w:t>
      </w:r>
    </w:p>
    <w:p>
      <w:r>
        <w:rPr>
          <w:b/>
        </w:rPr>
        <w:t xml:space="preserve">Esimerkki 7.1179</w:t>
      </w:r>
    </w:p>
    <w:p>
      <w:r>
        <w:t xml:space="preserve">Teksti: näitä tarinoita on luultavasti kymmeniä tifulla, mutta haluaisin silti jakaa omani. se on tarina vastavuoroisista tunteista, eikä se luultavasti ole rehellisesti sanottuna edes kertomisen arvoinen, mutta kerron sen silti. kontekstin vuoksi nimetään tyttö "anne", jotta ei paljasteta henkilöllisyyttä.anne ja minä olimme työkavereita joitakin vuosia sitten. hän ei ollut romanttinen kiinnostuksen kohde, kun tapasin hänet ensimmäisen kerran, vaan se vei jonkin aikaa. luulen, että kaikki todella alkoi, kun sain tehtäväkseni käsitellä toimiston muotokuvatiedostoja ja minun piti tehdä joitakin koonmuutoksia ja muuta sellaista.  kun annen kuva tuli esiin, silloin se tapahtui... en pystynyt enää koskaan katsomaan häntä samalla tavalla. selvyyden vuoksi sanottakoon, että olen sellainen "nieleskelen tunteita enkä tuputa mitään ja ketään" -tyyppi. yritin parhaani mukaan vältellä häntä, koska en halunnut hänen saavan minusta väärää kuvaa.  en ollut lainkaan flirttaileva tai epäasiallinen hänen kanssaan, mutta meistä tuli silti ystäviä. hän jopa auttoi minua muutamassa henkilökohtaisessa projektissa tuolloin. mutta silti pidin asiat erittäin neutraaleina, koska ajattelin, että se olisi parasta.kaikki nuo niellyt tunteet alkoivat kuitenkin tehdä enemmän pahaa kuin hyvää. silloin tällöin juhlissa tuli epäasiallisia sanoja, kuten "olet kaunis" ja kuka voi unohtaa "ei, ei, ei, ei! peppusi on hieno. paska! ei, tarkoitan- *hämmentävä hiljaisuus*". olin kuin vesipallo ja yksi ainoa neulanreikä vuoti hitaasti tuota "tunnetta" ulos minusta. pieksin itseäni siitä paljon, sanoin itselleni, että ryhdistäydy ja että se menee ohi ennen pitkää. välttelin kontaktia yrittäessäni "korjata" itseäni.  joka tapauksessa, eräänä päivänä soitin hänelle ja kysyin raastavimmalla simpsons-teiniäänellä: "haluatko lähteä ulos joskus?". ei yllättäen hän sanoi ei ja pyysin nopeasti anteeksi äänelläni ja pitkällä tekstiviestillä. olin pilannut täysin hienon 4-vuotisen ystävyyden.  haluan huomauttaa, että tämä tapahtui jokin aika sitten. en halua loukata itseäni tai mitään sellaista! ajattelin vain jakaa tifu-tarinan redditissä.... jos on kysymyksiä tai tarvetta lisäkontekstille, jonka olen ehkä unohtanut, vastaan niihin.</w:t>
      </w:r>
    </w:p>
    <w:p>
      <w:r>
        <w:rPr>
          <w:b/>
        </w:rPr>
        <w:t xml:space="preserve">Tulos</w:t>
      </w:r>
    </w:p>
    <w:p>
      <w:r>
        <w:t xml:space="preserve">tuhosin 4-vuotisen ystävyyden kertomalla tunteistani pahimmalla raastavalla, Simpsonin teinin äänellä, jonka kehoni kykeni (tahattomasti) tuottamaan.</w:t>
      </w:r>
    </w:p>
    <w:p>
      <w:r>
        <w:rPr>
          <w:b/>
        </w:rPr>
        <w:t xml:space="preserve">Esimerkki 7.1180</w:t>
      </w:r>
    </w:p>
    <w:p>
      <w:r>
        <w:t xml:space="preserve">Teksti: Minulla on ollut aktiivinen kombucha-kulttuuri kasvamassa 32 unssin lasipurkissa keittiöni kaappien päällä jo noin 2 vuotta. tänään, kun kurkottelin lounasrasiaa purkin vieressä, hihna kietoutui sen ympärille ja veti sen pois paikaltaan, jolloin se putosi suoraan pääni päälle. Jos olet joskus juonut kombucha-teetä, tiedät, että juomassa on lievästi epämiellyttävä tuoksu, mutta ota huomioon, että se on valmistettu vain pienestä osasta tätä alkuperäistä nestettä, joka on käynyt vaikkapa gallonaksi teetä. Kuvittele siis, että haju on tiivistetty vähintään 100-kertaiseksi, niin saat käsityksen siitä, mitä juuri kaadoin päähäni. pistävän, hiivanhajuisen nesteen ja limaisten scoby-kappaleiden (bakteerien ja hiivan symbioottinen kulttuuri) peittäessä nyt koko kehoni katselin hidastettuna, kun purkki putosi maahan ja hajosi. nestepisarat ja lasinsirpaleet räjähtivät keittiöni kaikkiin mahdollisiin rakoihin (avoimiin kaappeihin, jääkaapin alle, uunin alle, leivänpaahtimeen jne.) ja koirani päälle, joka seisoi lähistöllä. käytin 30 minuuttia sen siivoamiseen, ja siellä haisee edelleen kamalalta.</w:t>
      </w:r>
    </w:p>
    <w:p>
      <w:r>
        <w:rPr>
          <w:b/>
        </w:rPr>
        <w:t xml:space="preserve">Tulos</w:t>
      </w:r>
    </w:p>
    <w:p>
      <w:r>
        <w:t xml:space="preserve">läikytin purkin kombucha-kasvattamoa pääni päälle ja koko taloni haisee nyt kuin hiivatehdas, joka on vittuillut etikkatislaamolle.**</w:t>
      </w:r>
    </w:p>
    <w:p>
      <w:r>
        <w:rPr>
          <w:b/>
        </w:rPr>
        <w:t xml:space="preserve">Esimerkki 7.1181</w:t>
      </w:r>
    </w:p>
    <w:p>
      <w:r>
        <w:t xml:space="preserve">Teksti: noin 2 vuotta sitten menetin neitsyyteni unelmieni tytölle. olin niin hermostunut ja kokematon. sanomattakin on selvää, että hän oli paljon kokeneempi kuin minä. hän ei tiennyt silloin, etten edes tiennyt, miten kondomi asetetaan kunnolla kalulleni. totta puhuen hän luultavasti luuli, että häntä odottaisi herkkupala, kun olin puhunut itselleni niin paljon. tästä alkaa vittuilu. katsoimme juuri hostel: part 2:n, tosi romanttista, vai mitä? se ilmeisesti teki jotain, jos hän oli halukas panemaan heti sen jälkeen. joka tapauksessa alamme pussailla ja tiedän jo, että se on tapahtumassa. hän alkaa riisua vaatteitaan ja tiedän, että olen jo puhaltamassa kuormani kaikkialle. hänen epäonnekseen en ollut räjäyttänyt munaa ennen kuin panimme. hän kysyy, onko minulla kondomia, ja tietenkin minulla on jo kondomi valmiina. vedän kondomin tyynynpäällisestä, ja se on troijan fire and ice. kuulen vieläkin, kuinka hän nauraa minulle, koska minulla on kondomi tyynyliinani. puran kondomin ja yllätyksekseni minulla ei ole aavistustakaan, miten tätä käytetään. näytin varmaan samanlaiselta kuin luolamies, joka oli juuri löytänyt tulen. minulla oli toisessa kädessä skroteeni ja toisessa kondomi. mitä teen? Minä vain rullaan sen päälle. no kaverit, minä mokasin, koska laitoin sen nurinpäin. lopulta me alamme harrastaa seksiä ja vaikka sen kesto olikin kuinka pitkä, en muista, tiedän vain, että jokin meni hirveästi pieleen, koska kun olin pieraissut ja vetäytynyt ulos, kondomiani ei löytynyt mistään. tämä tyttö ja minä etsimme korkealta ja matalalta kondomia peppu perse alasti emmekä löytäneet sitä. hän päätyi vain ehdottamaan, että menisimme siihen uudelleen, joten en tietenkään vastustanut sitä. harrastettuamme seksiä 2 kertaa ja yön levon jälkeen saan aamulla puhelun tytöltä ja hän oli raivoissaan. hän ilmoitti minulle, että hän oli suihkussa ja hän veti spermalla täytetyn, sperman peittämän kondomin ulos emättimestään.</w:t>
      </w:r>
    </w:p>
    <w:p>
      <w:r>
        <w:rPr>
          <w:b/>
        </w:rPr>
        <w:t xml:space="preserve">Tulos</w:t>
      </w:r>
    </w:p>
    <w:p>
      <w:r>
        <w:t xml:space="preserve">- hukkasin kondomin unelmatyttöni emättimeen.</w:t>
      </w:r>
    </w:p>
    <w:p>
      <w:r>
        <w:rPr>
          <w:b/>
        </w:rPr>
        <w:t xml:space="preserve">Esimerkki 7.1182</w:t>
      </w:r>
    </w:p>
    <w:p>
      <w:r>
        <w:t xml:space="preserve">Teksti: olen idiootti. poikaystäväni ja minä olemme taiteilijoita, meillä ei ole koskaan ollut paljon rahaa, ja pääsemme harvoin matkustamaan, mutta olemme suunnitelleet matkaa bolognaan noin vuoden ajan. hänet kutsuttiin vieraaksi sarjakuvafestivaaleille, joten he maksoivat kaiken, ja meidän olisi tarvinnut maksaa vain minun lentolippuni. meillä on ollut pari paskaa vuotta, henkilökohtaisesti ja henkisesti, mutta viime aikoina meillä on mennyt aika hyvin ja olemme saaneet yhteyden uudelleen ja rakastamme toisiamme paljon. olemme olleet yhdessä noin kuusi vuotta. eilen lähdimme kotoa aamukuudelta, menimme junalla, metrolla, toisella junalla ja bussilla lentokentälle. pääsimme lähtöselvitykseen. näytin passini. he sanoivat, etten voi lentää. tunsin itseni niin helvetin tyhmäksi. passini umpeutuu liian pian. miksi en ajatellut tarkistaa sitä?  Passin on oltava voimassa kolme kuukautta yli paluupäivän. yritin hillitä itseni, mutta pian itkin. en välittänyt paskaakaan siitä, kuka minut näki. olin helvetin järkyttynyt. niin oli hänkin. olemme molemmat ahdistuneita ihmisiä, ja oli todella tärkeää, että meillä oli toisemme matkakumppanina. Olimme liian järkyttyneitä tehdaksemme mitään fiksua tai ajatellaksemme mitään loppuun asti. joten peruimme lippuni ja hän lähti silti, koska hänellä oli velvoitteita siellä, ja he olivat maksaneet hänen lippunsa ja kaiken. oli paljon traumaattisempaa kuin luulinkaan, että tiensä erosivat siellä, yllättäen. jotenkin selvisin kotiin itkien koko matkan. meillä molemmilla on vatsakipuja vieläkin. hän pääsi turvallisesti perille. en tiedä, mitä tehdä nyt. kai siksi kirjoitan tätä viestiä. koska reddit on yleisesti ottaen kannustava, ja toivon, että se saa minut tuntemaan itseni vähemmän tyhmäksi idiootiksi. Perheeni tarjoutuu auttamaan minua, jotta voisin yrittää päästä sinne, mutta pikapassit maksavat paljon rahaa, ja olen jo nyt niin rahaton. hän on siellä vielä 10 päivää. vittu. pitäisikö minun yrittää päästä sinne kaikesta huolimatta? kadunko loppuelämäni ajan, jos en mene? Vai eikö se ole ylimääräisen stressin ja rahan arvoista, ja pitäisikö minun vain jäädä kotiin ja tehdä kaikki ne työt, jotka roikkuvat pääni päällä? voisin säästää rahat ja voisimme mennä jonnekin muualle. edit: unohdin sanoa, että nykyinen passini vanhenee 3 päivää suunnitellun paluupäivämme jälkeen.</w:t>
      </w:r>
    </w:p>
    <w:p>
      <w:r>
        <w:rPr>
          <w:b/>
        </w:rPr>
        <w:t xml:space="preserve">Tulos</w:t>
      </w:r>
    </w:p>
    <w:p>
      <w:r>
        <w:t xml:space="preserve">Poikaystäväni on Italiassa, hallitus ei anna minun lähteä hänen mukaansa, ja olen köyhä.</w:t>
      </w:r>
    </w:p>
    <w:p>
      <w:r>
        <w:rPr>
          <w:b/>
        </w:rPr>
        <w:t xml:space="preserve">Esimerkki 7.1183</w:t>
      </w:r>
    </w:p>
    <w:p>
      <w:r>
        <w:t xml:space="preserve">Teksti: no tifu siitä, että erehdyin luulemaan kynän kantta työpöytäni alla koirankakaksi. koirani nukkui tyytyväisenä sängylläni, kun katsoin alas haistettuani koiran haisevan hajun ja katsoin ympärilleni yrittäen nähdä, mikä oli syy. katsoin työpöytäni alle ja näin sen, mitä luulin täydellisen muotoiseksi kakaksi. huusin koiralleni ja lähetin sen ulos helteeseen sen jälkeen, kun olin nuhtellut häntä ja antanut hänelle helvetin katseen. No, palasin sitten huoneeseeni ja laitoin silmälasit päähäni ja tajusin, että olin huutanut koiralleni mustan kynänkannen takia. se hemmetin kynänkansi ei ollutkaan täydellisesti muotoiltu paska vaan poisheitetty kynänkansi. juoksin sitten ulos tekemään koiralleni anteeksipyyntöä siinä toivossa, että se ei enää vihaisi minua. se on edelleen varovainen aina kun se näkee minut, ja minä olen niin varovainen, etten huuda jostain katsomatta sitä ilman silmälaseja.</w:t>
      </w:r>
    </w:p>
    <w:p>
      <w:r>
        <w:rPr>
          <w:b/>
        </w:rPr>
        <w:t xml:space="preserve">Tulos</w:t>
      </w:r>
    </w:p>
    <w:p>
      <w:r>
        <w:t xml:space="preserve">luuli kynän kantta koirankakaksi, huusi koiralle, käytti silmälaseja, anteeksi.</w:t>
      </w:r>
    </w:p>
    <w:p>
      <w:r>
        <w:rPr>
          <w:b/>
        </w:rPr>
        <w:t xml:space="preserve">Esimerkki 7.1184</w:t>
      </w:r>
    </w:p>
    <w:p>
      <w:r>
        <w:t xml:space="preserve">Teksti: ranskan opettajamme pyysi meitä tekemään haastattelun ranskaksi projektina, minä ja ystäväni teimme melko pitkän videon (verrattuna muihin joukkueisiin), johon lisäsin paljon meemejä, kun editoin sitä, ja latasin sen myös youtubeen (http://youtu.be/vy0p71xapms hyppää minuuttiin 4, ensimmäiset hetket ovat todella tylsiä), sitten lähetin sen opettajallemme, jolla oli hauskaa katsoa sitä, mutta minä ja ystäväni pelkäsimme, että näyttäisimme sen koko luokalle, ja juuri niin kävikin. näimme ensin muut videot, jotka olivat huonosti editoituja, mutta todella hauskoja, mutta sitten tuli hetki, jolloin meidän videomme katsottiin, ja olin ainoa ystävistäni, joka halusi, että videomme katsottaisiin, koska luotin työhöni.Se mitä seuraavaksi tapahtui oli todella kiusallista, ensimmäiset 4 minuuttia kaikki olivat tylsistyneet, koska se oli ainoa vakava osa, mutta sitten paska osui tuulettimeen ja meemit alkoivat ilmestyä, rehellisesti sanottuna olin varma, että he ainakin kikattaisivat, sitten kauhistuin, koska heidän ilmeensä kertoi hienovaraisesti "mitä vittua", he nauroivat vain kerran koko 11 minuutin videon aikana, lopussa luokassa vallitsi kiusallinen hiljaisuus ja opettajamme sanoi vain "noh"....jokaisella saa olla taiteellinen vapaus", en taida enää tehdä päättäjäisvideota...</w:t>
      </w:r>
    </w:p>
    <w:p>
      <w:r>
        <w:rPr>
          <w:b/>
        </w:rPr>
        <w:t xml:space="preserve">Tulos</w:t>
      </w:r>
    </w:p>
    <w:p>
      <w:r>
        <w:t xml:space="preserve">tein ranskalaista projektia varten videon, jossa oli liikaa meemejä, ja kun luokkatoverini näkivät sen, he olivat todella järkyttyneitä.</w:t>
      </w:r>
    </w:p>
    <w:p>
      <w:r>
        <w:rPr>
          <w:b/>
        </w:rPr>
        <w:t xml:space="preserve">Esimerkki 7.1185</w:t>
      </w:r>
    </w:p>
    <w:p>
      <w:r>
        <w:t xml:space="preserve">Teksti: Hän herää ja kertoo minulle, että hän on tänään matkoilla. hän on menossa jonnekin hengailemaan kavereidensa kanssa, mutta joka tapauksessa hän on poissa. normaalisti hän on aina huoneessa. hän on aina huoneessa. Meillä on aika samanlaiset lukujärjestykset, joten ei ole oikeastaan koskaan sellaista aikaa, että minä olisin huoneessa ja hän ei. tämä on minun tilaisuuteni. alkaa olla tylsää masturboida kylpyhuoneessa. menen siis tunneille, palaan takaisin useita tunteja myöhemmin. hän on poissa. tämä on hienoa! valmistaudun, lukitsen oveni ja odotan vähän aikaa varmistaakseni, ettei hän tule takaisin. alan harrastaa seksiä sängyssäni. tämä oli hienointa, mitä voisin vihdoin ja viimein tehdä omassa huoneessani. Kävin koko prosessin läpi, ja lopussa ajattelin, että helpoin ja siistein tapa lopettaa olisi vain kääntyä kyljelleni ja mennä nenäliinaan. valmis laukeamaan, check. nenäliina valmiina, check. tasapainoilu sängyllä, ei! kun olen tulvimassa, putoan sängystä. kirjaimellisesti, lopetan kesken kaiken. en ole koskaan ennen tehnyt näin, ja aluksi ajattelin, että se oli hauskaa. tälle voi vain nauraa. saan itseni kuntoon, ja huomaan, etten läikyttänyt mitään lattialle. kaikki on nenäliinassa! Ajattelin, että olen mestari siinä, että saan spermat ilmaan. nousen ylös ja huomaan, että jokin on pielessä. noin 15 sentin päässä siitä, mihin laskeuduin, ovat hänen vaaleanruskeat mokkasiininsa. ne näyttävät ihan hyviltä, paitsi että niiden päällä on valtava spermatäplä.  pyhä paska. jynssäsin sitä paskaa kuin mitään muuta. suurin osa lähti pois, mutta jos katsoo tarkkaan, näkee selvästi, että niissä oli jotain. mitä nyt, "läikytin" jotain "ruokaa" niiden päälle. toivotaan, että hän ostaa sen, jos hän joskus huomaa.</w:t>
      </w:r>
    </w:p>
    <w:p>
      <w:r>
        <w:rPr>
          <w:b/>
        </w:rPr>
        <w:t xml:space="preserve">Tulos</w:t>
      </w:r>
    </w:p>
    <w:p>
      <w:r>
        <w:t xml:space="preserve">Minulla on pari mokkasiinit raskaana.</w:t>
      </w:r>
    </w:p>
    <w:p>
      <w:r>
        <w:rPr>
          <w:b/>
        </w:rPr>
        <w:t xml:space="preserve">Esimerkki 7.1186</w:t>
      </w:r>
    </w:p>
    <w:p>
      <w:r>
        <w:t xml:space="preserve">Teksti: viime yönä sen jälkeen, kun olin tahattomasti pysynyt hereillä noin 4 päivää putkeen, koin elämäni ensimmäisen kohtauksen vain minuutteja sen jälkeen, kun olin nukahtanut ja ollessani keskellä unta. en mene liian syvälle siihen, mikä oikeastaan aiheutti 90 tunnin venytyksen yksityisyydensuojasyistä, mutta voin sanoa, että olen mukana kaupallisessa ilmailualalla, jossa uniaikataulu muuttuu jatkuvasti, ja minulla on aina ollut ongelmia nukahtamisongelmia, koska olen ollut lapsi. Nämä kaksi asiaa yhdessä (ja erityisen rankka lentoviikko) aiheuttivat voimakkaan univajeen. kun pystyin nukahtamaan, minulla oli jo univajeen oireita. Yllättäen se ei ollut läheskään niin paha kuin jotkut kauhutarinat, joita olen kuullut sittemmin, joten älkää saako hulluja ajatuksia "varjoihmisistä", jotka tulevat pimeydestä ja yrittävät hyökätä kimppuuni. oireeni olivat vähäisiä asioita, kuten päänsärkyä, kuuloharhoja, nopeita mielialan vaihteluita ja melkein jatkuvaa "kiihtyvää mielenliikkeitä". olen rehellinen, sillä hetkellä en oikeastaan ajatellut siitä mitään. Tiesin, että tilanne ei selvästikään ollut paras mahdollinen, mutta missään vaiheessa oireet eivät pahentuneet niin pahoiksi, että olisin luullut terveyteni tai mielentilani olevan vaarassa. nyt uneen. vietin edelliset pari tuntia yrittäen nukahtaa nousemalla jatkuvasti ylös, kävelemällä vähän ympäriinsä rauhoittaakseni mieleni ja menemällä sitten takaisin sänkyyn. Olin juuri palannut huomattavan pitkältä tahdistelujaksolta, ja kirjaimellisesti muutamassa sekunnissa pystyin nukahtamaan. olin välittömästi unessa, jossa minä ja muutama ystäväni kävelimme vilkkaasti liikennöidyn kadun jalkakäytävää pitkin myöhään illalla. erityisen kylmä rintama on kulkenut osavaltioni yli viimeisen viikon ajan, joten olimme kaikki pukeutuneet paksuihin takkeihin ja housuihin ja kävelimme niin nopeasti kuin mahdollista päästäksemme määränpäähämme. meitä oli yhteensä viisi, joten meidän piti tehdä se outo juttu, jossa automaattisesti jakaudutaan kahteen ryhmään, jotta kukaan ei kävelisi nurmikolla tai kadulla. ystäväni oli yksin eturivissä, minä olin toisessa rivissä juttelemassa ystäväni evanin kanssa, ja takanamme oli kaksi muuta kaveria, jotka olin tavannut vasta muutama päivä aiemmin. kävellessämme minulle tuli yhtäkkiä *todella* kylmä. selkäni jännittyi ja alkoi heti täristä, ja päästin ulos kirosanan ja huudahdin kuinka kylmä oli. kesti hetken tajuta, että tämä ei ollut vain tavallista "koleaa tärinää", ja osat minusta alkoivat nopeasti tuntua fyysisesti kipeiltä, kun ne alkoivat täristä.Jatkoin normaalisti kävelemistä kadulla vapisten ja sisäisesti huutaen, kuinka paljon kipua minulla oli. mitä ikinä evan puhuikin, se hälveni sinnikkäiden ajatusteni ohi, jotka halusivat löytää lämpöä mahdollisimman pian. kaiken tämän tapahtuessa kasvoilleni puhkesi yhtäkkiä terävä tunnottomuuden tunne. Tämä oli yksi niistä unen hetkistä, jolloin ei tarvita selitystä, vaan sattuu vain tietämään vaistomaisesti, mitä tapahtuu. tajusin, että kasvoni puuttuivat kokonaan. kuin suoraan mustan peilin episodista, kasvoni muuttuivat hetkessä täysin normaaleista tyhjäksi ihopalaksi. Se ei ollut epämiellyttävää, pystyin edelleen näkemään ja hengittämään ihan hyvin, mutta tunnottomuuden tunne oli varmasti outo kokemus. katson Evaniin ja näen, että hänen kasvonsa ovat pelkkää staattisuutta. ei piirteitä, ei värejä, vain pelkkää staattisuutta kuin vanhasta crt-televisiosta. muut kaverit pysähtyivät kävelemään kesken askeleen, ja hetkessä myös heidän koko kehonsa muuttui staattiseksi. Katson ympärilleni, ja kaikki, missä normaalisti olisi erottuvia piirteitä (autot, mainostaulut, kasvot, vaatteet jne.) muuttuvat yksi kerrallaan staattisiksi, kunnes kaikki on käytännössä 3d-maailma, joka koostuu nopeasti hohtavista mustavalkoisista pisteistä. vatsani loksahtaa alas, ja tunnen voimakkaan voiman vetävän minua taaksepäin. En varsinaisesti liiku, mutta näköni alkaa nopeasti tunneloitua, aivan kuin kaikki siirtyisi yhä kauemmas ja kauemmas. kuulen kovan pamahduksen, ja minut ravistellaan välittömästi hereille. minulla on sekunnin murto-osa aikaa käsitellä, että putoan vapaasti sängystäni, ennen kuin paiskaudun takaperin lattialle. iskeydyn maahan jäykkänä kuin lauta, ja tunnen terävän kivun takaraivossani. se ravistelee minut täysin hereille, ja makaan siinä muutaman minuutin tuijottaen kattoa. tuntui kuin jokainen lihakseni ylhäältä alas kiristyisi kuin pahin kramppi, jonka olen koskaan kokenut, ja se oli täyttä tuskaa. ajattelin, että tarvitsen mahdollisimman pian kuumaa vettä, jotta saisin korjattua sen, mitä olikaan tapahtumassa, ja pyrin kääntymään kyljelleni ja kääntymään kylpyhuoneen ovea kohti. Ryömin niin hyvin kuin pystyin pitkin lattiaa, mutta jalkani olivat täysin hyödyttömät ja käteni olivat kireät ja tärisivät pahasti. pääsen vihdoin ovelle ja kierähdän selälleni. kun kurotan ylös kohti kahvaa, näöni alkaa taas tunneloitua, ja ovi etääntyy yhä kauemmas.Napsahdan taas hereille ja vedän syvään henkeä. olen kylpyhuoneen lattialla alasti, puoliksi suihkussa. otan muutaman sekunnin rauhoittuakseni ja työnnän itseni tasaisesti ylös jaloilleni. nyt on aikainen aamu, ja muistot viime päiviltä alkavat pikkuhiljaa palata mieleeni. Tunnen itseni täysin normaaliksi tässä vaiheessa, joten pesen kasvoni, vaihdan vaatteet ja herätän kämppikseni viemään minut sairaalaan. muutaman tunnin kuluttua aivotärähdyksen varalta tehtyjen tietokonetomografiakuvausten jälkeen saan tietää, mitä oikeastaan tapahtui. lääkäri kertoo, että pienet kouristukset ovat melko tavallisia äärimmäisissä univajetapauksissa ja että minun pitäisi olla kunnossa, kunhan otan rauhallisesti seuraavat pari päivää.</w:t>
      </w:r>
    </w:p>
    <w:p>
      <w:r>
        <w:rPr>
          <w:b/>
        </w:rPr>
        <w:t xml:space="preserve">Tulos</w:t>
      </w:r>
    </w:p>
    <w:p>
      <w:r>
        <w:t xml:space="preserve">valvoin muutaman päivän putkeen ja sain kesken unen kohtauksen, jonka vuoksi heräsin aamulla alasti kylpyhuoneessa.</w:t>
      </w:r>
    </w:p>
    <w:p>
      <w:r>
        <w:rPr>
          <w:b/>
        </w:rPr>
        <w:t xml:space="preserve">Esimerkki 7.1187</w:t>
      </w:r>
    </w:p>
    <w:p>
      <w:r>
        <w:t xml:space="preserve">Teksti: okei, ehkä se ei ole täydellinen moka, mutta se oli sydämenlyönnin päässä hengenvaarallisesta mokasta. työskentelen jauhemaalarina muunnetussa autoliikkeessä, jossa on 5 isoa autotallin ovea rakennuksen kummallakin puolella. joka aamu vedämme f250:n ulos autotallista, jotta voimme laittaa pyörät sinne, missä se on, ja siirtää ne myöhemmin. Joten päivän päätteeksi toisen meistä on vedettävä se sisään. tämä kuorma-auto on melko vanha, joten vaihteet eivät aivan joka kerta mene sisään. no, menen ulos sinne, missä se on pysäköitynä, ja menen sisään ja laitan sen sisään siihen, minkä luulen olevan peruutus.Päädyn käynnistämään sitä aika kovaa, koska en ole tottunut ajamaan sitä, ja se vain kiihtyy, ilmeisesti vapaalla. vaistomaisesti katson taakseni vain nähdäkseni, että joku vitun pieni poika afrohiuksineen pyörällä oli juuri ohittanut minut. jos tämä hiton kuorma-auto olisi toiminut niin kuin sen pitäisi, olisin juuri räiskinyt pojan koko jalkakäytävälle, koska häntä ei edes nähnyt takaluukun takia. hän ei edes katsonut taaksepäin tai mitään, jatkoi vain ajamista kuin ei olisi ollut mitään huolta maailmassa. järkytyin hieman.</w:t>
      </w:r>
    </w:p>
    <w:p>
      <w:r>
        <w:rPr>
          <w:b/>
        </w:rPr>
        <w:t xml:space="preserve">Tulos</w:t>
      </w:r>
    </w:p>
    <w:p>
      <w:r>
        <w:t xml:space="preserve">Kuorma-auto ei mennyt peruutusvaihteelle, mutta jos se olisi mennyt, olisin rektannut lapsen.</w:t>
      </w:r>
    </w:p>
    <w:p>
      <w:r>
        <w:rPr>
          <w:b/>
        </w:rPr>
        <w:t xml:space="preserve">Esimerkki 7.1188</w:t>
      </w:r>
    </w:p>
    <w:p>
      <w:r>
        <w:t xml:space="preserve">Teksti: ensimmäinen viesti redditissä, ja yllättäen tämä tapahtui tänään.Olen harjoittelijana suuressa sähköisen kaupankäynnin yrityksessä, olen siellä toista kuukautta ja ensimmäinen työpaikkani. olen aina ollut sellainen ihminen, joka sanoo asioita miettimättä etukäteen, miltä ne kuulostavat muiden ihmisten korviin.Eilen työkaveri saapui työpöydälleen hieman tavallista myöhemmin, joten uteliaana ja suodattimettomana kysyin: "Saavuitko juuri nyt?".", mihin hän vastasi melko vaivautuneesti, että hän oli saapunut aikaisemmin ja oli jälleennäkemisessä. myöhemmin samana päivänä toinen työkaveri antoi minulle vinkin, jossa hän kertoi, että minun pitäisi välttää tuollaisia kysymyksiä, ei ole minun ongelmani, mihin aikaan muut ihmiset saapuvat ja lähtevät töistä. nopeasti eteenpäin seuraavaan päivään, on paistopäivä ennen maanantain vapaapäivää ja suora esimieheni alkaa pakata tavaroitaan noin kello 16.00. hänen esimiehensä, tyyppi joka haastatteli minua ja osaston johtaja vitsailee sanoo: "hei hmsylos, hän on huono esimerkki sinulle lähtemällä näin aikaisin", johon nerokas minäni, haluten osoittaa, että olen kiinnittänyt huomiota vinkkeihin joita olen saanut siellä, vastasi "minua ohjeistettiin olemaan kommentoimatta muiden ihmisten työvuoroja". kaikki vaikenivat ja katsoivat välittömästi minua, jännitys tulvi de ympäristöön. toinen työtoveri sanoi sitten " tässä on toinen ohje sinulle, älä kulje ympäriinsä jakelemassa ohjeita joita sinulle on kerrottu".vasta silloin tajusin, että olin mokannut luennoimalla pomoni pomolle. koska olin aika hermostunut ja sosiaalisesti hankala tyyppi, en pystynyt sanomaan mitään, mikä olisi parantanut tilannetta tai vähentänyt jännitystä. kymmenen pitkää minuuttia myöhemmin työvuoroni päättyi ja lähdin pois pystymättä hyvästelemään tai katsomaan työkavereitani kasvoihin. toivottavasti sillä ei ole suurempia seurauksia seuraavaan työpäivään. ps: englanti ei ole äidinkieleni, olkaa kohteliaita mahdollisten oikeinkirjoitusvirheiden tai oudon sanamuodon rakentumisen suhteen.</w:t>
      </w:r>
    </w:p>
    <w:p>
      <w:r>
        <w:rPr>
          <w:b/>
        </w:rPr>
        <w:t xml:space="preserve">Tulos</w:t>
      </w:r>
    </w:p>
    <w:p>
      <w:r>
        <w:t xml:space="preserve">: 2 kuukauden harjoittelijana luennoin sattumalta pomoni pomolle.</w:t>
      </w:r>
    </w:p>
    <w:p>
      <w:r>
        <w:rPr>
          <w:b/>
        </w:rPr>
        <w:t xml:space="preserve">Esimerkki 7.1189</w:t>
      </w:r>
    </w:p>
    <w:p>
      <w:r>
        <w:t xml:space="preserve">Teksti: No, pikemminkin eilen ifu. autoni pakoputki vuoti pahasti, joten päätin leikata pois ruostuneen putkiston ja hitsata uuden palan. sen sijaan, että olisin toiminut fiksusti ja käyttänyt yhtä niistä 13 parista suojalaseista, joita minulla on, päätin, että "meh, tämä ei kestä kauan, joten kaikki menee hyvin." Siinäpä se moka. kaikki meni hyvin leikkaaminen ja hitsaaminen, mutta kun olin valmis, kasvoillani oli vielä metallinpalasia, ja kun pyyhin kasvojani, pyyhin metallinpalasen silmääni, ja se jäi kiinni alaluomeni alle noin tunniksi raapien silmääni aika pahasti. päädyin lopulta lääkäriin punoituksen ja kivun takia, enkä ollut varma, sainko kaiken pois silmästäni.</w:t>
      </w:r>
    </w:p>
    <w:p>
      <w:r>
        <w:rPr>
          <w:b/>
        </w:rPr>
        <w:t xml:space="preserve">Tulos</w:t>
      </w:r>
    </w:p>
    <w:p>
      <w:r>
        <w:t xml:space="preserve">ei käyttänyt suojalaseja päätyi sairaalaan pakokaasunpoistotyön jälkeen.</w:t>
      </w:r>
    </w:p>
    <w:p>
      <w:r>
        <w:rPr>
          <w:b/>
        </w:rPr>
        <w:t xml:space="preserve">Esimerkki 7.1190</w:t>
      </w:r>
    </w:p>
    <w:p>
      <w:r>
        <w:t xml:space="preserve">Teksti: tämä ei oikeastaan tapahtunut tänään, mutta tämä on yksi suosikkiseksikohtauksistani, ja tämä tuntuu sopivalta paikalta jakaa.Jouluna pari vuotta sitten kämppäkaverini ja tyttöystäväni päättivät pitää salaisen joulupukin lahjojen vaihdon. tyttöystävälleni annettu lahja oli erilaisia lämmittäviä seksivoiteita/öljyä. nopeasti eteenpäin nye viikkoa myöhemmin. tyttöystäväni ja minä olemme melko päihtyneitä ja alamme soittaa uutta vuotta humalaseksillä. hän käskee minua ottamaan yhden seksivoiteen yöpöydän ylimmästä laatikosta ja loppu on sumuista.herään seuraavana aamuna ja käteni ovat täynnä mystistä ruskean oranssia maalia muistuttavaa ainetta. sitä on sormieni välissä, kynsieni alla, kämmenissäni, enkä tiedä mitä se on. menen kylpyhuoneeseen pesemään sen pois ja käyn kusella. "maalia" on kaikkialla miehuudessani ja reisieni sisäpuolella. wtf. palaan makuuhuoneeseen näyttääkseni sitä tyttöystävälle, eikä hänkään tiedä, mitä se on. hänen kätensä ovat puhtaat, mutta tarkemmin tutkittuani hän huomaa, että "maalia" on myös hänen jalkojensa sisäpuolella. samoihin aikoihin löydän yöpöydältä avatun pullon pikarusketusvoidetta. laatikossa olevat seksivoiteet ovat avaamattomina.</w:t>
      </w:r>
    </w:p>
    <w:p>
      <w:r>
        <w:rPr>
          <w:b/>
        </w:rPr>
        <w:t xml:space="preserve">Tulos</w:t>
      </w:r>
    </w:p>
    <w:p>
      <w:r>
        <w:t xml:space="preserve">käytti rusketusvoidetta voiteluaineena.</w:t>
      </w:r>
    </w:p>
    <w:p>
      <w:r>
        <w:rPr>
          <w:b/>
        </w:rPr>
        <w:t xml:space="preserve">Esimerkki 7.1191</w:t>
      </w:r>
    </w:p>
    <w:p>
      <w:r>
        <w:t xml:space="preserve">Teksti: ekhm, niin joo, kävin paskalla ja halusin istua lavuaarin päällä ja käyttää sitä bideenä pestäkseni laskeuma-alueen, aivan kuten olen tehnyt sen monta kertaa aiemmin, menestyksekkäästi (älkää tuomitko minua, pidän puhtaasta pyllystä). tänään oli kuitenkin erilaista, erilaista, koska kun käännyn ympäri kurkotellakseni saippuan perään, tapahtuu mahdoton, lavuaari halkeaa ja romahtaa painoni alla, ja niin myös kaappi. Muistakaa, etten ole varsinaisesti lihava, mutta rakenteen on täytynyt saavuttaa kriittinen massa ja romahtaa painoni alla. kun yritän nousta ylös tuosta puuposliinisesta häpeäkasasta, lavuaari jousiutuu hieman takaisin ylös ja puristaa takapuoltani niin kovaa, että se vuotaa nyt verta. mikä katastrofi, miten selitän itseni, kun soitan tänään sairauslomalle? kiitollinen kuitenkin, että tapaus säästi pallini....</w:t>
      </w:r>
    </w:p>
    <w:p>
      <w:r>
        <w:rPr>
          <w:b/>
        </w:rPr>
        <w:t xml:space="preserve">Tulos</w:t>
      </w:r>
    </w:p>
    <w:p>
      <w:r>
        <w:t xml:space="preserve">käytin lavuaaria bideenä, melkein mursin takapuoleni.</w:t>
      </w:r>
    </w:p>
    <w:p>
      <w:r>
        <w:rPr>
          <w:b/>
        </w:rPr>
        <w:t xml:space="preserve">Esimerkki 7.1192</w:t>
      </w:r>
    </w:p>
    <w:p>
      <w:r>
        <w:t xml:space="preserve">Teksti: tämä tapahtui perjantaina.... Työskentelen langattoman operaattorin puhelinpalvelukeskuksessa. koulutan uutta työpaikkaani varten "puhelujen laatutiimissä". kuuntelemme puheluita ja "luokittelemme" niitä varmistaaksemme, että edustajat osuvat puhelujen avainkohtiin ja että he puhuvat asiakkaille kunnioittavasti ja ammattimaisesti.Osana koulutustani istuin perjantaina erään edustajan (kutsumme häntä daniksi) kanssa paperikopio laatulomakkeestamme ja täytin sen reaaliajassa puhelun aikana, en niinkään antamalla hänelle palautetta, vaan minun piti antaa lomakkeet esimiehilleni, jotta he voisivat kuunnella puhelut myöhemmin ja tarkistaa, että täytän lomakkeet oikein.Dan on minulle tuttu, sillä olimme molemmat samassa tiimissä jonkin aikaa, kun olin vielä edustajana. hän on todella siisti kaveri, mutta nuori ja hieman herkkä. homma sujui hyvin, juttelimme puheluiden välissä, se oli siistiä. lounasaika lähestyi, ja meillä oli aikaa vielä yhdelle puhelulle. seuraavaa puhelua odotellessamme hän kysyi rennosti: "Epäonnistuinko missään lomakkeessa?", johon vastasin asiallisesti (ja jälkikäteen ajateltuna tahdittomasti) "kyllä, pari niistä." Hän vaikutti hieman loukkaantuneelta, joten selitin, ettei hänen tarvinnut olla huolissaan, että näitä lomakkeita ei sovelleta hänen mittareihinsa, vaan ne ovat vain koulutustarkoituksessani. selitin hänelle ne kohdat, jotka hän oli jättänyt huomiotta, jotta hän ymmärtäisi, miksi merkitsin ne lomakkeet, jotka hän oli jättänyt huomiotta. hän vaikutti edelleen hämmentyneeltä: "en voi uskoa tätä, voisin itkeä." en ottanut lausuntoa vakavasti, mutta toistin jälleen, ettei hänen pitäisi olla huolissaan, koska tämä oli enemmänkin minun suoritustani varten.kun puhelu tuli, katsoin alaspäin, tarkistin lomaketta, ja kuulokkeistani kuului piippaus, joka osoitti, että uusi puhelu alkoi. dan vastasi tavalliseen tervehdykseen, mutta hänen äänensä värisi. katsoin ylös ja tajusin, että hän itse asiassa itki. Tarkoitan kyyneleet ja vapisevat huulet - ruma itku. tunsin itseni kamalaksi. asiakas toisella linjalla jopa kysyi, oliko dan kunnossa, ja hän valehteli ja sanoi olevansa flunssainen. hän ei sanonut minulle mitään loppupäivään, eikä ottanut katsekontaktia. edit: oikeinkirjoitus, kappaleiden välit. olen huono toimittaja.</w:t>
      </w:r>
    </w:p>
    <w:p>
      <w:r>
        <w:rPr>
          <w:b/>
        </w:rPr>
        <w:t xml:space="preserve">Tulos</w:t>
      </w:r>
    </w:p>
    <w:p>
      <w:r>
        <w:t xml:space="preserve">sain ylennyksen ja sain työkaverin itkemään olemalla raa'asti rehellinen.</w:t>
      </w:r>
    </w:p>
    <w:p>
      <w:r>
        <w:rPr>
          <w:b/>
        </w:rPr>
        <w:t xml:space="preserve">Esimerkki 7.1193</w:t>
      </w:r>
    </w:p>
    <w:p>
      <w:r>
        <w:t xml:space="preserve">Teksti: en omista pesukonetta, joten toisinaan sattuu niin, että haisemattomat farkut loppuvat kesken. tänään oli yksi näistä kerroista, ja ainoa löytämäni housupari oli neljä tai viisi kokoa liian suuri. valitettavasti kotitaloudestani puuttuu myös perushihna. eihän se ole ongelma nokkelalle (ja melkoisen pilvessä olevalle) it-henkilölle? nopeasti olin löytänyt täydellisen työkalun tähän työhön - 2,5 metrin usb-jatkojohdon. kiedoin sen housujeni yläosan (jotka istuivat nivuseni yläpuolella) ympärille kahdesti ja yhdistin molemmat päät. hitto, ajattelin. kaapeli oli vielä hieman löysällä. mitä oli tehtävissä? nopeassa sokaisevan tyhmyyden hetkessä päätin irrottaa molemmat päät, juoksutin toisen pään nappien läpi *vetoketjun varressa* ja yhdistin kaapelin juuri pallieni alapuolelle.tyytyväisenä 4chan-vyöni tiukkuuteen ja mukavuuteen päätin tehdä nopean reissun paikalliseen ruokakauppaan hakemaan aineksia (proteiinihampurilaisia ja eläintyylisiä ranskalaisia, vittu kyllä!). koska sohvasulku alkoi alkaa olla päällä, päätin valita lähimmän supermarketin lähistöllä - hieno luksussupermarket aivan kaupungin keskustassa. Tällä supermarketilla on ollut valtava ongelma, kun ihmisvirta on tukkinut koko sisäänkäynnin ruuhka-aikoina, joten he päättivät asentaa useita kääntöportteja suoraan sisäänkäynnin viereen. kävelin itsevarmasti vasemmanpuoleiselle kääntöportille. asuinalueellani niitä on paljon, joten minulla on ollut tapana "potkaista" kääntöportti pois tieltä vyötärölläni ja antaa sen läpsähtää takapuoleeni. niinpä, kun saavuin supermarketin kääntölaiturille nojasin taaksepäin ja löin lonkkani kääntölautaan. näin silmäkulmastani, kuinka metallivarsi syöksyi alaspäin, mutta se ei näyttänyt oikealta. kuin siihen olisi jäänyt jotain kiinni. seuraavia 5 sekuntia en muista. kun tulin tajuihini, tunsin heti sietämätöntä kipua kasvoissani, vyötäröni seudulla ja erityisesti säkissäni. se oli kuin joku olisi pistänyt pussistani ruostuneella, rakkuloita polttavalla ruuvimeisselillä. veri valui nenästäni, jonka olin ilmeisesti puhkaissut johonkin kääntöportin varteen, kun olin pudonnut alas, ja se lammikoitui maahan allani, vasen jalkani oli murskaantunut kääntöporttiin. usb-kaapeli oli yhä kiinni kääntöportissa, ja silmukka, jonka se muodosti pussini ympärille, puristi pallejani yhä tiukemmin ja tiukemmin. tuskassa, jollaista en ollut koskaan ennen kokenut, aloin itkeä ja hysteerisesti huutaa apua kymmenille viattomille ostajille ympärilläni. pian kääntöportin ympärille muodostui väkijoukko, joka piti minua ja muniani kuoleman puristuksessa. jotkut nauroivat, useimmat näyttivät hyvin järkyttyneiltä. tämä tapahtui euroopan "raamattuvyöhykkeellä", ja se näytti luultavasti siltä, kuin minulla olisi ollut jonkinlaista seksiä tai mahdollisesti terroristien lelu. työntekijät juoksentelivat ympäriinsä puhelimessa. reilun minuutin kuluttua kuulin ensimmäiset sireenit. hyvä jumala vittu ajattelin, ei kai tämäkin. korkeintaan kahden minuutin aikana paikalle ilmestyi kolme poliisiautoa, ambulanssi ja kokonainen helvetin palokunta. en ole vielä pystynyt istumaan. //edit:</w:t>
      </w:r>
    </w:p>
    <w:p>
      <w:r>
        <w:rPr>
          <w:b/>
        </w:rPr>
        <w:t xml:space="preserve">Tulos</w:t>
      </w:r>
    </w:p>
    <w:p>
      <w:r>
        <w:t xml:space="preserve">käytin usb-jatkojohtoa vyönä ja melkein kastroin itseni.</w:t>
      </w:r>
    </w:p>
    <w:p>
      <w:r>
        <w:rPr>
          <w:b/>
        </w:rPr>
        <w:t xml:space="preserve">Esimerkki 7.1194</w:t>
      </w:r>
    </w:p>
    <w:p>
      <w:r>
        <w:t xml:space="preserve">Teksti: Minun piti eilen antaa kaksi lahjaa. pikkuserkkuni täytti 10 vuotta, joten ostin hänelle halpaa halo 4:ää, josta hän varmasti nauttii, ja ystäväni täytti 24 vuotta, joten ostin hänelle vibraattorin. laitoin lahjat samanlaisiin laatikoihin ja käytin samaa käärepaperia molempiin ajattelematta edes sitä, että voisi olla mahdollista mokata. kun olin menossa ystäväni juhliin, pysähdyin pikkuserkkuni luona viemään hänen lahjansa. ojensin hänelle lahjan ja sanoin, että se oli hauska peli, jota hän pitäisi todella hienona, ja sanoin, että siinä oli paljon isoja aseita ja räjähdyksiä ja muuta. hän kiitti minua ja lähdin matkaan. saavuin ystäväni juhliin ja ojensin hänelle sen, mitä luulin vibraattoriksi. hän halaa minua, kiittää, laittaa sen muiden lahjojen joukkoon ja blaa blaa blaa. olen kännissä ja pilvessä kuin paska, koska kyseessä ovat juhlat, ja sitten tulee lahjojen aika. olen ottamassa toista olutta, kun kuulen ystäväni sanovan hämmentyneellä äänellä: "halo 4?" paskon melkein housuihini. selitin asiat kaikille paikalla olleille (kaikkien mielestä se oli hauskaa) ja tarkistin puhelimeni, ja tosiaan, kuten odotettua, sain useita vastaamattomia puheluita ja noin 20 tekstiviestiä tädiltäni ja sedältäni, jotka kyselivät, mikä vittu minua vaivaa ja miten saatoin ajatella, että se mitä tein, oli hyvä idea. tietysti kun näen nämä jutut, on melkein keskiyö, ja olen aivan liian sekaisin yrittämään edes selittää sekaannusta.</w:t>
      </w:r>
    </w:p>
    <w:p>
      <w:r>
        <w:rPr>
          <w:b/>
        </w:rPr>
        <w:t xml:space="preserve">Tulos</w:t>
      </w:r>
    </w:p>
    <w:p>
      <w:r>
        <w:t xml:space="preserve">sekoitti lahjat ja antoi 10-vuotiaalle serkulle vibraattorin</w:t>
      </w:r>
    </w:p>
    <w:p>
      <w:r>
        <w:rPr>
          <w:b/>
        </w:rPr>
        <w:t xml:space="preserve">Esimerkki 7.1195</w:t>
      </w:r>
    </w:p>
    <w:p>
      <w:r>
        <w:t xml:space="preserve">Teksti: tämä tapahtui kirjaimellisesti alle 30 minuuttia sitten, ja ajattelin, että se on varmaan jakamisen arvoista teidän kanssanne.Huomautus: olen miespuolinen ja asun tällä hetkellä kotona äitipuoleni ja isäni kanssa, joten tänä aamuna heräsin aikaisin aikomuksenani lähteä nopealle polkujuoksulle - olen siunattu asuessani kilometrin päässä kunnallisesta luonnonympäristön puistosta. tein hiljaa pienen aamiaisen, pukeuduin, livahdin ulos ja aloitin lenkkini. niille, joita kiinnostaa, juoksin erittäin mukavan mutaisen 12,5 km:n matkan noin 4,9 minuuttia/km:n vauhdilla. se oli kerrassaan kaunista. joka tapauksessa, kun saavuin takaisin kotiin, jalkani olivat mudan pilkkujen peitossa ja kenkäni olivat läpimärät ja mudan peitossa. sen sijaan, että menisin takaovesta sisään ja raahaisin mutaa taloon, menin autotalliin riisumaan kenkäni ja sukkani, jossa huomasin auton olevan poissa. hieman hämmentyneenä, koska en nähnyt autoa talon edessä, yritin miettiä, missä se voisi olla - sitten muistin vanhempieni sanoneen, että he olivat suunnitelleet menevänsä tänään purjehtimaan. niin sen täytyy olla. he ovat lähteneet purjehtimaan! vihje: ei. vene oli yhä takapihalla. väsyneet hiilihydraattien himoitsemat aivoni antoivat minun laiminlyödä sen tarkistamisen, olivatko he todella vieneet veneen ulos.horjahdan taloon, riisun kaikki vaatteeni, heitän proteiinia shaker-pulloon, juon sen ja käyn rentouttavassa kylmässä suihkussa. tulen ulos, kuivaan itseni, ripustan pyyhkeen ja kävelen ulos kylpyhuoneesta syntymäpäiväpuvussani (tykkään käyttää hyväkseni niitä aikoja, jolloin vanhempani ovat poissa nauttimassa täydestä alastomuudesta). huomaan vaahtomuovirullani huoneeni nurkassa. kohtalokas vaahtomuovirulla... koska tiedän, ettei makuuhuoneessani ole tarpeeksi tilaa jalkojeni rullaamiseen, otan rullan huoneeni ulkopuolelle ja alan rullaamaan vasikoitani olohuoneessa. kun pääsen rullaamaan reisilihaksiani, olen täydessä kivun aiheuttamassa orgasmin alfa-aaltojen sumussa. Se sattuu, mutta se on niin hyvää. Käännyn ympäri ja alan rullailla nelipäitä: kasvot alaspäin, perse ylöspäin, liikun eteen- ja taaksepäin yrittäen olla puristamatta tavaroitani rullan ja itseni väliin. ja sitten...lihava äitipuoli kävelee olohuoneeseen työhuoneesta ja näkee täysin alastoman poikapuolensa makaavan maassa, tekevän karmaisevia orgasminaamoja, murahtelevan ja hinkkaavan voimakkaasti maata jonkinlaisessa hikisessä huumassa. äitipuoli huutaa. minä huudan. äitipuoli kääntyy ja juoksee, kun minä vain lysähdän nolona maahan. tuosta hetkestä lähtien en ole vielä nähnyt äitiä enkä puhunut hänelle.  *edit: auto oli kadoksissa, koska isäni lähti ruokaostoksille. hän ei ole vielä palannut. he lähtevät purjehtimaan myöhemmin tänään. minä en tule heidän mukaansa. *edit: niille, jotka kysyvät, [tämä](http://breakingmuscle.com/mobility-recovery/what-is-a-foam-roller-how-do-i-use-it-and-why-does-it-hurt) on vaahtomuovirulla*update: en ole vielä nähnyt äitipuoltani tänään. isäni otti minut siitä puheeksi - naureskellen minulle - ja kysyi vain, mitä minä teen. Selitin sen hänelle ja hän suhtautui asiaan melko ymmärtäväisesti. mutta vaikka kuinka yritän selittää, hän ei ymmärrä, miksi olin alasti ja pyörittelin jalkojani keskellä olohuonetta. hän pyysi kohteliaasti, että pitäisin "riehakkaan alastoman juoksunjälkeisen käyttäytymiseni" yksityisenä (eli omassa huoneessani). päivitän tietoja, kun näen äitipuolen.</w:t>
      </w:r>
    </w:p>
    <w:p>
      <w:r>
        <w:rPr>
          <w:b/>
        </w:rPr>
        <w:t xml:space="preserve">Tulos</w:t>
      </w:r>
    </w:p>
    <w:p>
      <w:r>
        <w:t xml:space="preserve">äitipuoli kävelee sisään, kun alastomalta näyttävä op harrastaa kovaa seksiä vaahtomuovirullani keskellä olohuonetta.</w:t>
      </w:r>
    </w:p>
    <w:p>
      <w:r>
        <w:rPr>
          <w:b/>
        </w:rPr>
        <w:t xml:space="preserve">Esimerkki 7.1196</w:t>
      </w:r>
    </w:p>
    <w:p>
      <w:r>
        <w:t xml:space="preserve">Teksti: niin tämä tapahtui viime perjantaina, mutta olen vasta nyt muistaa lähettää tämän. perjantaiaamuna herään mennä töihin. teen minun tavallinen kuppi kahvia minun suosikki muki, ota minun laptop laukku ja suunnata autolleni. avaan oven autoni, heittää minun laukku sinne ja sitten edetä pudottaa minun kahvimuki maahan. poimin lasin pala, heittää ne roskiin ja juosta takaisin sisälle saada toisen kupin kahvia minun aamulla työmatka. fiksu minäni jätti autoni oven auki, ja läppärini on autossa, kuka tahansa voi vain mennä autolleni, ottaa laukun ja kävellä pois. ajattelin jopa, että juuri tämä tilanne voisi mahdollisesti tapahtua. hetkeä myöhemmin kävelen taas autolleni, ja siellä näen huppari päällä olevan miehen, jolla oli mukanaan läppärini laukulta näyttävä laukku, ja joka vain kulkee autoni ohi. Sekoan välittömästi, juoksen kaverin luo ja sanon: "otitko sen autostani?" kaveri katsoo minua kuin idioottia ja sanoo: "onko sinulla samanlaisen näköinen laukku siellä?" sanon hänelle uudestaan: "otitko sen autostani?", mutta hän vain jatkaa kävelemistä. juoksen sitten autolleni tarkistamaan, onko se siellä, ja kas, kannettava tietokoneen laukkuni oli siellä. Tunnen itseni heti kusipääksi, juoksen taas kaverin luo ja alan pyytää anteeksi. kaveri ei sietänyt sitä ja sanoi minulle aggressiivisesti, että hyvää päivänjatkoa. tunsin itseni paskaksi koko loppupäivän, ja nyt joka aamu katson ikkunani ulkopuolelle toivoen, etten törmää häneen uudestaan. jos näen hänet, pyydän anteeksi uudestaan, mutta en ole koskaan nähnyt kaveria sen jälkeen.</w:t>
      </w:r>
    </w:p>
    <w:p>
      <w:r>
        <w:rPr>
          <w:b/>
        </w:rPr>
        <w:t xml:space="preserve">Tulos</w:t>
      </w:r>
    </w:p>
    <w:p>
      <w:r>
        <w:t xml:space="preserve">asun esikaupunkialueella, ja se oli 7am, kaveri yllään huppari kävelee ohi autoni, kannettavan tietokoneen laukku, joka näyttää täsmälleen minun ei ollut normi. minulla ei ole aavistustakaan, kuka hän oli, koskaan nähnyt häntä minun naapurustossa ennen.</w:t>
      </w:r>
    </w:p>
    <w:p>
      <w:r>
        <w:rPr>
          <w:b/>
        </w:rPr>
        <w:t xml:space="preserve">Esimerkki 7.1197</w:t>
      </w:r>
    </w:p>
    <w:p>
      <w:r>
        <w:t xml:space="preserve">Teksti: nyt tämänpäiväinen moka ei ole niin paha kuin tavalliset tifut, mutta se oli silti noloa.olen (m/keskikymppinen) töissä yhdessä uk:n tärkeimmistä vaatekaupoista, mutta melko pienessä sivuliikkeessä pienessä, vanhanaikaisessa kaupungissa. vanhanaikaisella tarkoitan, että ihmiset eivät ole koskaan lähteneet tästä paikasta sukupolvien ajan. kaikkea uutta, erilaista tai edes hieman tavallisuudesta poikkeavaa paheksutaan välittömästi.päiväni alkaa, on hiljaista, hyvin hiljaista ja olen miestenvaateosastolla yksin. Tiedän, että naistenvaateosastolle on juuri tullut vaatteita, joten haen muutaman laatikon auttaakseni heitä. kun paperityöt on tarkistettu, avaat laatikot, kaikki vaatekappaleet on pakattu yksitellen sinetöityihin muovipusseihin. riisut pussin vaatteista, laitat niihin turvalapun, ripustat ne, ja sitten ne ovat valmiina lähtöön. joskus toimituksia käsiteltäessä ne voivat haista hieman oudolta. melkeinpä kemialliselta. Se johtuu kai uusista vaatteista tai muovista, johon ne on kääritty. mutta kun lajittelin tätä vaatetta, haistoin jotain erilaista, kuin bensiiniä tai kaasua. joten otin seuraavan vaatteen laatikosta ja haistoin sitä. hajuaistini ei ole paras mahdollinen, joten otin toisen. mutta haistelun sijaan kuulin kovan haukkumisen. katsoin ylös, ja siellä oli nainen (50-luvun puolivälissä) ja hänen poikansa (ehkä 17-vuotias), jotka tuijottivat minua. naisen suu oli auki, mutta silmät mulkoilivat. poika vain virnisti.Seisoin siinä pikkuhousut kädessäni, pidin niitä kasvojani vasten, enkä ilmeisesti saanut niistä tarpeekseni. he tuijottivat minua, kun yritin hämmentyneenä teeskennellä lukevani etikettiä tai jotain muuta paskaa, en tiedä, jouduin paniikkiin! mitään ei sanottu. He kääntyivät ja lähtivät. minä vain seisoin siinä, pää käsissäni, ja rukoilin, etten seisonut paikassa, josta turvakamera olisi voinut nähdä koko jutun. seisoin. pahoittelut oikeinkirjoituksesta tai huonosta muotoilusta, käytän puhelintani. p.s. en ole pikkuhousujen haistelija.</w:t>
      </w:r>
    </w:p>
    <w:p>
      <w:r>
        <w:rPr>
          <w:b/>
        </w:rPr>
        <w:t xml:space="preserve">Tulos</w:t>
      </w:r>
    </w:p>
    <w:p>
      <w:r>
        <w:t xml:space="preserve">yritti löytää hajun lähdettä, ja kävi ilmi, että se oli pikkuhousupakkaus, ja jäi tuomitsevien tuntemattomien ihmisten haisteltavaksi, ja koko juttu oli valvontakameran edessä.</w:t>
      </w:r>
    </w:p>
    <w:p>
      <w:r>
        <w:rPr>
          <w:b/>
        </w:rPr>
        <w:t xml:space="preserve">Esimerkki 7.1198</w:t>
      </w:r>
    </w:p>
    <w:p>
      <w:r>
        <w:t xml:space="preserve">Teksti: okei, tämä tapahtui pari tuntia sitten. olen töissä elokuvateatterissa ja joulukuun aikana myymme lahjakortteja jne. paikallisessa ostoskeskuksessa ja tänään oli minun vuoroni. pidän todella paljon työstäni, koska olen ulospäin suuntautunut ja voin helposti puhua ihmisten kanssa. tänään iltapäivällä kävi eräs mies (mainittakoon, että olen saksalainen ja asun ja työskentelen saksassa) ja hän halusi jutella vähän. ajattelin, että ei mitään ongelmaa, ehkä voin suostutella hänet ostamaan pari lahjakorttia jouluksi. ainoa ongelma oli se, että häntä oli todella vaikea ymmärtää, sillä hän oli paitsi klassinen "hiljainen puhuja" (Seinfeld) myös paksulla italialaisella aksentilla. joten juttelimme vähän ja hän puhui elokuvakokoelmastaan ja siitä, kuinka paljon hän pitää elokuvista jne. en aluksi ymmärtänyt oikein mitään, mutta muutaman sekunnin kuluttua osasin arvata, mistä hän tarkalleen ottaen puhui. yritin olla kohtelias, joten en korjannut häntä millään tavalla ja tein hänelle selväksi, että minun oli vaikea ymmärtää häntä. elokuvakeskustelun jälkeen hän yritti puhua vähän politiikasta ja kysyi minulta "*haluanko asua muslimi-ihmisten kanssa kotimaassani*", ja sanoin "*totta kai, heillä on samat oikeudet kuin meillä*"... mutta valitettavasti se mitä hän oikeasti kysyi, ja ymmärsin sen vasta pari sekuntia myöhemmin, oli "*haluutko mennä sotaan islamia vastaan*" (se kuulosti paljon lähempää saksaksi, vaikea kuvailla sitä englanniksi) ja minä periaatteessa vahvistin hänelle, että haluan mennä sotaan kokonaista uskontoa vastaan ja haluan täysin pyyhkäistä ne pois. hän oli täysin järkyttynyt ja katsoi minua villisti epäuskoisena ja menetti täysin järkensä ja alkoi riidellä kuin hullu. Luulin todella, että hän voisi hyökätä kimppuuni, mutta hän tyytyi sylkemään jalkojeni juureen ja kutsumaan minua **vihamieliseksi natsiksi** kiireisen iltapäivän ostoskeskusyleisön edessä. joten tästä lähtien kerron kaikille heti alkuun, jos en ymmärrä heitä oikein ja jos he voisivat puhua ääneen.  minun on todettava, että tämä ei todellakaan ole sitä, mihin minä uskon. sota ei ole koskaan vastaus, ja uskon, että kaikki ihmiset voivat elää yhdessä uskontokunnasta riippumatta, kunhan he pitävät mielensä avoimena. tämä saattaa olla lapsellinen uskomus, mutta olen optimisti ja haluaisin pysyä sellaisena.</w:t>
      </w:r>
    </w:p>
    <w:p>
      <w:r>
        <w:rPr>
          <w:b/>
        </w:rPr>
        <w:t xml:space="preserve">Tulos</w:t>
      </w:r>
    </w:p>
    <w:p>
      <w:r>
        <w:t xml:space="preserve">ei ymmärtänyt italialaista aksenttia, suostui kysymään, halusiko hän, että hänen maansa sotii islamia vastaan, ja häntä haukuttiin natsiksi.</w:t>
      </w:r>
    </w:p>
    <w:p>
      <w:r>
        <w:rPr>
          <w:b/>
        </w:rPr>
        <w:t xml:space="preserve">Esimerkki 7.1199</w:t>
      </w:r>
    </w:p>
    <w:p>
      <w:r>
        <w:t xml:space="preserve">Teksti: ei tapahtunut tänään, mutta 3-4 vuotta sitten. olin käymässä äitini veljen ja hänen perheensä luona intiassa (olin noin 12-vuotias). asuin toisessa maassa (en intiassa). joka tapauksessa, olin heidän luonaan noin 2 viikkoa yksin (vanhemmat olivat tulossa toiseen kaupunkiin intiassa myöhemmin), joten vietin aika paljon aikaa serkkujeni, setäni, tätini ja mummoni kanssa. eräänä päivänä setäni päätti viedä minut rannalle näyttääkseen millaista se oli. joten setäni, serkkuni ja minä lähdimme matkaan. lähdimme kotoa ja kävelimme autolle (se oli parkkeerattu kauemmas kadulle). kello oli noin kaksi iltapäivällä ja kadulla oli paljon liikennettä. kaksi rekkaa tukki tietämme autolle, joka oli juuri näiden rekkojen edessä, ja oli vain kaksi tapaa päästä rekkojen ohi - mennä niiden väliin tai puristua seinän ja rekan väliin. serkkuni ja setäni menivät rekkojen väliin, mutta minä, joka olin liian turvallisuustietoinen, päätin puristua seinän ja rekan väliin. huono idea. Pääsen läpi ongelmitta, mutta huomaan jotain, kun ojennan käteni avatakseni auton oven - vasemmassa käsivarressani oli satoja mustia muurahaisia. vitsi, satoja. käsivarteni oli kirjaimellisesti musta ranteesta olkapäähän, ja ihoani oli tuskin näkyvissä. Ja nämä eivät olleet mitä tahansa mustia muurahaisia, vaan puusepänmuurahaisia. olin varmaan harjaantunut muurahaispesän ohi ja antanut niille uuden kodin. aloin kuumeisesti harjaamaan niitä pois, jolloin ne alkoivat purra. säpsähdin kivusta, kun ne jatkoivat puremista. setäni ja serkkuni, jotka huomasivat epämukavuuteni, ryntäsivät apuun, ja nähdessään tilanteeni alkoivat nauraa hysteerisesti ennen kuin auttoivat minut ulos (he nauroivat vielä silloin). kun olimme harjanneet ne kaikki pois, minussa oli vielä muutama muurahainen, jotka olivat levittäytyneet epämukaviin paikkoihin. menimme silti rannalle, jossa huuhtelin itseni perusteellisesti, ennen kuin menin suihkuun kotona. anteeksi muuten kielioppivirheet, ib on jättänyt minut univajeeseen viikoksi.</w:t>
      </w:r>
    </w:p>
    <w:p>
      <w:r>
        <w:rPr>
          <w:b/>
        </w:rPr>
        <w:t xml:space="preserve">Tulos</w:t>
      </w:r>
    </w:p>
    <w:p>
      <w:r>
        <w:t xml:space="preserve">Yritin olla turvallisuustietoinen, mikä ei toiminut niin kuin suunnittelin, ja päädyin satojen mustien purevien muurahaisten ihmissiirtokunnaksi.</w:t>
      </w:r>
    </w:p>
    <w:p>
      <w:r>
        <w:rPr>
          <w:b/>
        </w:rPr>
        <w:t xml:space="preserve">Esimerkki 7.1200</w:t>
      </w:r>
    </w:p>
    <w:p>
      <w:r>
        <w:t xml:space="preserve">Teksti: wall of text incoming.so tämä tapahtui noin 3 vuotta noin kun yritin minun ensimmäinen lukukausi yliopistossa. olin 18 tuolloin ja olin juuri alkanut saada osaksi tupakointi ruohoa. en ole koskaan ollut paljon huumeiden kaveri, mutta minulla oli paljon ystäviä, jotka olivat todella osaksi sitä ja olisin aina liittyä, kun he olivat hittin "paholaisen salaattia. joka tapauksessa, sain kaverilta vähän tietoa ja päätin seurata kaikkien suurten pössyttelijöiden jalanjälkiä ja rakentaa oman bongin. napsin muutamia vesipulloja yhteen ilmastointiteipillä ja putkiston osilla, ja katso, mestariteokseni oli valmis. Kello 7 aamulla. reipas kanadalainen aamu. ennen kuin hyppään julkisiin kulkuneuvoihin luokkaan, päätän, että olisi hyvä idea kastaa uusi bongini. lataan siihen kaiken, mitä minulla on (noin 2 g), ja annan sen räjähtää. *sileä kuin mofucka* Nyt, onneksi olin valmistellut laukkuni ja kotiavaimeni siltä varalta, että olisin liian kaukana toimiakseni, mitä olin. kävelin alakertaan ja katsoin jääkaapista aamiaismuroja, ja kaikki mitä meillä oli, olivat [nämä](http://ecx.images-amazon.com/images/i/31opjuuu4al.jpg)*woooooooord cosmic brownies* joten söin pari sellaista ja lähdin erämaahan. jotenkin päädyin rikostekniikan luokkaan noin 30 sekuntia myöhemmin. istuin yhden supersöpön aasialaisen typyn vieressä, ja meillä oli aika hyvä tuttavuus. No tässä vaiheessa tunsin röyhtäyksen tulevan, joten yritin salata sen ulos, ja **pam**. oksensin vitun kosmista brownieta koko pulpetilleni. kosmista tihkua oli kaikkialla kirjoissani, ja haju, voi herranjumala. en voinut muuta kuin katsoa vieressäni olevaa söpöä tyttöä ja mutista "anteeksi" ja yrittää raaputtaa tekemäni nestemäisen sotkun roskakoriin. pyörryin tämän jälkeen uudestaan, ja päädyin junaan kotiin. en vieläkään tiedä, mitä muuta tapahtui tai miten helvetissä pääsin kotiin. näännyn ruohon hajusta vieläkin tänään.</w:t>
      </w:r>
    </w:p>
    <w:p>
      <w:r>
        <w:rPr>
          <w:b/>
        </w:rPr>
        <w:t xml:space="preserve">Tulos</w:t>
      </w:r>
    </w:p>
    <w:p>
      <w:r>
        <w:t xml:space="preserve">poltti ruohoa ennen tuntia ja sai suun ripulin söpön tytön vieressä.</w:t>
      </w:r>
    </w:p>
    <w:p>
      <w:r>
        <w:rPr>
          <w:b/>
        </w:rPr>
        <w:t xml:space="preserve">Esimerkki 7.1201</w:t>
      </w:r>
    </w:p>
    <w:p>
      <w:r>
        <w:t xml:space="preserve">Teksti: eilen aamulla vein erään tyttöystäväni treffeille hienoon merenranta-aamiaismajoitukseen aamiaiselle. sivuhuomautuksena hän toi vauvansa mukanaan. juttelimme, meillä oli hauskaa, tilasin vihreän teen pannukakkuja ja munia, koska vihreä tee on ihan mahtavaa, ja tarjoilija toi ruokamme tänne.tässä tapahtui fu. kuulun siis niihin ihmisiin, jotka tykkäävät ketsupista kananmuniensa päällä. tämä pieni aamiaismajoitus oli laittanut mausteet pieniin pikku ruiskupulloihin, ja kaksi niistä oli punaisia, mutta astia oli läpinäkymätön. Koska olen nero, ajattelin avata pullon ja haistaa sen sisältä löytääkseni ketsupin. otin siis pullon, jossa oli punaista nestettä, avasin sen ja puristin sitä, jotta saisin haistella, mitä sisällä oli. kaipa siellä oli kastiketta kiinni yläosassa, joten sain kasvoilleni tulisen kastikkeen, ja suurimmaksi osaksi vasempaan silmääni.Tässä vaiheessa aloin sekoilla, koska tuntui kuin silmäpalloni olisi räjähtämässä, sitten vauva alkoi sekoilla, ja seuralaiseni vain nauroi ja rauhoitteli lastaan. minä vain istuin siinä pyyhkimässä kyynelehtivää silmääni ja tunsin itseni noloksi ja muuta.</w:t>
      </w:r>
    </w:p>
    <w:p>
      <w:r>
        <w:rPr>
          <w:b/>
        </w:rPr>
        <w:t xml:space="preserve">Tulos</w:t>
      </w:r>
    </w:p>
    <w:p>
      <w:r>
        <w:t xml:space="preserve">vie treffikumppanin aamiaiselle, saa silmät täyteen tulista kastiketta, kaikki sekoavat, minua nolottaa.</w:t>
      </w:r>
    </w:p>
    <w:p>
      <w:r>
        <w:rPr>
          <w:b/>
        </w:rPr>
        <w:t xml:space="preserve">Esimerkki 7.1202</w:t>
      </w:r>
    </w:p>
    <w:p>
      <w:r>
        <w:t xml:space="preserve">Teksti: tekstasin hänelle juuri. se tuli jotenkin esiin. luulin kertoneeni tarinan jo, mutta sitten muistin, etten kertonut. hän haluaa kuulla sen, vaikka kerroin, että se on inhottavin tarina, mitä internetillä on tarjota. viivyttelen parhaillaan.</w:t>
      </w:r>
    </w:p>
    <w:p>
      <w:r>
        <w:rPr>
          <w:b/>
        </w:rPr>
        <w:t xml:space="preserve">Tulos</w:t>
      </w:r>
    </w:p>
    <w:p>
      <w:r>
        <w:t xml:space="preserve">Saatan menettää ystäväni tippurin takia...</w:t>
      </w:r>
    </w:p>
    <w:p>
      <w:r>
        <w:rPr>
          <w:b/>
        </w:rPr>
        <w:t xml:space="preserve">Esimerkki 7.1203</w:t>
      </w:r>
    </w:p>
    <w:p>
      <w:r>
        <w:t xml:space="preserve">Teksti: tämä tapahtui aiemmin tänään, vain muutama tunti sitten.Kuten sanoin, olen yrittänyt lopettaa tupakoinnin. kaikki, jotka ovat irrottaneet nikotiinin kahleet kaulastaan, tietävät kamppailuni, varsinkin kun se on niin juurtunut päivittäisiin rutiineihin. vaikeinta minulle on ajaminen, ja seuraavaksi vaikeinta on nauttia tupakasta samalla, kun huolehdin päivittäisistä perustuslaillisista asioista. minulla on pieni ikkuna suoraan valtaistuimeni vieressä, joten se tekee siitä paljon vaikeampaa. se on kuin laittaisi neulan riippuvaisen käteen ja luottaisi häneen. katson siis uutta ahoy-videota youtubesta, nautin raikkaasta tyhjyyden tunteesta samalla, kun lopetan savukkeeni ja katson jotain quake-hyvää, muistellen. savukkeeni tulee savuiseen päähän, joten pujotan doodleni sivuun ja heittäydyn pyllyni alle. tässä kohtaa mokaan. en tähdännyt oikein. heitin tumpin suoraan papupussiin. sekunnin murto-osaan jähmetyin. muuta ei tarvittu. kuulin sihisevän ja paukahtelevan, kun se poltti ensin hiuksia ja sitten ihoa, kuin laittaisi mehukkaan pihvin repäisevän kuumalle valurautapannulle. En tiedä, kumpi oli pahempaa, savukkeen kirpeä haju yhdistettynä omaan miasmaani vai palavan ihon ja hiusten löyhkä miehen intiimimmistä paikoista. Kun oikea käteni heilahti toimintaan, kurkkuuni pääsi surumielinen ulvonta, kun räpäytin tumpin mutteristani, ja pyörremyrskyssä se meni *toistamiseen* ohi ja pamahti oikealle. Juuri tällä hetkellä neljän kuukauden ikäinen gsd-pentuni luuli, että minut teurastetaan, joten se värväsi kämppikseni gsd/akita-sekoituksen, ja ne iskivät oveeni. Naapurini kolme koiraa luulivat, että olin ambulanssi kaukana ja liittyivät kuoroon, mikä sai *heidän* naapurinsa koirat liikkeelle. niinpä taloni kaksi koiraa murehtivat makuuhuoneeni ovea, naapurin koirat herättivät naapuruston, ja minä ulvoin kuin banshee yhdistetyssä kidutuksessani. jossain vaiheessa yritin hypätä ylös, mutta nilkkani ympärillä olevat pikkuhousut estivät liikkumisyritykseni, minkä vuoksi kaaduin pahasti oikealle, missä ikkuna on. pääni koskettaa ja särkee lasin (ainoa hyvä puoli tässä on se, että lasi ei särkynyt kokonaan. voin elää särön kanssa; itse asiassa saatan käyttää säröä lähtökohtana maalata lasiin rauhallisen lammikkomaiseman), sitten menetän kaiken tasapainon ja kaadun eteenpäin suihkukaappiin, ja vien verhon mukanani. itkin vähän. kasvot edellä suihkussa, verhoon verhoutuneena ja likainen takamukseni ilmassa, itkin vähän. päähäni sattui, muniin sattui, ja minun on korjattava kaikkien olemassaolon kirous, verhotanko. ilon riemu, tästä päivästä on tulossa helvetin *voittaja*. Melkein jätin tämän kirjoittamatta, mutta kun ajoin hakemaan uutta verhotankoa ja sitten takaisin kotiin, sain koko ajomatkan ajan muistutuksen siitä, että autoni pomppi ja horjahti jokaisen kuopan yli, ja se oli jatkuva muistutukseni ikävästä tavastani, joka oli mennyt kauheasti pieleen. mikä pahinta, en voi laittaa sidettä ja palovoidetta palaneeseen arkaan nahkani, jotten huomaisi huomenna kirjoittavani taas uutta tifua. lisäksi koiranpentuni hermostuu, kun menen vessaan. hienoa.</w:t>
      </w:r>
    </w:p>
    <w:p>
      <w:r>
        <w:rPr>
          <w:b/>
        </w:rPr>
        <w:t xml:space="preserve">Tulos</w:t>
      </w:r>
    </w:p>
    <w:p>
      <w:r>
        <w:t xml:space="preserve">Yritin lopettaa tupakoinnin, hyvin vaikea vastustaa tupakkaa ankkurin pudottamisen aikana, savukkeen tumppi laskeutui pähkinöilleni ja tuhosin puolet kylpyhuoneestani ja pelästytin pentuparani puolikuoliaaksi prosessin aikana.</w:t>
      </w:r>
    </w:p>
    <w:p>
      <w:r>
        <w:rPr>
          <w:b/>
        </w:rPr>
        <w:t xml:space="preserve">Esimerkki 7.1204</w:t>
      </w:r>
    </w:p>
    <w:p>
      <w:r>
        <w:t xml:space="preserve">Teksti: niin, päätin kokata ruokaa tänä viikonloppuna, sain vihdoin eksoottista lihaa ja olin todella innokas maistamaan sitä. nousen aikaisin lauantaiaamuna, pilkoin vihannekset, mittaan kastikkeet salaista reseptiäni varten ja ryhdyn töihin.Aloitan lihan pilkkomisen ja hitto, minulla oli raivoisa kova kova kun olin 10% läpi. yritin nofapia viikon ajan, eikä se auttanut asioita * ollenkaan* (vittu /r/nofap). Yritin todella pitää kiinni nofapistani, joten ajattelen mummoa ja kissanpentuja ja vallan läpi suurimman osan ruoanlaitosta. laitan lopulta ainekset liedelle ja päätän, etten kestä sitä enää. minun *** piti*** fapata niin pahasti, että jopa mummo ja kissanpennut tekivät minusta kovaa. joten otan hieman voidetta ja menen kaupunkiin ja räjäytän pähkinän 30 sekunnissa. luulin, että olin valmis, mutta ei. *huokaus*, menen makuuhuoneeseen ja aloitan runkkausmaratonin. räpsin kolmesti, ja siihen meni vitun tunti. nyt, te miksi siihen meni vain tunti? koska hiillostin curryni. en yhtään palanut, vaan minulle jäi vain joitakin luita ja hiiltyneitä mustia aineksia ympäriinsä. niin hienon eksoottisen lihan tuhlausta. oon *soooo* pettynyt juuri nyt, saattaa mennä useita kuukausia ennen kuin saan sen lihan taas maihin (se on juridisesti hieman harmaalla alueella, enkä usko, että ex-kumppanini auttaa minua taas).. fml.</w:t>
      </w:r>
    </w:p>
    <w:p>
      <w:r>
        <w:rPr>
          <w:b/>
        </w:rPr>
        <w:t xml:space="preserve">Tulos</w:t>
      </w:r>
    </w:p>
    <w:p>
      <w:r>
        <w:t xml:space="preserve">vittu nofap. ole varovainen ruoanlaitossa.</w:t>
      </w:r>
    </w:p>
    <w:p>
      <w:r>
        <w:rPr>
          <w:b/>
        </w:rPr>
        <w:t xml:space="preserve">Esimerkki 7.1205</w:t>
      </w:r>
    </w:p>
    <w:p>
      <w:r>
        <w:t xml:space="preserve">Teksti: mies, olen juuri nyt tulossa alas adrenaliinista. kerron kaiken lyhyesti ja esitän sitten joitakin loistavia havaintoja. yritän jotain tehokasta ja teen - Myöhään illalla istuin autossani taloni ulkopuolella suurkaupungissa, mitä teen harvoin.  naapurustossani on todellista rikollisuutta, johon liittyy hylättyjä taloja ja automurtoja. mutta päivittäin siellä on hiljaista. minusta tuntuu silti, ettei minun pitäisi istua siellä... mutta google newsissa on mielenkiintoisia juttuja, joita luen, joten yolo!**katson sivulle ja joku on hiipinyt luokseni. siellä on mustiin rätteihin pukeutunut mies** (ei vaatteisiin, *rätteihin*) **asennossa täysin liikkumatta kuin patsas**, melko lähellä ikkunaani! vereni jähmettyy jään lailla **kauhuelokuvamaisesta kuvasta, joka on palanut aivoihini**. vain hän ja minä olemme näkyvissä missään läheisillä kaduilla. se oli paljon pelottavampaa kuin miltä kuulostaa.-**käynnistän autoni ja ajan nopeasti pois.** kun järkeni palaa, kierrän korttelin ympäri, laitan valot päälle ja haluan nähdä hänet eri kulmasta. minun on saatava tietää, mitä juuri tapahtui. **Hän lähtee kävelemään nopeasti poispäin ja palaa sitten takaisin.** Näiden kahden asian yhdistelmä saa minut soittamaan poliisit. Toivon, ettei hän olisi musta mies, kun otetaan huomioon, miten paljon rotu ja poliisitoiminta ovat ongelma amerikassa... mutta hän on, ja sitä en voi muuttaa. kierrän alueen läpi eri kulmista muutaman kerran, joskus muiden autojen takaa, jotta hän ei tiedä, että se olen minä.-**poliisit eivät tule, ja hän jatkaa naapuruston kiertelyä.** hänellä on karmiva, murtovarkaiden tapa kävellä ja hän katselee kaikkien lähellä olevien autojen ikkunoihin ja hylättyihin taloihin. yleensä meidän alueellamme parittajat, ihmiskauppiaat, amfetamiinilaboratorioiden tekijät ja niin edelleen tekevät tätä. meillä oli viime vuonna 16 tällaista tapausta.-tuntia myöhemmin poliisit eivät ole tulleet (huudan hätäkeskuspäivystäjälle), ja mies kiertää korttelia tekemässä karmivia juttujaan. -**Kun poliisit tulevat, johdatan heidän autonsa hänen luokseen, ja mies hyppää muutaman pakettiauton taakse nähdessään poliisit.** tämä saa konstaapelin soittamaan apuvoimia. konstaapeli huutaa minulle *"Mene takaisin autoosi!"* ja lähtee takaa-ajoon. mies päättää paremmin ja astuu ulos poliisin taskulampun valoon. **mies kiukuttelee ja huutaa vihaisia asioita siitä, että hänet on pysäytetty mustana miehenä. poliisi on ylipainoinen valkoinen mies. musta mies tulee koko ajan kohti poliisia, hänen kasvonsa ovat täynnä täydellistä raivoa. miehen ryysyjen läpi näen, että hän on hyvin lihaksikas. poliisi huutaa hänelle: "lopeta nyt tulemasta minua kohti!"." ** - niin yhden äärettömän pitkän hetken ajan olen varma, että näen kohta, kuinka tämä mies ammutaan. poliisilla ei näytä olevan tazeria näkyvissä (kirkkaan keltainen sähköpistooli), joten olen varma, että se tulee olemaan kuolemaan johtava ampuminen. en voi syyttää häntä, sillä tämä mies on todella pelottava, täynnä raivoa ja paljon, paljon vahvemman näköinen kuin poliisi.-mies tuskin pysähtyy.  **kummallista kyllä, tämä pullea poliisiherrasmies tietää kaikki oikeat sanat rauhoittaakseen ja rauhoittaakseen miestä. ** laukauksia ei tapahdu.  paikalle ilmestyy 4 muuta poliisia (jotka tukkivat autoni täysin), joista yksi on upea nuori nainen ja toinen musta. puhun mustalle poliisille, joka suhtautuu *täysin välinpitämättömästi koko tilanteeseen*. hän näyttää myös ajattelevan, että koditon mies on loukkaantumassa vakavasti, mutta sanoo minulle jotain tyyliin "hei... jos hän käyttäytyy noin...".  -**poliisit laittavat hänet poliisipartioon ja tulevat kertomaan minulle, että hän on mielisairas ja koditon mies, jonka kanssa he ovat paljon tekemisissä**. hän hiippaili alueella odottamassa, että korttelin päässä olevat pikaruokapaikat heittäisivät ruokaroskansa pois. he sanovat vievänsä hänet "kotiin", minkä oletan tarkoittavan turvakotia tien varrella.** istun siinä häpeissäni tuntien huonoa omaatuntoa siitä, että melkein ammuin kodittoman mustan miehen**, mutta silti arpeutuneena siitä kuvasta, joka on palanut aivoihini hullusta miehestä zombirätteihin pukeutuneena, joka poseeraa vieressäni kuin patsas. alueellamme on tapahtunut selittämättömiä rikoksia, jotka näyttävät tapahtuneen valtavan voiman avulla, joten ihmettelen, olikohan se hän. lisätietoa: perheeni (ja minä yksilönä) ovat valkoisia, mustia ja alkuperäisamerikkalaisia. puhumme rodusta paljon, ja kannatan aktiivisesti terveitä rotusuhteita.  olin useimpien teistä tavoin järkyttynyt viimeaikaisista ja samankaltaisista tapahtumista uutisissa. jokainen tapaus on *täysin ainutlaatuinen*, mutta tässä tapauksessa minusta on outoa, että ainoa kerta, kun rotu tuotiin vahvasti kuvaan (ja kun joku aikoi tehdä todellisen päätöksen rodun perusteella), oli se, kun mies liikkui vihaisena poliisia kohti ja harkitsi hyökkäävänsä tämän poliisin kimppuun. hän tunsi, että hänet pysäytettiin, koska hän oli musta, mitä hän ei voinut nähdä, että asia ei ollut näin (ainakaan tässä tapauksessa).  sen sijaan hänet pysäytettiin sen vuoksi, että hän oli pelästyttänyt minut ja sitten kierteli ympyrää naapurustossani yli tunnin ajan ja käyttäytyi samalla hyvin epäilyttävästi. mikä nyt jälkikäteen selittyi hänen mielisairaudellaan. joka tapauksessa tilanteen loppuosassa ja sen jälkeisessä keskustelussa tärkein, pullea valkoinen poliisi näytti aidosti välittävän kodittomasta miehestä pieniä sanojaan ja tekojaan myöten (hän oli myös se, joka tarjosi hänelle kyydin).  silminnäkijänä minun olisi ollut pakko sysätä melkein kaikki syyt kodittoman miehen niskaan, jos jotain olisi tapahtunut, mutta sydämessäni olisin tuntenut olevani osasyyllinen koko tilanteeseen. muistakaa siis, että jokaista fergusonia kohden on tällainen monimutkainen tilanne, joka kääntyy kaikkien asianosaisten kannalta hyväksi. kuuman naispoliisin sanoin illan päätteeksi: "Hyvää työtä, kaikki." Sivuhuomautus: hän vaikutti olevan todellinen veli ja ryhmän tunnepitoinen johtaja.  **toivottavasti me kaikki kasvamme, jotta enää ei tapeta viattomia/kiukkuisia ihmisiä, kun vakava voimankäyttö ei ole tarpeen ja lempeät sanat voivat pelastaa ihmishenkiä!** *edit: kielioppi</w:t>
      </w:r>
    </w:p>
    <w:p>
      <w:r>
        <w:rPr>
          <w:b/>
        </w:rPr>
        <w:t xml:space="preserve">Tulos</w:t>
      </w:r>
    </w:p>
    <w:p>
      <w:r>
        <w:t xml:space="preserve">jäljempänä olevat **korostetut** kommentit.</w:t>
      </w:r>
    </w:p>
    <w:p>
      <w:r>
        <w:rPr>
          <w:b/>
        </w:rPr>
        <w:t xml:space="preserve">Esimerkki 7.1206</w:t>
      </w:r>
    </w:p>
    <w:p>
      <w:r>
        <w:t xml:space="preserve">Teksti: tämä tapahtui muutama vuosi sitten. siis siellä missä asun täällä oregonissa on paljon kolibrilintuja. jotkut niistä ovat säikkyjä, toiset lentävät tai laskeutuvat todella lähelle sinua. minusta ne ovat siistejä ja ihailen niitä, kun ne pääsevät lähelle. joten tässä on vittu, eräänä päivänä olin menossa siskoni taloon ja hänellä oli tämä riippuva kasvi, jota ne rakastavat. kuistilla tupakoidessaan ne istuvat joskus siellä ja ruokailevat sitä vain muutaman metrin päässä. tänä päivänä yksi päätti kiertää pääni kun kävelin hänen ovelleen ja katselin puhelintani. kuulin vain todella kovaäänisen surinan ja ajattelin että se oli mehiläinen tai jotain ja tein sen näköisen huitaisun/huitaisun käden heilautuksen, ja se liittyi söpöön pieneen kolibriin. löin sitä niin kovaa että se kimposi seinästä eikä edes nykäissyt. minusta tuntui niin pahalta että pidin sille pienet hautajaiset hänen takapihallaan.</w:t>
      </w:r>
    </w:p>
    <w:p>
      <w:r>
        <w:rPr>
          <w:b/>
        </w:rPr>
        <w:t xml:space="preserve">Tulos</w:t>
      </w:r>
    </w:p>
    <w:p>
      <w:r>
        <w:t xml:space="preserve">narttu löi kolibrin seinältä, ja se kuoli.</w:t>
      </w:r>
    </w:p>
    <w:p>
      <w:r>
        <w:rPr>
          <w:b/>
        </w:rPr>
        <w:t xml:space="preserve">Esimerkki 7.1207</w:t>
      </w:r>
    </w:p>
    <w:p>
      <w:r>
        <w:t xml:space="preserve">Teksti: hiljattain esimieheni tyrkyttivät minulle jotenkin "turvallisuusmiehen" roolin. yksi tämän roolin mukanaan tuomista asioista on kuukausittainen kokous, jossa käsittelemme erilaisia turvallisuuteen liittyviä aiheita työpaikalla. eilen johdin tammikuun kokousta, ja aiheena oli ppe (henkilökohtaiset suojavarusteet niille, jotka eivät tiedä). Laitoksessani ei oletusarvoisesti vaadita kovin paljon ppe:tä, mutta yksi asia, joka on hyvin pakollinen, on se, että ihmisten on aina käytettävä teräskärkisiä kenkiä. kun mainitsin teräskärkisten kenkien vaatimuksen, eräs nainen vastaanotosta nosti kätensä ylös ja sanoi, ettei tiennyt sitä eikä ollut koskaan ennen käyttänyt teräskärkisiä kenkiä töissä. nyt on minun aikani loistaa, minun hetkeni parantaa työpaikkaa! vien hänet sinne, missä on kaikki kävijöiden varpaidensuojaus, [tällainen asia,] (https://www.amazon.).com/safety-treds-rubber-covers-steel/dp/b00m6o6jlm) säilytetään, ja annan hänelle parin väliaikaiseen käyttöön, kunnes hän pääsee ostamaan itselleen teräskärkiset. nukuin viime yönä hyvin, koska tiesin estäneeni mahdollisen vakavan loukkaantumisen ja tehneeni työpaikastani hieman osha:n vaatimustenmukaisemman. siirryn eteenpäin tähän aamuun, kun saavun töihin... eilistä naista ei löydy mistään. En ajatellut asiasta mitään, ennen kuin minut kutsuttiin pomoni toimistoon, ja hän kertoi, että vanha tyttö on sairaalassa, koska hänellä on vakava lateksiallergia, ja käyttämissämme varpaidensuojaimissa on lateksia. Nyt minulla on useita tapaamisia yrityksen turvallisuushenkilöstön kanssa, jotta voimme käydä läpi, miten tämä tapahtui, ja parasta on se, että koska hän joutui saamaan lääkärinhoitoa, tämä lasketaan osha:n mukaan kirjattavaksi tapaturmaksi. laitokseni ensimmäinen tällainen tapaturma yli kolmeen vuoteen.</w:t>
      </w:r>
    </w:p>
    <w:p>
      <w:r>
        <w:rPr>
          <w:b/>
        </w:rPr>
        <w:t xml:space="preserve">Tulos</w:t>
      </w:r>
    </w:p>
    <w:p>
      <w:r>
        <w:t xml:space="preserve">Yritin edistää turvallisuutta vakuuttamalla työtoverini käyttämään kumisia kenkäsuojia varpaidensa suojaamiseksi. Hän oli lopulta allerginen materiaalille, mikä johti laitokseni ensimmäiseen osha:n mukaan kirjattavaan tapaturmaan yli kolmeen vuoteen.</w:t>
      </w:r>
    </w:p>
    <w:p>
      <w:r>
        <w:rPr>
          <w:b/>
        </w:rPr>
        <w:t xml:space="preserve">Esimerkki 7.1208</w:t>
      </w:r>
    </w:p>
    <w:p>
      <w:r>
        <w:t xml:space="preserve">Teksti: vastuuvapauslauseke: ei, hän ei ole sotilas. ei, tämä ei ole "90 päivän sulhanen" tilanne. se on hieman pitkä, joten roikkua there.like useimmat ihmiset olen ollut juoksu huonoa onnea dating ja oli sydämeni täysin murskattu. laitoin tauko dating ja ei oikeastaan etsinyt sekaantua. muutin uuteen osavaltioon ja nautin perusteellisesti itsenäisyydestäni ja sarjatreffielämästä, jota minulla ei ole koskaan ennen ollut. sitten tapasin miehen, jonka luulin olevan se oikea. tällä planeetalla ei ole ketään, joka olisi täydellisempi minulle kuin hän. kutsumme häntä daniksi. meistä tuli fwb ja ne olivat erinomaiset edut. rakastuin häneen vahingossa. kovaa. kuin hyppäisi lentokoneesta ilman laskuvarjoa ja iskeytyisi betoniin, kovaa. en pystynyt enää pidättelemään tunteitani ja kerroin hänelle. tämä tapahtui vain pari päivää sen jälkeen, kun olimme viettäneet epätavallisen intohimoisen seksipäivän. useimmiten se on rankkaa, nimittelyä, sidontaa, koko säkki täynnä temppuja. tämä oli se hetki, jolloin tiesin, että hänkin rakastaa minua, puhumatta siitä edes. kuten kaikki miehet, kun kerrot heille ensin rakastavasi heitä, hänkin hermostui eikä puhunut minulle pariin päivään. kun hän vihdoin palasi luokseni, hän paljasti, että hän ja minä emme voisi koskaan olla yhdessä hänen perheensä takia.hän on kotoisin maasta, jossa on hyvin ylpeät ja tiukat ohjeet, jotka periytyvät perheiden kautta. heidän on naitava ihmisiä, jotka ovat heidän syntyperäänsä, uskontoonsa ja ihonväriinsä kuuluvia. minä sovin yhteen näistä ohjeista, mutta olin valmis kääntymään, jos syntyperästä olisi voitu luopua rakkauden vuoksi. Ilmeisesti unelmoin suuria, koska dan veti minut takaisin maan pinnalle ja alkoi puhua kotikylänsä naisesta, jonka kanssa hänet esiteltiin naimisiin. kyllä, tässä vaiheessa hän kuulostaa sydämettömältä ja käytti minua vain seksin takia. hän on yksi tämän planeetan tietämättömimmistä ihmisistä, ja rehellisesti sanottuna hän luuli, että olin päässyt yli siitä, ettemme voineet olla yhdessä heti. hän ei tajunnut, että tämän naisen nimen mainitseminen, sanotaan häntä loreniksi, satutti minua enemmän kuin jokaisen luuni murtaminen. lisäksi käytin häntä aluksi vain seksiin, joten reilu olisi reilua. nopeasti eteenpäin, kun olen kuukausia yrittänyt päästä hänestä yli enkä etsi aktiivisesti poikaystävää, löydän ihanan mukavan miehen, joka sanoo kaikkia oikeita asioita. kutsumme häntä eddieksi. nyt eddiellä ja minulla oli monia yhteisiä asioita ja hän on todellinen herrasmies. tapasimme deittisivustolla, koska hän asuu merten takana (danin kotimaassa). käytämme facetimea ja tekstailemme edestakaisin niin paljon, että opimme toisistamme todella nopeasti. hän auttaa minua parantumaan danin aiheuttamasta sydänsuruista. puhuimme siitä, että tulisin vigoriin, koska viisumin saaminen Yhdysvaltoihin on kuin lottovoitto. ostin lippuni ja kävin hänen luonaan 7 kuukauden puhumisen jälkeen. minulla oli mahtava viikko eddien kanssa ja tapasin kaikki hänen perheensä jäsenet. he kaikki rakastivat minua ja hyväksyivät minut heti. en aistinut mitään pahaa yhdestäkään heistä, ja olen erittäin hyvä poimimaan vihjeitä. sitten tapahtui se tifu-osa. hän pyysi minua naimisiin, sanoin kyllä, ja päädyin menemään naimisiin hänen kotimaassaan tulkin ja kahden hänen ystävänsä kanssa. silloin en katunut mitään, koska olin niin onnellinen. asiat kuitenkin muuttuivat kuukauden sisällä naimisiinmenosta.Eddie alkoi kohdella minua eri tavalla facetime- ja tekstiviestittelyssä. hänen prioriteettinsa siirtyi siitä, että hän ei puhunut kanssani jokapäiväisistä asioista, siihen, milloin aion lähettää paperit hänen viisumiaan varten. punaiset liput nousivat, joten aloin viivyttää hakemuksen jättämistä tunnustellakseni häntä enemmän. hän alkoi puhua minulle alentavasti ja sanoa, kuinka pettynyt hän oli minuun, koska valehtelin hänelle ja jätin hänet huomiotta. Olin helvetin kiireinen seuraavina kuukausina eikä minulla ollut niin paljon vapaa-aikaa facetime kuin meidän 1. 7 kuukautta yhdessä. minua alkoi pelottaa ja masentaa, koska tunsin itseni käytetyksi ja yritin yhä päästä yli danista, mutta hän ei jättänyt minua rauhaan (hän yritti yhä olla ystäväni), jotta voisin päästä yli hänestä. Älkää käsittäkö minua väärin, ainoa osoitus siitä, että eddie antoi ymmärtää, että hän halusi minun menevän naimisiin hänen kanssaan viisumia varten, oli se, että hän halusi minun tekevän paperityöt mahdollisimman pian. kesäkuuhun mennessä minulla oli kaikki täytettynä viisumiprosessin aloittamista varten, mutta en silti tuntenut oloani hyväksi tilanteesta, koska nyt eddie kertoi minulle, että jos en halunnut lähettää papereita, meidän pitäisi vain erota. Olin jo turhautunut aiempien sydänsurmien takia, joten oli helppoa käskeä häntä painumaan helvettiin. Olin pettänyt Eddietä Danin kanssa enkä ollut katunut sitä, ja näytti siltä, että kun Dan palaisi kotimaastaan, suhde jatkuisi myös. kerroin lopulta eddielle ennen syntymäpäivääni, että haluan erota, ja kysyin häneltä, mitä minun pitäisi lähettää hänelle sitä varten. nyt on syyskuu, enkä ole lähettänyt hänelle kirjettä, jota hän pyysi avioeroa varten, koska kun puhuin danin kanssa, hän sanoi, että hänen piti hankkia asianajaja avioeroa varten. Minulla ei ole rahaa asianajajaan eikä aikaa hoitaa asiaa. teen itseni hulluksi tämän typerän virheen takia, että menin naimisiin tämän miehen kanssa, joka asuu merten takana ja jonka tiesin, ettei se onnistuisi, koska nautin seksistä ja tarvitsen sitä usein. en ole lainkaan huono ihminen enkä ole koskaan pettänyt ennen kuin menin hänen kanssaan naimisiin. 3 suhteita myöhemmin edelleen mieheni yrittää hyvittää asian minulle (3wks puhuttuamme uudelleen, hän ei ole kertaakaan maininnut paperitöitä), mutta olen edelleen valmis avioliitosta. haluan sen nopeasti ohi, koska olen ärsyyntynyt tässä vaiheessa. olen myös ottanut uudelleen yhteyttä lukioaikaiseen rakkauteeni ja puhumme jo yhteisestä tulevaisuudestamme. Onneksi hän tietää kaiken Eddiestä ja Danista ja on halukas olemaan kallioni tämän kaiken läpi. älä koskaan mene naimisiin jonkun kanssa, joka asuu ulkomailla, ellet tiedä tarkalleen, millainen hän on. Eddie teki 180 asteen käännöksen avioiduttuamme, ja se yllätti kaikki.  päivitys: joten yritettyäni selvittää asioita mieheni kanssa olen tajunnut, että hän ei koskaan muutu ja pitää asioita minua vastaan vuosia. hän on myös äärimmäisen masentunut kieltämiseen eikä hän hyväksy apuani. eddie on vihainen ihminen, joka pystyi piilottamaan tämän osan elämästään minulta pitkään. vihaan sitä, että hän teki niin. hän aloitti riidan kanssani eilen illalla, ilman yllyttämistä, paperitöistä, taas kerran, ja sanoin hänelle, että olen täysin valmis ja haluan erota. paperit jätetään mahdollisimman pian. en suosittele naimisiin menemistä jonkun kanssa meriteitse, ellet tiedä kaikkea hänestä ja hänen mielentilastaan.</w:t>
      </w:r>
    </w:p>
    <w:p>
      <w:r>
        <w:rPr>
          <w:b/>
        </w:rPr>
        <w:t xml:space="preserve">Tulos</w:t>
      </w:r>
    </w:p>
    <w:p>
      <w:r>
        <w:t xml:space="preserve">nain ulkomaisen hurmaavan prinssin, koska halusin päästä eroon entisestä rakastajasta. hurmaava prinssi muuttui ihmissudeksi, ja nyt olen pitkittyneessä avioerossa, ja lukioaikainen rakas odottaa minua.</w:t>
      </w:r>
    </w:p>
    <w:p>
      <w:r>
        <w:rPr>
          <w:b/>
        </w:rPr>
        <w:t xml:space="preserve">Esimerkki 7.1209</w:t>
      </w:r>
    </w:p>
    <w:p>
      <w:r>
        <w:t xml:space="preserve">Teksti: (Olen törmännyt redditissä useisiin viestiketjuihin, joissa kerrotaan vessassa kyykkimisen eduista (vs. istuminen), joten olen kokeillut sitä nyt muutaman kuukauden ajan ja olen todella alkanut pitää siitä. kelaa pari viikkoa taaksepäin ... on aikainen aamu, ja olen lähdössä töihin. Tunnen luontoäidin hakkaavan ovea, joten menen kylpyhuoneeseen ja suoritan tavanomaisen rutiinini: nostan wc-istuimen ylös, pyyhin wc-altaan reunan yläosan clorox-pyyhkeellä, riisun alusvaatteet, housut, sukat ja kengät, nousen wc-altaan reunalle ja kyykistyn wc-altaan päälle.(huom. oletan, että useimmat ihmiset eivät riisuudu vyötäröstä alaspäin, kun he kyykistyvät ja kakkaavat, mutta minulle se on vain helpompaa, koska minun ei tarvitse huolehtia siitä, että vaatteisiini joutuu vahingossa ulostetta tai virtsaa.)joten ensimmäiset kakat ovat täysin normaaleja, mutta sitten alkaa tulla ulos kiinteitä ja vetisiä kakkaa, ja ennen kuin huomaakaan, vessanpöntön alta löytyy myrkyllinen kakkacocktail. huomioitavaa on, että kun kyykistyy vessassa, on muutaman sentin korkeammalla kuin normaalisti, ja kun vessanpöntön kansi on ylhäällä, on oltava varovainen, ettei vesi roisku ja pääse päälleen.pelkään, että kaikki mahdolliset roiskeet tässä vaiheessa ampaisevat perseeseeni ja jalkoihini, joten päätän, että on parasta keskeyttää kyykkyasento ja vain istua vessanpöntöllä kuten normaalisti. olen periaatteessa keskellä kakkaamista, kun alan siirtyä astumalla pois reunalta lattialle, ja kun kurkotan taakseni laskeakseni wc-istuimen alas, en huomaa, että perseeni on istuimen tiellä. Siinä hetkessä wc-istuimen etureuna raapii pyllyreikääni ja leikkaa "kurkistus kakkaa" matkalla alas, ja jatkaa sitten paskan levittämistä pitkin välilihaani (eli scranus, gooch, kahvipöytä) ja kivespussin takaosaa.nyt istun myrkyllisen kakkamuhennoksen päällä, ja paskat on sotkettu koko alapäähäni, enkä ole vieläkään lopettanut kakkaamista. haju oli siinä vaiheessa hirveä, enkä ollut edes tajunnut, että osa wc-istuimen etureunalla olevasta kakasta oli alkanut tippua lattialle.lopetin lopulta kakkaamiseni, ja kun olin muutaman pyyhkeen jälkeen alkanut puhdistaa alapääni, oli selvää, että kakkaa oli aivan liikaa pyyhkimättä pois vessapaperilla. olin ihan pihalla siitä, mitä tekisin, sillä en ehtinyt käydä suihkussa, muuten myöhästyisin äärimmäisen paljon töistä. toivoin, että minulla olisi vauvapyyhe/ kosteuspyyhe, mutta muistin takanani olleen tuubin clorox-pyyhkeitä, ja ajattelin, että voisin sentään puhdistaa itseni ja tuntea oloni jonkin verran paremmaksi sen suhteen, että ihoni olisi puhdas ja desinfioitunut. Heti kun olin saanut itseni pyyhittyä, pallini ja tussuni alkoivat kutista ja polttaa kuin hullu ... kävi ilmi, ettei alapäätä saisi koskaan pyyhkiä clorox-pyyhkeellä, koska kemikaalit ärsyttävät herkkää ihoa. siivosin itseni, pukeuduin ja juoksin ulos ovesta vain viettääkseni loppupäivän yrittäen vältellä kaikkia työkavereitani, koska pelkäsin, että olin unohtanut jonkun paikan ja haisin. En myöskään voinut päästä eroon aamun tapahtumien muistosta ja muistin vain koko ajan sen tunteen, kun wc-istuimen reuna raapi peräaukkoani ja jätti kakkaa kaikkialle miesosiini. btw illan suihku tuntui uskomattomalta, ja halusin vain kävellä ympäri taloa ilman housuja ja näyttää maailmalle, kuinka raikas ja puhdas perse ja roskat olivat. sanomattakin on selvää, että opin läksyni olla hyvin varovainen, kun suoritan kyykkyyn istumaan siirtymisen wc:ssä.</w:t>
      </w:r>
    </w:p>
    <w:p>
      <w:r>
        <w:rPr>
          <w:b/>
        </w:rPr>
        <w:t xml:space="preserve">Tulos</w:t>
      </w:r>
    </w:p>
    <w:p>
      <w:r>
        <w:t xml:space="preserve">Yritin siirtyä kyykystä istumaan vessanpöntöllä, ja vessanpöntön istuin päätyi sotkemaan ulosteet munille ja palleille.</w:t>
      </w:r>
    </w:p>
    <w:p>
      <w:r>
        <w:rPr>
          <w:b/>
        </w:rPr>
        <w:t xml:space="preserve">Esimerkki 7.1210</w:t>
      </w:r>
    </w:p>
    <w:p>
      <w:r>
        <w:t xml:space="preserve">Teksti: no reddit, tässä se on. toivoin, ettei minun tarvitsisi koskaan kirjoittaa tifua ja sen sijaan vain lurkata satunnaisesti ja nauraa hyvin tai kaksi. joka tapauksessa, työskentelen öljynvaihtoteknikkona paikallisessa jälleenmyyjäliikkeessä kaupungissani. se on vain osa-aikaista, koska käyn koulua, mutta se on jotain.Aloitin noin kaksi kuukautta sitten, ja henkilö, jonka kanssa työskentelin, koulutti minut ja opetti minulle pari asiaa öljynvaihdosta. hän sai potkut noin kuukausi sen jälkeen, kun olin aloittanut, koska hän ei ollut soittanut eikä näyttänyt mitään. joka tapauksessa, minulla ei ole koskaan ollut ongelmia öljynvaihdon tekemisessä, ja se on itse asiassa melko helppoa. sitten tuli tämä päivä. olin töissä normaalisti ja koulutin uutta poikaa, robertia (itse asiassa hänen ensimmäinen päivänsä). hän on ystäväni, joten tulimme hyvin toimeen ja hän pärjäsi aika hyvin ensimmäiseksi päiväkseen, koska hänellä oli vähän kokemusta. asiat sujuivat hienosti, kunnes tuli se yksi vitun auto, chrysler pacifica. asia on niin, että se on helppo auto tehdä, öljynsuodatin on tuossa vieressä väännettävissä irti, ei mitään pahaa siinä. Mutta voi luoja, olipa se paska ilta, kun tämä paha poika saapui paikalle. tein öljynvaihtoa kuin mitään ei olisi tapahtunut, ja kun otin suodattimen pois, huomasin, että se oli erittäin tiukasti kiinni, ja jouduin ottamaan suodatinavaimen ja vääntämään sitä vittuun, jotta sain sen irti. laitoin uuden ja kuulin, kun se vinkui, kun laitoin sitä, enkä koskaan edes ajatellut sitä. Sain öljynvaihdon valmiiksi, öljytaso oli hyvä, ja sain robertin vetämään sen parkkialueelle, joka oli vielä tallin sisällä, jotta asiakkaat voisivat vetää sen ulos. tein paperitöitä, kun katsoin ylös ja näin valtavan öljylätäkön istuvan siinä, missä hissi oli. i looked at it dumbfounded until i saw that the car was leaving an entire trail of oil everywhere and all i could think of was "shit. shit. shit. shit. shiiiiit." worst part? the customer was sitting right outside and saw the whole fucking thing. i had to talk to her and surprisingly she was understanding (especially after i gave her the oil change free and also a car wash). Päädyin vaihtamaan öljyn uudelleen ja huomasin, että toisen suodattimen tiiviste oli vielä siinä (en tiennyt, että niin voi käydä), ja siksi tiivistin sen kahdesti ja annoin öljyn roiskua kaikkialle tämän vitun auton sisuksista.Onneksi en koskaan kuullut auton alkavan kolkutella tai pitää outoja ääniä, mutta olen melko varma, että kuulen tästä huomenna ja saan mahdollisesti potkut, kuka tietää. Ilta päättyi noin puoli tuntia normaalia myöhemmin, kun jouduin siivoamaan autotallissa olevaa hiton bp-öljyvuototragediaa. Ainoa hyvä puoli oli kai se, että pääsin liukastelemaan, koska lattia oli äärimmäisen liukas.</w:t>
      </w:r>
    </w:p>
    <w:p>
      <w:r>
        <w:rPr>
          <w:b/>
        </w:rPr>
        <w:t xml:space="preserve">Tulos</w:t>
      </w:r>
    </w:p>
    <w:p>
      <w:r>
        <w:t xml:space="preserve">bp-öljyvuoto autotallissa minun mokani takia. ei enää koskaan, paitsi jos lattiaan lätkäillään.</w:t>
      </w:r>
    </w:p>
    <w:p>
      <w:r>
        <w:rPr>
          <w:b/>
        </w:rPr>
        <w:t xml:space="preserve">Esimerkki 7.1211</w:t>
      </w:r>
    </w:p>
    <w:p>
      <w:r>
        <w:t xml:space="preserve">Teksti: tämä tapahtui tänään muutama tunti sitten ja kirjoitan tätä nyt, kun olen tullut takaisin kotiin.niin, kesäkoulu on melkein ohi, viimeinen päivä oli eilen (perjantai) ja vain viimeiset kokeet jäljellä vihdoin päästä yli tämän kanssa. outoa kuin se voi olla, fysiikan koe oli tänään lauantaina klo 8am. joten kelataan takaisin perjantai-iltaan.... pitkän päivän kovan viivyttelyn ja opiskelun jälkeen päätin, että oli aika mennä nukkumaan. ajattelin itsekseni, että "tiedättekö, aina kesäkoulun alkamisesta lähtien olen saapunut tunnille juuri viime tingassa, tällä kertaa saavun oikeasti ylimääräisellä ajalla." joten laitoin herätyskellon, jota olen käyttänyt alusta asti, soimaan muutamaa minuuttia aikaisemmin (kello 7:stä kello 6:45:een). täydellistä, nyt nukutaan makeat unet. (vittuilu numero 1)siinä minä nyt olen, nauttimassa makeasta unesta ja uneksimassa ties mistä, mutta luultavasti jostain mahtavasta. heräsin tavallaan itsekseni, joten ajattelin saada vielä muutaman minuutin unta kiinni, kun herätyskello soi. (vittuilua numero 2) makaan yhä puoliunessa sängyssä, ja päässäni pyöri satunnainen ajatus. "siitä on jo aika pitkä aika, herätyskellon pitäisi soida koska tahansa". sitten se iski tajuntaani, pääni kääntyi 180 astetta ympäri kuin joku olisi juuri läpsäissyt minua oikealle poskelle, näen kellon ja kello on jo 8:28. hyppään ylös sängystä kuin polttamalla ja pukeudun niin nopeasti kuin pystyn, hyppään autoon ja hurjastelen kohti koulua. mitä tapahtui? miksi herätyskellon ei soinut? totta kai! nyt on helvetin helvetin lauantai, ääliö! hälytys, jota olet käyttänyt joka päivä, laukeaa vain arkisin, ei viikonloppuisin, etkä muuttanut asetusta. saavuin siis luokkaan lähes tunnin myöhässä tyypillisellä ontuvalla tekosyyllä "hälytykseni ei lauennut". sentään he antoivat minun tehdä kokeen jäljellä olevalla ajalla. unohdin, että hälytys, jota olen käyttänyt kuukauden ajan, ei laukea viikonloppuisin, tänään on lauantai, myöhästyin tunnin kokeesta.</w:t>
      </w:r>
    </w:p>
    <w:p>
      <w:r>
        <w:rPr>
          <w:b/>
        </w:rPr>
        <w:t xml:space="preserve">Tulos</w:t>
      </w:r>
    </w:p>
    <w:p/>
    <w:p>
      <w:r>
        <w:rPr>
          <w:b/>
        </w:rPr>
        <w:t xml:space="preserve">Esimerkki 7.1212</w:t>
      </w:r>
    </w:p>
    <w:p>
      <w:r>
        <w:t xml:space="preserve">Teksti: mutta ensin kerron teille hieman taustatarinaa, minulla on 7 kuukauden ikäinen tyttövauva, joka aloitti hampaiden syönnin aikaisin noin 4 kuukauden ikäisenä ja muutama viikko sitten alkoi osoittaa kiinnostusta kiinteää ruokaa kohtaan, koska liikkeen vihjeet ja muut asiat, mutta koska minun täytyi tehdä liikematkoja viikon ajan, päätimme kokeilla kiinteitä ruokia paluuseeni asti, Ja tosiaan, olin ensimmäistä kertaa kaukana perheestäni tyttäreni syntymän jälkeen, joten lopulta kaipasin heitä niin kovasti, että palattuani tein suunnitelmia, kuten että seuraavana päivänä (eilen) veisin vauvani ulos isä-tytär-treffeille tai miksi sitä kutsutaankaan, ja illalla vietämme vaimoni kanssa romanttisen illan, kuulostaa siistiltä, eikö? Paitsi että ensin päätimme alkaa antaa tyttärelleni kiinteitä ruokia, joten aloitimme pienistä asioista, kuten hedelmistä aamulla, ja iltapäivällä annoimme hänelle spagettia ja lihapullia, ja kävi ilmi, että hän rakasti lihapullia niin paljon, että söi kolme, olin vaikuttunut ja ylpeä... mutta koska olen uusi vanhempi, kukaan ei kertonut, mitä seuraavaksi tapahtuisi, ilmeisesti ensimmäinen kerta, kun hän syö jotain erilaista, sotkee hänen ruoansulatuskanavansa niin, että hän ei kakkaa vaippaansa sinä päivänä, mutta me pidimme sitä normaalina, parempi niin! kai.Siirryn seuraavaan päivään, herään ja valmistaudun viemään tyttäreni puistoon ja muuta sellaista, täytyy sanoa, että se oli hyvä päivä, meillä oli liian hauskaa ja se todella korvasi kaikki ne päivät, jolloin olin poissa. sitten olimme valmiita lähtemään, koska alkoi sataa, kiinnitän hänet turvaistuimeen ja lähdimme rauhallisesti, kuuntelemme jon bon jovia ja laulan mukana, pysähdyimme moottoritielle, jossa oli vähän liikennettä sateisena päivänä, kun yhtäkkiä kuulen tyttäreni hössöttävän, käännyn hänen puoleensa yrittäen rauhoitella häntä, mutta yhtäkkiä hän murahtaa ja päästää pitkän ja kovan pierun, jollaista en ole koskaan kuullut. olen yllättynyt ja kikatan hieman, hän näyttää hieman paremmalta, kunnes..... (tässä vaiheessa suosittelen lukemaan [**tämän teeman** taustalla, koska siltä minusta tuntui]( https://youtu.be/ywivs_f2kmo?t=65) ) haju iskee minuun! aluksi se on hieman erilainen haju, mutta sitten se muuttuu niin hirveän voimakkaaksi etten voi uskoa, kirjaimellisesti itkin epätoivosta, ja vaikka minulla oli ilmastointi päällä, se ei saanut sitä koskaan haihtumaan, jouduin rullaamaan ikkunaa vähän alas vaikka ulkona satoi kaatamalla, en pidä siitä kun istuimet kastuvat koska se haisee, mutta nyt sillä ei ole enää väliä, autoni haisee paskalle ikuisesti.&amp;nbsp;perkeleen liikenne! onneksi tukos poistettiin, ja olin kuin &gt;"luojan kiitos "ajoin niin nopeasti kuin pystyin, mutta turvallisesti, etsien parkkipaikkaa, jotta voisin vaihtaa ja polttaa hänen vaippansa, mutta ei ollut paikkaa, ja nyt olin kuin &gt;"miksi jumala!"." ja ilmeisesti tyttäreni oli niin tyytyväinen omaan paskaansa, että hän vain hymyili ja tanssi (koska minulla oli vielä bon jovi -kappalelista.)joten en tiedä miten onnistuin pääsemään nopeasti kotiin ja tajusin, että vaimoni ei ollut kotona...&gt;"miksi jumala!"hän lähti siskonsa kanssa, ja nyt minun piti hoitaa se paska yksin. joten no, tiivistääkseni hieman, vaipanvaihto oli pahinta! hän muutti kaikki vitun lihapullat ja spagetit pahimmalla asialla mitä olen nähnyt, en voi kuvailla sitä, enkä voi uskoa miten tuo kokemus vaikutti minuun, nyt pelkään kaikkea tuota paskaa, toivottavasti hän tottuu tuohon ruokaan ja tulee säännöllisemmäksi, ja ajatella, että ajattelin, että vaipanvaihto ei ollut iso juttu, en voinut edes nauttia rakastelusta, koska ajattelin sitä. minun on päästävä yli siitä. &amp;nbsp; e: typo</w:t>
      </w:r>
    </w:p>
    <w:p>
      <w:r>
        <w:rPr>
          <w:b/>
        </w:rPr>
        <w:t xml:space="preserve">Tulos</w:t>
      </w:r>
    </w:p>
    <w:p>
      <w:r>
        <w:t xml:space="preserve">ajattelimme, että oli hyvä antaa 7 kuukauden ikäiselle tyttärelleni kiinteitä elintarvikkeita ensimmäistä kertaa päivää ennen kuin aioin viedä hänet puistoon... hänen ensimmäisen "kiinteän vaipansa" jälkeen kadun tuota typerää päätöstä, älkää tehkö sitä.</w:t>
      </w:r>
    </w:p>
    <w:p>
      <w:r>
        <w:rPr>
          <w:b/>
        </w:rPr>
        <w:t xml:space="preserve">Esimerkki 7.1213</w:t>
      </w:r>
    </w:p>
    <w:p>
      <w:r>
        <w:t xml:space="preserve">Teksti: kuten monet viestit täällä, tämä ei tapahdu tänään, mutta muutama vuosi sitten.backstory: kun olin toisen vuoden opiskelija yliopistossa, kehitin pilonidal kysta. niille, jotka eivät tiedä, tämä on erittäin kivulias kysta, joka kehittyy lähellä häntäluuta aivan yläosassa buttcrack. Se vaatii leikkauksen, jota seuraa noin viikon liikkumattomuus haavan parantuessa. siihen kuuluu myös se, että avoimen leikkaushaavan annetaan sulkeutua itsestään, ja sitä pitää jatkuvasti pehmustaa sideharsolla, jotta vuotava veri/neste imeytyisi. periaatteessa jouduin työntämään sideharsoa jatkuvasti takapuoleeni pysäyttääkseni jatkuvan verenvuodon. Talvilomalla minut leikattiin, mutta kun verenvuoto jatkui pitkään toimenpiteen jälkeen, kirurgi totesi, ettei haava sulkeutuisi itsestään ja että tarvitsisin lisää leikkauksia. minulla oli lukukausi kesken, eikä minulla ollut varaa ottaa viikkoa lomaa toipumiseen, joten päätin odottaa lukukauden päättymistä leikkauksen tekemisellä. suurin haittapuoli oli se, että kävelin nyt kaikkialla ympäriinsä avoin haava takamuksessani, jota minun piti jatkuvasti pehmustaa sideharsolla joka päivä, jotta se ei vuotaisi housujeni läpi. se oli täyttä helvettiä monestakin syystä. varsinainen moka: vaihdoin sideharson joka päivä herätessäni ja ennen nukkumaanmenoa. heitin käytetyn sideharson aina pois, vaikka käytetyt tyynynpäällysteet haisivat aina kamalalta. eräänä päivänä otin käytetyn sideharson esiin, ja se oli aivan läpimärkä verestä ja nesteistä ja ties mistä muusta, ja haju oli ylivoimaisen kauhea. en kestänyt haistaa sitä koko yötä makuuhuoneeni roskiksesta. joten minä idioottina päätin huuhdella sen suoraan posliinisesta valtaistuimesta alas. varmasti se liukenisi, eikö? Huuhtelin sen ongelmitta, joten ajattelin tehneeni oikean päätöksen. seuraavana aamuna heräsin ja huomasin, että vessan vedenpinta oli tavallista korkeammalla. joten minä idioottina yritin huuhdella sitä. vesi valui heti yli ja roiskui kylpyhuoneen lattialle. siivosin sen ja soitin putkimiehelle ennen kuin lähdin luennolle. palattuani huomasin, että putkimies oli jo käynyt siellä ja poistanut wc:n tukkeutumisen. jättämäänsä muistilappuun hän kirjoitti löytäneensä sideharsoa syvemmistä putkista. totta kai.</w:t>
      </w:r>
    </w:p>
    <w:p>
      <w:r>
        <w:rPr>
          <w:b/>
        </w:rPr>
        <w:t xml:space="preserve">Tulos</w:t>
      </w:r>
    </w:p>
    <w:p>
      <w:r>
        <w:t xml:space="preserve">työnsin lääkintäharsoa takapuoleeni, huuhtelin sen ja tulvivat paikan.</w:t>
      </w:r>
    </w:p>
    <w:p>
      <w:r>
        <w:rPr>
          <w:b/>
        </w:rPr>
        <w:t xml:space="preserve">Esimerkki 7.1214</w:t>
      </w:r>
    </w:p>
    <w:p>
      <w:r>
        <w:t xml:space="preserve">Teksti: Olen lastenkirjastonhoitaja pienessä kaupungissa, jossa kaikki tuntuvat tuntevan toisensa. osa työtäni on vapaaehtoisten kanssa työskentely. eräs erittäin mukava tyttö (noin 14-vuotias) aloitti vapaaehtoistyön pari viikkoa sitten. eräs työtoverini tuntee hänen perheensä, ja puhuimme hänestä ennen hänen vuoroaan eräänä päivänä. Kävi ilmi, että tämä tyttö on varakkaasta perheestä, on erittäin suosittu, kaikki ne tavalliset asiat, jotka saavat minut taantumaan vanhaan angstiseen "vihaan kauniita tyttöjä" -mentaliteettiini. tämä tyttö on itse asiassa todella mukava ja hyvin kiinnostunut kirjastotyöstä, joten laitan typerät taakkani syrjään ja jatkan rohkaisevaa suhtautumistani häneen. eräänä päivänä hiljaiselon aikana alamme jutella perheistämme (ihan perusasioita: "Onko sinulla veljiä tai siskoja?").') hän alkaa puhua veljistään ja siitä, miten he eivät tule toimeen keskenään. kerron kokemuksistani perheestäni ja sanon hänelle: "tiedätkö, asiat voivat tuntua huonoilta nyt, mutta kun tulet vanhemmaksi ja muutat pois vanhempiesi luota, tulet kaipaamaan veljiäsi ja vanhempiasi. kaikki pienet riidat muuttuvat hauskoiksi tarinoiksi. joten yritä vain nauttia ajasta, jonka saat viettää saman katon alla veljiesi kanssa." Sitten sanon: "Kunhan sinulle tai perheellesi ei tapahdu mitään todella pahaa, muistelet varmasti suopeasti yhteistä aikaa." Hän vastaa: "3 vuotta sitten isäni luopui elämästä." Muokattu oikeinkirjoituksen vuoksi.</w:t>
      </w:r>
    </w:p>
    <w:p>
      <w:r>
        <w:rPr>
          <w:b/>
        </w:rPr>
        <w:t xml:space="preserve">Tulos</w:t>
      </w:r>
    </w:p>
    <w:p>
      <w:r>
        <w:t xml:space="preserve">tukeuduin pikkukaupungin juorujen uutisiin ja sain nuoren tytön kertomaan minulle isänsä itsemurhasta.</w:t>
      </w:r>
    </w:p>
    <w:p>
      <w:r>
        <w:rPr>
          <w:b/>
        </w:rPr>
        <w:t xml:space="preserve">Esimerkki 7.1215</w:t>
      </w:r>
    </w:p>
    <w:p>
      <w:r>
        <w:t xml:space="preserve">Teksti: hyvin tämä tapahtui viime yönä, ja im ei ole hyvä intros joten ill vain päästä suoraan siihen. olin baarissa viime yönä siskoni ja hänen ystävänsä, ja olin juonut. minulla oli noin viisi olutta ja olin tunne sitä, olin myös poltettu joitakin potin siskoni ystävien autossa ennen menimme baariin, joten olin melko "turnt" kuten nuoret swaggamuffins kutsua sitä. aloimme lähteä baarista, joka sijaitsi tämän new age -kauppakeskuksen kolmannessa kerroksessa. kävelin kierreportaita alas siskoni perässä ja näin täydellisen paikan tehdä makea hyppy. joten pysähdyin ja siskoni käveli alas ja heitin tavarani hänelle. hän kysyi mitä olin tekemässä en vastannut sanoin vain hymyilin tyhmästi. hyppy oli viimeisten portaiden takaosassa, joten käännyn sen puoleen juoksen ja hyppään sen yli huutaen "tsekkaa tämä paska poika!" Tästä alkaa massiivinen mokani. laskeudun kuuden jalan pudotukseen, jossa kaikki voima ja isku menevät suoraan nilkkoihini. Maassa maaten ainoa asia mitä tunsin ja ajattelin oli valtava kipu nilkoissani, nousen ylös ja kävelen nörttien penkille samalla kun huudan henkisesti. he tulevat luokseni nauruun kuollessa, kun minä nyt itken sisältä yrittäessäni esittää viileää. Lopulta pääsemme kotiin ja he kantavat minut sisälle. lähetän isälleni tekstiviestin ja pyydän häntä herättämään minut ennen töihin lähtöä, ja hän tekee niin. valehtelin ja kerroin, että unohdin askeleen humalassa, koska hän varmasti kutsuisi minua jälkeenjääneeksi tästä lähtien ikuisesti, jos kertoisin hänelle totuuden. Olen kassatyöntekijä ruokakaupassa, joten en ole töissä muutamaan viikkoon, koska työni on vain seistä yhdessä paikassa ja kosketella jokaisen ruokatavaroita 8 tuntia päivässä, ja se ei helvetissä onnistu. ja minä ja isäni ja siskoni yritämme kaikki muuttaa pois ja löytää eri paikkoja, joissa asua, mitä he eivät voi tehdä pian tulevien sairauslaskujeni takia. mutta he molemmat saivat uudet työpaikat todella kaukaa, joten heidän on muutettava, ja sekä isäni että siskoni tarvitsevat uudet autot, jotta he voivat liikkua. Siskoni on kulkenut töihin ja takaisin ja isäni auto hajosi viime viikolla, joten hän on pyöräillyt kaikkialle. Minulla ei ole enää vakuutusta, joten se on toinen naula arkkuun. Olen niin kusessa. ja juuri nyt isäni ja minä ajelemme ympäriinsä yrittäen löytää jotain, joka kelpaisi, jotta voisin palata töihin mahdollisimman pian. olen niinooooooooooo kusessa.</w:t>
      </w:r>
    </w:p>
    <w:p>
      <w:r>
        <w:rPr>
          <w:b/>
        </w:rPr>
        <w:t xml:space="preserve">Tulos</w:t>
      </w:r>
    </w:p>
    <w:p>
      <w:r>
        <w:t xml:space="preserve">join eilen illalla ja hyppäsin portaista. mursin luultavasti nilkkani. ja nyt tulevat lääkärilaskut saattavat pilata lähitulevaisuuteni.</w:t>
      </w:r>
    </w:p>
    <w:p>
      <w:r>
        <w:rPr>
          <w:b/>
        </w:rPr>
        <w:t xml:space="preserve">Esimerkki 7.1216</w:t>
      </w:r>
    </w:p>
    <w:p>
      <w:r>
        <w:t xml:space="preserve">Teksti: nyt ennen kuin te kaikki osoitatte sormella tyhmyyttäni, tässä on asiayhteys. olen tällä viikolla mummoni luona parin muun perheenjäsenen kanssa. hänellä on viehättävä, ikääntyvä talo, jonka hän on koristellut litaniaan vanhoja joulujuttuja. hän on myös vanha, italialainen ja uskomaton kokki. hän ei pelkää käyttää valkosipulia, ja sitten lisää valkosipulia. joka tapauksessa, eilen menin vessaan illallisen jälkeen ja katsoin alaspäin tätä punaista annostelijaa, jossa oli pumppu ja vihreää nestettä (joka näyttää olevan vesimäistä), jonka alla oli jouluisia dixie-kuppeja. nyt kokemukseni mukaan, ainakin muutamaan otteeseen, annostelijat, joissa on vihreää nestettä ja pumppu dixie-kuppien kanssa, tarkoittavat listeriiniä (ainakin olen nähnyt sitä tarpeeksi, jotta voisin perustella sen pumppaamista kuppiin ja ampumista kuin tequilaa). se on myös vetistä eikä paksua, ja se on myös seuraava saippuapala. joten tässä minä nyt swish-ruiskuttelen outoa saippuaa. muistelin lapsuuttani, ja vaikka äitini ei koskaan pakottanut minua syömään saippuaa likaisten sanojen takia, uteliaisuuteni tuosta rangaistuksesta kuullessani sai minut maistamaan sitä. kirjoitan tätä vain siksi, että sain selville, että veljeni teki täsmälleen saman asian, me todella olemme perhettä.</w:t>
      </w:r>
    </w:p>
    <w:p>
      <w:r>
        <w:rPr>
          <w:b/>
        </w:rPr>
        <w:t xml:space="preserve">Tulos</w:t>
      </w:r>
    </w:p>
    <w:p>
      <w:r>
        <w:t xml:space="preserve">vihreää nestettä pumpussa dixie-kupeilla ≠ listeriini</w:t>
      </w:r>
    </w:p>
    <w:p>
      <w:r>
        <w:rPr>
          <w:b/>
        </w:rPr>
        <w:t xml:space="preserve">Esimerkki 7.1217</w:t>
      </w:r>
    </w:p>
    <w:p>
      <w:r>
        <w:t xml:space="preserve">Teksti: isäni syntymäpäivä meni juuri ohi, ja se tarkoitti, että myös minun syntymäpäiväni oli aivan nurkan takana. yleensä äitini menee tähän syntymämerkkirituaaliin tai johonkin, jossa hän tapaa astrologin, jonka on tarkoitus laskea syntymäpäiväni ja joka antaa (tietysti) ylimääräistä rahaa vastaan neuvoja ja varoituksia tulevaisuudestani. minä en ainakaan ole koskaan ollut kiinnostunut enkä uskonut tällaisiin asioihin ja opin, että jopa vanhempani suhtautuivat asiaan skeptisesti. mutta tänä vuonna jostain vitun syystä he menisivät yhdessä, muuttaisivat kantaansa ja vaikuttaisivat näin minuun katkerasti. ensinnäkin olen agnostikko, joka sanoisin olevan pikemminkin taipuvainen ateismiin ja vanhempani tietävät tämän sen verran, että he ovat pettyneitä minuun(huokaus). Ymmärrän heidän turhautumisensa, ja nautin joistakin festivaaleista ja rituaaleista, mutta koko ideologia, jossa monille hindujumalille annetaan mystiset kasvot ja jokaisesta heistä kerrotaan logiikkaa uhmaavia eeppisiä tarinoita, joissa ei ole periaatteessa mitään todistusaineistoa, ei vain sovi minulle, olen pahoillani.Palatakseni tarinaan, heräsin myöhään kahdeksalta aamulla, kun olin nukkunut myöhään viime yönä, ja sain puhelun vanhemmiltani, jotka olivat lähteneet rituaalijuttuun. he kertoivat palaavansa pian ja halusivat minun nousevan ylös. tunsin itseni yhä väsyneeksi ja vaisuksi unen puutteen vuoksi, joten päätin sulkea silmäni vielä muutamaksi minuutiksi. minut herätettiin ja minua tervehdittiin isäni hyvin innostuneisiin kasvoihin. kello oli puoli yhdeksän nyt. "aamiainen on valmis!" hän huudahti. etenin verkkaisesti ruokasaliin ja istahdin alas. kun aloin syödä aamiaista, isäni kysyi yhtäkkiä: "sinusta tuntuu, että kokeissa saamasi arvosanat ovat kovia, eikö niin?" Tämä yllätti minut, mutta sitten ajattelin, että hän vain filosofoi minua, joten sanoin passiivisesti kyllä. (erehdys) "ethän sinä myöskään halua kehuskella itselläsi, ethän?""ööm..en" (tunnen itseni hieman epävarmaksi tässä vaiheessa) "ja olet myös usein huolissasi tulevaisuudesta, eikö niin?""kyllä, tietysti""mutta haaveilet kuitenkin pääseväsi huipulle ja uskot, että pystyt siihen""kyllä" (osittain totta)tässä vaiheessa kaikki pisteet näyttävät yhdistyvän isälleni. nämä kysymykset olivat itse asiassa astrologin lausumia, ja se, että vastaukseni osuivat kohdalleen, oli nyt kehittänyt hänen uskonsa aivan uudelle tasolle. "niin sen täytyy olla", hän julistaa katsoessaan hämmentyneitä kasvojani, "kävin tänään astrologin luona, ja hän ennusti oikein sen, mitä mielessäsi liikkuu, ja se tarkoittaa, että ongelmasi ratkaisu on se, että sinun on pidettävä navratna-sormusta puolentoista vuoden ajan. hän ennusti myös ajatukseni oikein.""mutta tiedät, etten usko tuollaisiin juttuihin"." (kävin taistelua, joka oli jo hävitty) "ei se haittaa, pidä sitä vain ja katso. ei ole haittaa yrittää.""mutta en halua pitää sormusta.""sinun ei tarvitse pitää sitä ikuisesti. se on vain puolitoista vuotta.""mutta puolitoista vuotta on todella pitkä aika.""kyllä siihen tottuu, älä huoli.""sillä hetkellä olin antautunut. ei ollut mitään järkeä sanoa "tämä on sparta!" eikä käydä sanasotaa aasialaisten vanhempien kanssa. olin jo ylittänyt pisteen, josta ei ollut paluuta.</w:t>
      </w:r>
    </w:p>
    <w:p>
      <w:r>
        <w:rPr>
          <w:b/>
        </w:rPr>
        <w:t xml:space="preserve">Tulos</w:t>
      </w:r>
    </w:p>
    <w:p>
      <w:r>
        <w:t xml:space="preserve">sanoin ajattelemattomasti kyllä isäni kysymykseen, ja hän päätyi uskomaan astrologin sanaan ja pakottaa minut nyt pitämään sormusta puolitoista vuotta vain siksi, että astrologi sanoi niin.</w:t>
      </w:r>
    </w:p>
    <w:p>
      <w:r>
        <w:rPr>
          <w:b/>
        </w:rPr>
        <w:t xml:space="preserve">Esimerkki 7.1218</w:t>
      </w:r>
    </w:p>
    <w:p>
      <w:r>
        <w:t xml:space="preserve">Teksti: puhuin ystäväni kanssa kikissä, jonka tapasin verkossa. hän kertoi minulle, kuinka hänen entinen poikaystävänsä käytti häntä hyväkseen. kysyin, mitä hänen vanhempansa tekivät asialle, ja hän vastasi, että hänen vanhempansa eivät tehneet mitään muuta kuin kutsuivat häntä kusipääksi. sanoin hänelle kaikella kunnioituksella, että hänen vanhempansa olivat pahimpia ihmisiä. Hän ei vastannut hetkeen, joten luulin, että hän loukkaantui ja luovutin puhumasta hänen kanssaan. myöhemmin samana iltana tunsin pörinää tyynyn alta. avasin sen ja näin massiivisen viestin, jossa sanottiin, että hänen biologiset vanhempansa olivat narkkareita ja hänet vietiin pois ja tämä perhe otti hänet luokseen. joten päädyin kutsumaan hänen adoptiovanhempiaan kauheiksi ihmisiksi.</w:t>
      </w:r>
    </w:p>
    <w:p>
      <w:r>
        <w:rPr>
          <w:b/>
        </w:rPr>
        <w:t xml:space="preserve">Tulos</w:t>
      </w:r>
    </w:p>
    <w:p>
      <w:r>
        <w:t xml:space="preserve">;kutsui tytön adoptiovanhempia kauheiksi ihmisiksi.</w:t>
      </w:r>
    </w:p>
    <w:p>
      <w:r>
        <w:rPr>
          <w:b/>
        </w:rPr>
        <w:t xml:space="preserve">Esimerkki 7.1219</w:t>
      </w:r>
    </w:p>
    <w:p>
      <w:r>
        <w:t xml:space="preserve">Teksti: tein varsinaisen teon eilen, mutta tänään korjasin seuraukset. aloitin työt tässä ravintolassa muutama kuukausi sitten ja aika varhain ystävystyin erään tytön kanssa... sanotaan häntä Annaksi. hän oli aluksi esimieheni, joten teimme paljon työvuoroja yhdessä, kun olin uusi, jotta hän saattoi opastaa minua, ja jonkin ajan kuluttua aloin valvoa omia työvuorojani. tulimme aluksi hyvin toimeen, koska meillä molemmilla oli samankaltainen huumorintaju, ja se auttoi meitä selviytymään pitkistä työvuoroista anteeksiantamattoman kiireisessä ravintolassa. heitimme toisillemme solvauksia, kiusasimme toisiamme ja haukuttiin asiakkaita jne., pilailimme myös hieman toisillemme auttaaksemme ajan kulumista, kuten kutsuimme toisiamme väärillä nimillä tai käytimme väärää aksenttia eri asiakkaille. hän oli siisti, ja aloin tuntea oloni yhä mukavammaksi hänen seurassaan, ja aloin kohdella häntä yhä vähemmän pomonani. Tämä oli minun virheeni. eilen tulin työvuorooni ja hän oli pyyhkinyt nimeni lopusta a-kirjaimen pois niin, että se luki "michael" eikä "michaela" henkilökunnan aikataulussa, tämä sai minut nauramaan. minun oli kostettava hänelle ja muutin hänen nimensä "anna":sta "anus":ksi, mikä oli minusta helvetin hauskaa. Kahden veljen siskona ajattelin, että tämä oli ihan okei, jonkun kutsuminen peffaksi ei ole koskaan ollut kiellettyä minun maailmassani. sanomattakin on selvää, että kaikki räjähti päin naamaani. lopetan työvuoroni ja menen kotiin nukkumaan, ennen kuin olen edes herännyt kunnolla tänä aamuna, kuulen puhelimeni surisevan sänkyni vieressä pahaenteisesti. Katson puhelimeeni, ja siinä oli viesti esimieheltäni, joka pyysi minua tulemaan tänään hätäkokoukseen. menen toimistoon, ja hän oli siellä aluejohtajamme kanssa (ravintolamme on ketju) ja sopimukseni kädessään. lyhyesti sanottuna olin juuri tullut kotiin siitä, että minut oli erotettu kiusaamisen vuoksi. Anna avasi ravintolan aamupalavuoroa varten tänä aamuna, näki mitä olin tehnyt ja sekosi. hän soitteli eilen illalla työvuorossani olleille ihmisille ja kysyi kuka se olin, sai selville että se olin minä ja menetti sen. kävi ilmi että hän ei ollut pyyhkinyt "a" kirjainta nimestäni lainkaan, olin lukenut aikataulun väärin unohtaen täysin, että yhden kokin nimi on michael. Hän soitti esimiehelleni, joka soitti sitten aluejohtajalle, koska jonkun kutsuminen peräaukoksi ei ole hauskaa, se on kiusaamista ja sitä ei voi hyväksyä. Haluan toistaa, että pidin sitä hulvattomana, pidän sitä edelleen ja aion löytää uuden työpaikan, jossa huumorintajuani arvostetaan.</w:t>
      </w:r>
    </w:p>
    <w:p>
      <w:r>
        <w:rPr>
          <w:b/>
        </w:rPr>
        <w:t xml:space="preserve">Tulos</w:t>
      </w:r>
    </w:p>
    <w:p>
      <w:r>
        <w:t xml:space="preserve">muutti jonkun nimen henkilökunnan aikataulussa anukseksi ja sai potkut kiusaamisen vuoksi.</w:t>
      </w:r>
    </w:p>
    <w:p>
      <w:r>
        <w:rPr>
          <w:b/>
        </w:rPr>
        <w:t xml:space="preserve">Esimerkki 7.1220</w:t>
      </w:r>
    </w:p>
    <w:p>
      <w:r>
        <w:t xml:space="preserve">Teksti: uusi redditin formaattijärjestelmä, oops, anteeksi.-Olin flunssassa, ja vessapaperi, jota käytin liman poistamiseen, oli karheaa kuin hiekkapaperi. nenäni oli hilseilevä, tai kuiva. kuoriutuva? en tiedä, mutta jessus, wal*mart, nostakaa tasoanne! vessapaperinne on *mätää* Joka tapauksessa, me kaikki toivottavasti tunnemme "vixin". jos emme, se on periaatteessa höyrynhieronta, jolla on omituinen lempinimi. se aine, jota laitat rintakehällesi tai kaulallesi, kun sinulla on paha yskä? Joka tapauksessa, ajattelin, että hei, se auttaa yskään, miksei se auttaisi myös nenääni. siinä ei myöskään sanottu mitään varoitusta. ja **oh. hyvä. jumala**, rakkaudesta epäpyhään Jeesukseen - älä *ei* laita vixiä kuivuneeseen, kuoriutuvaan, hilseilevään nenään. se sattuu, todella sattuu. se kirvelee, se on kuin suola haavassa. nyyhkytin törkeästi, kun raivokkaasti ja häpeällisesti hieroin nenääni.</w:t>
      </w:r>
    </w:p>
    <w:p>
      <w:r>
        <w:rPr>
          <w:b/>
        </w:rPr>
        <w:t xml:space="preserve">Tulos</w:t>
      </w:r>
    </w:p>
    <w:p>
      <w:r>
        <w:t xml:space="preserve">Vix on kuin suola. kuoriutuva nenäsi on sen haava.</w:t>
      </w:r>
    </w:p>
    <w:p>
      <w:r>
        <w:rPr>
          <w:b/>
        </w:rPr>
        <w:t xml:space="preserve">Esimerkki 7.1221</w:t>
      </w:r>
    </w:p>
    <w:p>
      <w:r>
        <w:t xml:space="preserve">Teksti: tifu (keskiviikko eikä tänään)Olen 26-vuotias valkoinen mies ja usmc-eläinlääkäri. taaperoikäinen tyttäreni oli sydänleikkauksessa (asd, hän on nyt täysin kunnossa!) sairaalassa Baltimoressa, md. toipumisen aikana hän katseli piirrettyjä piirrettyjä ipadiltani. akku oli tyhjenemässä, ja minä (vuoden isä, eikö?) unohdin laturin! ei hätää. menen ostamaan sellaisen. kello oli 730 aamulla, ja kysyin sairaalan vartijalta, mistä voisin ostaa laturin. Hän ohjasi minut "marketiin" muutaman korttelin päähän. kun olin ollut ~2 korttelin päässä sairaalasta, tunnelma, jonka sain, oli hieman... pielessä. löysin "marketin". sen virallinen nimi on lexington market. se oli suljettu, mutta oven edessä oli vartija, joten kysyin häneltä, mistä voisin ostaa laturin. hän ohjasi minut pieneen kauppaan, ja lähdin matkaan. kun lähdin kävelemään, hän huusi "anteeksi, herra!"... kävelin takaisin häntä kohti... "et halua kävellä tuota tietä. tämä katu on kuuma juuri nyt. paska voi tapahtua hetkenä minä hyvänsä." mietin, että wau, poliisit varmaan tekevät ratsian. vartija antaa minulle ohjeet välttää katua, jota pitkin olin menossa kävelemään.kävelin yhden korttelin ylös, käännyin oikealle ja kävelin korttelin, ja kävelin 3/4 korttelia alas (kiersin ympäri). löydän kaupan. ulkona seisoo 5 nuorempaa kaveria (17-24) polttamassa sätkää. ei se mitään.. hyvä heille. tee mitä sinun täytyy tehdä. kävelin kauppaan ja kysyin kassalta: "anteeksi sir, myyttekö te ipadin latureita?"." hän otti yhden tiskin takaa (jota ympäröi luodinkestävä lasi) ja näytti sitä minulle. viisi kaveria kaupan ulkopuolelta käveli reippaasti sisään. kassanhoitaja oli raivoissaan. hän katsoi heitä ja huusi "vain kaksi teistä saa olla kaupassa yhtä aikaa!" he eivät vastanneet, joten hän alkoi paukuttaa lasiaan. adrenaliinini ja ahdistuneisuuteni nousivat kattoon. en ole tuntenut oloani näin uhatuksi ihmisten taholta sitten afganistanin. yksi kavereista tuli luokseni ja sanoi: "hei, valkoinen poika, minulla on ruohoa. haluatko sitä hyvää kamaa?" kieltäydyin. he lähtivät ulos, tein ostokseni ja poistuin kaupasta. kun olin ulkona, ryhmä kohtasi minut. "hei valkoinen poika, etkö halua ruohoa?" kieltäydyin jälleen. kävelin pois (palasin samaa reittiä kuin tulin) ja kuulin pienen väittelyn siitä, aikovatko he "napata tuon valkoisen pojan". en ole ikinä elämässäni toivonut, että minulla olisi ase mukanani niin paljon. yksi heistä sanoi "ei, ei tuota. hän on liian iso" (180 cm). sillä hetkellä kaikki valkeni. olin west baltimoressa, jossa mellakat tapahtuivat. en edes ajatellut sitä. kaiken kukkuraksi freddie grayn oikeudenkäynti on käynnissä, eikä ketään ole todettu syylliseksi. minulla ei ole aavistustakaan, miten en tajunnut tätä ennen kuin kävelin kaduilla. tunnen itseni täydelliseksi idiootiksi, joka unohti kaiken, mitä merijalkaväki opetti minulle. palasin sairaalaan enkä lähtenyt sieltä, ennen kuin tyttäreni kotiutettiin.</w:t>
      </w:r>
    </w:p>
    <w:p>
      <w:r>
        <w:rPr>
          <w:b/>
        </w:rPr>
        <w:t xml:space="preserve">Tulos</w:t>
      </w:r>
    </w:p>
    <w:p>
      <w:r>
        <w:t xml:space="preserve">lähdin sairaalasta hakemaan ipadin laturia klo 730 aamulla ja tein sen, mitä kaikki Marylandin alueella asuvat ihmiset tietävät, ettei kannata tehdä... kävelin Länsi-Baltimoren kaduilla (se tuntuu kuin langalta).</w:t>
      </w:r>
    </w:p>
    <w:p>
      <w:r>
        <w:rPr>
          <w:b/>
        </w:rPr>
        <w:t xml:space="preserve">Esimerkki 7.1222</w:t>
      </w:r>
    </w:p>
    <w:p>
      <w:r>
        <w:t xml:space="preserve">Teksti: siis...mulla on kolme pääkaveria, ja yksi niistä on ääliö. sanotaan häntä...blobiksi. hän on tavallaan ääliö ja muutkin pitävät häntä ääliönä, mutta hän on silti siisti, ja me arvostamme hänen ystävyyttään, koska olemme kaikki tosi läheisiä. yleensä menemme chillailemaan hänen mummolaansa, jossa hän asuu. me kaikki hengailimme tänään ja chillailimme kuten tavallisesti, ja jätimme hänet kyydistä ja lähdimme muiden kavereiden talolle. toinen kaveri, sanotaan häntä skinmeatiksi, tappoi käärmeen tänä aamuna, joten päätimme ottaa tämän käärmeen ja pilailla sillä blobia sen jälkeen kun olimme chillailleet ja miettineet asiaa jonkin aikaa. päätimme mennä blobin mummolaan...jossa hän asui, ja suunnitelmamme oli ottaa hänet kyytiin, ajaa kadulla ja jättää auto, kun hän ei odottanut sitä, heittäisimme sen hänen päälleen ja juoksisimme autolle ja ajaisimme....kääntyisimme ympäri ja ottaisimme hänet kyytiin ja antaisimme hänen olla viidentoista minuutin ajan vihainen meille, ennen kuin nauraisimme ja vitsailisimme kuten yleensä. Mitä tapahtui oli se, että pääsimme hänen talolleen, eikä hän halunnut tulla, joten otimme käärmeen pussiin ja laitoin sen taskuuni, ennen kuin menimme hänen isoäitinsä taloon, kun hänellä oli vieraita...ja menin hänen huoneeseensa heitin sen sängylle ennen kuin juoksin ulos hänen taloonsa kun hänellä oli vieras ja sitten ajoin pois. hän tekstasi meille ja sanoi että hänen isoäitinsä sai melkein sydänkohtauksen ja että meidät oli kielletty hänen talostaan ja että emme voisi olla ystäviä enää. meistä tuntuu kauhealta koska hänen isoäitinsä luotti meihin ja me tuskin tunsimme häntä ja me halveksimme hänen talouttaan ajattelematta häntä edes.</w:t>
      </w:r>
    </w:p>
    <w:p>
      <w:r>
        <w:rPr>
          <w:b/>
        </w:rPr>
        <w:t xml:space="preserve">Tulos</w:t>
      </w:r>
    </w:p>
    <w:p>
      <w:r>
        <w:t xml:space="preserve">pilaili kaverin kanssa ja sai porttikiellon mummolaan.</w:t>
      </w:r>
    </w:p>
    <w:p>
      <w:r>
        <w:rPr>
          <w:b/>
        </w:rPr>
        <w:t xml:space="preserve">Esimerkki 7.1223</w:t>
      </w:r>
    </w:p>
    <w:p>
      <w:r>
        <w:t xml:space="preserve">Teksti: tämä tapahtui aiemmin tänä aamuna. joka aamu syön yleensä vain yhden niistä neljästä belveta-keksistä, jotka tulevat pienessä paketissa, suljen sen ja laitan ruokakaappiin. tänään, kun on normaali päivä, menen ruokakaappiin, otan keksin ja alan syödä sitä samalla kun menen vessaan varmistamaan, että hiukseni on geelattu kunnolla. laitan paketin vessanpöntön säiliön päälle samalla kun korjaan hiuksiani ja katson takaisin alas. vittu, laitoin juuri paketin muurahaiskasaan, nyt minun täytyy heittää se pois. ja sitten tajuan, että muurahaiset tulevat paketin sisältä. menen heittämään sen pois ja kaadan sisällön vain nähdäkseni vahingon. noin sata muurahasta valuu ulos. tässä vaiheessa vahinko on jo tapahtunut, sillä olin jo syönyt keksini loppuun, joten jatkoin vain päivääni hyödyntäen juuri saamaani ylimääräistä muurahaisproteiinia. en oikeastaan välitä siitä liikaa, koska tiedän, että suklaakuorrutetut muurahaiset ovat juttu, joten tavalliset muurahaiset eivät voi olla kauheita sinulle.</w:t>
      </w:r>
    </w:p>
    <w:p>
      <w:r>
        <w:rPr>
          <w:b/>
        </w:rPr>
        <w:t xml:space="preserve">Tulos</w:t>
      </w:r>
    </w:p>
    <w:p>
      <w:r>
        <w:t xml:space="preserve">söin keksin, joka oli muurahaisten peitossa, koska en kiinnittänyt huomiota uniseen aamurutiini.</w:t>
      </w:r>
    </w:p>
    <w:p>
      <w:r>
        <w:rPr>
          <w:b/>
        </w:rPr>
        <w:t xml:space="preserve">Esimerkki 7.1224</w:t>
      </w:r>
    </w:p>
    <w:p>
      <w:r>
        <w:t xml:space="preserve">Teksti: asun mummoni luona auttaakseni häntä, koska häneltä leikattiin niska pari viikkoa sitten ja olen ollut täällä melkein kuukauden. olen kahdeksantoista ja teen välivuotta, joten päätin lyhentää osan matka-ajastani auttaakseni häntä. no, olin menossa vähän hulluksi, kun olin niin eristyksissä niin kauan, hän katsoo elokuvia koko päivän ja haluaa aina, että katson niitä hänen kanssaan. ei vain yhtä, vaan neljä peräkkäin. Minun on vaikea istua paikallani katsomassa yhtä elokuvaa, joten istuminen/ pelkkä käveleminen ympäri taloa niin kauan tekee minut hulluksi. päädyin lataamaan tinderin ja menin hengailemaan tämän kaverin kanssa ja kerroin hänelle, että olin menossa treffeille jonkun kanssa (olen idiootti, mutta en sentään kertonut hänelle, että löysin hänet tinderistä) keksin vaihtoehtoisen treffi-idean, josta kertoa hänelle, koska hän ja minä hengailimme hänen luonaan juomassa vähän ja halailimme. No, katkaisin itseni kaksi ja puoli tuntia ennen kuin minun oli tarkoitus lähteä, mutta olin silti humalassa, kun oli aika lähteä. lähetin mummolleni tekstiviestin ja sanoin periaatteessa, että olimme ulkona vähän liian myöhään ja menimme hänen äitinsä kotiin katsomaan tähtiä ja olin todella väsynyt enkä uskonut, että olisi turvallista ajaa, joten hänen äitinsä tarjoutui antamaan minun yöpyä vierashuoneessaan. (tiedän, ettei se kuulosta siltä, mutta inhoan valehtelua) No hän soittaa minulle itkien ja sanoo, etten edes kuulosta itseltäni ja luuli, että olin kokaiinissa tai jotain! (en käytä huumeita ja juominen on laillista kotimaassani, mutta hän vihaa juomista) hän käskee minun antaa hänen hakea minut (mitä en voi tehdä, koska olen hänen luonaan), joten lupaan kuumeisesti tulla kotiin, koska hän uhkaa soittaa isälleni (mikä, vaikka olen 18, pelottaa minua silti:p), joten minun täytyy raitistua todella nopeasti ja minun täytyy juoda teetä ja harrastaa liikuntaa ja muuta paskaa, koska en tykkää ajaa edes humalassa, vaikka luultavasti voisin laillisesti ajaa siinä vaiheessa, mutta kotiin pääseminen kestää kauemmin, koska minun piti käyttää aikaa raitistumiseen ja sitten myös kääntyä väärään suuntaan. hän ei huomannut, että olin juonut, mutta luuli, että olin huumeissa tai jotain, ja hän alkoi sanoa outoja satunnaisia juttuja, joissa ei ollut järkeä ja joiden voin vain arvailla johtuvan hänen kipulääkkeistään. vakuutin hänelle, etten ole huumeissa, mutta en usko, että hän uskoi minua. hän oli aivan järkyttynyt, kun tulin eilen illalla kotiin, ja nyt on iltapäivä, emmekä ole vieläkään jutelleet, ja minä olen paniikissa.</w:t>
      </w:r>
    </w:p>
    <w:p>
      <w:r>
        <w:rPr>
          <w:b/>
        </w:rPr>
        <w:t xml:space="preserve">Tulos</w:t>
      </w:r>
    </w:p>
    <w:p>
      <w:r>
        <w:t xml:space="preserve">Puoliksi hiipinyt ulos treffeiltä, mummo luulee, että olen kokaiinissa.</w:t>
      </w:r>
    </w:p>
    <w:p>
      <w:r>
        <w:rPr>
          <w:b/>
        </w:rPr>
        <w:t xml:space="preserve">Esimerkki 7.1225</w:t>
      </w:r>
    </w:p>
    <w:p>
      <w:r>
        <w:t xml:space="preserve">Teksti: työskentelen puhelinyhtiössä, kasvotusten.tausta: asiakas tuli kysymään, miksi kaikki hänen datansa oli kadonnut hänen laitteestaan "yhdessä yössä". sain laitteen ja katsoin datan käyttöä (android) ja huomasin, että hän oli käyttänyt 6,5 gigatavua tetheringissä. "sir mitä muuta kytket tähän laitteeseen" "vain vaimoni ipadin" "no siihenhän kaikki datasi on mennyt" "hän käy vain facebookissa?!" "hän on varmaan käynyt muissakin asioissa/ladannut sovelluksia/päivittänyt sovelluksia" "ei?!" tätä jatkui 20 minuuttia ennen kuin menetin rätin ja sanoin "kaveri en tiedä mitä muuta voisin sanoa sinulle, vitun vaimosi on käyttänyt kaikki datasi." se on ok, vain vielä yksi päivä.</w:t>
      </w:r>
    </w:p>
    <w:p>
      <w:r>
        <w:rPr>
          <w:b/>
        </w:rPr>
        <w:t xml:space="preserve">Tulos</w:t>
      </w:r>
    </w:p>
    <w:p>
      <w:r>
        <w:t xml:space="preserve">kaveri keräsi kaikki tietonsa vaimolleen eikä hyväksynyt sitä, että 6,5 gigatavua dataa voi kulua yhdessä yössä.</w:t>
      </w:r>
    </w:p>
    <w:p>
      <w:r>
        <w:rPr>
          <w:b/>
        </w:rPr>
        <w:t xml:space="preserve">Esimerkki 7.1226</w:t>
      </w:r>
    </w:p>
    <w:p>
      <w:r>
        <w:t xml:space="preserve">Teksti: Tämä tapahtui tänään. palkkasin hiljattain nurmikkopalvelun, joten olin myymässä nurmikkovälineitäni vapauttaakseni tilaa autotallissani. listasin perus ruohonleikkurini, joka ei ole itseliikkuva, Craigslistiin 50 dollarilla... melkein heti sain puhelun herrasmieheltä, joka halusi ruohonleikkurin. mahtavaa!!! lisää tilaa autotalliin!!! Tavataan, teemme kaupat, hän vie sen kotiin... elämä on hyvää... ajattelin....i saada puhelun tältä kaverilta 4 tuntia myöhemmin. "ruohonleikkuri vuotaa öljyä eikä se käynnisty. haluan rahani takaisin" (tämä on hassua, koska ajoin sitä reilut 25 minuuttia ennen kuin myin sen varmistaakseni, että kaikki oli kunnossa.) joo ok fine... ajattelen vain, että ehkä hän on halpis ja leikkasi ruohonsa ja haluaa nyt palauttaa sen ja hankkia paremman, itseliikkuvan ruohonleikkurin, ja että se ei ole oikeasti rikki.  Tapaamme taas, annan hänelle 50 dollaria takaisin, otan ruohonleikkurin takaisin ja lähden matkoihini. Tuon ruohonleikkurin takaisin kotiin, ja totta tosiaan se ei käynnisty, ja öljyä oli kaikkialla... käännän sen ympäri, ja terien ympärillä oli ruohoa, joka oli reilun metrin korkuista. (asun Floridan länsirannikolla, ja olemme saaneet sadetta 2,5 viikkoa putkeen.) Tämä kaveri leikkasi pihaansa ruohonleikkurilla, se tukkeutui, ja hän onnistui jotenkin mokaamaan moottorinsa. (kyllä, poistin kaiken ruohon pohjasta, mutta se ei vieläkään vedä).</w:t>
      </w:r>
    </w:p>
    <w:p>
      <w:r>
        <w:rPr>
          <w:b/>
        </w:rPr>
        <w:t xml:space="preserve">Tulos</w:t>
      </w:r>
    </w:p>
    <w:p>
      <w:r>
        <w:t xml:space="preserve">myi ruohonleikkurin eräälle, joka yritti leikata yhden jalan ruohoa, ja hän palautti sen rikkinäisenä.</w:t>
      </w:r>
    </w:p>
    <w:p>
      <w:r>
        <w:rPr>
          <w:b/>
        </w:rPr>
        <w:t xml:space="preserve">Esimerkki 7.1227</w:t>
      </w:r>
    </w:p>
    <w:p>
      <w:r>
        <w:t xml:space="preserve">Teksti: tifu:takaperin noin viikko: olin lukion retkellä, jossa meillä oli 5 tuntia aikaa sitoutua muiden opiskelijoiden kanssa, mökillä ja sitten metsässä. tapasin erään aasialaisen tytön, pelatessamme jalkapalloa, ja juttelimme tuntikausia, meillä oli kaikkea yhteistä, animea, tietokonepelejä (hän pelasi dota 2:ta, mutta minä suostuttelin hänet pelaamaan league of legendsia). ajattelin, että se oli vain söpö tyttö, jonka kanssa pelata pelejä (hän vaikutti todella ujolta), kunnes aloitimme totuus tai uhma -leikin.Lopulta kävi ilmi, että hän oli täysin erilainen tyttö kuin olin ensin luullut, hän oli ainoa henkilö meidän 4 hengen ryhmässä, joka on mennyt loppuun asti, ja rakastaa kun kaveri tulee hänen luokseen. kävi ilmi, että tämä muija istuu myös minun vieressäni matematiikassa, täydellistä, eikö?No, sinä iltana minä ja ystäväni asetimme vaatimuksia tytölle, koska ilmeisesti olimme kaikki kiinnostuneita hullusta sängyssä olevasta tytöstä, eikö niin?Nopeasti eteenpäin: ystäväni suostui siihen, että jos auttaisin häntä saamaan tytön tanssiaisiin, hän ei kiistäisi sitä, koska olin aina tunnettu siitä, että sain ryhmämme parhaita tyttöjä.Järjestin hänelle tapaamisen tämän tytön kanssa, joka oli helvetin seksikäs, seksikkäämpi kuin tyttö, josta olimme tappelemassa. (mutta minusta tämä aasialainen tyttö oli vaimomateriaalia) sain kaiken suunniteltua, mutta hän pimahti pyytämästä tyttöä ulos ja valitti ongelmistaan aasialaiselle tytölle, joka piti tätä söpönä, ja nyt he seurustelevat.</w:t>
      </w:r>
    </w:p>
    <w:p>
      <w:r>
        <w:rPr>
          <w:b/>
        </w:rPr>
        <w:t xml:space="preserve">Tulos</w:t>
      </w:r>
    </w:p>
    <w:p>
      <w:r>
        <w:t xml:space="preserve">tifu, asettamalla ystäväni yhteen kuuman tytön kanssa, jolloin tyttö, jota yritin tavoittaa, tuli mustasukkaiseksi, ja he alkoivat seurustella, jolloin minä hävisin kokonaan.</w:t>
      </w:r>
    </w:p>
    <w:p>
      <w:r>
        <w:rPr>
          <w:b/>
        </w:rPr>
        <w:t xml:space="preserve">Esimerkki 7.1228</w:t>
      </w:r>
    </w:p>
    <w:p>
      <w:r>
        <w:t xml:space="preserve">Teksti: Tämä tapahtui minulle lukion ensimmäisenä vuonna. kasvaminen en ollut paras urheilussa, mutta äitini aina yritti laittaa minut niihin luulee olin hyvä. ensimmäisen vuoden lukion alkaa, ja hän vaatii, että teen maastojuoksu. ensimmäisenä päivänä harjoitukset, menin kotiin ennen kuin menin harjoituksiin, koska harjoitukset eivät alkaneet vasta tunnin kuluttua. päätin tehdä itselleni makaronia ja juustoa syödä ennen kuin aloitin juoksun. sain pukeutunut ja valmis menemään harjoituksiin, kun huomasin vatsani alkoi tuntua hieman järkyttynyt. Valmentajani piti meille pienen puheensa ja lähetti meidät ensimmäiselle juoksulenkillemme, kahdeksan mailin seikkailulle tuulisella mäkisellä polulla. Noin kilometrin juoksun jälkeen vatsani alkoi taas tuntua pahalta, ja tajusin, että minun oli mentävä, todella kipeästi. aloin hidastaa vauhtia päästäkseni ryhmän perään ja syöksyin pellolle voimalinjojen taakse. Olin suunnilleen puolimatkassa voimalinjan takana, kun se alkoi valua minusta ulos. Tunsin, kuinka jokainen pieni limainen inhokki valui jalkaani pitkin kenkiini. pääsen voimalinjan taakse ja lopetan sen. heitän bokserit aidan yli ja yritän miettiä, mitä helvettiä tekisin seuraavaksi. heitän sukat pois. minulla ei ole enää sukkia, paskan peittämät shortsit ja limaiset kengät. päätin juosta noin kolmen kilometrin matkan lähimpään vessaan yrittäen siistiytyä. tein mitä pystyin, ja häpeissäni kävelin takaisin juoksukentälle, jossa joukkueen oli tarkoitus tavata juoksun jälkeen. Ennen kuin pääsin kentälle, näen kolme kaveria, jotka ovat joukkueessa, juoksemassa minua kohti. olin ilmeisesti ollut poissa kolme tuntia, ja harjoitukset olivat päättyneet. valmentajani oli lähettänyt etsintä- ja pelastusryhmän etsimään minua. spurttasin takaisin valmentajani luokse ja kerroin hänelle, että olin eksynyt, mutta hänen pitkät kasvonsa, kun hän haistoi minut, sanoivat muuta. kaiken kukkuraksi en saanut kyytiä vanhemmiltani kotiin, joten jouduin pyytämään ystävääni ja hänen äitiään viemään minut kotiin paskan haju mukanani, joka kulki mukanani koko loppuillan.</w:t>
      </w:r>
    </w:p>
    <w:p>
      <w:r>
        <w:rPr>
          <w:b/>
        </w:rPr>
        <w:t xml:space="preserve">Tulos</w:t>
      </w:r>
    </w:p>
    <w:p>
      <w:r>
        <w:t xml:space="preserve">Paskansin housuihini maastojuoksujoukkueen edessä ensimmäisenä harjoituspäivänä.</w:t>
      </w:r>
    </w:p>
    <w:p>
      <w:r>
        <w:rPr>
          <w:b/>
        </w:rPr>
        <w:t xml:space="preserve">Esimerkki 7.1229</w:t>
      </w:r>
    </w:p>
    <w:p>
      <w:r>
        <w:t xml:space="preserve">Teksti: olin siis viime viikolla jonkun lapsuudenystävän häissä. kun sanon lapsuudenystävä tarkoitan, että isäni on hänen isänsä ystävä (jatkossa jj), joten olimme tietoisia toistemme olemassaolosta. nyt istumme pöydässämme, joka on suoraan morsiamen äidin pöydän vieressä. (&lt;-- se on tärkeää). hieman tietoa äidistä: hän on elävä dynamiittitynnyri ja luultavasti pehmein cool äiti jonka olen koskaan tavannut, kuten hän tekee enemmän seksuaalisia viittauksia kuin kukaan muu jonka olen koskaan tavannut. maljapuheiden ja sen kaltaisten jälkeen istumme siellä tylsistyneenä kuin paska kun alamme keskustella jj:n muista tyttäristä. Niitä on kaksi, joista toinen on nykyisen morsiamen kaksoissisko, joka on myös kihloissa ja menee naimisiin ensi kuussa, ja nuorin "elää synnissä". joten kyselen jälkimmäisestä, koska hän on ainoa, josta ei ole vielä puhuttu.  Virallisen tarinan mukaan tyttö seurustelee yhden jj:n työntekijän kanssa, mikä on sinänsä aika rankkaa, koska jj on sellainen tyyppi, joka makaa ar-15:n kanssa ja ratsastaa hevosilla, mutta juttu paranee vielä, koska ilmeisesti tämä tyyppi on viisikymppinen ja tyttö on 19-vuotias. kuulin tämän ja olin yllättynyt siitä, että tämä kaveri on yhä elossa, joten olin ihan että kerro lisää.  Äitini tykkää olla suorasanainen tällaisissa asioissa ja kertoo vain, että mies on melko lailla hänen panonsa, sitten hän lähtee boolipöydän ääreen. nyt vittuilua, olin unohtanut, että tytön äiti oli suoraan takanani ja tähän asti olimme kuiskutelleet ja koska minulla ei ole silmiä takaraivossani, jatkan sanomalla tavallisella ei-kuiskaavalla äänellä jotain sellaista kuin: "jätkä panee pomonsa 30 vuotta nuorempaa tytärtä säännöllisin väliajoin?!... [niiiiice!!!](https://www.youtube.com/watch?v=zyt0wbdjj4e)" tajusin heti mokani, kun äiti, jonka nyt tajusin istuvan takanani, räjähti nauramaan ja taputti minua selkään. jj on pöydän toisella puolella ja alkaa kysyä äidiltä, miksi hän nauraa, ja minä ajattelin vain, että voi paska, voi paska. onneksi hän leikkasi sen pois, vaikka se olikin läheltä piti, mutta jälkiseuraamuksena on tietenkin se, että joka kerta kun isäni näkee jj:n, hänen vaimonsa ottaa asian puheeksi enkä koskaan pysty unohtamaan sitä.</w:t>
      </w:r>
    </w:p>
    <w:p>
      <w:r>
        <w:rPr>
          <w:b/>
        </w:rPr>
        <w:t xml:space="preserve">Tulos</w:t>
      </w:r>
    </w:p>
    <w:p>
      <w:r>
        <w:t xml:space="preserve">mokasin vitsailemalla vanhemmasta miehestä, joka kyntää säännöllisesti pomonsa 30 vuotta nuorempaa tytärtä, ja tein sen tytön äidin kuullen.</w:t>
      </w:r>
    </w:p>
    <w:p>
      <w:r>
        <w:rPr>
          <w:b/>
        </w:rPr>
        <w:t xml:space="preserve">Esimerkki 7.1230</w:t>
      </w:r>
    </w:p>
    <w:p>
      <w:r>
        <w:t xml:space="preserve">Teksti: täytin hiljattain 18 vuotta, olen yhä lukiossa ja minut palkattiin lakifirmaan. työskentelen heidän varastossaan tehden pikkutöitä, mutta tapa, jolla sanoin sen aiemmin, saa sen kuulostamaan paremmalta.paikka on täysi sekasotku. kun minut palkattiin, siellä oli kaksi erillistä rakennusta; 1 oli ääriään myöten täynnä ylivuotavia kansiohyllyjä. Toinen oli täynnä laatikoita täynnä kansioita. mitään järjestystä ei ollut. kansioilla on sarjanumerot, mutta heidän järjestelmänsä pyörii sen ympärillä, että ne laitetaan takaisin "yleiselle alueelle". työni on siis korjata kaikki täysin kuntoon, ja minut oli tarkoitus palkata vain väliaikaisesti. Neljä kuukautta kuluu ja olen edelleen siellä... joka tapauksessa, vittuilut. tällä hetkellä kaikki on siirretty yhteen varastoon, joka on täysi sekamelska. kansioita on joka puolella maata ja hyllyt ovat ~1ft:n päässä toisistaan, mukaanlukien maassa olevat kansiot. olen siirtänyt väärään järjestykseen olevia kansioita lattialle tehdäkseni tilaa niille kansioille, joiden pitäisi mennä sinne. ei mikään fantastinen järjestelmä, mutta se toimii.Tänään olin siis tekemässä töitä tavalliseen tapaan. otan ~10 kansiota (jokaisessa kansiossa oli noin 100 paperia) ja kävelen oikealle hyllylle. yhtäkkiä kompastun johonkin... sammuttimeen. siellä ei ollut koskaan ennen sammutinta... onnistun polkemaan kahvaan, jolloin tappi katkesi ja kahva jäi "puhalla kaikkea vitun valkoista paskaa kaikkialle" -asentoon.kaikki kansiot, joita pidin kädessäni, olivat hajallaan maassa ja valkoisen paskan peitossa. valkoista paskaa meni vaatteilleni, valkoista paskaa meni lattialle, valkoista paskaa meni ympäröiville kansioille, enkä pystynyt sammuttamaan sitä kahteen minuuttiin. onnistuin tukkimaan sen pyyhkeellä ennen kuin se kävi liian naurettavaksi, mutta sillä välin suihkutin sitä kaikkialle yrittäessäni olla joutumatta sitä kasvoihini, ja koko varastorakennus oli valkoisen paskan peitossa. Olisit voinut laittaa sinne tuulettimen, ja se olisi näyttänyt jouluaamulta. ei myöskään loppua. kun kaikki sammutin paska oli saatu hallintaan, palasin töihin. laitan yleensä puhelimeni tyhjälle hyllylle lähelleni, jotta voin kuunnella musiikkia. no... laitoin tiedostoja vastakkaiselle puolelle, ja se oli ahdasta. työnsin vahingossa muutaman tiedoston niin kauas taaksepäin, että työnsin puhelimeni 10 metrin pudotuksesta... ja se särkyi.</w:t>
      </w:r>
    </w:p>
    <w:p>
      <w:r>
        <w:rPr>
          <w:b/>
        </w:rPr>
        <w:t xml:space="preserve">Tulos</w:t>
      </w:r>
    </w:p>
    <w:p>
      <w:r>
        <w:t xml:space="preserve">rikoin vahingossa palosammuttimen päällä-asennossa, sain rakennuksen näyttämään Antarktikselta ja hajotin puhelimeni, ja kaikki tämä tapahtui muutamassa tunnissa. olen varma, että kaveri, joka katsoo valvontakameran nauhoja, saa hyvät naurut.</w:t>
      </w:r>
    </w:p>
    <w:p>
      <w:r>
        <w:rPr>
          <w:b/>
        </w:rPr>
        <w:t xml:space="preserve">Esimerkki 7.1231</w:t>
      </w:r>
    </w:p>
    <w:p>
      <w:r>
        <w:t xml:space="preserve">Teksti: tapahtui 4 vuotta sitten, kun olin collegessa. kadotin opiskelijakorttini, mikä tarkoitti, etten päässyt yliopiston virkistyskeskukseen (enkä käyttänyt sitä) enkä ruokalaan (käytin sitä täysin). kolmen päivän etsimisen jälkeen olin valmis tekemään töitä ja maksamaan kortin korvaamisesta. minulla ei ollut autoa, joten tutkin, millä yliopiston bussilla pääsisin opiskelijakeskukseen. siinä sanottiin, että bussilla kuusi. en ollut koskaan käyttänyt bussia kuusi, joten ajattelin seurata, mitä kaikki muut tekivät. bussi oli täynnä ja kaikki jäivät pois ensimmäisellä pysäkillä. bussinkuljettaja oli kiukkuinen vanha mies, joka näytti siltä kuin olisi halunnut olla jossain muualla (kuka häntä voisi syyttää?). joten ei ollut ketään muuta, jolta olisi voinut kysyä... joten jäin pois seuraavalla pysäkillä, joka oli syvällä kampuksen insinööriosassa... ei yhtään ihmistä näkyvissä. joten lähdin kävelemään. varttitunnin kävelyn jälkeen törmäsin pukumieheen ja kysyin häneltä tietä. hänen kasvonsa lankesivat, kun kysyin häneltä, ja hän sanoi.... sinun olisi pitänyt pysyä bussissa...se on reilun kolmen mailin päässä täältä kirjaimellisesti reitin päässä. joten kiitin häntä ja jatkoin kävelyä. ajattelin nousta seuraavaan bussiin. no busseja ei tullut, joten jatkoin vain kävelyä. jalkoihini ja jalkoihini alkoi sattua, mutta jatkoin kävelyä. Hikoilin ämpäreitä (texas), kun pääsin perille. olin niin hikinen uutta henkilökorttikuvaani varten, mutta ei se mitään. menin bussilla takaisin kampuksen pääalueelle ja kävelin sitten kilometrin matkan kotiin. seuraavana aamuna heräsin tuskissani. en pystynyt liikuttamaan oikeaa polveani. Se oli "jähmettynyt" pieneen kulmaan, enkä pystynyt taivuttamaan tai ojentamaan sitä. neljän mailin vaellukseni aiheutti vanhan lentopallovamman puhkeamisen. vietin seuraavat kaksi viikkoa kivuissa. en pystynyt taivuttamaan polveani päästäkseni suihkuun normaalin ihmisen tavoin, joten jouduin nojaamaan oudosti päästäkseni suihkuun. Olin kuntokurssilla ja jouduin tekemään vatsalihaslihakset polveni lukittuna paikalleen kuin kummajainen. housujen ja kenkien pukeminen oli vaikeaa. opin ehdottomasti, että avun pyytäminen on välttämätöntä ja että minun on treenattava ja venyteltävä enemmän.</w:t>
      </w:r>
    </w:p>
    <w:p>
      <w:r>
        <w:rPr>
          <w:b/>
        </w:rPr>
        <w:t xml:space="preserve">Tulos</w:t>
      </w:r>
    </w:p>
    <w:p>
      <w:r>
        <w:t xml:space="preserve">en kysynyt ohjeita ja kävelin neljä mailia saadakseni opiskelijakorttini vaihdettua. päädyin loukkuun polveni, joka lukkiutui paikalleen kahdeksi viikoksi. paljon kipua.</w:t>
      </w:r>
    </w:p>
    <w:p>
      <w:r>
        <w:rPr>
          <w:b/>
        </w:rPr>
        <w:t xml:space="preserve">Esimerkki 7.1232</w:t>
      </w:r>
    </w:p>
    <w:p>
      <w:r>
        <w:t xml:space="preserve">Teksti: pitkäaikainen reddit lurker, ensimmäinen kerta postaaja. mutta tiedän teidän kaikkien mieltymyksen kauhistuttaviin hämähäkkitarinoihin, joten ajattelin, että oli aika tehdä tili ja jakaa tämä lanka maailman kanssa. pakollinen "tämä ei ollut tänään, se oli itse asiassa muutama viikko sitten."."Kävimme ystävieni kanssa patikoimassa Enchanted Rock State Parkissa texasin kukkuloilla. todella kaunista. jos asut austinissa/san antonion alueella, käytä aikaa mennä sinne. puiston pääosa on noin 400 metriä korkea vaaleanpunainen graniittikallio, jota pitkin kiipeämällä avautuvat huikeat näkymät kukkuloille. 10/10 suosittelen, jos kuumuus ei haittaa. kiipesimme pääkalliolle, kiipesimme alas ja menimme sitten kiipeämään turkey peakille - paljon jyrkempi, jyrkempi graniittikallio aivan pääkallion vieressä (teknisesti ottaen se on yksi "monoliitti", joka ulottuu noin 70 mailia maan alle). kiipesimme turkey peakille, otimme huipulla muutaman lonestarin (texasin kansallisolutta), ja ystäväni päätti, että meidän pitäisi kävellä turkey peakin takapuolta. Hän sanoo, että siellä on puro, ja voimme kävellä sitä pitkin takaisin parkkipaikalle asti. näyttää siltä, että voimme kiivetä alas turkey peakin takaa, joten menemme sinne. noin puolessa välissä matkaa kiipeäminen loppuu, ja edessä on paksu pensas, kaktukset ja puut, ja paljon hämähäkkejä ja ötököitä. sen sijaan, että kääntyisimme takaisin, näemme selkeän reitin ja lähdemme sitä pitkin. lopulta pääsemme purolle. purolle on helppo päästä. joten menemme sisään. puron molemmin puolin on valtavaa, paksua ruohoa. siellä on myös tiheää, kompostoituvaa puun ja maan sekoitusta - ilmeisesti paras ilmasto käärmeille. näyttää siltä, että jos menemme puron läpi, meillä ei ole selvää reittiä ulos kummaltakaan puolelta. emme ole tietoisia mistään poluista lähellämme, ja ainoa selkeä linja, joka varmasti kulkee parkkipaikalle, on tämä puro. sen sijaan, että yrittäisimme takaisin turkey peakille, lähdemme purolle. siellä kaikki menee päin helvettiä. läträämme läpi kuivan/syvän purouoman, kun vesi alkaa mennä paljon syvemmälle - noin metrin verran, eikä kuivaa kohtaa ole. vedessä on tonneittain hyttysiä. ei ole mitään toivoa kääntyä takaisin, koska meillä ei ole aavistustakaan, mistä tultiin. jos lähdemme purosta oikealla rannalla (sillä puolella, josta tulimme), olemme melko varmoja, ettei polkua ole. eikä meillä ole aavistustakaan, mitä vasemmalla on. joten välttääkseemme hyttyset - joiden toivoimme menevän ohi pian - päätämme juosta puron halki. olen edessä. hölkkäämällä. vesi roiskuu vyötärööni asti jokaisella askeleella. ja jossain vaiheessa katson alas. valkoisessa paidassani näen pieniä mustia pisteitä. rinnassani. luulen, että se on likaa - että olen varmaan törmännyt johonkin. sitten huomaan pisteitä käsivarrellani. alan harjailla niitä pois. pelkään hämähäkkejä. En pelkää niitä kohtuuttomasti. mutta olen tietoinen niiden mahdollisuudesta aiheuttaa vahinkoa itselleni ja muille. kun harjailin näitä pisteitä itsestäni, tajusin: olen kirjaimellisesti tuhannen hämähäkin peitossa. niitä oli hiuksissani. kasvoillani. rinnassani. käsivarsillani. ryömivät paitani alla. paras arvaukseni on, että törmäsin hämähäkinseittiin, jossa oli munapussi, ja että munapussi puhkesi. ehkä siihen on jokin muu selitys. mutta ilmeisesti munapussiin voi mahtua yli 1500 hämähäkkiä, enkä olisi yllättynyt, jos niitä olisi minussa yhtä paljon. ihmettelen, kuinka kauan ne olivat siellä ennen kuin huomasin. tarpeeksi kauan päästäkseen hiuksiini ja paitani alle. sukellan hyttysveteen ja pyörin ympäriinsä. harjaan kiivaasti jokaista ruumiinosaani saadakseni seitin irti itsestäni. Ystäväni katsovat minua kuin hullua. kun nousen ylös, huudan, että meidän on mentävä vasemmalle rannalle. puskemme korkean ruohon läpi ja kävelemme kompostoituvan mullan ja puun seoksen läpi -- jokaisella askeleella jalkamme vajoavat metristä 15 senttiin. ystäväni ovat huolissaan käärmeistä -- minä juoksen adrenaliinilla, huitaisen yhä kehoani, koska minua kutittaa joka puolella. lopulta pääsemme kiinteälle maalle -- ja sitten polulle. kävelemme polkua noin 30 minuuttia, ja se jättää meidät parkkipaikalle. ajamme ensin viinitilalle ja sitten panimoon. näytämme ihan paskalta, lian peitossa, läpimärinä. aivan kuin kohtalo olisi ollut minulle, auto hajoaa. myöhästyin kaksi tuntia illallissuunnitelmastani, mutta se oli ihan ok, koska vietin laatuaikaa Valeron parkkipaikalla juoden loput Lone Starista. sain neljä puremaa. en ole varma, oliko ne hämähäkeistä vai hyttysistä, mutta luultavasti hämähäkeistä, koska niiden paraneminen kesti kauan.</w:t>
      </w:r>
    </w:p>
    <w:p>
      <w:r>
        <w:rPr>
          <w:b/>
        </w:rPr>
        <w:t xml:space="preserve">Tulos</w:t>
      </w:r>
    </w:p>
    <w:p>
      <w:r>
        <w:t xml:space="preserve">- lähdin patikoimaan ystävien kanssa. yksi ystävä halusi kovasti nähdä tämän purouoman. en vastustanut. juoksin hyttysten läpi. puhkaisin hämähäkin munapussin, peittäydyin hämähäkkien alle ja tunsin kihelmöivää tunnetta viikon ajan.</w:t>
      </w:r>
    </w:p>
    <w:p>
      <w:r>
        <w:rPr>
          <w:b/>
        </w:rPr>
        <w:t xml:space="preserve">Esimerkki 7.1233</w:t>
      </w:r>
    </w:p>
    <w:p>
      <w:r>
        <w:t xml:space="preserve">Teksti: Oletin sen olevan kettuja tai jotain, joten jätin sen huomiotta. 12am gmt: makaan sängyssä katsomassa puhelimestani Family Guyta ikkuna auki päästäkseni eroon tylsyyden ja teinihormonien hajusta, kun kuulen melua puutarhastani. oletin sen olevan kettuja tai jotain, joten jätin sen huomiotta.12.30 aamuyöllä: naapurit menevät ulos tupakalle, kuten huomasin heidän ulkovalonsa valaisevan huonettani. kuuntelen, mutta kuulen vain sytyttimen naksahduksen.1 aamuyöllä: ääni alkaa toistua, ja kun vinkumista seuraa pamahdus, tiedän, että kyseessä on vajan oven avautuminen ja sulkeutuminen. katson ulos verhon raosta varoen raiskaajan, kettujen tai näiden kahden hentai-henkisen yhdistelmän mahdollisuutta.1.10:00: vajan ääni voidaan poistaa sulkemalla ikkuna, mutta ajattelen naapureita. onhan nyt perjantaiaamu.1.20: menen ulos lukitsemaan vajan oven.1.22: aloitan 10 metrin matkan sisälle, mutta jostain käsittämättömästä syystä unohdin, että nurmikkoalueen, jossa vaja sijaitsee, ja betonisen osan, joka johtaa ovelle ja satunnaisen roinan varastoon, erottaa pari askelmaa. koska unohdin askelmat, osuin kantapäälläni ylimmän askelman reunaan ja laskeuduin takapuoli edellä jäiselle betonille. koska minulla oli vauhtia, liukastuin molemmilla jaloilla ulospäin (roy keane olisi ollut ylpeä tästä tekniikasta) noin metrin verran, kunnes törmäsin kastelukannuun ja muovilaatikkopinoon, joka sisälsi polttopuita. silmäni olivat kiinni, mutta tiesin, mitä tapahtui, koska tunsin jäisen märän tunteen jalkovälistäni, ja sen jälkeen kuului puunpalasia sisältävien astioiden ääni, jotka löivät lattiaa vasten. "senkin vitun kusipää", huusin täsmälleen samaan aikaan, kun useat koirat alkoivat haukkua aiheuttamaani melua. nyt on kulunut reilut 30 minuuttia tapahtumasta, ja yksi koirista haukkuu edelleen niin kovaa, että se tunkeutuu nyt suljettuun ikkunaani. nyt hereillä olevat äreät ihmiset eivät ymmärrä ironiaa.</w:t>
      </w:r>
    </w:p>
    <w:p>
      <w:r>
        <w:rPr>
          <w:b/>
        </w:rPr>
        <w:t xml:space="preserve">Tulos</w:t>
      </w:r>
    </w:p>
    <w:p>
      <w:r>
        <w:t xml:space="preserve">liukastuin astian päälle, ja kastelukannu helpotti jalkoväliäni, mikä oli hyvä esimerkki ironiasta.</w:t>
      </w:r>
    </w:p>
    <w:p>
      <w:r>
        <w:rPr>
          <w:b/>
        </w:rPr>
        <w:t xml:space="preserve">Esimerkki 7.1234</w:t>
      </w:r>
    </w:p>
    <w:p>
      <w:r>
        <w:t xml:space="preserve">Teksti: ensin hieman taustatietoa minusta ja työstä, jotta ymmärrän täysin vittu ylös. olen aina ollut kiinnostunut lääketieteellisistä asioista sekä armeijasta. joten koko elämäni ajan olin ottanut kursseja ja tehnyt hyvän määrän korkean stressin koulutusta, lisäksi vain minun cpr / aed, ja hengenpelastaja sertifikaatit.  yritys oli melko byrokraattinen ja typerä esimiehistä ylöspäin, mutta kun ylemmät tahot eivät olleet paikalla (mikä oli noin 90 prosenttia ajasta), se oli todella hauskaa. tämä vittuilu tapahtui kesällä, kun olin töissä hengenpelastajana. se oli toinen vuoteni tässä työssä, ja rakastin sitä. tästä vuodesta tulisi kuitenkin vielä parempi, sillä kaikki kaverini koulusta olivat töissä samassa yrityksessä. itse asiassa kaksi parasta ystävääni oli määrätty samaan altaaseen kuin minä.  suurin osa vartijoista vain hotboxasi autonsa ennen töihin tuloa ja tuli sisään pilvessä kuin vittu, mutta minä en koskaan nauttinut siitä. toinen syy oli se, että tajusin, että milloin tahansa saattaisin joutua pelastamaan lapsen, enkä voisi elää itseni kanssa, jos joku kuolisi, kun olin päivystämässä. useimpien mielestä olin hyvä hengenpelastaja.  päivystysaikanani pysyin valppaana ja ystävällisenä, enkä estänyt lasta tai perhettä pitämästä hauskaa vain siksi, että säännöt eivät sallineet sitä; paitsi jos johto oli paikalla. eräänä hitaana lauantaina työskentelimme parhaan ystäväni kanssa yhdessä. hän avasi altaan ja tulin muutamaa tuntia myöhemmin auttamaan lounaalla. siellä oli melko paljon töitä, ja meidän piti työskennellä tauon tai kahden yli.  Ajan kulumisen helpottamiseksi juttelin ystäväni kanssa muutaman minuutin, kiersin altaan ympäri ja olin ystävällinen asiakkaiden kanssa pitäen samalla tarkkaan silmällä omaa allasosastoani. kun palasin katsomoon, toistin saman prosessin. eräällä kierroksellani huomasin nurkassa miehen, joka tuijotti minua helvetin kovaa, mutta en ollut silloin varma, katsoiko hän minua, koska hänellä oli aurinkolasit.  ihan sama. ajattelin, että altaan vahtiminen oli tarpeeksi helppoa, vaikka minulla ei ollut aavistustakaan siitä, miten vaikeaa pojallani, toisella vartijalla, oli, tai kuinka omahyväinen olin. tuntemattomastani hän oli korkeammalla kuin vitun leija. hän on yleensä aika hiljainen ja nauraa paljon, joten mikään hänessä ei ollut liian epätavallista, vaikka hän olikin hermostuttanut minua nauramalla niin paljon tänä päivänä.  mikään ei saanut minua ajattelemaan, ettei hän voisi tehdä työtään kunnolla. huomaan isän ja hänen kaksi poikaansa rähjäävän hieman matalassa päässä, mutta jätän pilliin. minulla oli lapsena hauskaa leikkiä isäni kanssa tuolla tavalla. roikun telineen vieressä, nojaan siihen toisella kädelläni ja juttelen kaverini kanssa samalla kun katselen altaan syvää päätä, puhun välinpitämättömästi.  seuraava asia minkä tiedän on, että hän päästää kovia, kuulumattomia ääniä, näen hänen silmänsä paskempaa kuin paska aurinkolasien takana ja hän yrittää osoittaa jotain, mutta kun hän yritti osoittaa, hänen kätensä tarttui hänen kaulassaan roikkuvaan pilliin. samalla kun hän teki tämän, hän yritti myös nousta seisomaan ja päästä pois telineestä. ihme kyllä, käden voima epäsuorasti kaulaansa vetäessään ja samanaikaisesti yrittäessään nousta seisomaan, veti hänet suoraan altaaseen.  hän kirjaimellisesti teki murahduksen ja lensi sitten sattumanvaraisesti altaaseen siitä, mitä siinä vaiheessa pystyin käsittämään. onneksi katsoin sinne, minne hän yritti osoittaa, ja altaassa oli lapsi, jolla oli kohtaus, sama lapsi, joka pelleili veljensä ja isänsä kanssa. ennen kuin tajusinkaan, olin pojan luona pitämässä häntä pystyssä ja antamassa hänen saada kohtauksen.  purin pilliäni ja annoin merkin kaikille, että altaasta on poistuttava. vanhemmat nappaavat lapsiaan, lapset eivät tottele, se on pelkkää vitun kaaosta ja paras ystäväni, ensisijainen vartija, irrottaa juuri ja juuri kätensä yksinkertaisesta pillikaulasta, aivan kuin hän olisi unohtanut, miksi hän alun perin putosi altaaseen. heti kun tilanne rauhoittuu ja lapsi tulee tajuihinsa, kaaos alkaa uudelleen.  se kusipää, joka tuijotti minua, on suoraan päin naamaani, kun yritän antaa pelastavaa apua tälle vitun lapsiraukalle. hän huutaa minulle: "senkin kelvoton paskiainen! montako alle 12-vuotiasta lasta tässä altaassa oli? seisoit siinä ja puhuit kaverillesi, senkin paskiainen! olen katsellut, kun puhuit kaverillesi, kun annoit tämän perheen riehua koko vitun ajan!". kun olin hengenpelastaja..." jada, jada, vittu. huudan ystävälleni, että soittaisi hätänumeroon, unohtaen missä osavaltiossa hän on. tässä vaiheessa lapsi ja hänen perheensä ovat kunnossa, altaalla oli vapaalla oleva palomies, joka veti vihaisen kusipään suojelijan sivuun. lapsi on tajuissaan ja valittaa päänsärkyä ja vanhemmat on rauhoitettu.  ainoa asia mitä tarvitsen on ems. kaveri tulee ulos pitelemällä puhelinta toistuvasti sanoen: "he eivät vastaa!" mitä vittua hän tarkoittaa sillä, että he eivät vastaa? hän käyttää kännykkäänsä ja painaa lukitusnäytöllä 911, vittu. otan puhelimen ja soitan hätänumeroon ja kerron mitä tapahtui. heti kun ems saapuu ja perhe menee sairaalaan, ilmoitan asiasta esimiehelleni ja esimiehelleni.  esimies ilmestyy paikalle ja laittaa minut tekemään kaiken paperityön, tietenkin kusipää menee esimiehen luo ja valittaa niin vitusti minusta. esimies oli täysi narttu ja antoi minulle potkut saman tien epäpätevyyden takia. palomies tuli puolelleni, kun näki, että sain potkut, ja yritti vakuuttaa esimiehelle, että katsoin uima-allasta ja tein oikean puhelun, mutta hän ei suostunut siihen.  Olin järkyttänyt asiakasta hysteeriseksi, ja muuta hän ei halunnut kuulla. ystäväni? lopetti työvuoron ja sai yritykseltä selkääntaputuksen. lopulta sain tietää, että poika oli saanut kohtauksen pienen päävamman ja hapenpuutteen vuoksi. hän vietti jonkin aikaa veden alla ja päätti sitten pudota altaan reunalta, kun hän oli vielä veden alla, ja lyödä isäänsä päähän niin kovaa kuin mahdollista.  Tuloksena oli satunnainen kohtaus. outo tapaus, mutta lapsi on kunnossa, ja esimieheni sanoi, että jos tarvitsen suosituksen työpaikasta, hän antaa minulle todella hyvän suosituksen. tuo kusipää on edelleen paras ystäväni, ja nauran tälle tarinalle nyt hänen kanssaan. kusipää kusipää + jälkeenjäänyt lapsi = kaaos, työttömyys ja hieman jälkeenjääneempi lapsi.</w:t>
      </w:r>
    </w:p>
    <w:p>
      <w:r>
        <w:rPr>
          <w:b/>
        </w:rPr>
        <w:t xml:space="preserve">Tulos</w:t>
      </w:r>
    </w:p>
    <w:p>
      <w:r>
        <w:t xml:space="preserve">uskomattoman korkea vartija jalustalla +</w:t>
      </w:r>
    </w:p>
    <w:p>
      <w:r>
        <w:rPr>
          <w:b/>
        </w:rPr>
        <w:t xml:space="preserve">Esimerkki 7.1235</w:t>
      </w:r>
    </w:p>
    <w:p>
      <w:r>
        <w:t xml:space="preserve">Teksti: postasin tämän vahingossa arkipäivänä, ja se poistettiin. kuten monet tifut täällä, tämä tapahtui muutama vuosi sitten. luin jonkun muun postauksen kolmestaan fu ja halusin kirjoittaa kokemuksistani myös. anteeksi mahdolliset virheet, englanti ei ole äidinkieleni. minun (ex) gf (sanotaan häntä a) on paras ystävä (sanotaan häntä n), joka muutti pois muutama kuukausi ennen. n tuli käymään a jäämällä yli viikonloppuna. en oikeastaan häiritse heitä ja anna heidän nauttia heidän aikaa yhdessä. lauantai-iltana kävelin ystäväni luokse ja tapaan ulkona a:n ja n:n, jotka olivat menossa baariin. juttelemme vähän aikaa ja lähdemme sitten omille teillemme. menen ystäväni luokse muutamaksi tunniksi. myöhemmin päätämme myös lähteä ulos. menemme lähimpään baariin, joka on hänen asunnostaan kulman takana. näen siellä a:n ja n:n juomassa ja pelaamassa biljardia. menemme ystäväni kanssa sinne, ja pelaamme biljardia. ystäväni lähtee hieman myöhemmin. muutaman tunnin kuluttua olemme kaikki kännissä. yövyn yleensä a:n luona ja toisin kuin muina iltoina menin hänen kanssaan kotiin. istuimme vain olohuoneen sohvalla. pelasimme juomapelejä, humaltuimme entisestään ja yhtäkkiä a ja n alkavat pussailla. innostun ja kannustan heitä. sitten he siirtyvät makuuhuoneeseen. n alkaa riisua a:ta ja käy hänen kimppuunsa. tässä vaiheessa liityn mukaan ja alan pussailla a:n kanssa. pian sen jälkeen n ja minä molemmat nuolemme a:ta samalla kun pussailemme yhdessä.otan lihani esiin ja alan sekstailla a:n kanssa lähetyssaarnaajatyyliin, hetken kuluttua n haluaa myös d:n ja menee koiratyyliin a:n päälle. vedän jotenkin ulos a:sta ja työnnän n:n sisään. tässä vaiheessa kaikki menee päin helvettiä.mustasukkainen tyttöystäväni, heti sammuu, työntää n pois hänen päältään ja menee "älä puhu minulle" moodiin. sen jälkeen kun n lähti. he tuskin puhuivat enää, ja minä pilasin suhteeni a:han. edit: ystäväni joutui lähtemään junaan seuraavana aamuna, joten kukaan meistä ei päässyt oikeastaan puhumaan, hän vain pakkasi laukkunsa ja lähti.</w:t>
      </w:r>
    </w:p>
    <w:p>
      <w:r>
        <w:rPr>
          <w:b/>
        </w:rPr>
        <w:t xml:space="preserve">Tulos</w:t>
      </w:r>
    </w:p>
    <w:p>
      <w:r>
        <w:t xml:space="preserve">gf oli kutsunut parhaan ystävänsä viikonlopuksi. tapasin heidät ja me kaikki olimme humalassa. harrastin seksiä sekä gf:n että hänen parhaan ystävänsä kanssa ja hankaloitin heidän ystävyyttään ja meidän suhdettamme.</w:t>
      </w:r>
    </w:p>
    <w:p>
      <w:r>
        <w:rPr>
          <w:b/>
        </w:rPr>
        <w:t xml:space="preserve">Esimerkki 7.1236</w:t>
      </w:r>
    </w:p>
    <w:p>
      <w:r>
        <w:t xml:space="preserve">Teksti: mikä on pientä, valkoista, pyöreää ja räjähtävää? tänään päätin tehdä kovaksi keitettyjä kananmunia munasalaattivoileivän valmistusta varten. tätä varten täytän yleensä kattilan vedellä, munilla ja ruokasoodalla, peitän kattilan kannella, asetan kattilan polttimelle ja asetan ajastimen, jotta voin ottaa kattilan pois lämmöltä, kun minun pitäisi. unohdin laittaa ajastimen päälle. tämä oli kauhea virhe. kun liuos kiehuu, suurin osa liuoksesta, joka on vielä nestemäistä, pysyy kiehumispisteessään riippumatta siitä, kuinka kuumaksi poltin laitetaan, sillä jos liuos nousisi kiehumispisteen yläpuolelle, se muuttuisi kaasuksi! tämä vesiliuos, joka sisälsi kananmunat, rajoittaa yleensä niiden maksimilämpötilaa, mikä tekee niistä melko turvallisia. annoin kuitenkin kananmunien kiehua niin kauan, että kaikki vesi hävisi. hitaasti kananmunat muuttuivat kukin omaksi pommikseen. niiden vetiset sisukset alkoivat kiehahtaa, kun niiden sisälämpötilat saavuttivat kiehumispisteensä. niiden kovat kuoret pitivät sisällään valtavan paineen, joka kasaantui, kunnes ne alkoivat palaa. tämä tarjosi heikon kohdan, ja mahdollisti paineen purkautumisen yhdeksän räjähdyksen muodossa. periaatteessa näin toimii popcorn. *pam!* ensimmäinen munanmuotoinen pommi oli suurimmaksi osaksi möhkäle, mutta se varoitti minua ongelmasta. juoksin ulos huoneestani, kun tajusin tilanteen valtavan merkityksen, ja se pakotti adrenaliinin suonissani. ***pam! pam!*** kaksi seuraavaa pamahdusta eivät olleet yhtä laimeita. ensimmäinen oli tarpeeksi voimakas ampuakseen raskaan, lasisen kattilan kannen noin kahden metrin korkeuteen ilmaan. adrenaliinin parantaman reaktioaikani ansiosta sain ilmassa lentävän kattilan kannen kiinni, mutta oli jo liian myöhäistä. toinen räjähdys seurasi nopeasti ensimmäistä ja lennätti munasirpaleet ilmaan peittäen minut ja asuntoni keittiön pahanhajuiseen, kiehuvaan lietteeseen. löin kannen nopeasti uudelleen alas sinetöidäkseni kaiken mahdollisen tulevan kauhun ja siirsin kattilan pois polttimelta. **bang! bang! bang! bang! bang!***bang!*it was over, or so i thought. nine eggs, nine explosions, a parenthesis closed. wrong. as anyone with the misfortune of living somewhere in compliance with modern fire codes knows, where there's smoke, there's a fire alarm. Niinpä hälyttimet soivat kansansa laulussa. Nyt teidän pitäisi tietää jotain hälytysjärjestelmästämme. Paitsi jos palohälytys todella laukaistaan, ensin laukeaa paikallishälytys, joka rajoittuu rikkoneen asunnon alueelle. seuraavaksi, jos hälytys ei lopu tietyn ajan kuluttua, koko kompleksin laajuinen hälytys soi, ja palokunta kutsutaan paikalle. ryntäsin nopeasti toimintaan, en halunnut joutua tekemisiin sakkojen tai häätöjen kanssa, tai mikä ikinä kohtalo hälytyksen laukaisijalle sitten tuleekaan. avasin lasiliukuoven ja pääoven, laitoin tuulettimet töihin ja valmistauduin pahimpaan. jonkin ajan kuluttua paikalliset hälytykset loppuivat, ja työni asuntoni seinien, lattian ja, kyllä, katon siivoamisessa saattoi alkaa. asunto haisee silti, vaikka suihkun jälkeen en haise.</w:t>
      </w:r>
    </w:p>
    <w:p>
      <w:r>
        <w:rPr>
          <w:b/>
        </w:rPr>
        <w:t xml:space="preserve">Tulos</w:t>
      </w:r>
    </w:p>
    <w:p>
      <w:r>
        <w:t xml:space="preserve">munaräjähdykset rokottavat floridalaisen miehen asuntoa</w:t>
      </w:r>
    </w:p>
    <w:p>
      <w:r>
        <w:rPr>
          <w:b/>
        </w:rPr>
        <w:t xml:space="preserve">Esimerkki 7.1237</w:t>
      </w:r>
    </w:p>
    <w:p>
      <w:r>
        <w:t xml:space="preserve">Teksti: viimeisen neljän vuoden ajan töissä, kerran tai kaksi kertaa kuukaudessa, kun saan tilaisuuden, menen jääkaappiin ja tuhoan työkaverin lounaan pilana. olen tehnyt monia asioita lounaille. murskannut heidän ruokansa, niin kuin oikeasti murskasin. kaadoin ketsuppia siihen, mitä ikinä heidän ziploc-pussissaan olikin. pilasin heidän ruokansa ketsupilla. kerran oli peitetty keittolautanen, kaadoin keiton tiskialtaaseen ja laitoin kulhoon post-it-lapun, jossa luki "lol". korvasin heidän ruokansa isolla muovisella lelukäärmeellä. hah hah hah! paljon sellaista. yleisin kepposeni on vain murskata, polkea tai repiä mitä tahansa heidän lounaansa, niin että kun he avaavat sen, he huomaavat sen murskattuna, murskattuna tai riekaleina. sotkua! harmiton kepponen kaiken kaikkiaan. kukaan ei ole tiennyt, että se olen minä. ah ha ha! rakastan sitä!!!! , joten eräänä päivänä keittiössä ei ollut ketään, ja näin mahdollisuuteni. menin jääkaappiin, nappasin satunnaisen lounaspussin ja ryntäsin sen kanssa huoneeseen, jonka tiesin olevan lähes aina tyhjä. pussin sisällä näin ensin pussin doritoja. murskasin sen, rouskutin sitä, kunnes palaset olivat mielestäni hajallaan, avasin sitten pussin ja kaadoin murut pussiin. tärkein lounas oli 6-tuumainen sub subwayn sub. vedin ulos kaiken lihan/juuston/ruoan/kasvikset/salaatin. sotkin ne, käärin ne takaisin paperiin ja pyörittelin sen kokoon. Leipä kastoin veteen, liotin sen kunnolla ja heitin sen takaisin lounaspussiin. kurkkasin lounasravintolaan. odotin, että se oli tyhjä, ja laitoin sen takaisin jääkaappiin. haha haha. praaaaaaaaaanked. noin tunti myöhemmin kuulen kiroilua ja raivokasta huutoa keittiöstä. kaikki katsovat ympärilleen huolestuneina. hälinä jatkuu. joukko meistä menee sinne. siellä on eräs kaveri, joka on ollut siellä töissä vuosia, huutaa ja jankuttaa lounaasta. hän melkein itkee. "Kuka teki tämän? Kuka tekee tätä jatkuvasti? Kuka? Kuka? Kuka? Kuka?" Hän on menettämässä järkensä. Menettää järkensä viattoman ystävällisen vitsin takia! Olen hämmästynyt. "lopeta tuijottaminen ja kerro minulle kuka tekee tätä! kuka!? kuka!? kuka!? vaadin tietää!!! kuka!?" joten hetken kuluttua hän polkaisi pois. kuulin, että hänellä oli pitkä keskustelu hr:n kanssa ja että hän yhtäkkiä otti ilmoittamatta viikon loman tai jotain. minusta tuntuu jotenkin pahalta, miten hän reagoi. mutta samalla....ha ha ha ha. palleropila!!!!!! hän sai kiitosta. hyvitän sen hänelle.</w:t>
      </w:r>
    </w:p>
    <w:p>
      <w:r>
        <w:rPr>
          <w:b/>
        </w:rPr>
        <w:t xml:space="preserve">Tulos</w:t>
      </w:r>
    </w:p>
    <w:p>
      <w:r>
        <w:t xml:space="preserve">Nautin työtoverien lounaiden tuhoamisesta kepposena. kaveri ei voinut vitsailla ja pelästyi!!! Tuntuu pahalta, mutta se oli hulvatonta, lol!</w:t>
      </w:r>
    </w:p>
    <w:p>
      <w:r>
        <w:rPr>
          <w:b/>
        </w:rPr>
        <w:t xml:space="preserve">Esimerkki 7.1238</w:t>
      </w:r>
    </w:p>
    <w:p>
      <w:r>
        <w:t xml:space="preserve">Teksti: tulimme juuri lounaalta, ja löysin pureskellun päärynän, jonka joku oli pudottanut lattialle aiemmin. nostin sen ja heitin sen alas niin lujaa kuin pystyin. päärynä hajosi palasiksi. jotkut lapset nauroivat. sitten ystäväni työnsi minua vitsinä, mutta kompastuin ja kaaduin. opettaja näki sen, joten hän kysyi minulta tunnilla: "Miksi pyörit lattialla?"." kerroin hänelle, että kaverini työnsi minut maahan. toinen oppilas puolustautui vaihtamalla puheenaihetta siihen, että minä heitin päärynän. opettaja ei välittänyt siitä, että toinen poika tönäisi minua. hänelle oli tärkeää vain se päärynä käytävällä. opettaja kertoi rehtorille, ja minut erotettiin kolmeksi päiväksi. kaikki päärynän heittämisestä. bruh.</w:t>
      </w:r>
    </w:p>
    <w:p>
      <w:r>
        <w:rPr>
          <w:b/>
        </w:rPr>
        <w:t xml:space="preserve">Tulos</w:t>
      </w:r>
    </w:p>
    <w:p>
      <w:r>
        <w:t xml:space="preserve">sain kolmen päivän lykkäyksen, koska heitin päärynän koulussa.</w:t>
      </w:r>
    </w:p>
    <w:p>
      <w:r>
        <w:rPr>
          <w:b/>
        </w:rPr>
        <w:t xml:space="preserve">Esimerkki 7.1239</w:t>
      </w:r>
    </w:p>
    <w:p>
      <w:r>
        <w:t xml:space="preserve">Teksti: Hei reddit,ilman mitään vipuvaikutusta missään tapauksessa ja ilman ulospääsyä ainoa asia, jonka voin tehdä, on tietysti tulla internetiin. haluan aloittaa tämän sillä, että olen köyhä opiskelija, joka luottaa hyviin arvosanoihin ja työhön lukukausimaksujen maksamiseksi.  3 kuukautta sitten jouduin muuttamaan perheongelmien vuoksi ja sen seurauksena jäin kodittomaksi. pystyin löytämään paikan, joka oli sallinut lyhytaikaiset vuokrasopimukset. tarvitsin vain kolme kuukautta selvittääkseni henkilökohtaiset asiat ja muuttaakseni jonnekin edullisempaan paikkaan. pystyin varmistamaan vuokrasopimuksen, koska käytin sosiaaliturvan varassa elävää isoisääni kanssakäyttäjänä. pidin asunnoista todella paljon, mutta ensimmäisestä päivästä lähtien minua hoitanut vuokrausasiamies oli töykeä. kun hän kävi minun ja isoisäni kanssa läpi vuokrasopimusta, hän kertoi meille jatkuvasti, kuinka tuhlaamme aikaamme lukemalla läpi pienellä präntätyn tekstin ja että jos emme allekirjoittaisi sitä nyt, menettäisimme vuokrasopimuksen. koska olin uusi vuokralainen ja isoisäni oli vain pieni vanha mies, allekirjoitimme sen. me kaksi kysyimme häneltä yhä uudelleen ja uudelleen, että kolmen kuukauden kuluttua muuttaisin parempaan asumistilanteeseen. hän sanoi, että ei ole mitään syytä huoleen ja että hän henkilökohtaisesti auttaisi minua sulkemaan kaikki tilini ja järjestäisi minulle asunnon, koska olin uusi. nopeasti eteenpäin tähän päivään. pari päivää sitten hän tulee hymyillen luokseni ja sanoo: "näyttää siltä, ettet allekirjoittanut vapautumislomakkeita ajoissa, joten joudut maksamaan koko tammikuun. eilinen oli viimeinen tilaisuus." Tässä minä olen nuori kaveri, jolla ei ole alun alkaenkaan ollut rahaa, joka tekee yli 50 tuntia töitä ja ottaa samalla täyden opintopisteen työtehtäviä valmistautumassa lähtemään jonnekin edullisempaan paikkaan. tässä vaiheessa pidättelen kyyneleitä kertoessani hänelle, että hän sanoi auttavansa minua ja että oli epäreilua, että hän valehteli minulle. ja hän sanoi vain "hei, se oli sopimuksessa." tässä vaiheessa tiesin, että hän oli jo paskiainen, ei vain näyttänyt siltä, vaan hän kutsui minua passiivisesti idiootiksi aina, kun kysyin kysymyksiä. joten menin rakennuksen isännöitsijän luo, selitin ongelmani, ja kaikki mitä hän sanoi, oli: "ehkä seuraavalla kerralla laita hälytys puhelimeesi." "opit ensi kerralla lukemaan sopimuksen, ei ole minun vikani, että olet vastuuton." nyt olen tässä, joudun luopumaan koulusta vain maksaakseni näille ahneille kusipäille. ja suurin loukkaus on se, etten voi asua asunnossa, koska olen jo valmis muuttamaan ja maksan kahdesta paikasta kerralla.</w:t>
      </w:r>
    </w:p>
    <w:p>
      <w:r>
        <w:rPr>
          <w:b/>
        </w:rPr>
        <w:t xml:space="preserve">Tulos</w:t>
      </w:r>
    </w:p>
    <w:p>
      <w:r>
        <w:t xml:space="preserve">Minulle valehteli tämä rasvainen paskakasa leasing-agentti, nyt joudun maksamaan kuukauden vuokran paikasta, jossa en voi asua, ja joudun luopumaan koulusta, jotta minulla olisi varaa siihen.</w:t>
      </w:r>
    </w:p>
    <w:p>
      <w:r>
        <w:rPr>
          <w:b/>
        </w:rPr>
        <w:t xml:space="preserve">Esimerkki 7.1240</w:t>
      </w:r>
    </w:p>
    <w:p>
      <w:r>
        <w:t xml:space="preserve">Teksti: tifu mahdollisesti pilaamalla hienon suhteen. olen seurustellut tämän kaverin kanssa nyt noin kuukauden. pidän hänestä. paljon. mutta hän on todella hiljainen eikä ilmaise tunteitaan kovinkaan paljon. minä taas ilmaisen tunteitani luultavasti liikaa.Yksi asia, joka tästä kaverista on hyvä tietää, on se, että hänellä ei ole ollut oikeaa suhdetta 10 vuoteen. tiesin tämän, joten en halunnut painostaa häntä ja säikyttää häntä pois. hengailimme lauantaina ja hän sanoi jotain sen suuntaista, että jos saan tarjouksia hengailla muiden miesten kanssa, minun pitäisi tehdä niin.Nyt tämä on tehnyt minut hulluksi, joten kysyin häneltä asiasta tänään ja periaatteessa pakotin hänet kohtaamaan tunteensa, ja hän tavallaan sekosi. hän kertoi, ettei tiedä, mitä ajatella tai sanoa, ja että hän tarvitsee aikaa miettiä kaikkea. En tiedä, pelkääkö hän, koska haluaa olla kanssani, vai haluaako hän olla kanssani eikä vain tiedä, miten sanoa sitä. joten nyt minun on vain istuttava ja odotettava, että hän puhuu minulle taas. se tappaa minut. vihaan sitä, etten tiedä. mutta en voi painostaa häntä enempää kuin olen jo tehnyt. taisin oppia läksyni.</w:t>
      </w:r>
    </w:p>
    <w:p>
      <w:r>
        <w:rPr>
          <w:b/>
        </w:rPr>
        <w:t xml:space="preserve">Tulos</w:t>
      </w:r>
    </w:p>
    <w:p>
      <w:r>
        <w:t xml:space="preserve">työnsin hiljaisen miehen avautumaan tunteistaan, ja nyt en tiedä, näenkö häntä enää koskaan.</w:t>
      </w:r>
    </w:p>
    <w:p>
      <w:r>
        <w:rPr>
          <w:b/>
        </w:rPr>
        <w:t xml:space="preserve">Esimerkki 7.1241</w:t>
      </w:r>
    </w:p>
    <w:p>
      <w:r>
        <w:t xml:space="preserve">Teksti: olen siis kuvataideopettaja. opetan kahdessa eri koulussa, koulussa a maanantaina ja tiistaina ja koulussa b keskiviikosta perjantaihin. opetan kärryillä, eli työnnän kärryä, jossa on taidetarvikkeita koulun huoneesta toiseen, joten matkustan ympäriinsä. perjantaina koulussa b kuulin kuulutuksista "tänä viikonloppuna on neiti op:n syntymäpäivä", mihin ympärilläni olevat lapset purskahtivat onnittelutervehdyksin. kerroin heille, että syntymäpäiväni on vasta elokuussa. muutama muukin ihminen toivotti minulle hyvää syntymäpäivää, mutta ei kovinkaan paljon päivän aikana. sitten, välähdys eteenpäin tähän päivään, menen kouluun b oltuani koulussa a viikon kaksi ensimmäistä päivää. kun olen leikkikentällä päästämässä lapsia sisään, monet heistä hokevat jatkuvasti hyvää syntymäpäivää. opettajat hokevat hyvää syntymäpäivää. ilmeisesti tiistaina, kun en ollut koulussa b, kuulutettiin vielä kerran, että oli syntymäpäiväni. joten ihmiset jatkoivat onnittelujen toivottamista minulle myöhästyneestä syntymäpäivästä. Se tapahtui yhä uudelleen ja uudelleen, joten päätin vain teeskennellä, että se oli. ei ole iso juttu vain kiittää. päivän edetessä lapset antavat minulle kortteja. yksi luokka hyppäsi pulpettiensa alta, kun tulin sisään, ja huusi yllätys!!! lapset kysyivät minulta "mikä päivä tänään olikaan?", johon vastasin "ööh... milloin se ilmoitus tuli?". apulaisrehtori oli todella innoissaan, kysyi minulta, mitä tein syntymäpäivänäni, ja oli niin iloinen, että nautin siitä. ihmiset vitsailivat, että minulla on varmaan krapula. Kun ihmiset kysyivät, kuinka vanha olin, valehtelin ja sanoin olevani vuoden vanhempi kuin oikeasti olen. kiusallista on se, että muutamat opettajat tietävät, ettei minulla ole syntymäpäivää, koska kerroin sen heille, mutta muut eivät tiedä, koska en halunnut vaivautua selittämään, ettei se ollutkaan...., joten luulen, että lopulta ihmiset saavat selville, että valehtelin...?????mutta positiivisena puolena on se, etten ole koskaan saanut kokea syntymäpäivien viettämistä koulussa (toki nyt olen opettaja enkä oppilas) .... joten... se oli jännää.</w:t>
      </w:r>
    </w:p>
    <w:p>
      <w:r>
        <w:rPr>
          <w:b/>
        </w:rPr>
        <w:t xml:space="preserve">Tulos</w:t>
      </w:r>
    </w:p>
    <w:p>
      <w:r>
        <w:t xml:space="preserve">koulussa, jossa työskentelen, sanottiin, että oli syntymäpäiväni, lapset olivat tehneet ja valmistaneet kortteja sitä varten, mutta ei ollut syntymäpäiväni, joten teeskentelin, että oli, ja valehtelin monille työtovereille ja lapsille.</w:t>
      </w:r>
    </w:p>
    <w:p>
      <w:r>
        <w:rPr>
          <w:b/>
        </w:rPr>
        <w:t xml:space="preserve">Esimerkki 7.1242</w:t>
      </w:r>
    </w:p>
    <w:p>
      <w:r>
        <w:t xml:space="preserve">Teksti: pakollinen tämä tapahtui viime vuonna, mutta vasta nyt tiedän, kuinka suuri fu se on. melkein vuosi sitten menimme ystäväni kanssa konserttiin, jossa oli useita bändejä toisessa kaupungissa, ja menimme junalla, jotta voisimme molemmat juoda. olin ottanut mukaan myös ruohoa, mikä oli fu #1. fu #2 oli, kuten otsikossa mainittiin, että pysäköimme polkupyörämme vartioidulle pyöräparkkipaikalle. en yleensä vaivaudu, koska minulla on hyvä lukko pyörässäni, mutta tällä kertaa seurasin vain ystävääni. joten pyörämme laitettiin turvallisesti pois ja nousimme junaan. fu #3 oli, kun saavuimme perille ja menimme syömään. emme molemmat olleet syöneet kotona, mutta emme myöskään olleet kovin nälkäisiä, joten jaoimme pizzan. pizzan jälkeen menimme katsomaan bändejä, jotka olivat mahtavia. juteltiin hyvin yhden bändin kanssa, he olivat todella mahtavia. viimeisen bändin kohdalla oli käynyt aika täyteen, ja jotta en joutuisi menemään väkijoukon läpi virkistämään juomaani, päätin hakea ison viinilasin. fu #4, koska lasi tyhjeni yhtä nopeasti kuin normaalit lasit.. siinä vaiheessa valot tavallaan sammuivat minulta.  no, on aika lähteä junalle tai emme pääse kotiin ollenkaan. saavumme takaisin kotikaupunkiimme ja pyöräparkki on suljettu. nyt tulee iso fu: menetän sen. menetän sen täysin ja täysin. alan rikkoa tavaroita parkkipaikan ikkunoihin rikkoakseni lasiseinät, jotta saisin pyöräni. suutun tunnistamattomaksi ja ystäväni ei tiedä miten käsitellä asiaa ja päättää lähteä kotiin. hän haluaa minun tulevan mukaansa, mutta olen liian vihainen tehdäkseni muuta kuin riehua asemalla, joten hän lähtee. en tiedä mitä muuta tein, tiedän vain, että jossain vaiheessa poliisit tulivat paikalle, juoksin heitä pakoon ja jossain vaiheessa makaan raiteilla. poliisi kyllästyy minuun aika nopeasti ja laittaa minulle käsiraudat ja vie minut asemalle. minut heitetään johonkin selliin enkä voi pissata koko yönä koska joku katsoo minua kameran kautta enkä missään nimessä riisuudu kun joku katsoo minua. muutaman tunnin kuluttua minut lopulta päästetään vapaaksi ja minulle ilmoitetaan sakoista jotka minun pitäisi saada jossain tulevaisuudessa. No, "sakkolappu" on saapunut. olen saanut ilmoituksen, että minulle on yritetty antaa tiedoksi oikeudellinen kirje ja nyt pelkään joutuvani vankilaan. minun piti varata aika, jotta he voivat antaa minulle tiedoksi toisen kerran, ja menee melkein kuukausi, ennen kuin he tulevat uudelleen, ja minua pelottaa. minulla ei ole aavistustakaan, mitä tein sinä yönä ja mistä minua syytetään. sakoissa oli koodeja, ja sain selville vain, mitä yksi niistä tarkoittaa: häiriökäyttäytyminen julkisella paikalla. olisin mieluummin saanut vain 300-600 euron sakot sen sijaan, että olisin joutunut tuomarin eteen (mistä en ole varma). englanti ei ole äidinkieleni, joten olen pahoillani, jos tein virheitä, ja toivon, että tämä on vielä ymmärrettävää.</w:t>
      </w:r>
    </w:p>
    <w:p>
      <w:r>
        <w:rPr>
          <w:b/>
        </w:rPr>
        <w:t xml:space="preserve">Tulos</w:t>
      </w:r>
    </w:p>
    <w:p>
      <w:r>
        <w:t xml:space="preserve">olin humalassa, yritin purkaa jonkin julkisen rakennuksen, minut pidätettiin, melkein vuotta myöhemmin sain kirjeen, mutta en tiedä vielä, mitä kirjeessä lukee, koska en ollut kotona, kun he tulivat.</w:t>
      </w:r>
    </w:p>
    <w:p>
      <w:r>
        <w:rPr>
          <w:b/>
        </w:rPr>
        <w:t xml:space="preserve">Esimerkki 7.1243</w:t>
      </w:r>
    </w:p>
    <w:p>
      <w:r>
        <w:t xml:space="preserve">Teksti: eilen heräsin oikealla kyljelläni, mikä on sinänsä outoa, aamupuu kuten tavallista, mutta tällä kertaa minulla on terävä kipu jossain oikean pallon ympärillä. ok, ajattelin, että se oli hieman outoa, mutta toivoin, ettei se ollut mitään, ja jatkoin päivääni normaalisti. se tulee fap-aikaan illalla, ja se sattuu hieman enemmän. mitä tahansa, ajattelen ja lopetan kuitenkin. vittu! se sattuu vielä enemmän. tunnustelen ympärilleni ja tyven oikealla puolella on kova, kivulias harjanteen kaltainen jänne, ja nyt sen jälkeen kun olen fapannut, kaluni kiertyy vasemmalle vähintään 45 astetta ja roikkuu vasemmalla, ja alan olla aika pirun huolissani. olen varmaan pyörähtänyt ympäri seisokin kanssa nukkuessani tai jotain yöllä. mitä vittua on tekeillä?</w:t>
      </w:r>
    </w:p>
    <w:p>
      <w:r>
        <w:rPr>
          <w:b/>
        </w:rPr>
        <w:t xml:space="preserve">Tulos</w:t>
      </w:r>
    </w:p>
    <w:p>
      <w:r>
        <w:t xml:space="preserve">Nukuin mulkkuni päällä hassusti ja tuntuu kuin olisin nyrjäyttänyt sen, nyt se roikkuu oudosti.</w:t>
      </w:r>
    </w:p>
    <w:p>
      <w:r>
        <w:rPr>
          <w:b/>
        </w:rPr>
        <w:t xml:space="preserve">Esimerkki 7.1244</w:t>
      </w:r>
    </w:p>
    <w:p>
      <w:r>
        <w:t xml:space="preserve">Teksti: tässä on vähän taustatarinaa.Olen yksi niistä kaverit yliopistossa, joka ei ole koskaan ollut tyttöystävä ennen, puhumattakaan edes yrittänyt pyytää tyttöä ulos, koska luulen, että olisin odottaa, että yksi tyttö, joka lopulta rikkoo meta ja pyytää minua ulos. en ole koskaan edes lähestynyt tyttöä ennen, vaikka pidän itseäni melko luottavainen kaveri.hyvin jälkeen tänään olen tajunnut, että en ole niin luottavainen kuin luulin olleen. Olin juuri valmistautunut lähtemään kirjastosta, kun näen erään todella sievän tytön, joka myös lähtee samaan suuntaan kuin minä aioin mennä. ajattelin mennä juttelemaan hänelle, ehkä jopa pyytää häntä ulos, mutta jokin pidätteli minua. itseluottamukseni. itseluottamukseni pidätteli minua. en mennyt juttelemaan hänelle, koska pelkäsin liikaa, en hylkäämistä vaan sitä, että hän suostuisi. olen pettynyt itseeni.</w:t>
      </w:r>
    </w:p>
    <w:p>
      <w:r>
        <w:rPr>
          <w:b/>
        </w:rPr>
        <w:t xml:space="preserve">Tulos</w:t>
      </w:r>
    </w:p>
    <w:p>
      <w:r>
        <w:t xml:space="preserve">En puhunut tytölle, koska minulla ei ollut munaa.</w:t>
      </w:r>
    </w:p>
    <w:p>
      <w:r>
        <w:rPr>
          <w:b/>
        </w:rPr>
        <w:t xml:space="preserve">Esimerkki 7.1245</w:t>
      </w:r>
    </w:p>
    <w:p>
      <w:r>
        <w:t xml:space="preserve">Teksti: Hän kysyy, miksi en halua poikaa, katson häntä ja haluan vain nauraa, miten miehiä kohdellaan tässä kirotussa maassa kuin kuninkaita, kun taas naiset ovat palvelijoita?, Ei, en halua kasvattaa poikaa, mutta sen sijaan sanon hänelle: "Todellinen syy siihen, miksi haluan tytön, on se, että kaipaan epätoivoisesti äiti-tytär-suhdetta, sellaista, josta olen aina haaveillut ja itkenyt. sellaista suhdetta, jossa tyttäreni voi kysyä minulta mitä tahansa ja minä vastaan hänelle, sellaista, jossa hän halaa ja suutelee minua ja sanon hänelle, että rakastan häntä kuolemaan asti, ja annan hänen tietää, että miehet eivät ole häntä tärkeämpiä, vaan kaikki ovat tasa-arvoisia. ja asiat eivät ole kiusallista suurimman osan ajasta, kun haen hänet koulusta, hän juoksee luokseni ja halaa minua hymyillen, vitsailen ja nauran hänen kanssaan, opetan hänelle kuukautisista, seksistä jne., en kerro hänelle samaa kuin sinä minulle, käyn läpi hyvät ja huonot asiat hänen kanssaan, en koskaan sano hänelle, että kun hän tekee jotain pahaa, se johtuu hänen sukupuolestaan. ja rakastaisin häntä ehdoitta ja antaisin hänen tietää sen." Vanhempani katsoivat minua ja sanoivat: "Olet todella tyhmä, miksi haluat vain yhden lapsen ja vieläpä tytön, joka jatkaa miehesi sukua, sitä paitsi sellaista suhdetta ei ole olemassa?" Luovutan. mutta ihan rehellisesti kysyn, onko tällaisia äiti-tytär-suhteita olemassa vai olenko vain sekaisin.</w:t>
      </w:r>
    </w:p>
    <w:p>
      <w:r>
        <w:rPr>
          <w:b/>
        </w:rPr>
        <w:t xml:space="preserve">Tulos</w:t>
      </w:r>
    </w:p>
    <w:p>
      <w:r>
        <w:t xml:space="preserve">en ole yhtä tärkeä kuin suurin osa perheestäni, koska olen tyttö.</w:t>
      </w:r>
    </w:p>
    <w:p>
      <w:r>
        <w:rPr>
          <w:b/>
        </w:rPr>
        <w:t xml:space="preserve">Esimerkki 7.1246</w:t>
      </w:r>
    </w:p>
    <w:p>
      <w:r>
        <w:t xml:space="preserve">Teksti: pieni vittuilu, joka itse asiassa tapahtui minulle tänään.Olin poistumassa minun asuntolan rakennuksen ja halusin ottaa hissillä alas pohjakerrokseen kerrankin. kun ryhmä todella söpöjä tyttöjä minun asuntolassa suuntaavat käytävällä kohti hissiä ja minä, yksi huutaa "voitko pitää ovea!?". ei käytä hissiä liian usein, sekoitettuna minun hermot, johti siihen, että vahingossa painamalla oven sulkeminen painiketta sijaan oven avaaminen painiketta ja hissin ottamalla pois paljon ennen kuin sain painaa varsinaista ovi auki painiketta. Kaiken lisäksi myöhästyin tunnilta, joten en voinut odottaa, että hissi nousisi hakemaan heidät, ja sitten tulla takaisin alas heidän kanssaan, jotta voisin pyytää anteeksi. nyt kaikki asuntolakerrokseni tytöt luultavasti pitävät minua valtavana mulkkuna. huom. ennaltaehkäisevästi: asuntolani hissin oven sulkemisnappi ei ole plasebo, vaan se todella sulkee oven heti sen painamisen jälkeen riippumatta siitä, kuinka kauan ovet ovat olleet auki.</w:t>
      </w:r>
    </w:p>
    <w:p>
      <w:r>
        <w:rPr>
          <w:b/>
        </w:rPr>
        <w:t xml:space="preserve">Tulos</w:t>
      </w:r>
    </w:p>
    <w:p>
      <w:r>
        <w:t xml:space="preserve">suljin söpöjen tyttöjen ryhmän ulos hissistä ja nyt kaikki pitävät minua mulkkuna.</w:t>
      </w:r>
    </w:p>
    <w:p>
      <w:r>
        <w:rPr>
          <w:b/>
        </w:rPr>
        <w:t xml:space="preserve">Esimerkki 7.1247</w:t>
      </w:r>
    </w:p>
    <w:p>
      <w:r>
        <w:t xml:space="preserve">Teksti: käytin tänään töissä kevyttä pitkähihaista oxford-paitaa. käytän yleensä tällaisia paitoja töissä, mutta useimmat ovat hieman raskaampaa materiaalia. koska päivä oli kuuma, kevyempi paita tuntui hyvältä valinnalta. käytän yleensä valkoista aluspaitaa paitojeni alla, mutta olen jäljessä pyykkien pesemisessä, joten menin ilman paitaa enkä ajatellut asiaa sen kummemmin.pidän usein puhelintani paitani taskussa töissä.  siihen on helppo päästä käsiksi, ja kuulen ja tunnen sen todennäköisemmin kuin silloin, kun se on housujeni taskussa. koska taskussani on myös avainkortti ja nimilappu, sitä tuskin huomaa. ei silti mitään tavallisuudesta poikkeavaa....olen kokouksessa suuressa kokoushuoneessa, joka on täynnä "isoja peruukkeja", kun kuulen jotain, joka kuulostaa urheilutoimittajalta. näen, kuinka joukko silmiä kääntyy minuun päin, ja tajuan, että ääni tulee taskustani.  Otan puhelimeni esiin, ja näytölläni näkyy espn-tennismatsi. suljen sovelluksen nopeasti ja mykistän puhelimeni (minkä luulin tehneeni, mutta en ilmeisesti tehnytkään). olen hämmentynyt, mutta vielä enemmän ymmälläni siitä, miten tämä tapahtui. kun kokous loppuu, otan puhelimeni esiin, ja toinen sovellus on auki. suljen jälleen sovelluksen, mutta tällä kertaa käynnistän puhelimen uudestaan, koska luulen, että se on toiminut väärin. Kun kävelen takaisin toimistooni, tunnen kovan nännini törmäävän puhelimeeni. nännini kovettuvat säännöllisesti (yksi syy tavalliseen aluspaitaan), ja kokoushuoneessa oli viileää, kun ilmastointi oli päällä kuumana, kosteana päivänä. ilmeisesti kova nänni voi aktivoida älypuhelimen kosketusnäytön kevyen paidan läpi. pidän puhelimeni housuissani loppupäivän ajan.</w:t>
      </w:r>
    </w:p>
    <w:p>
      <w:r>
        <w:rPr>
          <w:b/>
        </w:rPr>
        <w:t xml:space="preserve">Tulos</w:t>
      </w:r>
    </w:p>
    <w:p>
      <w:r>
        <w:t xml:space="preserve">: en käyttänyt aluspaitaa, nännini halusi katsoa tennistä suuren työkokouksen aikana.</w:t>
      </w:r>
    </w:p>
    <w:p>
      <w:r>
        <w:rPr>
          <w:b/>
        </w:rPr>
        <w:t xml:space="preserve">Esimerkki 7.1248</w:t>
      </w:r>
    </w:p>
    <w:p>
      <w:r>
        <w:t xml:space="preserve">Teksti: tämä tapahtui 2 kuukautta sitten. niin vähän taustaa, minun pc on puoliksi rakennettu pc niin, että voin pelata. en halunnut mennä langattomasti minun internet joten reititin ethernet minun huoneeseeni. joten olen kytketty se ja ikkunat poimii signaalin.tässä on ongelma. ongelma on, että, 3 kuukautta sitten, ikkunat ei poimii signaalin, joten turvauduin käyttää langatonta kuukauden ajan, kunnes tajusin minun internet on huono. joten menen google löytää ratkaisun tähän ongelmaan. Ratkaisu oli ajurin poistaminen ja sen lataaminen uudelleen, joten poistin ajurin... mutta tuo ajuri oli ainoa asia, jonka avulla pystyin muodostamaan yhteyden internetiin. en siis pystynyt lataamaan ajuria internetistä, joten tietokoneeni oli (melkein) tiiliskivi. minulla ei ollut internetiä noin viikon ajan, kunnes sain tietää, että windows varmuuskopioi c:-aseman aina, kun se päivitetään. olin niin innoissani, kun palautin tietokoneeni... mutta käytin (ja käytän edelleen) langatonta yhteyttä.</w:t>
      </w:r>
    </w:p>
    <w:p>
      <w:r>
        <w:rPr>
          <w:b/>
        </w:rPr>
        <w:t xml:space="preserve">Tulos</w:t>
      </w:r>
    </w:p>
    <w:p>
      <w:r>
        <w:t xml:space="preserve">ethernetissäni oli jotain vikaa, pakotti minut poistamaan ohjaimeni ja tajusin, etten voi ladata sitä.</w:t>
      </w:r>
    </w:p>
    <w:p>
      <w:r>
        <w:rPr>
          <w:b/>
        </w:rPr>
        <w:t xml:space="preserve">Esimerkki 7.1249</w:t>
      </w:r>
    </w:p>
    <w:p>
      <w:r>
        <w:t xml:space="preserve">Teksti: tämä tapahtui lähes kolme vuotta sitten, mutta mielestäni se on jakamisen arvoinen. asuin tyttöystäväni kanssa tuolloin South Lake Tahoessa, Kaliforniassa, ja minulle määrättiin säännöllisesti klonatsafeemia, ja paljon sitä. jos olet joskus ottanut sitä, tiedät, että se voi olla vahvaa tavaraa, varsinkin kun sitä sekoitetaan alkoholiin. se on aika lailla sama asia kuin xanax, vain pidempikestoinen. joka tapauksessa, juotuani koko päivän ja otettuani paljon enemmän pillereitä kuin suositellaan, sammuin sänkyyn tyttöystäväni viereen. jossain vaiheessa yötä vatsani kääntyi huonompaan suuntaan. 10 tunnin unen jälkeen heräsin kauheaan hajuun ja huomasin vihdoin vahingon, joka oli tapahtunut. Koko yön ajan tyttöystäväni ja minä olimme pyörineet ripulissani ja levittäneet sitä lakanoihin ja peittoon. tässä vaiheessa herätin tyttöystäväni, ja hänkin jatkoi sekoamistaan. olimme juuri ostaneet upouuden patjan reilu kuukausi sitten, ja suurin huolenaiheeni oli, että se oli lopullisesti pilalla. Otettuani kuumeisesti pois sängyn lakanakerrokset yksi kerrallaan ja huudettuani "älä ole patjalla! älä ole patjalla!" hävitin kaikki likaantuneet vuodevaatteet ja vaatteet ja menin suihkuun. uusi patja oli turvallinen ja puhdas, mutta se tulee aina olemaan patja, johon paskannan sängyn nukkuessani. niille, jotka ihmettelevät, olen edelleen tyttöystäväni kanssa ja olen ollut sitä jo viisi vuotta... ihme kyllä.</w:t>
      </w:r>
    </w:p>
    <w:p>
      <w:r>
        <w:rPr>
          <w:b/>
        </w:rPr>
        <w:t xml:space="preserve">Tulos</w:t>
      </w:r>
    </w:p>
    <w:p>
      <w:r>
        <w:t xml:space="preserve">-Kakkasin sängyn sammuneena juomisen ja huumeiden takia, pyörinyt siinä suurimman osan yöstä tyttöystäväni kanssa...</w:t>
      </w:r>
    </w:p>
    <w:p>
      <w:r>
        <w:rPr>
          <w:b/>
        </w:rPr>
        <w:t xml:space="preserve">Esimerkki 7.1250</w:t>
      </w:r>
    </w:p>
    <w:p>
      <w:r>
        <w:t xml:space="preserve">Teksti: muutama kuukausi sitten luonani yöpyi ystävä, joka oli kotoisin muualta kaupungista. hän ei ollut käynyt kaupungissa useisiin vuosiin, ja hänen oli tarkoitus olla käytettävissä vain 1-2 tuntia vanhan jengin kanssa kahden yön oleskelunsa aikana. kaikki odottivat, että hän ilmestyisi paikalle (joskin hieman myöhässä, sillä hänen lentokoneensa saapui noin klo 10, ja hänen oli ryhmittäydyttävä uudestaan työtovereidensa kanssa, ennen kuin hänet päästettiin lähtemään. hänet päästettiin pois, ja meillä oli enää noin 2 tuntia aikaa ennen baarien sulkemista. oli yksi tietty baari, johon olimme suunnitelleet menevämme, koska siellä on erityisen hauskaa.odotin ehkä 15 ihmistä, mutta tämä luku paisui yhteensä ainakin 30 ihmiseksi. vaikka kaikki eivät olleetkaan siellä odottamassa ystäväni ilmaantumista, olen varma, että ystäväni tunsi itsensä rocktähdeksi ja oli minun vastuullani saada hänet perille. pysäköimme ja kello on noin 12:30. näen kaksi tyhjää oluttölkkiä jalkakäytävällä. nostan ne, koska yleensä teen niin, kun näen litran ja etsin lähimmän roskiksen. siellä ei ollut yhtään. joten kävelen baarin eteen. varmasti edessä on yksi. kun pääsen eteen ovimies näkee oluttölkit ja sanoo minulle, etten voi tuoda niitä sisälle. selitän heille, että ne olivat jonkun jättämiä roskia ja aioin vain heittää ne pois. he jatkavat selittämällä, että koska minut oli jo nähty niiden kanssa, minua kiellettiin menemästä baariin! he pyysivät anteeksi, mutta selittivät, etteivät he voi tehdä mitään ja että se oli laki, jota kukaan ei tunne, koska ilmeisesti kukaan ei ole tarpeeksi idiootti tuodakseen oluttölkkiä baarin sisäänkäynnille. koska minulla oli kaksi oluttölkkiä, myös ystäväni oli sotkettu tilanteeseen eikä häntä päästetty sisään. häpeissäni soitin ystävilleni sisälle, jotka olivat iloisesti kiitollisia siitä, että heillä oli tämä minusta. iltamme oli aika lailla pilalla. yritäpäs saada 30 ihmistä siirtämään itsensä ulos baarista. viisi ystävää lähti lopulta pois ja tulivat kanssamme johonkin toiseen baariin, mutta kun saavuimme sinne, kello oli ollut jo 1:30. menimme sen jälkeen taco cabanaan.</w:t>
      </w:r>
    </w:p>
    <w:p>
      <w:r>
        <w:rPr>
          <w:b/>
        </w:rPr>
        <w:t xml:space="preserve">Tulos</w:t>
      </w:r>
    </w:p>
    <w:p>
      <w:r>
        <w:t xml:space="preserve">Yritin hakea tyhjiä oluttölkkejä (litran) baarin ulkopuolelta, mutta ovimies näki sen, joten hän ei päästänyt minua ja ystävääni sisään. suuri joukko ystäviä odotti saapumistamme.</w:t>
      </w:r>
    </w:p>
    <w:p>
      <w:r>
        <w:rPr>
          <w:b/>
        </w:rPr>
        <w:t xml:space="preserve">Esimerkki 7.1251</w:t>
      </w:r>
    </w:p>
    <w:p>
      <w:r>
        <w:t xml:space="preserve">Teksti: minun piti antaa veljelleni kyyti koulun jälkeen tänään. kuten tavallista, pysähdyin matkalla ostamaan suosikkiboba-teetäni ja ostin hänelle ylimääräisen. tosin tällä kertaa päätin olla paha sisko ja sidoin pienen pussillisen kaupasta ilmaiseksi saatua wasabilla maustettua soijakastiketta hänen pillinsä päähän.  erehdyin kuitenkin kahden kupin välillä laittaessani niitä kuppipidikkeisiin. tapahtui itsestäänselvyyksiä, otin kulauksen väärästä kupista, nuuskin sitä nenääni ja aivastelin vuolaasti. yrittäessäni pysäyttää auton ja kurottautua samalla takapenkillä olevaan nenäliinalaatikkoon talloin jarrua, vain tehdäkseni virheen uudelleen. autoni kaasutti ja törmäsi päin tien sivussa hidastavaa taksia, tuhoten sen takapään. positiivista oli, ettei kukaan loukkaantunut, ei edes naarmuakaan, paitsi se yksi utelias nainen moottoripyörällä, joka oli liian keskittynyt katselemaan sotkua ohjautuakseen pois toisen pyöräilijän tieltä. uhrini, taksinkuljettaja, oli myös tarpeeksi nopea painaakseen jarrua eikä törmännyt dominoidakseen muihin hänen eteensä pysäköiviin autoihin. yhtä tärkeää on, että kaikki tämä tapahtui ennen kuin ehdin hakea veljeni, joten häpeä on kai pienempi. polttoaine maksoi isälleni noin 1000 dollaria korvauksiin ja poliisin vaikenemiseen, minulle uudet farkkuni, joissa oli verisen näköiset kastikejäljet.</w:t>
      </w:r>
    </w:p>
    <w:p>
      <w:r>
        <w:rPr>
          <w:b/>
        </w:rPr>
        <w:t xml:space="preserve">Tulos</w:t>
      </w:r>
    </w:p>
    <w:p>
      <w:r>
        <w:t xml:space="preserve">karma polttaa.</w:t>
      </w:r>
    </w:p>
    <w:p>
      <w:r>
        <w:rPr>
          <w:b/>
        </w:rPr>
        <w:t xml:space="preserve">Esimerkki 7.1252</w:t>
      </w:r>
    </w:p>
    <w:p>
      <w:r>
        <w:t xml:space="preserve">Teksti: (Täydellinen paljastaminen, tämä tapahtui yli vuosi sitten, mutta olen vasta hiljattain alkanut väijyä tässä sub ja se on aika jakaa minun fuck up.) Olen minun myöhään 20-luvulla ja edelleen pitää yhteyttä hyvä määrä ihmisiä menin kouluun kanssa kasvussa kasvaa, joten se ei ole ennenkuulumatonta kuulla muista ajoittain.  Sitten eräänä päivänä eräs nainen, jonka tunsin kolmannelta luokalta, lähetti minulle viestin netissä ja kertoi muuttavansa takaisin kaupunkiin, eikä tunne kovinkaan montaa ihmistä, ja oli utelias, olisinko valmis hengailemaan.  Olen melko mukava kaveri ja hyvä tekemään ystäviä, joten ajattelin, että miksipä ei, pidän yhteyttä moniin muihin entisiin luokkatovereihimme. toki, voimme hengailla. noh, jälkiviisaus on 20/20, ja tämä tyttö oli ihan kova jätkä. kaikki alkoi melko hyvin.  Hän tuli luokseni eräänä iltapäivänä ennen muuttoaan, ja me vain hengailimme ja juttelimme useita tunteja. Sitten hän sanoi, että hän haluaisi jäädä katsomaan elokuvaa. meh, ei se mitään, minulla ei ole mitään menoa. hän halusi komedian, joten ehdotin lentokonetta!, koska hän ei ollut koskaan nähnyt sitä. hyppää eteenpäin loppuun asti ja hän inhosi sitä; ei ymmärtänyt puolta vitseistä ja piti sitä tyhmänä elokuvana. en ole sellainen, joka tuomitsisi ihmistä pelkästään hänen elokuvamakunsa perusteella, joten annan asian olla. hän lähtee vanhempiensa luo yöksi ennen kuin palaa asunnolleen 2 tuntia pohjoiseen seuraavana päivänä. seuraavien viikonloppujen aikana hän ja minä hengailemme enemmän, katsomme lähinnä jalkapalloa (amerikkalaista), mutta minulle tulee ilmi muutama asia, jotka alkavat herättää huomiota.  Katsellessaan paikallisen joukkueemme eri pelejä hän pystyy kertomaan minulle erilaisia yksityiskohtia pelaajien elämästä ikään kuin hän seuraisi heitä kaikkia sosiaalisessa mediassa. hän ei kuitenkaan ymmärrä pelin perussääntöjä. nyt en puhu hieman edistyneemmistä asioista, kuten safetysta tai touchbackista, ei. puhun siitä, ettei hän ymmärtänyt, että downeja on neljä ja että seuraavalle ensimmäisen downin linjalle on kymmenen jaardia. se oli ehdottomasti punainen lippu mielessäni, mutta jätin sen huomiotta, koska hänellä oli kunnon kroppa ja minä olin tuolloin yksinäinen.lisää aikaa kuluu, ja on hyvin ilmeistä, että hän on todella kiinnostunut minusta, mutta pidättelen edelleen, kun opin hänestä lisää. lähinnä asioita hänen menneisyydestään sen jälkeen, kun olimme käyneet koulua yhdessä, kuten se, että hän oli "toinen nainen" musiikinopettajansa suhteessa (vaikka hän sanoi saaneensa tietää hänen avioliitostaan vasta jälkikäteen). lisää punaisia lippuja, jotka viittaavat yhä enemmän siihen, että "ei tule tapahtumaan mitään". mutta kaksi tapahtumaa kruunasi kaiken. ensimmäinen tapahtui eräänä iltana, kun olin illallisella vanhempieni ja isoäitini kanssa.  hän oli kertonut minulle, että hän ja hänen ystävänsä olivat menossa tikibaariin, joka ei ole kaukana siitä, missä olin, pitämään hauskaa. muistaakseni he lähtivät sinne noin klo 19:30. nopeasti eteenpäin jälkiruokaan perheeni kanssa ja saan tekstiviestejä hänen ystävältään (hänen puhelimensa kautta), jossa sanottiin, että he molemmat ovat kusessa ja ystävä tarvitsee minua tulemaan auttamaan häntä kotiin.  perheeni oli muutenkin valmistautumassa lähtemään ulos, joten suostuin. kun saavuin paikalle, hän istui ristissä jalkojensa päällä jalkakäytävällä ja kyyristyi eteenpäin pää sylissään ja oli jo oksentanut. voi herranjumala, ajattelin, kuinka paljon viinaa teillä kahdella oli?  (sivuhuomautus: tässä tiki baarissa tarjoillaan skorpionikulhoja, jotka ovat erittäin alkoholipitoista ja tehty vähintään kuudelle hengelle) saan sitten selville, että he olivat juoneet viisi kulhoa kaksistaan. jotenkin onnistun saamaan hänet takaisin vanhempiensa luokse, kun hänen ystävänsä häipyi matkan varrella. matkan aikana hän juoksi myös edelleni, kaatui ja raapaisi kyynärpäänsä aika pahasti auki.  Saavumme ulko-ovelle, jossa otan hänen avaimensa, vien hänet sisälle ja huoneeseensa ja haen sitten jotain siistimään hänen viiltonsa. palatessani hänen huoneeseensa, löydän hänet täysin alasti ja tuijottamassa minua noilla humalaisilla "tule tänne" -silmillään. siinä vaiheessa kuulen askelia nurkan takaa ja katson käytävää pitkin nähdäkseni hänen isänsä ilmestyvän käytävän toiseen päähän. vittu.  "oh, hei babaoryan", isä sanoo välinpitämättömästi, kun äiti piiloutuu kiireesti nurkkaan pois näkyvistä. kello on vasta 23.00 tässä vaiheessa, eikä isä oikeastaan epäile mitään, joten pystyn puhumaan hänet takaisin ilman, että hän tulee käytävää pitkin. isä palaa takaisin huoneeseensa, kun taas äiti kiiruhtaa kylpyhuoneeseen ja oksentaa lisää. yritän puhdistaa hänen kyynärpäänsä niin hyvin kuin pystyn, ennen kuin hän ryhtyy harjaamaan hampaitaan voimakkaasti yrittäen pitää minut kiinnostuneena jäämään.  menen ulko-ovelle, jossa hän seisoo alasti, ulkomaailman näkyvillä, ja murjottaa lähtiessäni. myöhemmin hän pyysi tapahtunutta anteeksi, tosin enimmäkseen siksi, että hän oli niin humalassa. mutta lopullinen naula tuli muutamaa viikkoa myöhemmin, kun hän oli mennyt viikonloppuseminaariin, jossa käsiteltiin itseapua (vanhempiensa pyynnöstä).  Seminaarin toisena päivänä hän oli ilmeisesti ottanut esille itsemurhan, mikä on suuri kielto kyseisissä seminaareissa (vastuukysymys), ja häntä oli pyydetty poistumaan. lähes välittömästi hän lähetti minulle tekstiviestin ja sanoi haluavansa tavata "keskustellakseen siitä, mistä hän oli puhunut". siinä vaiheessa kaikki tuli selväksi.  hän toimi olettaen, että olin hänen poikaystävänsä, ja oli aivan liian ilmeistä, että minusta oli nopeasti tullut hänen ainoa kainalosauvansa maailmassa. joten jätin hänet helvetin nopeasti pois ja jätin hänet pois elämästäni. sain vielä muutaman tekstiviestin jolta voin vain olettaa, että se oli hän, koska siinä sanottiin niin paljon, mutta en ole kuullut mitään muuta sen jälkeen. kolmea asiaa, joihin ei koskaan työnnetä mulkkua: pistorasiaa, lihamyllyä ja hullua.</w:t>
      </w:r>
    </w:p>
    <w:p>
      <w:r>
        <w:rPr>
          <w:b/>
        </w:rPr>
        <w:t xml:space="preserve">Tulos</w:t>
      </w:r>
    </w:p>
    <w:p>
      <w:r>
        <w:t xml:space="preserve">Otin taas yhteyttä vanhaan luokkakaveriin, mutta kävi ilmi, että hän oli hullu ja halusi d**:n.</w:t>
      </w:r>
    </w:p>
    <w:p>
      <w:r>
        <w:rPr>
          <w:b/>
        </w:rPr>
        <w:t xml:space="preserve">Esimerkki 7.1253</w:t>
      </w:r>
    </w:p>
    <w:p>
      <w:r>
        <w:t xml:space="preserve">Teksti: Tämä tapahtuu vuonna 2012. olin Yhdysvaltain armeijassa ja Afganistanissa suurimman osan vuotta tässä vaiheessa. yksikköni kertoi merivoimien hylkeille, mitä ikinä teimmekään, joten ammuimme heitä vahingossa vuorilla. Olin tekemässä rentoa paskanjauhantaa muutaman kaverin kanssa, kun joukko miehiä laivaston asuissa tulee rakennukseemme, joten jatkoin rentoa paskanjauhantaa, kunnes kuulin: "Hei *lackofcommitme* tulkaa näyttämään merivoimien hylkeille, missä rakennus blank on". hyppäsin ylös ja johdatin heidät ulos ovesta. rakennukseen oli enintään kahden minuutin kävelymatka, mutta oli pimeää, joten rakennusten numeroita oli vaikea lukea, joten vein heidät koko matkan. Kävellessämme sanon kevyesti kiihkeästi vieressäni olevalle kaverille: "En olisi ikinä uskonut, että *johdatan* sinettiryhmää afganistanissa", ja he kaikki pilkkasivat ja katsoivat minua kuin olisin ehdottanut koiranpentujen tappamista. Jatkamme kävelemistä hiljaisuudessa. Saavumme rakennukselle ja avaamme heille oven, ja he kaikki katsovat minua likaisesti kävellessään ohi. kiiruhdan takaisin upseerini luo murehtimaan häpeääni. noin tunnin kuluttua kuulen yksikön komentajan everstin huutavan "missä vitussa on *lackofcommitme*" ja takamukseni puristuu niin kovaa, että perseessäni on vieläkin kalsareideni palasia. eversti huutaa minulle, että olin epäkunnioittava merijalkaväen hylkeitä kohtaan ja että jos näen heidät vielä joskus, minun on lähdettävä pois. hän kysyy, mitä minulla oli sanottavaa, ja selitän, mitä sanoin, ja hän naurahtaa ja toistaa sanomansa siitä, että minun on lähdettävä pois heidän luotaan tulevaisuudessa.</w:t>
      </w:r>
    </w:p>
    <w:p>
      <w:r>
        <w:rPr>
          <w:b/>
        </w:rPr>
        <w:t xml:space="preserve">Tulos</w:t>
      </w:r>
    </w:p>
    <w:p>
      <w:r>
        <w:t xml:space="preserve">vitsaili johtavansa sinettiryhmää, ja yksikön korkea-arvoisin upseeri pureskeli hänelle persettä.</w:t>
      </w:r>
    </w:p>
    <w:p>
      <w:r>
        <w:rPr>
          <w:b/>
        </w:rPr>
        <w:t xml:space="preserve">Esimerkki 7.1254</w:t>
      </w:r>
    </w:p>
    <w:p>
      <w:r>
        <w:t xml:space="preserve">Teksti: Hei kaikki. tämä on ensimmäinen viestini tifussa ja se tapahtui pari tuntia sitten. siivosin huoneeni, koska se on hirveä sotku, kun löysin e-lukulaitteeni. osa unikotelosta, joka pitää e-lukulaitteeni paikallaan, oli rikki. E-lukimeni on kobon e-lukija, joka on ainakin sukupolvea ennen nykyistä, enkä ole nähnyt näitä koteloita kaupoissa viime aikoina, joten ajattelin, että jos haluan sen, minun on korjattava se. tarvitsin vain superliimaa olohuoneesta. nappasin siis superliimaa, joka oli pullo, jossa oli kaksi minisuperliimaa. istuin alas, laitoin kotelon eteeni ja otin sattumanvaraisesti toisen kahdesta tuubista. emme olleet käyttäneet superliimaa pitkään aikaan, joten en ollut edes varma, oliko toinen niistä auki. sattumalta tartuin aiemmin avattuun. kun puristin sitä, mitään ei tullut ulos. tarkistin kannen ja luulin näkeväni yhden niistä terävistä kärjistä, jotka saattaisivat vapauttaa tukoksen, joten puristin kannen todella tiukasti kiinni, irrotin sen ja yritin puristaa pulloa uudelleen.Superglue räjähti kaikkialle. sitä meni koteloon suunnilleen sinne, minne halusin, sängyn ympärille, missä istuin, kaikille paljaille ihoalueille, leukaani (onneksi sitä ei joutunut silmälaseihini tai silmiini), vaatteisiini ja hiuksiini. Höyryt olivat aika pahoja, ja aluksi luulin, että niitä oli jotenkin joutunut myös silmiini. levitin nopeasti liimaa sinne, minne halusin sitä, ja raaputin pois sieltä, minne en halunnut sitä, ja lähdin sitten kylpyhuoneeseen katsomaan vahinkoa.Hiukseni olivat paikoitellen liimautuneet yhteen, ihoni kovettui paikoitellen, sormeni olivat täysin liimautuneet, silmäni olivat kunnossa, ja vaatteissani oli pieniä pisaroita kaikkialla. riisuuduin nopeasti, ja koska pelkäsin koskea mihinkään ja saada sitä kiinni itseeni, pyysin sulhastani auttamaan tiskiaineesta ja suolasta tehdyn kuorinnan tekemisessä. sitten hangasin kaikki kohdat, jotka löysin, ja kun sulhaseni oli tarkistanut, hangasin kaikki kohdat, jotka hän oli löytänyt. sitten minun piti käsitellä hiuksiani. yritin harjata ne pois, mutta ne olivat liian hyvin kiinni toisissaan ja se sattui. joten leikkasin sen sijaan hiukseni. hiukseni näyttävät mielestäni hieman epätasaisilta, mutta ainakin ne ovat pois, ja jos minun täytyy maksaa ammattilaiselle tämän korjaamisesta, se on ihan ok.otin sitten kylvyn pestäkseni pois kaiken suolan ja kaikki pienet hiuspalat, jotka oli leikattu mutta eivät tulleet ulos. ihoni tuntuu hieman raa'alta joissakin paikoissa, joissa hieroin pois superliimaa ja joissakin paikoissa en saa liimaa irti. positiivisena puolena ainakin tapaukseni on korjattu.</w:t>
      </w:r>
    </w:p>
    <w:p>
      <w:r>
        <w:rPr>
          <w:b/>
        </w:rPr>
        <w:t xml:space="preserve">Tulos</w:t>
      </w:r>
    </w:p>
    <w:p>
      <w:r>
        <w:t xml:space="preserve">poimin sattumalta avattua ja tukkeutunutta superliimaputkiloa korjatakseni e-lukulaitteen koteloa. luulin, että olin purkanut superliiman tukkeutumisen, mutta en ollutkaan. sain superliimaa kaikkialle projektille, jota työstin, sängylleni ja itselleni. ihoni tuntuu hieman raa'alta paikoissa, joista raaputin liimaa pois, ja jouduin leikkaamaan osan hiuksistani pois.</w:t>
      </w:r>
    </w:p>
    <w:p>
      <w:r>
        <w:rPr>
          <w:b/>
        </w:rPr>
        <w:t xml:space="preserve">Esimerkki 7.1255</w:t>
      </w:r>
    </w:p>
    <w:p>
      <w:r>
        <w:t xml:space="preserve">Teksti: olin eilen tekemässä salsaa esimieheni luona järjestettäviin toimistojuhliin. minulle kertyi 6 tomaattia, 5 sipulia, kasa korianteria ja lopuksi 3 jalapeñoa. juhlat olivat tunnin sisällä, joten kiirehdin viimeistelemään kaiken, ja valmistuttuani kiiruhdin vessaan käymään pikapissalla. pesin ensin käteni. sitten tartuin pissalleni kuten kuka tahansa aikuinen mies tekisi, ja tähtäsin sen täsmälleen vessanpönttöön. ravistelin. tiputin. kaikki sujui suunnitelmien mukaan. Yhtäkkiä voimakas polttava tunne valtasi koko kehoni peniksestäni alkaen. aloin sekoilla ja laitoin voidetta henkilökohtaiselle jalapeñolleni. tämä pahensi kuumaa poltetta entisestään. yhtäkkiä naiseni tuli sisään, joten ryntäsin hänen kanssaan autoon hiki valuen niskaani, tietäen, että meidän oli lähdettävä. koko 15 minuutin automatkamme oli elämäni jännittävin kokemus. älkää vittuilko jalapeñoille. ne vittuilevat teille heti takaisin.</w:t>
      </w:r>
    </w:p>
    <w:p>
      <w:r>
        <w:rPr>
          <w:b/>
        </w:rPr>
        <w:t xml:space="preserve">Tulos</w:t>
      </w:r>
    </w:p>
    <w:p>
      <w:r>
        <w:t xml:space="preserve">tifu laittamalla jalopenoja penikseni päälle, kun kävin pissalla valmistettuani salsaa toimistojuhliin.</w:t>
      </w:r>
    </w:p>
    <w:p>
      <w:r>
        <w:rPr>
          <w:b/>
        </w:rPr>
        <w:t xml:space="preserve">Esimerkki 7.1256</w:t>
      </w:r>
    </w:p>
    <w:p>
      <w:r>
        <w:t xml:space="preserve">Teksti: kuten useimmat tifut, tämä tapahtui noin 4 vuotta sitten, kun olin viimeistelemässä kandidaatin tutkintoani. olin seurustellut kotikaupungissani asuvan tytön kanssa suurimman osan kesästä, ja asiat olivat hiljalleen päättymässä. hän oli erittäin viehättävä ja hänellä oli kupliva persoonallisuus, mutta valoa ei vain syttynyt, ymmärrätkö mitä tarkoitan? hän ei todellakaan ollut laatikon kirkkain väriliitu. En väitä olevani mikään mega-älykäs nero, mutta nautin hyvästä älyllisestä keskustelusta, kirjallisuudesta ja jazz-musiikista. joten emme oikein sopineet yhteen fyysisen olemuksen ulkopuolella. olin lähdössä syksyllä yli viiden tunnin matkan päähän opiskelemaan, enkä vain jaksanut jäädä hänen luokseen. en pystynyt pitämään yllä suhdetta tytön kanssa, joka vannoi, että granaattiomenoista saa rintasyöpää, eikä hänellä ollut aavistustakaan siitä, mikä on biisoni. kirjaimellisesti ei aavistustakaan. joten erosin ja hän oli massiivisen järkyttynyt. sain myöhemmin samalla viikolla puhelun häneltä aikaisin aamulla (noin kolmelta yöllä) bileäänien ja kovan musiikin soidessa taustalla. hän äänteli selvästi tekaistuja, ylikorostuneita orgasmiääniä jossain vittumaisessa yrityksessä tehdä minut mustasukkaiseksi tai jotain vastaavaa. tämä sai minut pois tolaltani, löin luurin korvaan ja menin takaisin nukkumaan. Nopeasti eteenpäin kuukausi ja olin saanut häneltä useita samanlaisia puheluita. vihdoin olin saanut tarpeekseni. olin valmis tekemään jotain saadakseni ajatukseni pois hänestä ja päästäkseni eteenpäin. olin huomannut, että eräs exäni ja minun yhteinen ystäväni, joka oli paljon viehättävämpi ja älykkäämpi, oli tykännyt muutamasta kuvastani viimeisimmältä matkaltani facebookissa, joten laitoin hänelle viestiä ja harmittoman jutustelun jälkeen pyysin häntä tyylikkäille treffeille. Olin ihastunut tähän tyttöön ikuisesti lukiossa, ja hän oli ollut exäni paras ystävä jo pitkään, joten tämä tuntui sopivalta tavalta saada minut päätökseen. hän suostui iloisesti. sinä viikonloppuna laitoin päälleni parhaan pukuni, kelloni, partaveden ja kiillotin jopa helvetin kenkäni. pelini oli "kohdallaan", kuten lapset nykyään sanovat. vein hänet kaupungin kalleimpaan paikkaan illalliselle ja sen jälkeen uuteen trendikkääseen baareihin drinkille. meillä oli loistavaa aikaa - pidin hänet sitoutuneena ja nauramassa koko illan ajan - ja olin nollaamassa saamiseni. juotuani viimeisen lasini bourbonia (tytöt tykkäävät miehistä, jotka juovat kuin miehet, vain tiedoksi ystävilleni!) ja hänen viimeisen mai thainsa (se tuntui kuin jakso mad meniä, haha) hän kysyi, haluaisinko tulla takaisin hänen luokseen. Tällä kertaa suostuin ilomielin, ja ehdimme hädin tuskin hänen ovestaan sisään, ennen kuin repäisimme toistemme vaatteet pois ja aloimme harrastaa seksiä. viimeaikaiset olosuhteeni huomioon ottaen päätin, että aioin yrittää olla paras rakastaja, joka hänellä oli koskaan ollut, ja vetäisin kaikki pysäyttimet esiin. luulen, että se kuumeinen tapa, jolla rakastelin häntä, oli paras purkautumiskeino sille aggressiolle, jota minulla oli exääni kohtaan, koska hän oli niin kostonhimoinen. Ilmeisesti tein työni, ja hän ruiskutti paitsi kerran, myös kolme kertaa. lakanat ja peitto olivat läpimärät hänen siemensyöksynsä määrästä. näin intensiivisen seksin jälkeen olimme molemmat uupuneita. sytytimme sätkän ja laitoin taustalla soimaan Miles Davisin musiikkia, kun nukahdimme. seuraavana aamuna hänen asuntonsa haisi pillulle. haju oli ylivoimainen, ja ilma tuntui yhä tahmealta rakastelun jäljiltä. tehtyään hänelle aamiaista hän kysyi, auttaisinko häntä viemään vuodevaatteet pesulaan, ja lisäsi, että se oli "minun vikani" silmää vinkaten. suostuin ja lähdimme. autoin häntä laittamaan yhä haisevat lakanat pesuun ja astuin ulos tupakalle toivoen, että nikotiini auttaisi edellisen yön puoliksi pilvessä olleeseen horrostilaani. kun olin lopettamassa bogia, tulin kulman takaa juuri ajoissa nähdäkseni exäni menevän samaan vitun pesulaan pyykkinsä kanssa. kauhuissani, puhelimettomana ja horroksessa minulla ei ollut aavistustakaan, mitä tehdä, joten sytytin toisen savukkeen ja odottelin. kului noin kaksikymmentä minuuttia, kun eilisiltainen tyttö tuli ulos matosta yhä valuvat ja limaiset lakanat mukanaan ja tuhkanvärinen ilme kasvoillaan. Hänellä ei ollut aavistustakaan siitä, että olin seurustellut hänen ystävänsä kanssa (emme olleet koskaan julkaisseet mitään sosiaalisessa mediassa emmekä törmänneet häneen kaupungilla ollessamme), ja kun exäni oli kysynyt, miksi hän pesi vain petivaatteensa, hän puhui iloisesti treffeistämme ja siitä, kuinka... täydellinen rakastaja olin. exäni oli heti alkanut huutaa hänelle, ja hänen oli pakko luopua 3,75 dollarista, jonka hän oli maksanut pyykinpesusta. rehellisesti sanottuna tunsin itseni silloin jumalaksi, kun tiesin, että exäni joutui kuuntelemaan täydellisesti toteutettua viettelyäni tyttöä, joka oli paljon upeampi ja älykkäämpi kuin hän, suoraan tytön näkökulmasta. veimme hänen vuodevaatteensa toiseen pesulaan, ja loppu oli historiaa... tai niin ainakin luulin. lähdettyäni jatko-opintoihin sain selville, että exäni oli luultavasti harrastanut seksiä erään puhelinsoiton aikana, ja katselin hänen raskautensa ja poikansa ensimmäiset neljä elinvuotta facebookin kautta. isä ei ollut paikalla, ja hän oli työskennellyt kehitysvammaisten palvelussa, mikä teki hänestä kamppailevan, yksinhuoltajaäidin ja pienen läntisen kotikaupunkini sankarin. tulin kotiin eräänä kesälomana gradusta ja päätin palata yhteen toisen tytön kanssa vaihtaakseni kuulumisia ja nähdäkseni, voisinko saada jatkopanoa. tapasimme kahvilla, ja hän oli hiljainen suurimman osan tapaamisesta. lopulta kysyin häneltä, miksi hän ei ollut hermostunut, ja hän selitti kauhukseni, mitä oli tapahtunut sen jälkeen, kun olin lähtenyt osavaltiosta. exäni oli levittänyt minusta heti tuon pesulapäivän jälkeen ilkeitä huhuja ja sanonut, että olin pettänyt häntä hänen parhaan ystävänsä kanssa ja että se oli syynä eroomme. hän sanoi, että olin ollut kauhea poikaystävä, hyväksikäyttänyt häntä ja synnyttänyt hänen lapsensa, mutta en koskaan yrittänyt auttaa häntä sen kanssa. Tiesin, ettei tämä ollut totta, koska lapsi tuli ulos isänsä tummalla ihonvärillä (hän on saudi, luulisin), mutta kyläläiset uskoivat paljon helpommin hänen nyyhkytarinaansa. pienessä, länsimaisessa, ultrakonservatiivisessa kaupungissa tällaiset asiat ovat kuolemansynti, ja yhtäkkiä ymmärsin, miksi vanhat ystävät, opettajat, luokkatoverit ja jopa ruokakaupan myyjät tuntuivat tietävän jotain, mitä minä en tiennyt, ja heidän kasvoillaan näkyi surullinen halveksunta aina, kun yritin puhua kenellekään. Minut oli karkotettu kotikaupungistani, ja useat ihmiset pyysivät, etten koskaan palaisi sinne. jopa vanhempani tarvitsivat paljon vakuuttelua, ennen kuin he suostuivat ottamaan minut mukaansa kotiin tauoilla. minulla on nyt hieno elämä musiikinopettajana ja opiskelijatyttönä nyc:ssä, mutta en voi koskaan enää palata oikeasti kotiin. reddit, tänään minä mokasin.</w:t>
      </w:r>
    </w:p>
    <w:p>
      <w:r>
        <w:rPr>
          <w:b/>
        </w:rPr>
        <w:t xml:space="preserve">Tulos</w:t>
      </w:r>
    </w:p>
    <w:p>
      <w:r>
        <w:t xml:space="preserve">erosin tyttöystävästä, harrastin seksiä parhaan ystäväni kanssa. ex sai tietää siitä suoraan parhaalta ystävältään ja levitti sitten huhuja, ja minut hylättiin kotikaupungissani.</w:t>
      </w:r>
    </w:p>
    <w:p>
      <w:r>
        <w:rPr>
          <w:b/>
        </w:rPr>
        <w:t xml:space="preserve">Esimerkki 7.1257</w:t>
      </w:r>
    </w:p>
    <w:p>
      <w:r>
        <w:t xml:space="preserve">Teksti: tämä ei tapahtunut tänään, vaan noin viisi vuotta sitten. olen tässä vaiheessa pro-lgbt, koska olen biseksuaali, ja olen edelleen, mutta olin kaapissa tässä vaiheessa elämääni. tekstasin ystävälleni, koska olin lukkiutunut huoneeseeni ja tarvitsin seuraa. vanhempani olivat ulkona hakemassa siskoani, joten olin todella yksin. Koska olen hermoraunio, kerroin hänelle, kuinka pelkäsin, että joku murtautuisi sisään. hän yritti vakuutella, ettei mitään tapahtuisi, mutta olin silti sekaisin. silloin tajusin, että tälle on olemassa fobian nimi! joten nopealla googlauksella löysin nimen. monofobia, sanoin itselleni. yksinolon pelko on monofobia, joka on täysin erilainen kuin eropelko. sitten kuulin kolahduksen oveani vasten ja aloin kirjoittaa todella nopeasti ja lähetin viestin ennen kuin olin lukenut sen oikolukematta. vihdoin tässä vaiheessa rohkaistuin tarkistamaan, mikä sai oveni kolahtamaan, ja kävi ilmi, että tuuli tekee niin joskus. palasin takaisin ja huomasin, että minulla on uusi viesti häneltä, ja hän on vihainen minulle.".... wtf girl" hämmennyin pahasti, joten kysyin häneltä, mitä hän tarkoitti, ja hän vastasi: "tiedätkö, että minulla on kaksi äitiä." hämmentyneenä kävin läpi chattiamme. "minulla on homofobia", lähetin hänelle sen sijaan. hän ei näyttänyt huvittuvan minusta, kun sanoin tehneeni virheen ja tarkoittaneeni monofobiaa, eli pelkoa olla yksin pidempiä aikoja, ja etten ole kiihkoileva homoja kohtaan. päädyin lopulta avautumaan hänelle pian sen jälkeen.</w:t>
      </w:r>
    </w:p>
    <w:p>
      <w:r>
        <w:rPr>
          <w:b/>
        </w:rPr>
        <w:t xml:space="preserve">Tulos</w:t>
      </w:r>
    </w:p>
    <w:p>
      <w:r>
        <w:t xml:space="preserve">Biseksuaalinen minä olin yksin kotona, tekstiviestin ystävälle, jolla on lesboäitejä, sanoin vahingossa, että minulla on homofobiaa, vaikka tarkoitin monofobiaa, ystävä ei voinut uskoa, että voisin mokata niin pahasti, ja tulin ulos hänelle vain, jotta hän tiesi, etten ole oikeasti homofobinen.</w:t>
      </w:r>
    </w:p>
    <w:p>
      <w:r>
        <w:rPr>
          <w:b/>
        </w:rPr>
        <w:t xml:space="preserve">Esimerkki 7.1258</w:t>
      </w:r>
    </w:p>
    <w:p>
      <w:r>
        <w:t xml:space="preserve">Teksti: olen siis pian jättämässä kodin, jossa kasvoin, mutta sillä välin minun on elettävä sen eri asukkaiden kanssa. noin 20 minuuttia sitten 13-vuotias siskoni tulee alakertaan ystävänsä kanssa (jota en ole nähnyt muutamaan kuukauteen) pelaamaan sims-peliä. sanotaan häntä sallyksi. sallyn käsissä on enemmän lihaa kuin minun, vaikka olen kaksi metriä häntä pidempi. kun sally tulee sisään, huomaan, ettei hän ole samanlainen kuin siskoni muut ystävät. käyn läpi tavanomaisen rutiinin tietokoneen käyttöehtojen kanssa. "älä työnnä jalkaasi tietokoneen taakse, koska se on auki." sanon. "mitä? miksi?" sally sanoo. tajuan heti, että sally ei todellakaan ole joulukuusen kirkkain valo. "saat sähköiskun ja tietokone hajoaa. ole kuitenkin varovainen.""haen kuntopallot, jotta voimme istua niiden päällä!" sally huudahtaa pilkattuaan ylipainoista simiä."öö, en usko, että se on hyvä idea..." en tykkää olla pomotteleva, mutta on parempi olla vähemmän hauskaa kuin rikkinäinen 2000 dollarin tietokone. tuuppaamisestani huolimatta he pomppivat ympäri huonetta pelatessaan simiä. riitelen siskoni kanssa, koska he istuvat aivan työpöydän edessä. he eivät liiku, ja tajuan, etten ole hauska ihminen. poistun huoneesta päästääkseni höyryjä ulos. Kun palaan takaisin, sally lirauttaa sukkiaan tietokoneen kotelon päälle. hänen jalkansa luikertelee kauemmas konsolin taakse, ja päästän hiljaisen sisäisen huudon. näyttö tyhjenee, siskoni on shokissa, ja minä olen enemmän kuin hieman hämmentynyt. "sally, mitä sinä teit?! kaikki edistyksemme on menetetty!" siskoni murisee. käy ilmi, että hän potkaisi vain virtapainiketta. alan naureskella, kun siskoni huutaa. "Minun pitäisi olla vihainen!" hän huutaa. sallykin nauraa. siskoni polkee portaita ylös kertomaan äidille, kun minä kerron hänelle, että se oli eräänlainen "minähän sanoin" -hetki. nyt minulla on vihainen sisko, hämmentynyt äiti ja vioittunut tallennustiedosto. hauskoja aikoja!</w:t>
      </w:r>
    </w:p>
    <w:p>
      <w:r>
        <w:rPr>
          <w:b/>
        </w:rPr>
        <w:t xml:space="preserve">Tulos</w:t>
      </w:r>
    </w:p>
    <w:p>
      <w:r>
        <w:t xml:space="preserve">jotkut lapset eivät kuuntele, ja se puree heitä takaisin heidän kurjaan perseeseensä. siitä aiheutuva suolaisuus voi aiheuttaa sydänkohtauksen.</w:t>
      </w:r>
    </w:p>
    <w:p>
      <w:r>
        <w:rPr>
          <w:b/>
        </w:rPr>
        <w:t xml:space="preserve">Esimerkki 7.1259</w:t>
      </w:r>
    </w:p>
    <w:p>
      <w:r>
        <w:t xml:space="preserve">Teksti: eilen aamulla lopetin 14. yövuoroni. on sanottava, että tämä ei kuulu tavanomaiseen työkuvaani, ja tunnen itseni äärimmäisen väsyneeksi, koska herään aina puoliltapäivin ja aloitan vuoroni vasta klo 18.00. Tämä tavallista pidempi työvuorolista on tehnyt kehoni kellolle helvetinmoista työtä, ja olen ollut kävelevä zombi jo useita päiviä. Pyrkiessäni vähentämään tätä olen pakottanut itseni sanomaan, että olen hereillä noin kello 9:ään asti, ja katsellut redditiä, youtubea jne., jotta voisin nukkua myöhemmin iltapäivällä ja toivottavasti antaa kehoni kellolle mahdollisuuden puoliksi normaaliin unen määrään. kun annan itseni nukkua, se on loistavaa, en liiku lainkaan päivän aikana. erittäin epätavallista, koska olen kevytuninen. Kun herään, tunnen itseni paremman sanan puutteessa krapulaiseksi. olen tokkurainen, turvonnut naama, hämmentynyt ja hämmentynyt siitä, mitä on tekeillä. pyörähdän ylösalaisin ja tarkistan puhelimestani kellonajan, kello on 17.10. Työvuoroni alkaa kello 18.00, ja työpaikka on 30 minuutin ajomatkan päässä. vittu. valitettavasti äärimmäisen väsyneessä tilassani unohdin asettaa herätyskellon herättääkseni itseni. Minulla on 20 minuuttia aikaa valmistautua ja lähteä matkaan. Se ei yleensä ole mahdoton suoritus, mutta juuri tällä hetkellä en juuri muistanut, kumpi on ylhäällä. menen kylpyhuoneeseen, toivoen, että nopea suihku toisi minut takaisin elävien maailmaan. otan hammasharjani ja laitan siihen hammastahnaa, sitä hienoa valkaisevaa, joka kuplii. menen suihkuun, ja tottelevaiset aivoni sanovat: "sinun pitää kakkia". Ei hätää, tämä on varmaan parasta tehdä ennen suihkua. istun vessanpöntöllä ja huonosti suunnitellussa yrityksessä nopeuttaa rutiiniani alan harjata hampaitani samalla kun kakkaan. jossain vaiheessa tätä huonosti suunniteltua hygieniahäiriötä olen onnistunut tiputtamaan sylkeä ja hammastahnaa jalalleni. Koska lähistöllä ei ollut mitään muuta, millä puhdistaa se, ja laiminlyödessäni edes ajatella, että olen joka tapauksessa menossa suihkuun, tartun paperiin puhdistaakseni sen. kuten nyt on jo selvää, en pysty tekemään päätöksiä. aivoni toimivat autopilotin ja lihasmuistin varassa. joten pyyhkiessäni hammastahnaa reideltäni käsi saa oman tahtonsa läpi. Käteni menee alas hävittämään tätä juuri hammastahnalla päällystettyä minttuisen tuomion kudosta, ja jostain syystä, jota kukaan ei tunne, elävä tai kuollut, se pyyhkii persereikääni. melkein välittömästi alkoi polttaa. en ole varma, onko kukaan muu ennenkään hammastanut persereikäänsä, mutta se on selvää, että sitä ei saa tehdä. sitä seuraa lämpimän ja kylmän, kirvelevän ja sulkijalihasten kiristyksen ja kiroilun sekoitus. pyyhin kuumeisesti persettäni yrittäessäni lievittää vahinkoa, luovutan ja lähden suihkuun. käytän seuraavat 10 minuuttia jynssäämällä runneltua treffejäni kaikilla saatavilla olevilla voiteilla, lotionilla, shampoolla ja saippualla. vinkki: dove näytti toimivan parhaiten! lopulta kipu hellittää, mutta olen tässä vaiheessa todella myöhässä aikataulustani. olen kuitenkin täysin hereillä!</w:t>
      </w:r>
    </w:p>
    <w:p>
      <w:r>
        <w:rPr>
          <w:b/>
        </w:rPr>
        <w:t xml:space="preserve">Tulos</w:t>
      </w:r>
    </w:p>
    <w:p>
      <w:r>
        <w:t xml:space="preserve">reddit: nukkui yön yli. harjasi hampaat vessanpöntöllä. läikytti hammastahnaa jalkaan, siivosi sen nenäliinalla ja pyyhki nenäliinaa persereikään. tulipalo syntyi.</w:t>
      </w:r>
    </w:p>
    <w:p>
      <w:r>
        <w:rPr>
          <w:b/>
        </w:rPr>
        <w:t xml:space="preserve">Esimerkki 7.1260</w:t>
      </w:r>
    </w:p>
    <w:p>
      <w:r>
        <w:t xml:space="preserve">Teksti: tämä oli viime viikolla, mutta miten vain. autan joskus pienessä eläintarhassa, johon on liitetty ravintola, jolloin lapset voivat mennä katsomaan eläimiä aikuisten syödessä ja niin edelleen. joitakin eläimiä pidetään karsinoissa, ja toiset vain kuljeskelevat ympäriinsä, kuten pari vuohenpentua. päivän päätteeksi laitamme kaikki eläimet karsinoihinsa. mutta tänä päivänä unohdin jostain syystä lukita vuohet, mitä on tapahtunut ennenkin, ei se mitään. Aamulla, kun kävelen navettaan, kuulen kauhean ulvovan äänen ja alan haistaa jotain pahanhajuista. Kävelen sisään... ja näen pahimman asian, mitä olen eläessäni nähnyt. ilmeisesti yksi vuohenpoikasista meni liian lähelle sikakarsinaa, ja sikojen nälkä oli edelleen valtava, ja ne nappasivat jotenkin palan vuohen naamasta ja söivät sen kasvot elävältä. kaikki vain siksi, että unohdin laittaa sen karsinaan. :(</w:t>
      </w:r>
    </w:p>
    <w:p>
      <w:r>
        <w:rPr>
          <w:b/>
        </w:rPr>
        <w:t xml:space="preserve">Tulos</w:t>
      </w:r>
    </w:p>
    <w:p>
      <w:r>
        <w:t xml:space="preserve">eivät lukinneet vuohia, vaan kaksi sikaa söi yhden naaman elävältä.</w:t>
      </w:r>
    </w:p>
    <w:p>
      <w:r>
        <w:rPr>
          <w:b/>
        </w:rPr>
        <w:t xml:space="preserve">Esimerkki 7.1261</w:t>
      </w:r>
    </w:p>
    <w:p>
      <w:r>
        <w:t xml:space="preserve">Tyttöystäväni syntymäpäivä on 9. päivä, joten perjantaina kävimme katsomassa Lazarus Effectin (helvetin hyvä elokuva, helvetin pelottava), lauantaina söimme hänen äitinsä valmistaman illallisen, ja sitten menimme katsomaan Chappieta (myös hyvä elokuva).Joka tapauksessa, tässä me nyt lauantaina syömme päivällistä minun, tyttöystäväni, hänen 70-vuotiaan mummonsa, mummon intiaaniystävän, mummon äidin ja isäpuolen kanssa. hänen äitinsä tekemä ruoka oli erittäin herkullista, joten kaikki keskittyivät lähinnä sen syömiseen. minulla on erittäin paha tapa syödä erittäin nopeasti, ja olen hiljattain huomannut, että jos syön liian nopeasti, voin oksentaa. kyse ei ole ruoasta tai sen laadusta, vaan yksinkertaisesti siitä, kuinka nopeasti syön sen. kuten näette, mihin tämä johtaa, huomasin syöväni liian nopeasti, ja olin jo pitkälti ohittanut pisteen, jossa olisin voinut tukehduttaa ruoan alas vedellä. Minulla oli nyt kaksi vaihtoehtoa. ensimmäinen oli yrittää juoda vettä, josko se ehkä jollakin armolla menisi ohi. toinen oli täyttää mukini, rynnätä kylpyhuoneeseen ja käynnistää oksentelu siellä, missä voisin siivota sen kenenkään huomaamatta. päätin jälkimmäiseen, koska en ollut valmis oksentamaan tyttöystäväni perheen edessä. ryntään keittiöön, täytän mukini jääkaapin luona ja lähden tekemään matkaa kohti kylpyhuonetta. tunnen, että se on tapahtumassa. pääsin sisään, mutta en vessaan. oksensin suoraan heidän hienoon lavuaariinsa hikoillen, itkien ja kiroillen hengitykseni alla. tiesin kuitenkin olevani turvassa. otin juoman vettä, joka viimeisteli homman, ja jatkoin oksennusta heidän lavuaariinsa. koska kyseessä oli yksinkertaisesti pureskeltu ruoka (kylkipihvi), se ei vain huuhtoutunut putkistosta alas. käytin puolet rullasta wc-paperia puhdistaakseni heidän lavuaarinsa valmiiksi pureskellusta lihasta. pesin kasvoni ja käteni ja päätin, että oli aika mennä takaisin ulos. kun kaikki muut olivat syöneet, vedin tyttöystäväni syrjään ja selitin hänelle, mitä tapahtui. vaikka se tuntui minusta ikuisuudelta siinä vessassa, en ilmeisesti ollut poissa liian kauan. ajattelin, että stressini oli ohi, kriisi vältetty, eikö niin? väärässä. iltani olisi mennyt vain vielä pahemmin päin honkia. päätimme (minä ja tyttöystävä) mennä olohuoneeseen katsomaan baggagea (paska deittisarja gsn:ssä), kun aikuiset juttelivat toisesta huoneesta. olimme suljettujen ovien takana, joten kourimme toisiamme takapuolesta ja muuta sellaista. kuulimme gf:n äidin sanovan "okei, menen laittamaan auton valmiiksi, jotta voin viedä sinut ja ystäväsi kotiin mummo". emme ajatelleet asiasta mitään, ja hän kulkee olohuoneen läpi etuovelle. hän ei koskaan sulkenut keittiön ja olohuoneen välistä siltaa, joten nousin ylös sulkemaan sitä. käännyin ympäri ja sanoin "arvaa mitä?"." tyttöystävälleni ja valmistauduin ottamaan kaluni esiin yllätyksenä. emme aikoneet harrastaa seksiä, oli vain jotain hauskaa tekemistä. jatkan suunnitelmaani, kun hän sanoo "odota, pallisi näyttävät todella ryppyisiltä, tule tänne, anna minun nähdä ne". olettaen taas, että kaikki oli hyvin, astun eteenpäin, ja huomaamatta sitä heti, hänen äitinsä on palannut etuovelle ja avaa sitä. tajuan tämän, ja hänen äitinsä kävelee sisään, kun vedän samanaikaisesti housuni jalkaan ja lysähdän papusäkkituoliin, jossa istuimme molemmat katsomassa televisiota. En ole täysin varma, kuinka paljon hän näki, se voi olla kummin päin tahansa. hän ei ehkä nähnyt mitään, koska kulkiessaan takaisin olohuoneen läpi hän katseli sytytintä, mutta hän saattoi nähdä täydellisen näkymän kaluuni, kun otetaan huomioon, että heidän etuovessaan on ikkunoita ja suora näkymä siihen, missä seisoin. hän ei ole vielä sanonut asiasta mitään, ja toivon todella, ettei hän nähnyt mitään liian vaarallista.</w:t>
      </w:r>
    </w:p>
    <w:p>
      <w:r>
        <w:rPr>
          <w:b/>
        </w:rPr>
        <w:t xml:space="preserve">Tulos</w:t>
      </w:r>
    </w:p>
    <w:p>
      <w:r>
        <w:t xml:space="preserve">Älkää syökö ruokaanne liian nopeasti, lapset, sillä vilautatte tyttöystävänne äidille.</w:t>
      </w:r>
    </w:p>
    <w:p>
      <w:r>
        <w:rPr>
          <w:b/>
        </w:rPr>
        <w:t xml:space="preserve">Esimerkki 7.1262</w:t>
      </w:r>
    </w:p>
    <w:p>
      <w:r>
        <w:t xml:space="preserve">Teksti: ensinnäkin kyllä, tämä oli eilen. ok, joten asettamalla kohtaus, olin leiriytymässä tässä kauniissa paikassa lähellä Arcata kutsutaan preeria Creek. villieläimiä kaikkialla, ruoho oli vihreä, ja (toisin kuin useimmat leirintäalueet) voisin satunnaisesti saada vastaanoton. mitä muuta voisin pyytää. joten veljeni ja minä päätimme mennä mukava pitkä pyöräretki, joka kulki hieman etelään, jossa leirimme oli, ja näin ollen hieman etelään, jossa meidän kartta ulottui. onneksi olimme jo pyöräilleet joitakin osuuksia polusta, joten tiesimme jotakuinkin suunnan. aloitamme siis ajelun ja se on melko helppoa, tunnemme suunnan. kunnes ohitamme varaston, jota emme muista edelliseltä ajelulta. mutta hei, ajattelimme, että meidän täytyy olla jo siinä osassa polkua, jota emme olleet vielä kulkeneet. oli vain hieman huolestuttavaa, ettemme olleet huomanneet polun alkupäätä, joka meidän piti olla. mutta emme oikeastaan olleetkaan mokanneet tässä kohtaa. hämmennyimme vasta myöhemmin, kun pääsimme toiselle polunpäälle, joka näytti sanovan, että tie kotiin osoitti juuri tulosuuntaamme (tämä oli silmukan keskellä, joten sen olisi pitänyt osoittaa edellemme). joten päätimme luonnollisesti hylätä tämän polun ja yhtyä näennäisesti tyhjältä näyttävälle tielle. nyt poljemme tätä melko pientä ja mitäänsanomatonta tietä pitkin, kun liikenne alkaa kasvaa. ja kasvaa. ja kasvaa. ja kasvaa. kunnes (ohittaessamme valtatie 101:n kyltin) huomaamme ajavamme (laittomasti) moottoritiellä. onneksi tämä moottoritie oli kaukana metsässä, joten se oli korkeintaan kaksikaistainen, mutta sen vuoksi siinä oli ikäviä kuolleita kulmia joidenkin mutkien varrella. ja tarinamme päättyy siihen, että pyöräilemme valtatietä 101:ää pitkin, rikomme lakia (ja luultavasti vaarannamme henkemme kohtalaisesti) ja meillä on melkeinpä olematon käsitys siitä, miten päästä leirille. maagisesti noin kuuden mailin kuluttua saavumme turvallisesti paikalle ja olemme nyt elossa kertoaksemme tarinan.</w:t>
      </w:r>
    </w:p>
    <w:p>
      <w:r>
        <w:rPr>
          <w:b/>
        </w:rPr>
        <w:t xml:space="preserve">Tulos</w:t>
      </w:r>
    </w:p>
    <w:p>
      <w:r>
        <w:t xml:space="preserve">Veljeni ja minä eksyimme pyörätietä pitkin ja sen jälkeen ajoimme laittomasti 101-tietä pitkin noin kuusi mailia (puolet tästä matkasta olimme tietämättömiä mokastamme).</w:t>
      </w:r>
    </w:p>
    <w:p>
      <w:r>
        <w:rPr>
          <w:b/>
        </w:rPr>
        <w:t xml:space="preserve">Esimerkki 7.1263</w:t>
      </w:r>
    </w:p>
    <w:p>
      <w:r>
        <w:t xml:space="preserve">Teksti: kuten aina tämä vittuilu ei tapahtunut tänään. se tapahtui noin kaksi vuotta sitten. tietyistä syistä asuin erään ystäväni kanssa hänen vanhempiensa talossa (olimme lukiossa). hänen vanhempansa olivat lähdössä risteilylle viikoksi ja sanoivat, että voisimme kutsua ihmisiä heidän autotalliinsa/varastoonsa. tämä oli talosta erillinen rakennus, noin 50 jalan päässä, jossa oli mukava oleskeluhuone ja yleistä roinaa, kuten ruohonleikkuria ja muuta sellaista, takana. Joten nopeasti eteenpäin juhliin. on tammikuun puoliväli, joten ulkona on noin 30 astetta, ja päätämme sytyttää puuhellan rakennuksessa, koska siellä ei ole lämpöä. heitämme sinne kasan sanomalehtiä ja melko monta tulitikkua, mutta se ei syty. noin 20 minuutin kuluttua vetäydymme taloon kukistuneina. eräs tuntemani tyttö toi minulle alkoholia ja tekstasi minulle: "im ulkona." Näin viestin ja nousin ylös ja kirjoitin vastauksen, kun toinen viesti ilmestyi: "talosi on tulessa." laskin heti kaksi ja kaksi yhteen ja juoksin ovesta ulos löytääkseni vajan katosta alaspäin infernon vallassa. vaistomaisesti tartuin letkuun ja aloin suihkuttaa rakennusta, ennen kuin joku pysäytti minut ja soitti palokunnan. koko rakennus paloi maan tasalle lukuun ottamatta yhtä hyvin havaittavaa esinettä: puuhellaa. sisällä olleet sanomalehdet sekä halkoja ei ollut vahingoitettu.</w:t>
      </w:r>
    </w:p>
    <w:p>
      <w:r>
        <w:rPr>
          <w:b/>
        </w:rPr>
        <w:t xml:space="preserve">Tulos</w:t>
      </w:r>
    </w:p>
    <w:p>
      <w:r>
        <w:t xml:space="preserve">yritin sytyttää tulipalon puuhellassa ystäväni talossa, jossa asuin, ja onnistuin polttamaan koko rakennuksen ja kaiken siinä olevan paitsi aiotun kohteen.</w:t>
      </w:r>
    </w:p>
    <w:p>
      <w:r>
        <w:rPr>
          <w:b/>
        </w:rPr>
        <w:t xml:space="preserve">Esimerkki 7.1264</w:t>
      </w:r>
    </w:p>
    <w:p>
      <w:r>
        <w:t xml:space="preserve">Teksti: Joka tapauksessa luon kokouksen ja puhuimme siitä, kenen pitää olla mukana kokouksissa ja minua ei vaadittu, se oli minulle vapaaehtoista. en välittänyt siitä, että vaadittu kaveri oli kokeneempi, joten en ottanut sitä henkilökohtaisesti.vika: meidän piti pitää ensimmäinen kokous, mutta eräs avainhenkilö oli poissa, joten he päättivät siirtää kokouksen seuraavaan päivään, joten minun piti jälleen kerran luoda kokous, mutta tällä kertaa, koska se olisi kertaluonteinen, he käskivät minun tulla seuraavana päivänä. kuten useimmissa paikoissa, jaoimme projektin pieniin osiin. Kokouksessa keskusteltiin jostain sellaisesta asiasta, jonka parissa en edes työskennellyt, mutta he halusivat ottaa minut mukaan jostain syystä siltä varalta, että joudun siirtämään aikataulua uudelleen. kun saavumme kokoukseen, minulla on läppärini, mutta kenelläkään muulla ei ole. kaikki katsovat nyt minuun kokouksen vetäjänä. vaikka en työskentele tuon projektin osan parissa, tiesin tarpeeksi voidakseni johtaa kokousta.  Esimieheni on tässä kokouksessa, eikä esimieheni koskaan osallistu mihinkään kokoukseeni, koska esimieheni tarkastelee muutamaa hanketta, ja esiin nousi suuri hanke, johon esimieheni panostaa täysillä, mikä on reilua. joten aloitan kokouksen sillä, mistä meidän on tarkoitus puhua, ja eräs projektin jäsen toisesta tiimistä, joka saapui paikalle muutama minuutti myöhässä, sanoi jotakin täysin aiheen vierestä. Seuraavaksi hän puhuu minulle kuin olisin osa tätä tehtävää, ja seuraavaksi esimieheni vetää minut sivuun ja pitää minulle luennon työmoraalista ja roolistani tehtävässä, johon en edes kuulu, ja istun tässä ja mietin, mitä tapahtui. Miten kokous, johon en liity, päättyi siihen, että minua syytettiin jostain, johon en edes osallistunut. Keskityn yleensä jokaiseen yksityiskohtaan ja teen tarvittaessa töitä seitsemään asti (yleensä kaikki ovat ulkona puoli kuudelta) vain varmistaakseni, että kaikki tekemäni asiat on selvitetty ja tehty oikein. Olen tosissani lopettamisen partaalla. etsin aktiivisesti töitä, mutta pian on tulossa yritystapahtuma, jossa on hyvä verkostoitua, joten olen tavallaan jumissa siihen asti. kun tapahtuma on ohi. näkemiin. palaan kouluun tekemään maisterin tutkintoa, jos on tarpeen (olen 24-vuotias sinkku, joten minulla ei ole liikaa ulkopuolisia velvollisuuksia).</w:t>
      </w:r>
    </w:p>
    <w:p>
      <w:r>
        <w:rPr>
          <w:b/>
        </w:rPr>
        <w:t xml:space="preserve">Tulos</w:t>
      </w:r>
    </w:p>
    <w:p>
      <w:r>
        <w:t xml:space="preserve">menin kokoukseen, johon ei ollut pakko mennä. päädyin esimieheen, joka kyseenalaisti työmoraalini. harkitsin lopettamista ja mahdollisesti palaamista kouluun.</w:t>
      </w:r>
    </w:p>
    <w:p>
      <w:r>
        <w:rPr>
          <w:b/>
        </w:rPr>
        <w:t xml:space="preserve">Esimerkki 7.1265</w:t>
      </w:r>
    </w:p>
    <w:p>
      <w:r>
        <w:t xml:space="preserve">Teksti: työskentelen ketjuravintolassa ja viime aikoina meillä on ollut paljon "kuponki petoksia". periaatteessa tämä tarkoittaa sitä, että palvelijat varastavat pinoja kuponkeja tai tulostavat niitä tietokoneeltaan väärillä sähköposteilla (tai nappaavat niitä paikallisista sanomalehdistä, mutta tämä on harvinaisempaa) ja lisäävät ne kaikkiin käteissekkeihinsä. koska he ovat "oma pankkinsa" ja maksavat ravintolalle vasta illan päätteeksi, nuo kupongit, joita ei koskaan oikeasti käytetty, kun joku antaa heille käteistä ja sanoo, että pitäkää vaihtorahat, päätyvät lopulta olemaan ylimääräisiä viittä, kymmentä tai mitä tahansa dollareita taskussaan.... joskus se maksaa meille satoja ja taas satoja dollareita tappioita, vaikuttaa johtajien palkkoihin ja bonuksiin ja vaikuttaa myös jopa muihin tuntityöntekijöihin, jotka ovat tikapuiden yläpäässä ja yrittävät nousta ylöspäin. sain selville, että tämä massakuponkihuijaus oli meneillään, ja "kirjauduin" ystäväni työvuoroon. en ollut superläheinen, mutta olen käynyt hänen luonaan juomassa töiden jälkeen eikä minulla ole koskaan ollut mitään ongelmia hänen kanssaan. hän näytti aika siistiltä typyltä. Olin ehdottanut, että etsisimme kaikkien tarjoilijoiden kirjoista kuponkeja, joten etsin niitä kaikkia. Avasin hänen kirjansa, kun hän laski sen alas tullessaan sisään, ja valitettavasti siellä oli pino kuponkeja... minkä pitäisi olla mahdotonta, koska kaikki todella käytetyt kupongit on luovutettava illan päätteeksi, ja kaikki löydetyt on luovutettava ja tuhottava välittömästi. periaatteessa, jos sinulla on tuollainen iso pino, se tarkoittaa, että aiot varastaa. todistajia oli niin paljon, etten olisi voinut suojella häntä, vaikka olisin halunnut. toinen tyttö häädettiin ulos ovesta, ja "avaimenhaltijan" tyyppisessä asemassa en voi osoittaa mitään etuuskohtelua, varsinkaan jos minut siirretään johtoon, kuten suunnittelen. minulla ei rehellisesti sanottuna ollut aavistustakaan siitä, että hän oli yksi niistä ihmisistä, jotka varastivat. hänet hyllytettiin muutamaksi päiväksi, ja tänään hänet erotettiin. en tiedä, pystyykö hän edes pitämään asuntoaan tämän jälkeen, ja se on aika paskamainen tunne, kun tietää tehneensä viileälle ihmiselle jotain sellaista, vaikka hän tekikin valinnan itse.</w:t>
      </w:r>
    </w:p>
    <w:p>
      <w:r>
        <w:rPr>
          <w:b/>
        </w:rPr>
        <w:t xml:space="preserve">Tulos</w:t>
      </w:r>
    </w:p>
    <w:p>
      <w:r>
        <w:t xml:space="preserve">Sain potkut siistiltä muijalta, jonka kanssa minulla ei ollut ongelmia, koska hän hyötyi kuponkihuijauksesta. Tuntuu pahalta.</w:t>
      </w:r>
    </w:p>
    <w:p>
      <w:r>
        <w:rPr>
          <w:b/>
        </w:rPr>
        <w:t xml:space="preserve">Esimerkki 7.1266</w:t>
      </w:r>
    </w:p>
    <w:p>
      <w:r>
        <w:t xml:space="preserve">Teksti: ei tänään, vaan torstaina (28 tuntia sitten). päätin tehdä jotain, mitä en ole syönyt pitkään aikaan - kaurapuuroa. se on yksinkertaista, eikö niin? lämmitän maidon, lisään sokerin, kaurapuuroa ja odotan. no, ilmeisesti ei niinkään minulle. vietin suurimman osan päivästä silitellen, joten halusin rentoutua tietokoneen ääressä ja keittää edellä mainittua kaurapuuroa. ennen kuin sanon mitään muuta, pitää muistaa, että keittiö ja pc-huone ovat asunnon (omakotitalo) vastakkaisissa päissä, ja ovia on kaksi. keittiön/olohuoneen ovi on melkein aina auki, kun taas pc-huoneen ovi on aina kiinni. kaadoin siis kylmää maitoa kattilaan, lisäsin sokeria, kaurahiutaleita ja laitoin sen pienimmälle lämmölle. ja sitten menin redditiin. Kymmenisen minuuttia myöhemmin nousen ylös, avaan oven ja näen savupilven. hups, aika rynnätä keittiöön (jossa oli vain isompi savupilvi). nopeasti eteenpäin pari minuuttia. toinen kattila on pilalla. ei päivällistä. savua on kaikkialla. vaikka kaikki ovet ja ikkunat ovat auki ja tuulee, kestää ikuisuus ennen kuin savu hälvenee. ja aurinko laskee, mikä tarkoittaa, että on lentävien verenimijöiden hyökkäyksen aika. (vihaan niitä.) siellä oli sitruunantuoksuista ilmanraikastinta... sanonpa vain, että savu ja sitruuna eivät sovi yhteen. haistan savun vieläkin, jos vähän yritän.</w:t>
      </w:r>
    </w:p>
    <w:p>
      <w:r>
        <w:rPr>
          <w:b/>
        </w:rPr>
        <w:t xml:space="preserve">Tulos</w:t>
      </w:r>
    </w:p>
    <w:p>
      <w:r>
        <w:t xml:space="preserve">yritin tuhopolttoa laittamalla illallista, ja lentävät verenimijät söivät minua.</w:t>
      </w:r>
    </w:p>
    <w:p>
      <w:r>
        <w:rPr>
          <w:b/>
        </w:rPr>
        <w:t xml:space="preserve">Esimerkki 7.1267</w:t>
      </w:r>
    </w:p>
    <w:p>
      <w:r>
        <w:t xml:space="preserve">Teksti: tämä tapahtui minulle muutama vuosi sitten kaverini häissä annapolisissa, md:ssä. jos joku ei tiedä, annapolis on Marylandin osavaltion pääkaupunki, ja siellä asuu varakkaita henkilöitä, jotka nauttivat ravuista ja veneilystä. ei ole paikka, jossa parikymppiset alkoholistit viettävät häitään. mutta se ei kuulu asiaan. seremonian jälkeen me kaikki jatkoimme humalahakuista juomista pussersissa rantakadulla. kun juhlat loppuvat ja baarit sulkeutuvat, joukko meistä lähtee takaisin hotelliin (o'callaghan annapolis hotel, 3,5 tähteä viitteeksi). kuten kaikki nuoret alkoholistit, tarpeemme seikkailuun ja huuman ylläpitämiseen oli alkanut. aiemmin illalla olimme menneet takaisin hotellille ja törmäsimme vuoden 1995 lukion luokkakokoukseen. yritimme hiipiä sisään, mutta emme selvästikään voineet mennä 40-vuotiaiksi. nyt kun meillä oli nestemäistä rohkeutta, ajattelimme, että voisimme yrittää uudelleen. kun kompuroimme hotellin läpi, löysimme lopulta konferenssihuoneen, jossa luokkakokous oli käynnissä. kuten oli odotettavissa, juhlat olivat jo kauan sitten ohi. kompuroimme pimeässä yrittäen löytää valokatkaisijan, jotta voisimme edes nähdä, mitä huoneessa oli tarjottavaa. etsin seinää pitkin, kunnes löysin pari katkaisijaa, napsautin ensimmäistä ja kaduin heti päätöstäni. sireeni oli korviahuumaava ja valot välkkyivät kuin 1970-luvun diskossa. raahasimme perseemme takaisin huoneeseemme ja kaksi ystävistämme oli valmiiksi sammuneena sängyssä eikä kuullut mitään. keskustelimme siitä, mitä meidän pitäisi tehdä, ajatellen, että ehkä he tunnistaisivat, ettei kyseessä ollut hätätilanne, ja sammuttaisivat sen. näin ei käynyt, korkeintaan minuutin kuluttua meihin koputettiin ja vaadittiin evakuointia. tottelimme. Kun poistuimme rakennuksesta, tekemäni virheen todellisuus alkoi valjeta. oli syyskuun alku, joten hotelli oli melko täynnä. lähes kaikki noin 400 vierasta oli nyt evakuoitu lähes puoli viideltä aamulla. ainakin kolme paloautoa oli saapunut paikalle ja tutki hälytyksen lähdettä, kun seisoimme ulkona kylmässä. noin 30min myöhemmin saimme luvan palata huoneeseemme. koko kävelymatkan huoneeseemme odotin, että minut vedettäisiin sivuun ja pidätettäisiin siitä, mitä olin tehnyt. ihmeen kaupalla pääsimme takaisin huoneisiimme ilman yhtään vilkaisua. check outissa seuraavana aamuna kysyimme pysäköintipalvelijalta, mitä eilen illalla tapahtui, hän vastasi: "joku paskiainen veti hälytyksen, mutta emme saaneet häntä kiinni kameroista." Kun seisoin siinä, en voinut olla hymyilemättä. olin selvästi ninja sinä yönä ja vältin kaikki hotellin vartijat, mahdollisen vangitsemisen ja mahdolliset sakot. krapulan lisäksi pääsin pälkähästä.</w:t>
      </w:r>
    </w:p>
    <w:p>
      <w:r>
        <w:rPr>
          <w:b/>
        </w:rPr>
        <w:t xml:space="preserve">Tulos</w:t>
      </w:r>
    </w:p>
    <w:p>
      <w:r>
        <w:t xml:space="preserve">painoi palohälytintä hotellissa klo 4:30 aamulla, koko hotelli evakuoitiin. ei jäänyt kiinni.</w:t>
      </w:r>
    </w:p>
    <w:p>
      <w:r>
        <w:rPr>
          <w:b/>
        </w:rPr>
        <w:t xml:space="preserve">Esimerkki 7.1268</w:t>
      </w:r>
    </w:p>
    <w:p>
      <w:r>
        <w:t xml:space="preserve">Teksti: niin, minä koukussa kanssa kleptomania kerran, ja kuten suurin osa näistä se oli itse asiassa jo jonkin aikaa sitten. olin pyytänyt etusivun "pahin yhden yön seisokki herää kokemus" ja ajattelin, että tämä ansaitsee olla täällä myös. tldr alareunassa, vaikka ei aivan tee sitä oikeutta. pohjimmiltaan kaverini oli ottaa jättiläinen olut pong turnaus ja me kaikki jatkoi saada humalassa. illan edetessä tämä tyttö alkoi tulla ystävällisemmäksi ja yksi asia johti toiseen, joten lähdimme hölkkäämään takaisin autolleni (talo oli jokseenkin pieni, ei todellakaan mitään yksityistä aluetta). tässä kohtaa asiat menevät pieleen. virhe numero 1: oli talven kynnyksellä, joten ulkona oli aika kylmä. tämä ei haitannut meitä, koska olimme kännissä. joten teimme juttumme ja sammuimme autoni takapenkille. virhe numero 2: minulla ei ollut autossani peittoa tai oikeastaan mitään sellaista varten tehtyä retkelle.joten tässä on herätyskokemus. heräämme jäätyneinä ja alasti, autoni takapenkillä, joka ei ollutkaan enää niin yksityinen auringon paistaessa. yritän etsiä vaatteita. jotenkin kirjaimellisesti kaikki vaatteemme ovat märkiä. meillä ei ollut juomia autossa ja niitä oli aika lailla joka puolella, takapenkillä, takakontissa (maasturi, joten takakontti oli avoinna autolle), matkustajan istuimella, kuskin istuimella. ei väliä. kaikki vaatteemme olivat märkiä. Joten jäätyminen, märät vaatteet, häpeäkävely takaisin kotiin. sitten mokasin kahdesti ja tein virheen ja sanoin hänelle, että ajaisin hänet kotiin. sain myöhemmin samana iltana selville, että hän oli varastanut kaverini talosta tavaroita, jotka hän oli tuonut ulkomailta matkamuistoksi, ja hän salakuljetti ne ulos käyttäen minua pakoautokuskina. ilmeisesti hän myös rikkoi kaverini juomalasit ja varasti muutama muukin asia.</w:t>
      </w:r>
    </w:p>
    <w:p>
      <w:r>
        <w:rPr>
          <w:b/>
        </w:rPr>
        <w:t xml:space="preserve">Tulos</w:t>
      </w:r>
    </w:p>
    <w:p>
      <w:r>
        <w:t xml:space="preserve">heräsin jäätävään (ja minä myös jäätävään), vaatteet läpimäriksi kastuneeseen, tuhoisaan kleptomaani ja autoin häntä tietämättäni salakuljettamaan tavaroita, jotka hän oli varastanut juhlista.</w:t>
      </w:r>
    </w:p>
    <w:p>
      <w:r>
        <w:rPr>
          <w:b/>
        </w:rPr>
        <w:t xml:space="preserve">Esimerkki 7.1269</w:t>
      </w:r>
    </w:p>
    <w:p>
      <w:r>
        <w:t xml:space="preserve">Teksti: pakollinen tämä ei tapahtunut tänään, vaan useita vuosia sitten, noin 13-vuotiaana. veljelläni oli keittiössä radio, jonka hän sai lahjaksi kauan sitten. hän kiinnostui siitä yhtäkkiä ja alkoi käyttää sitä. mutta sillä, että hän käytti sitä, tarkoitan sitä, että hän soitti tätä vitun radiota, jossa oli yksi cd-levy, koko päivän. yhtä kappaletta. uudestaan ja uudestaan. en voi vieläkään kuunnella sitä kappaletta. äänenvoimakkuus oli helvetin kova, ja jos sitä yritti sammuttaa tai hiljentää, siitä tuli huutokamppailu, kunnes lopulta oli vain pakko luovuttaa ja sietää sitä. vanhempani hoivasivat häntä ja antoivat hänen mennä. Kolmantena päivänä hän alkoi soittaa sitä yli kymmenen illalla, ja minä murtuin. odotin, kunnes kaikki olivat eräänä iltapäivänä poissa keittiöstä. veljeni oli poissa talosta, joten radio oli pois päältä, mutta tiesin, että kun hän palaisi, hän laittaisi sen hiton vehkeen päälle ja soittaisi täsmälleen samaa kappaletta. joten etsin laatikosta sakset. Nuoressa mielessäni en voinut suoranaisesti vahingoittaa sitä tai muuten joutuisin vaikeuksiin, joten minun oli oltava varovainen (tai ainakin se, mikä oli minulle silloin varovaista). löysin vain vanhat, ruostuneet, metalliset, kumikahvattomat sakset, jotka näyttivät siltä, että ne oli jätetty pihalle muutamaksi vuodekaudeksi.olen aina ollut hieman alttiimpi luonnonvalinnalle, ja vitsailen usein, että maalaisjärjen keiju unohti minut. en aina ajattele asioita loppuun asti. joten noin puolen viikon vihan vallassa otin sakset ja katkaisin radion virtajohdon. paitsi että unohdin irrottaa sen pistorasiasta. Seuraavaksi tapahtui äkillinen valonvälähdys, joka sokaisi minut, vähän niin kuin jos jättää kameran salaman päälle ja tainnuttaa hamsterin. minä olin hamsteri. kaikki ajatukset ja järki poistuivat mielestäni, kun tämä kaunis sokaiseva valo ympäröi minut, joka ei ollut jumala, vaan itse asiassa sähköä, joka tuli johdon läpi ja reagoi ruosteisiin metallisiin saksiin, joiden ympärillä käteni oli tiukasti kiinni. se kuulosti siltä kuin joku olisi ampunut aseella ja isoäitini talon toisesta päästä huusi: "Mitä se oli?" Minun, joka en ollut kuollut enkä edes saanut sähköiskua, seisoin siinä käsi saksissa ja minun oli nopeasti päästävä eroon todisteista. huomasin, että keittiössä leijui hitaasti pieniä harmaita savun jälkiä, ja tavallaan heilautin niitä pois. työnsin sakset takaisin laatikkoon, laitoin johdon minne tahansa ja kävelin tavallaan tainnutettuna takaisin huoneeseeni. minulla ei ole aavistustakaan, miten en saanut sähköiskua sinä päivänä.</w:t>
      </w:r>
    </w:p>
    <w:p>
      <w:r>
        <w:rPr>
          <w:b/>
        </w:rPr>
        <w:t xml:space="preserve">Tulos</w:t>
      </w:r>
    </w:p>
    <w:p>
      <w:r>
        <w:t xml:space="preserve">veli soitti radiota päiväkausia putkeen yhdellä kappaleella, kunnes ärsyynnyin niin paljon, että sokeassa raivossa katkaisin vielä kytketyn virtajohdon ja melkein kuolin.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docId:ED0DDC0B83553E25BBF4B2095B459C85</keywords>
  <dc:description>generated by python-docx</dc:description>
  <lastModifiedBy/>
  <revision>1</revision>
  <dcterms:created xsi:type="dcterms:W3CDTF">2013-12-23T23:15:00.0000000Z</dcterms:created>
  <dcterms:modified xsi:type="dcterms:W3CDTF">2013-12-23T23:15:00.0000000Z</dcterms:modified>
  <category/>
</coreProperties>
</file>