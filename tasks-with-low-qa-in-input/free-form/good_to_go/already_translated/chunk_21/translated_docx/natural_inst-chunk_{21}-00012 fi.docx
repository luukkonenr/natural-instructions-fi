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7.3087</w:t>
      </w:r>
    </w:p>
    <w:p>
      <w:r>
        <w:t xml:space="preserve">Teksti: -mutta kun lisäsin tldr:n, koko hiton ***post*** katosi, kun painoin "tallenna muutokset", joten jouduin palaamaan pari sivua taaksepäin ja kopioimaan postaukseni tälle sivulle. riippuen siitä, miten lasket aikaa, voit ehkä sanoa, että tämä tapahtui tänään, joten se on tavallaan hyvä uutinen.  **Suurin osa ostamistani tuotteista oli sukanvarteen sopivia tuoksusettejä (suihkugeeli/voide/käsihuuhde). **juonenkäänne** yhdellä lahjansaajista on herkkä iho, joten palautin osan heidän tuotteistaan. Aioin palata myöhemmin ennen joulua valitsemaan eri tuotteita, jotta heillä olisi vielä jonkinlainen setti. mutta pitääkseni asiat "tasaisina" lahjansaajieni välillä, pidin osan toisen henkilön setistä (sopivan voiteen) myös siltä varalta, etten pääsisi takaisin kauppaan korvaamaan herkkäihoisen henkilön tuotteita; en halunnut sen näyttävän siltä, että suosin toista henkilöä enemmän kuin toista, tiedäthän?.sillä välin eräs perheenjäsen tarjoutui vapaaehtoisesti ottamaan tavarat, jotka aioin palauttaa, ja maksoi minulle niistä. mutta toivoin yhä, että saisin ne korvattua, joten pidin voidetta edelleen. jos en pääsisi takaisin kauppaan jouluksi, palauttaisin voiteen seuraavalla mahdollisella kerralla. joulu tuli, enkä päässyt enää kauppaan. selitin tämän kaiken lahjansaajille, ja toinen halusi edelleen voiteensa, mutta koska sitä ei annettu joululahjaksi, hän oli valmis maksamaan minulle siitä.  **vittuilua** tässä vaiheessa olin säilyttänyt voidetta, kuittia ja b&amp;bw-pussia melkein kuukauden ajan. voide olisi ollut ainoa asia, joka olisi mennyt takaisin, mutta nyt kun se oli otettu pois käsistäni, en enää tarvinnut kuittia, joten heitin sen pois. muistatteko, miten sain itselleni myös jotain? no tänä aamuna (kirjaimellisesti tänään, 5.1.2016) huomasin, että ihoni oli hyvin ärtynyt niissä paikoissa, joissa käytin b&amp;bw-lahjaani itselleni. Koska olin jo käyttänyt tuotteen, en varmasti pystyisi palauttamaan sitä, mutta ajattelin, että voisin ainakin vaihtaa sen käyttökelpoiseen tavaraan, kunhan se vastaisi samaa hintaa, jonka maksoin omastani, eikö niin?***Mutta heitin jo kuitin pois. kuitin, jota olin pitänyt hallussani kuukauden ajan, mutta päätyin lopulta "olemaan tarvitsematta".***</w:t>
      </w:r>
    </w:p>
    <w:p>
      <w:r>
        <w:rPr>
          <w:b/>
        </w:rPr>
        <w:t xml:space="preserve">Tulos</w:t>
      </w:r>
    </w:p>
    <w:p>
      <w:r>
        <w:t xml:space="preserve">heitin kuitin pois viikkoa ennen kuin sain tietää, että se olisi pitänyt säilyttää.</w:t>
      </w:r>
    </w:p>
    <w:p>
      <w:r>
        <w:rPr>
          <w:b/>
        </w:rPr>
        <w:t xml:space="preserve">Esimerkki 7.3088</w:t>
      </w:r>
    </w:p>
    <w:p>
      <w:r>
        <w:t xml:space="preserve">Teksti: niin, tämä tapahtui viimeisen 24 tunnin aikana, joten lasken sen tänään. viikko sitten olin ollut redditing töissä tavalliseen tapaan, kun törmäsin satunnainen lanka kommentit runsaasti vitsejä ihmiset soittavat wonderwall kitaralla. ollut reddit, vähän aikaa olin huomannut näitä vitsejä ennen mutta ei koskaan saanut vitsi. Joka tapauksessa tajusin sen lopulta, ja koska neljän soinnun kappaleet ovat erikoisalaani kitaralla, päätin, että minun on parasta opetella soittamaan wonderwallia, toivoen, että jonain päivänä joku pyytää jotain kappaletta, johon voin vastata "en osaa tuota, mutta voisin soittaa wonderwallin uudestaan".Joka tapauksessa, eilen illalla isoveljeni (vuoden verran) pitää juhlat ystäviensä kanssa, ja vaikka minua ei teknisesti kutsuttu, tunnen monia hänen ystäviään ja tiesin, ettei hän välitä, jos hengailen heidän kanssaan.Pari hänen kaveriaan on jo täällä, ja minä olen yläkerrassa huoneessani ja päätän tehdä vaikutuksen hänen kavereihinsa kitarataidoillani. joten alan soittaa wonderwallia huoneestani käsin (teeskennellen, etten tiedä hänen kavereidensa olevan täällä vielä). soitan, kun yhtäkkiä kuulen alakerrasta huudon yhdeltä hänen kavereistaan: "voinko ehdottaa biisiä?" ja minä, unohtaen täysin miksi ylipäätään opettelin biisin, sanon vain "toki, mutta en osaa kovin montaa biisiä", johon ystävä vastaa "ei se mitään, minä vain vitsailin, mutta ei se mitään, et ymmärrä sitä." ja ajattelen päässäni "paska! hukkasin parhaan tilaisuuteni tehdä se vitsi" ja istuin siinä häpeissäni hetken aikaa ennen kuin liityin juhliin.</w:t>
      </w:r>
    </w:p>
    <w:p>
      <w:r>
        <w:rPr>
          <w:b/>
        </w:rPr>
        <w:t xml:space="preserve">Tulos</w:t>
      </w:r>
    </w:p>
    <w:p>
      <w:r>
        <w:t xml:space="preserve">opettelin wonderwallin vain vitsaillakseni siitä, että se on ainoa biisi, jonka osaan, ja jäin täysin tyhjäksi, kun minulla oli tilaisuus hyödyntää vitsi.</w:t>
      </w:r>
    </w:p>
    <w:p>
      <w:r>
        <w:rPr>
          <w:b/>
        </w:rPr>
        <w:t xml:space="preserve">Esimerkki 7.3089</w:t>
      </w:r>
    </w:p>
    <w:p>
      <w:r>
        <w:t xml:space="preserve">Teksti: isoisäni oli lääkärissä ja isoäitini kaupassa, joten jäin yksin heidän taloonsa. minulla oli pirun tylsää ja tajusin, että olin käynyt vain noin puolessa talon huoneista, joten päätin katsella vähän ympärilleni. Kun pääsin heidän makuuhuoneeseensa, avasin isoäitini sängyn puolella olevan yöpöydän laatikon. kyllä, se oli kauhea ajatus. ei, en tiedä mitä odotin löytäväni. en todellakaan vibraattoria, joka tuijotti minua häpeilemättä kasvoihin. vittu.</w:t>
      </w:r>
    </w:p>
    <w:p>
      <w:r>
        <w:rPr>
          <w:b/>
        </w:rPr>
        <w:t xml:space="preserve">Tulos</w:t>
      </w:r>
    </w:p>
    <w:p>
      <w:r>
        <w:t xml:space="preserve">löysi vintage-vibraattorin, ei voi enää koskaan katsoa isoäitiäni samalla tavalla.</w:t>
      </w:r>
    </w:p>
    <w:p>
      <w:r>
        <w:rPr>
          <w:b/>
        </w:rPr>
        <w:t xml:space="preserve">Esimerkki 7.3090</w:t>
      </w:r>
    </w:p>
    <w:p>
      <w:r>
        <w:t xml:space="preserve">Teksti: olen siis valmistautunut tenttiin noin viikon ajan ja ostin pakkauslaatikon, jossa oli 6 laatikkoa, joissa oli 1 litra kutakin 100-prosenttista appelsiinimehua. otan joka päivä yhden laatikon ja juon sen melkein kokonaan. muutaman päivän kuluttua avasin viidennen laatikon, mutta en juonut sitä kokonaan, ja laiskana tenttiin valmistautuvana opiskelijana jätin laatikon mehun kanssa huoneeseeni päiväksi. seuraavana päivänä päätin olla juomatta sitä, koska se saattoi olla pilaantunutta, mutta jätin sen silti huoneeseeni.  Muutaman päivän opiskelun ja 2-3 unettoman yön jälkeen olemme tulleet tähän päivään - yliopiston suuren kokeen päivään, ja kun vihdoin tulin takaisin pitkän ja kuuman päivän jälkeen olin melko janoinen, joten luonnollisesti menin jääkaapille ja näin laatikollisen 100-prosenttista appelsiinimehua ja ajattelin, että tämä on viimeinen, otin sen (siinä oli vielä mehua jäljellä) ja join sen kokonaan purkista. Luulin, että se menee ohi, kuten useimmat muutkin huonot asiat, joita olen syönyt/juonut, mutta se vain pahenee... ensin oli kipu vatsan alueella ja kurkkukipu. nyt suussani on metallin maku. ajattelen, että jos kurkkukipu pahenee vielä huomenna, minun on ehkä mentävä lääkäriin.</w:t>
      </w:r>
    </w:p>
    <w:p>
      <w:r>
        <w:rPr>
          <w:b/>
        </w:rPr>
        <w:t xml:space="preserve">Tulos</w:t>
      </w:r>
    </w:p>
    <w:p>
      <w:r>
        <w:t xml:space="preserve">jätin appelsiinimehun ulos 3-4 päiväksi. joku oli laittanut sen jääkaappiin, minä join sen. voin nyt pahoin.</w:t>
      </w:r>
    </w:p>
    <w:p>
      <w:r>
        <w:rPr>
          <w:b/>
        </w:rPr>
        <w:t xml:space="preserve">Esimerkki 7.3091</w:t>
      </w:r>
    </w:p>
    <w:p>
      <w:r>
        <w:t xml:space="preserve">Teksti: pääosa tästä tapahtui muutama päivä sitten, mutta ensin hieman taustatietoa: lukioaikana, kun olin niin kiimainen kuin vain voi olla, etsin usein uusia tapoja runkata - tiedäthän, niin kuin sinäkin. joskus siihen käytettiin vanhaa vasenta kättä, joskus molempia, joskus jotain voidetta muovipussissa, joka oli tungettu vessapaperirullan sisälle. vaihtelu on elämän mauste, loppujen lopuksi. mutta eräänä päivänä kaikki muuttui. eräänä päivänä katsoin alaspäin ja ajattelin, että "eihän se niin kaukana ole". joten kumarruin. nyt, kuten ehkä voitte kuvitella, se oli kauempana kuin luulin, kun ottaa huomioon ei-urheilullisen ja jäykän selkäni (en ole kovin notkea). mutta annoinko tuollaisen pikkuasian pysäyttää minut? koska olin aina optimisti uuden löytämäni halutun masturbaatiomenetelmän suhteen, päätin kokeilla, auttaisiko erilainen asento asiaan. makasin kylppärin lattialla ja pyörähdin ympäri niin, että jalkani olivat pääni takana. ei vieläkään onnea - ei siis vieläkään nuoleskelua. sitten sain toisen idean: miksi en käyttäisi kaappia saadakseni vipuvoimaa? joten makasin taas, tällä kertaa pää kaappia kohti ja potkaisin jalkani ilmaan. laitoin jalkani kaappia vasten ja kävelin hitaasti alaspäin työntäen lukiolaismulkkuani yhä lähemmäs kasvojani. ei vieläkään onnea. se ei estänyt minua yrittämästä uudelleen toisena päivänä. ja toisena. ja toisena. ja toisena. kunnes lopulta tunsin huuleni oman penikseni ympärillä. en koskaan onnistunut saamaan sitä liian pitkälle suuhuni, mutta sillä ei ollut väliä. orgasmi oli erilainen kuin mikään muu, mitä olin kokenut siihen asti elämässäni. joten huolimatta siitä, että inhosin oman spermani päätymistä suuhuni sen jälkeen, tein sen tietysti uudestaan. tästä tuli jokseenkin säännöllistä, mutta lopetin sen lopulta jostain syystä, jota en osaa oikein määritellä. (parran kasvattaminen saattaa olla osasyy siihen, sillä se tekee siivoamisesta todella paljon vaikeampaa.) Siirryn nopeasti nykypäivään. olen aika huonokuntoinen ja selvästi vähemmän joustava kuin ennen. muutama päivä sitten minulla oli tylsää ja jostain syystä ajattelin vanhaa tapaani. eikö, miksipä ei? pieni automaattinen fellaatio ei ole koskaan vahingoittanut ketään. joten palaan vanhaan asentoon, joka oli niin hyväksi havaittu ja hyväksi havaittu. laitoin jalat taakse ja kävelin itseäni seinää pitkin pakottaen selkäni yhä alemmas ja alemmas. muistan ajatelleeni, että tämä oli vaikeampaa kuin ennen. mutta ei se mitään. jatkan vain yrittämistä. tosiaan, lopulta pääsin takaisin siihen pisteeseen, jossa pystyin koskettamaan mulkkuani huuliani vasten. en tosin yhtään pidemmälle. mutta tuo kutkuttavan läheisyys antoi minulle päättäväisyyttä. käytin jalkojani työntääkseni itseni alas. ja jatkoin työntämistä. ja onnistuin. ja voi, se oli kaikkea sitä, mitä muistan. paitsi - paitsi että euforian jälkeisessä häpeässäni tunsin myös, että selkääni sattui enemmän kuin muistin sen sattuneen, kun tein tätä kaikki ne vuodet sitten. jouduin kävelemään kyyristyneenä kylpyhuoneeseen puhdistaakseni itseni. oli kipeää nousta takaisin ylös. jouduin siirtämään itseni hitaasti kyyristyneestä asennostani pystyasentoon. yritin olla ajattelematta sitä liikaa ja liitin sen siihen, etten ole enää niin notkea kuin ennen ja että olin jäänyt pois harjoituksesta.mutta päivän edetessä kipu jatkui. ja seuraavana päivänä. ja sitä seuraavana. en voinut enää olla välittämättä siitä, ja vastuullisena aikuisena menin sairaalaan tarkistuttamaan selkäni. lääkäri kyseli minulta kivusta ja päätti lopulta ottaa röntgenkuvan. kävi ilmi, että minulla on rasitusmurtuma yhdessä alemmassa nikamassa. älkää luottako siihen, että tiedätte rajanne, kun olette keskellä seksuaalista kiihottumista, lapset.</w:t>
      </w:r>
    </w:p>
    <w:p>
      <w:r>
        <w:rPr>
          <w:b/>
        </w:rPr>
        <w:t xml:space="preserve">Tulos</w:t>
      </w:r>
    </w:p>
    <w:p>
      <w:r>
        <w:t xml:space="preserve">imin omaa mulkkuani, mursin selkäni, -</w:t>
      </w:r>
    </w:p>
    <w:p>
      <w:r>
        <w:rPr>
          <w:b/>
        </w:rPr>
        <w:t xml:space="preserve">Esimerkki 7.3092</w:t>
      </w:r>
    </w:p>
    <w:p>
      <w:r>
        <w:t xml:space="preserve">Teksti: Vietin viikonlopun rannalla muutaman ystävän kanssa. sain yhden naispuolisen ystäväni redditiin noin vuosi sitten tässä vaiheessa. aina kun hengailemme, hän on erittäin suojeleva vain reddit-tilinsä suhteen. hän ei välitä, jos twiittaan jotain tai julkaisen muissa sosiaalisissa medioissa, mutta jos pääsen lähelle redditiä, hän suuttuu. istuimme kaikki katsomassa elokuvaa, ja hän nousee ylös hakemaan vettä. hänen ollessa poissa u nappasi nopeasti puhelimensa ja alkoi miettiä, mitä tehdä. näen reddit ja vain menen siihen. katson hänen nimensä ja laitan sen takaisin alas, en postannut mitään tai tehnyt mitään. ajattelin, että olisi hauskaa, jos käyttäisin hänen käyttäjätunnustaan keskusteluun nähdäkseni, miten hän reagoi. no, se ei mennyt hyvin. hän alkoi huutaa, että se on hänen yksityisyytensä. sen jälkeen hän meni nukkumaan sanomatta sanaakaan minulle. seuraavana aamuna ajaessani takaisin hän tuskin tunnusti minua. nopeasti kaksi päivää eteenpäin hän on edelleen vihainen ja käskee minun painua vittuun, jos yritän pyytää anteeksi.</w:t>
      </w:r>
    </w:p>
    <w:p>
      <w:r>
        <w:rPr>
          <w:b/>
        </w:rPr>
        <w:t xml:space="preserve">Tulos</w:t>
      </w:r>
    </w:p>
    <w:p>
      <w:r>
        <w:t xml:space="preserve">oppinut ystävieni käyttäjätunnuksen. ei mennyt hyvin.</w:t>
      </w:r>
    </w:p>
    <w:p>
      <w:r>
        <w:rPr>
          <w:b/>
        </w:rPr>
        <w:t xml:space="preserve">Esimerkki 7.3093</w:t>
      </w:r>
    </w:p>
    <w:p>
      <w:r>
        <w:t xml:space="preserve">Teksti: tämä tapahtui noin 15 minuuttia sitten. söin aamulla cheerios-muroja isäni ja pikkuveljeni kanssa, ja jostain syystä puhuimme syntymäpäivistä. veljeni mainitsi, että monet perheen syntymäpäivät ovat toukokuussa (isovanhemmat, äiti, setä, täti, kaksi serkkua). isäni vastasi "joo, toukokuu on kallis kuukausi" (lahjojen antamisen takia). joskus en mieti, mitä aion sanoa, joten räksytän: "anna mennä 5 vuotta, kulut laskevat!".". aivoni eivät tajunneet, että isovanhempieni heikkenevästä terveydentilasta vitsaileminen ei varmaankaan ollut hyvä ajatus. vittu. se raivon, loukkaantumisen, inhon ja tuskan sekoitus, joka välähti isäni kasvoilla, oli pelottava. pakenin aamiaispöydän äärestä, kun hän tärisytti talon vihaisella huudollaan. sanomattakin on selvää, etten uskaltaudu ulos huoneestani seuraavaan viikkoon tai kahteen.</w:t>
      </w:r>
    </w:p>
    <w:p>
      <w:r>
        <w:rPr>
          <w:b/>
        </w:rPr>
        <w:t xml:space="preserve">Tulos</w:t>
      </w:r>
    </w:p>
    <w:p>
      <w:r>
        <w:t xml:space="preserve">vitsailin kuolevista isovanhemmistani, nyt saatan kuolla ensimmäisenä.</w:t>
      </w:r>
    </w:p>
    <w:p>
      <w:r>
        <w:rPr>
          <w:b/>
        </w:rPr>
        <w:t xml:space="preserve">Esimerkki 7.3094</w:t>
      </w:r>
    </w:p>
    <w:p>
      <w:r>
        <w:t xml:space="preserve">Teksti: tänään mokasin, kun pakkasin kouluvuoden päätyttyä muuttaakseni takaisin kotiin, laitoin roskani autoni takakonttiin (mukaan lukien testini). sitten ajoin kotiin ja purkaessani pakkausta tajusin, että unohdin heittää ne asunnossani olevaan roskikseen. joten vein sen kadun toiselle puolelle puistoon kotini läheltä ja heitin sen sinne roskikseen. seuraavana päivänä sain sähköpostia professoriltani, jossa hän sanoi, etten ollut laittanut koodia scantroniin ja että saisin nollan, jos en lähettäisi sitä hänelle sähköpostitse. Niinpä ryntään ovesta ulos paniikin vallassa ja spurttaan pihan poikki kuin hippi, jota jääkaappinsa jahtaa. Ehdin roskiksen luo rukoillen, ettei sitä oltu haettu edellisenä iltana, ja kun jalkani saavuttaa roskiksen reunan, se laskeutuu uran reunalle, jonka olisi voinut laittaa sinne vain itse saatana. oudon, hämmentävän, huipentavan ilon valkoisen roskapussin näkemisestä roskiksessa, jota edes mörkö-Oscar ei kutsuisi kodikseen, katkaisi yhtäkkinen kova poksahdus ja tunne, jota voi kuvailla vain niin, että nilkkani liitoksessa oleva tila, joka on tarpeeksi suuri kahdelle lihavalle lesbolle, jotta ne voisivat käydä kimppuun, avautui yhtäkkiä ja napsahti sitten kiinni kuin vagina kuultuaan, että sinulla on mopo. sivustakatsojien silmin näyttäisi siltä, kuin olisin lyyhistynyt riemusta nähdessäni likaisen vihreän roskapöntön.nousen sitten hitaasti ylös roskakorin vierestä, nappaan hieman kostean (asioista, joista en halua spekuloida) valkoisen roskapussini ja nilkuttelen takaisin kadun toiselle puolelle ja romahdan pihalle. sitten alan kodittomana penkoa roskapussia etupihallani kaikkien nähtäville. löydän testin ja työnnän sen pääni yläpuolelle hullun riemulla kuin huumeriippuvainen, joka on vihdoin saanut lohikäärmeen kiinni.</w:t>
      </w:r>
    </w:p>
    <w:p>
      <w:r>
        <w:rPr>
          <w:b/>
        </w:rPr>
        <w:t xml:space="preserve">Tulos</w:t>
      </w:r>
    </w:p>
    <w:p>
      <w:r>
        <w:t xml:space="preserve">en laittanut koodia loppukokeeseen, ryntäsin hakemaan sitä, ja nyt naapurit luulevat, että romahdan ilosta nähdessäni vihreitä roskiksia.</w:t>
      </w:r>
    </w:p>
    <w:p>
      <w:r>
        <w:rPr>
          <w:b/>
        </w:rPr>
        <w:t xml:space="preserve">Esimerkki 7.3095</w:t>
      </w:r>
    </w:p>
    <w:p>
      <w:r>
        <w:t xml:space="preserve">Teksti: tämä vaatii hieman taustatarinaa. kaikki tämä kattaa ajanjakson noin 12 vuotta, joten kärsivällisyyttä kanssani.niin takaisin lukiossa muutin uuteen kaupunkiin välillä minun toisen ja kolmannen vuoden. on nörtti hiljainen lapsi olin (olen) oli vaikea saada ystäviä muiden lasten kanssa, jotka kasvoivat yhdessä. joten vietin suurimman osan vapaa-ajasta koulussa kirjastossa tekemässä läksyjä, lukemalla kirjoja tai surffaamalla netissä koulun tietokoneilla. tuolloin halo oli minun juttuni, joten kävin bungie-foorumeilla ja sain muutaman ystävän siellä olevien sosiaalisten ryhmien kautta. jossain vaiheessa tapasin erään belgialaisen tytön (kutsutaan häntä s:ksi) sivustolla. minä nörttinä hormoonien ohjaamana teininä pidin sitä maailman hienoimpana juttuna enkä edes harkinnut mahdollisuutta, että hän ei itse asiassa ollut tyttö. "mikä tyttö joka tykkää videopeleistä ja (mikä tärkeämpää) puhuu minulle!" ja sen sellaista. onneksi hän kuitenkin oli. päädyimme lähettämään kuukausia viestejä edestakaisin toisillemme. tämä siirtyi lopulta foorumeilta xbox liveen ja myöhemmin msn messengeriin. päädyin ihastumaan kovasti tähän mahtavaan internet-tyttöön, mutta hänellä oli tietenkin poikaystävä ja Atlantin valtameri on aikamoinen este parille teini-ikäiselle nuorelle. kuitenkin me molemmat pyrimme aina pitämään yhteyttä toisiimme. Jopa sinä päivänä, kun hän kertoi minulle itkien eronneensa poikaystävästään, jouduin pahoihin vaikeuksiin, koska valvoin aamuviiteen ja viiteen asti perheen tietokoneen ääressä juttelemassa hänen kanssaan. valmistuttuani liityin melkein heti armeijaan. kun kerroin hänelle, että olisin poissa yhteyksistä muutaman kuukauden ajan koulutuksen takia, päädyimme vaihtamaan sähköpostiosoitteita, jotta voisimme kirjoittaa toisillemme. koska olin tyhmä ja fiksu poika, en koskaan villeimmissäkään unelmissani kuvitellut, että hän oikeasti kirjoittaisi minulle. Jotkut kaverit saivat 2-3 kirjettä päivässä. muistan, että eräs kaveri sai 10 kirjettä yhtenä päivänä. noin kolme viikkoa ilman postia peruskoulutuksessa vain vahvisti alkuperäistä mielipidettäni. neljännen viikon perjantai olisi kuitenkin voinut yhtä hyvin olla joulu. kouluttaja kutsui nimeni postin hakuaikana, vitsaili oranssista lammaskuoresta, tarkisti sen salakuljetuksen varalta ja heitti kirjeen päähäni. se oli s:ltä, ja ensimmäistä kertaa peruskoulutuksessa olin aivan hurmioitunut. Valitettavasti minulle vapaa-aika peruskoulutuksessa ansaitaan, ei anneta, ja luoja auttakoon, jos jäit kiinni kirjeen lukemisesta tai kirjoittamisesta Sam-sedän ajalla. tieto siitä, että minulla oli tuo kirje, sytytti palon perseeni alle, ja raadoin perseeni yrittäessäni ansaita sen vapaa-ajan, mutta päädyimme kenttäkoulutukseen seuraavalla viikolla ja valmistumiseen sitä seuraavalla viikolla. pidin kirjeeni ja sain koulutukseni päätökseen, mutta minulle ei koskaan annettu tilaisuutta lukea sitä, ennen kuin pääsin jälleen internetiin ja sain yhteyden s:ään uudelleen.Koulutuksen jälkeen minut sijoitettiin euroopaan. kerroin s:lle, että halusin tavata hänet heti kun mahdollista, ja hän oli innoissaan. valitettavasti noin kuukausi sen jälkeen, kun olin päässyt ensimmäiseen tukikohtaani, minut lähetettiin afganistaniin. pystyimme pitämään yhteyttä koko komennukseni ajan skypen välityksellä. vanhempieni lisäksi hän oli ainoa henkilö, johon pidin yhteyttä komennukseni aikana. kun palasin kotitukikohtaani euroopassa, hänen yliopistonsa ja sotilasaikataulujeni yhdistelmä teki lähes mahdottomaksi lähteä maasta tapaamaan häntä. Toinen komennukseni afganistanissa oli pitkälti samanlainen kuin ensimmäinen. pystyimme pitämään yhteyttä, vaikka kesä afganistanissa oli aina kiireinen, ja monet skype-aikamme keskeytyivät raketti-iskujen ja satunnaisten tulitaistelujen takia, mutta hän oli sotilas ja aina halukas keskustelemaan kanssani. kun lähdin armeijasta, masennus ja alkoholismi käänsivät minut ylösalaisin, ja menetin täysin yhteyden s:ään. sen jälkeen en ole pystynyt pitämään häneen säännöllisesti yhteyttä, lukuun ottamatta noin muutaman kuukauden välein lähetettävää facebook-viestiä. nykyään näen hänet facebookissa, kun hyppään sinne kerran sinisessä kuussa, ja siellä on aina uusi kuva hänestä ja hänen uudesta poikaystävästään. olen onnellinen hänen puolestaan, että hänellä on niin upea elämä. perheeni tuen ansiosta olen sittemmin hiljalleen toipunut. se on edelleen vaikeaa, mutta olen alkanut käydä koulua ja tavata uusia ihmisiä koulun kerhojen, nettitreffien ja muiden vastaavien kautta. nyt tulee se vittumainen osa. tänään siivosin arkkujani vanhojen sotilaskamojeni kanssa ja löysin yhden niistä pienistä kumikontista, joissa säilytettiin irtaimistomme peruskoulutuksessa. avasin sen ja siinä oli muistoesineiden aarreaitta. kolikoita, ulkomaista rahaa, kuvia, laastareita, mitaleja ja kaiken sen alle oli haudattu hänen kirjeensä, joka oli vielä avaamaton. sanomattakin on selvää, että avasin sen lopulta ja luin sen. vasta kun pääsin loppuun, olin aivan murtunut. ["paljon rakkautta, halauksia, suukkoja ja pääsiäismunaa. s xxx"](http://imgur.com/vtrhaze) se oli niin musertavaa, että purskahdin heti itkuun. minulla oli mahtava ystävä, jota en koskaan ehtinyt tavata henkilökohtaisesti, enkä koskaan löytänyt aikaa kirjoittaa edes yksinkertaista kirjettä hänelle. olen aina halunnut ajatella, etten kadu mitään elämässäni, mutta jätkä, minä jätin vitun pallon pois tässä asiassa.</w:t>
      </w:r>
    </w:p>
    <w:p>
      <w:r>
        <w:rPr>
          <w:b/>
        </w:rPr>
        <w:t xml:space="preserve">Tulos</w:t>
      </w:r>
    </w:p>
    <w:p>
      <w:r>
        <w:t xml:space="preserve">tunsin upean tytön vuosia ja mokasin sen pahasti.</w:t>
      </w:r>
    </w:p>
    <w:p>
      <w:r>
        <w:rPr>
          <w:b/>
        </w:rPr>
        <w:t xml:space="preserve">Esimerkki 7.3096</w:t>
      </w:r>
    </w:p>
    <w:p>
      <w:r>
        <w:t xml:space="preserve">Teksti: muutama viikko sitten olin lukukauden viimeisellä kurssillani, tenttiä edeltävänä iltana. olen ensihoitajaopiskelija, ja koulu valvoo kohorttimme mielenterveyttä hyvin tarkkaan, ymmärrettävistä syistä. kun tunti päättyi, ohjaaja puhui minulle kiittäen minua ponnisteluistani lukukauden aikana ja sanoessaan, että hän toivoo näkevänsä nimeni luokkansa listalla. Vastasin vitsikkäästi: "Heillä on kai lista kaikista niistä opiskelijoista, jotka heittäytyvät kirkon tornista? etsi sieltä nimeni!" Useimmilla meistä on alallamme synkkä huumorintaju, eikä tuutorini ollut poikkeus. hän nauroi kanssani ja nyrpisti sitten otsaansa. "Tiedät, että joudun tekemään sinusta rikosilmoituksen, koska sanoit noin..." luulin hänen vitsailevan ja nauroin taas. seuraavana päivänä yliopiston terapiatoimistosta otettiin minuun yhteyttä ja pyydettiin varaamaan ensimmäinen pakollinen istuntoni.</w:t>
      </w:r>
    </w:p>
    <w:p>
      <w:r>
        <w:rPr>
          <w:b/>
        </w:rPr>
        <w:t xml:space="preserve">Tulos</w:t>
      </w:r>
    </w:p>
    <w:p>
      <w:r>
        <w:t xml:space="preserve">teki tyhmän vitsin, joutui itsemurhavahdiksi, joutui terapiaan tänä lukuvuonna.</w:t>
      </w:r>
    </w:p>
    <w:p>
      <w:r>
        <w:rPr>
          <w:b/>
        </w:rPr>
        <w:t xml:space="preserve">Esimerkki 7.3097</w:t>
      </w:r>
    </w:p>
    <w:p>
      <w:r>
        <w:t xml:space="preserve">Teksti: vasektomiasta on siis kulunut 10 viikkoa. olen ollut aika innoissani siitä, että sain vihreää valoa ampua tyhjään verkkoon. sovin vaimoni kanssa, että tapaamme lounaalla, viilennämme vähän aikaa ja sitten jätämme näytteen urologian toimistoon. soitin etukäteen - ei ongelmaa, he sanoivat "mene suoraan 2. kerrokseen ja kerro, että jätät näytteen", joten suuntasimme sinne, hengailimme ja lähetin vaimoni sisään toimittamaan näytteen. Kummallista kyllä, parkkipaikka oli tavallaan tyhjä... kesti vähän aikaa, mutta hän palasi takaisin nolostunut ilme kasvoillaan ja ylimääräinen näytekuppi mukanaan!?! ilmeisesti tämä urologian toimipiste on täydessä vauhdissa vain ti-ke ja puhelut ohjataan suoraan vaihtoehtoiseen toimipisteeseen, joka on avoinna koko viikon. kun he katsoivat tilini puhelimessa, tätä pientä yksityiskohtaa ei koskaan mainittu. vaimoni ja minä emme voineet lakata nauramasta. hupsista! tifu!</w:t>
      </w:r>
    </w:p>
    <w:p>
      <w:r>
        <w:rPr>
          <w:b/>
        </w:rPr>
        <w:t xml:space="preserve">Tulos</w:t>
      </w:r>
    </w:p>
    <w:p>
      <w:r>
        <w:t xml:space="preserve">- valmisteli siemennäytteen urologian parkkipaikalla vain huomatakseen, että ne olivat suljettu...</w:t>
      </w:r>
    </w:p>
    <w:p>
      <w:r>
        <w:rPr>
          <w:b/>
        </w:rPr>
        <w:t xml:space="preserve">Esimerkki 7.3098</w:t>
      </w:r>
    </w:p>
    <w:p>
      <w:r>
        <w:t xml:space="preserve">Teksti: Työskentelen pääasiassa vähittäiskaupan takahuoneessa. yksi tehtävistäni on tehdä pahvipaalit, kun paalain täyttyy. viitteeksi [tämä on samankaltainen kuin miltä paalain näyttää](http://imgur.com/pux4qni). kun kone on täynnä, paali tehdään seuraavasti: laskemalla portti alas, laskemalla levy, joka murskaa pahvin, avaamalla ovi, laittamalla metallilangat paalin ympärille ja sitomalla ne, sitten nostamalla levy ylöspäin. kun levy nostetaan ylöspäin, paalin alla oleva laite työntää sitä ylös ja ulos koneesta. Tiedän, että se on tylsää, mutta ajattelin, että nämä yksityiskohdat olivat välttämättömiä. Joka tapauksessa en sitonut yhtä vaijeria oikein, joten kun olin nostamassa levyä, se katkesi. En ollut varma, pitäisikö kolme metallilankaa sitä kiinni neljän sijasta, joten soitin esimiehelleni radiolla, jotta en tekisi mitään typerää, tai ainakin jos tekisin, se saisi esimiehen hyväksynnän. esimieheni nosti levyn ja portin samalla kun paalaimen ovi oli niin kiinni kuin mahdollista, koska en voinut sulkea sitä kokonaan, ja hankki toisen vaijerin, jolla korjattiin katkennut vaijeri.Hieman yllättyneenä siitä, että esimies seisoi paalin edessä levy kokonaan ylhäällä ilman, että se oli murskaantunut, tajusin, että jokin oli mennyt pieleen. tässä vaiheessa paalin olisi pitänyt jo työntyä ulos koneesta, mutta siinä se oli, puoli tonnia pahvia, joka kieltäytyi liikkumasta. esimieheni asetti kuormalavan koneen eteen ja yritti nostaa levyä, jotta paali saataisiin työnnettyä ulos, mutta levy oli jo kokonaan ylhäällä. Koska emme voineet sulkea ovea, emme voineet laskea lautasta yrittäessämme uudelleen (turvamekanismi ei anna lautasta laskea alas oven ollessa auki). kokeilimme kaikkea, mitä keksimme saadaksemme paalin ulos koneesta, joitakin menetelmiä, joita osha ei luultavasti hyväksyisi, mutta tuloksetta.Nyt toivon, etten saa puhelua töistä ennen seuraavaa vuoroani, ja jonkun on keksittävä vaihtoehtoinen tapa poistaa puoli tonnia pahvia paalaimesta. edit: muistin juuri, että huomisaamuna myymälään on tulossa väkeä yhtiöltä, en tiedä, miten he reagoivat.</w:t>
      </w:r>
    </w:p>
    <w:p>
      <w:r>
        <w:rPr>
          <w:b/>
        </w:rPr>
        <w:t xml:space="preserve">Tulos</w:t>
      </w:r>
    </w:p>
    <w:p>
      <w:r>
        <w:t xml:space="preserve">Rikoin paalainta töissä, nyt siellä on itsepäinen puolen tonnin pahvilohko, joka ei suostu poistumaan koneesta, ja toivon, etten saa soittoa töistä siitä, mitä olen tehnyt.</w:t>
      </w:r>
    </w:p>
    <w:p>
      <w:r>
        <w:rPr>
          <w:b/>
        </w:rPr>
        <w:t xml:space="preserve">Esimerkki 7.3099</w:t>
      </w:r>
    </w:p>
    <w:p>
      <w:r>
        <w:t xml:space="preserve">Teksti: tämä tapahtui siis eilen... olen ollut ihastunut työkaveriini viimeiset pari kuukautta. lähetämme viestejä, lähinnä kuumaa ja raskasta teknistä keskustelua (minä olen sysadmin, hän on qa-analyytikko). näen hänet aamulla aulassa, jossa kaikki ovat hakemassa bageleita ja kahvia, sanon hyvää huomenta. hän vastaa: "Ai, oletko punapää?".  (olen ilmeisesti punapää, vaikka olenkin kalju ja minulla on valtava punainen parta). vastaan: "joo...oletko punapää?". ja sitten vitsailen siitä, että hänellä ei ole sielua tai jotain typerää paskaa. joten jatkamme päiväämme... herään tänä aamuna ja saan muutaman viestin bumblesta. eräs tyttö, jolla on ilmeisesti pakkomielle punapäätä kohtaan, kysyy minulta, suuteliko joku minua kansainvälisenä punapään suudelma-päivänä. en tiennyt, että tämä oli juttu. edit: se on yhä tänään, joten selvästikään minua ei vieläkään ole puhallutettu.</w:t>
      </w:r>
    </w:p>
    <w:p>
      <w:r>
        <w:rPr>
          <w:b/>
        </w:rPr>
        <w:t xml:space="preserve">Tulos</w:t>
      </w:r>
    </w:p>
    <w:p>
      <w:r>
        <w:t xml:space="preserve">missasin vihjeen, että ihastukseni halusi tekosyyn suudella minua, ja sanoin hänelle, että hänellä ei ole sielua. söpö tyttö bumblesta, joka kertoi minulle, että missasin, lopetti viestittelyn kanssani. fml.</w:t>
      </w:r>
    </w:p>
    <w:p>
      <w:r>
        <w:rPr>
          <w:b/>
        </w:rPr>
        <w:t xml:space="preserve">Esimerkki 7.3100</w:t>
      </w:r>
    </w:p>
    <w:p>
      <w:r>
        <w:t xml:space="preserve">Teksti: Voi luoja. tässä tarinassa on niin monta kerrosta. kaikki alkoi siitä, että pomoni kieltäytyy hyväksymästä, että verkkosivumme on suhteellisen helppo navigoida, ja sen sijaan hän yrittää välttämättä hakea sitä, mitä hän etsii joka kerta, kun hän pääsee sivustolle. mutta koska kyseessä on wordpress-sivusto, oletushakutoiminto hakee vain "viestejä" eikä koko sivustoa. tämä on tunnettu asia, joka tekee kaltaiseni ihmiset hulluiksi, mutta koska useimmat ihmiset eivät etsi sivustoltamme, en ollut kovin huolissani.Ilmeisesti pomoni oli. niinpä tämä johti eräänlaiseen ilkeään sähköpostiviestiin minulle eilen illalla, jossa kysyttiin, voisinko "korjata sen", ikään kuin se olisi rikki. joten tänä aamuna tein tutkimusta yrittäessäni 1) olla hyvä työntekijä ja 2) olla enää koskaan saamatta tuota sähköpostiviestiä, koska se sai minut haluamaan lyödä tavaroita. löysin lisäosan, joka toimi ostoskorijärjestelmämme (woocommerce) kanssa ja jonka pitäisi ratkaista ongelma. täydellistä! mutta joitakin asioita on päivitettävä ensin, myös wordpress. Joten varmuuskopioin koko sivustomme ensin, kuten kai pitäisi, asensin kaikki tavarani ja... voi ei. Kun rakensimme tämän sivuston, suunnittelijamme loi mukautetun teeman ja teki jonkinlaisen hakkerityön pakottaen woocommerce-koodin siihen, joten nyt kun woocommerce päivittyi, kaikki on yhtäkkiä kamalaa. mikään ei toimi ja puolet sivusta näyttää virhekoodia jokaisessa. yksittäisessä. tuotteessa. okei. tämä on huono juttu. mutta voin korjata sen, eikö? voin palauttaa varmuuskopion, jonka tein ennen päivitystä! väärin. siellä on kaksoiskoodirivi (tai jotain, mitä en täysin ymmärrä virheilmoituksesta), joten myphpadmin ei hyväksy tiedostoa. joten periaatteessa olen kusessa. ja nyt pomoni on huomannut, että se on rikki, ja hän ei voi puhua muusta. jos olisin vain jättänyt hänen sähköpostinsa huomioimatta tai sanonut, ettei sitä voi tehdä, olisin voinut jatkaa elämääni iloisesti, eikä mitään tästä olisi tapahtunut, ja hän olisi luultavasti unohtanut sen viikossa. mutta päätin yrittää olla hyvä työntekijä tai jotain, ja nyt kaikki on rikki. **päivitys:** alkuperäisellä sivuston suunnittelijalla oli tietokoneellaan varmuuskopiokansio pluginin vanhentuneesta versiosta, jonka pystyimme vaihtamaan ftp:llä. kaikki toimii periaatteessa taas, mutta en koske mihinkään vähään aikaan. kaikki on siis toistaiseksi kunnossa, mutta toivoisin silti tietäväni, miksi se meni niin huonosti alun perin!</w:t>
      </w:r>
    </w:p>
    <w:p>
      <w:r>
        <w:rPr>
          <w:b/>
        </w:rPr>
        <w:t xml:space="preserve">Tulos</w:t>
      </w:r>
    </w:p>
    <w:p>
      <w:r>
        <w:t xml:space="preserve">Yritin päivittää yritykseni wp:llä rakennetun verkkosivuston ja nyt kaikki on kauheaa, ja jos olisin vain antanut pomoni pakkomielteisesti käsitellä asiaa, joka ei ollut ongelma, muutaman päivän ajan, kunnes hän unohti sen, ja olisin vain jättänyt hänet huomiotta, kaikki olisi ollut hyvin. tifu tekemällä aloitteen.</w:t>
      </w:r>
    </w:p>
    <w:p>
      <w:r>
        <w:rPr>
          <w:b/>
        </w:rPr>
        <w:t xml:space="preserve">Esimerkki 7.3101</w:t>
      </w:r>
    </w:p>
    <w:p>
      <w:r>
        <w:t xml:space="preserve">Teksti: olin lukion kemian tunnilla ja teimme suolaa. olen tyhmä ja olen ryhmässä, jossa on vielä tyhmempiä ihmisiä, mutta olemme varovaisia, itseämme epäileviä tyhmiä ihmisiä. meidän piti haihduttaa pieni määrä suolahappoa ja luulimme, ettemme laittaneet tarpeeksi, joten laitoimme koko ainetta. se kupli kuin vittu, ja tuli niin paljon savua, että nyt voin tuskin hengittää.</w:t>
      </w:r>
    </w:p>
    <w:p>
      <w:r>
        <w:rPr>
          <w:b/>
        </w:rPr>
        <w:t xml:space="preserve">Tulos</w:t>
      </w:r>
    </w:p>
    <w:p>
      <w:r>
        <w:t xml:space="preserve">Olen se ääliö, joka kuoli suolaa tehdessään...</w:t>
      </w:r>
    </w:p>
    <w:p>
      <w:r>
        <w:rPr>
          <w:b/>
        </w:rPr>
        <w:t xml:space="preserve">Esimerkki 7.3102</w:t>
      </w:r>
    </w:p>
    <w:p>
      <w:r>
        <w:t xml:space="preserve">Teksti: soo tämä ei ollut tänään. se oli itse asiassa muutama vuosi sitten. olin luultavasti 13 tai 14 ja olin juuri saanut ensimmäisen kannettavan tietokoneeni vanhemmiltani syntymäpäivälahjaksi tai jotain. se oli hp.eräänä päivänä olin huoneessani nauttimassa pronista, niin kuin yleensä, kun yhtäkkiä näyttö vaihtui nautinnollisesta pronista koko ruudun kokoiseen viestiin, jossa sanottiin jotakin sellaista kuin: _FBI haluaa 800 dollaria kannettavan tietokoneesi laittomasta käytöstä..... maksa se, niin voit käyttää tietokonettasi taas_. 13-vuotias minä sekosin aivan vitusti. minulla ei todellakaan ollut 800 dollaria, enkä tietenkään voinut kertoa vanhemmilleni, että katselin enjoyable pron -ohjelmia.. joten päätin, että minun oli päästävä eroon kaikista todisteista. joten hajotin näytön ja heitin kannettavan tietokoneeni järveen lähellä kotiani. nyt kahdeksan vuotta myöhemmin tiedän tietenkin, että kyseessä oli pop-up-ikkuna tai jonkinlainen haittaohjelma, josta olisi ollut melko helppo päästä eroon...</w:t>
      </w:r>
    </w:p>
    <w:p>
      <w:r>
        <w:rPr>
          <w:b/>
        </w:rPr>
        <w:t xml:space="preserve">Tulos</w:t>
      </w:r>
    </w:p>
    <w:p>
      <w:r>
        <w:t xml:space="preserve">Katselin Pronia, menin lankaan FBI:n vanhaan huijaukseen ja heitin läppärini järveen.</w:t>
      </w:r>
    </w:p>
    <w:p>
      <w:r>
        <w:rPr>
          <w:b/>
        </w:rPr>
        <w:t xml:space="preserve">Esimerkki 7.3103</w:t>
      </w:r>
    </w:p>
    <w:p>
      <w:r>
        <w:t xml:space="preserve">Teksti: Okei, on eräs kaveri, sanotaan häntä 'jacksoniksi', josta minä ja paras ystäväni (sanotaan häntä gregiksi) emme tavallaan pidä. hän on teennäisin ja pseudoälyllisin paskiainen, jonka voi löytää. koska hän on töissä kampuksen kerhossa, jossa minä ja greg olemme molemmat töissä, meidän on tavallaan tavattava häntä usein. Kerran minä, Jackson ja toinen kerhossa työskentelevä tyttö (sanotaan häntä Marlaksi) istuskelimme kampuksella ja hengailimme. Minulla oli tehtäviä, joten avasin läppärini ja aloin työstää sitä. Kun tein sitä, jackson alkoi flirttailla Marlan kanssa mahdollisimman kiusallisella ja epämiellyttävällä tavalla (ajatelkaa McLovinia), joten istuin vain tekemässä tehtävää ja virnistin itsekseni ja ajattelin, että tämä olisi myös gregin mielestä hulvatonta, lähetän hänelle tekstiviestin, jossa lukee "lol jackson flirttailee marlan kanssa ja hän on niin vitun nolo hahaha", mutta koska olin jotenkin kiireinen tehtäväni kanssa, kirjoitin vahingossa vastaanottajan kenttään jacksonin nimen gregin nimen sijasta. en ole vielä tajunnut lähettäneeni sen jacksonille, joten istuin siinä tekemässä kamojani ja jackson katsoo minua kysyvästi. mietin itsekseni "mitä vittua hän nyt haluaa?" ja sitten hän sanoo "wtf jätkä?" tuijotan hänen naamaansa noin sekunnin ajan ja sitten tajuan lähettäneeni sen jacksonille gregin sijasta, ja sitten katsekontaktia ottamatta pakkasin kamani ja menin jonnekin muualle.</w:t>
      </w:r>
    </w:p>
    <w:p>
      <w:r>
        <w:rPr>
          <w:b/>
        </w:rPr>
        <w:t xml:space="preserve">Tulos</w:t>
      </w:r>
    </w:p>
    <w:p>
      <w:r>
        <w:t xml:space="preserve">puhunut paskaa kaverista tekstiviestillä ystävälleni, lähettänyt sen sen sijaan kaverille.</w:t>
      </w:r>
    </w:p>
    <w:p>
      <w:r>
        <w:rPr>
          <w:b/>
        </w:rPr>
        <w:t xml:space="preserve">Esimerkki 7.3104</w:t>
      </w:r>
    </w:p>
    <w:p>
      <w:r>
        <w:t xml:space="preserve">Teksti: niin tämä ei ole niin dramaattinen kuin useimmat postitse tifu mutta se on totta ja kannattaa kertoa, jos vain varoittava tarina. noin kolme viikkoa sitten päätin peruuttaa vakuutukseni. en ollut ajanut autoni pari kuukautta, koska se tarvitsee joitakin huoltotoimenpiteitä minulla vain ei ole rahaa. joten soitan progressiivinen ja vahvistaa edustajan kanssa, että haluan peruuttaa vakuutukseni ja hän vakuuttaa minulle, että jos uusin kolmen viikon kuluessa voin jatkaa minun alennus, vaikka muutan ajoneuvojen. tänä aikana olin ajanut minun askel isät vara-kuorma-auto. Soitin progressiveen viimeisenä mahdollisena päivänä, mutta sillä ei ollut väliä. edustaja vahvisti, että saisin edelleen platina-alennukseni ja kaiken muun aikaisemmasta vakuutuksestani. sitten hän antoi minulle tarjouksen, joka oli 106 dollaria kuukaudessa. se oli yli kaksinkertainen aikaisempaan vakuutukseeni nähden. autosta, joka on kolme vuotta vanhempi eikä se ole avoauto. sanomattakin on selvää, että koska minulla ei ollut varaa 50 dollarin vakuutukseeni, päätin olla hyväksymättä tätä tarjousta.</w:t>
      </w:r>
    </w:p>
    <w:p>
      <w:r>
        <w:rPr>
          <w:b/>
        </w:rPr>
        <w:t xml:space="preserve">Tulos</w:t>
      </w:r>
    </w:p>
    <w:p>
      <w:r>
        <w:t xml:space="preserve">irtisanoi vakuutukseni vain siksi, että vakuutusmaksu kaksinkertaistui, kun yritin hakea sitä uudelleen (mukaan lukien kaikki aiemmat alennukseni).</w:t>
      </w:r>
    </w:p>
    <w:p>
      <w:r>
        <w:rPr>
          <w:b/>
        </w:rPr>
        <w:t xml:space="preserve">Esimerkki 7.3105</w:t>
      </w:r>
    </w:p>
    <w:p>
      <w:r>
        <w:t xml:space="preserve">Teksti: tämä tapahtui itse asiassa noin viikko sitten. rakettitekniikka on tietysti vaarallista. kuitenkin se, miten piittaamattomasti olin noudattanut protokollaa ja yleisesti ottaen ollut vittumainen, oli hämmästyttävää, jopa näin jälkeenpäin katsottuna, kun olin yleisesti ottaen tietämätön. maalaan kuvan: noin puoli tusinaa laihaa nörttiä seisoo pellolla valmistautumassa laukaisemaan pienoismallirakettimme. se oli rakennettu koomisesti ylimitoitetusta moottorista ja usean metrin pituisesta kevyestä putkesta, joka kapeni kärjeksi. minut oli valittu laukaisuteknikoksi, koska olin vanhin. olen siis keskellä peltoa hikoilemassa ja yrittämässä sovittaa sytytyskaapeleita moottoriin. Lopulta saan kaapelit asetettua ja näytän peukkua miehistölle, joka alkaa laskea alaspäin kahdestakymmenestä. noin kymmeneltä päätän, että minulla on tarpeeksi aikaa muuttaa kurssia ennen laukaisua. tässä kohtaa mokasin; unohdin antaa miehistölleni merkin laukaisun pysäyttämisestä. Kun yritin saada rakettia suunnattua oikeaan suuntaan, he käynnistivät moottorin, kun se oli käsissäni. raketti laukaistiin eteenpäin, ja poltin käteni muoviputkeen, josta pidin kiinni. kun raketti ohitti minut, poltin käteni myös moottorin pakokaasusta. nyt käteni haisevat rikille, mutta palovamma on suurimmaksi osaksi parantunut.</w:t>
      </w:r>
    </w:p>
    <w:p>
      <w:r>
        <w:rPr>
          <w:b/>
        </w:rPr>
        <w:t xml:space="preserve">Tulos</w:t>
      </w:r>
    </w:p>
    <w:p>
      <w:r>
        <w:t xml:space="preserve">menin turvallisuusmääräysten vastaisesti ja kosketin rakettia, kun sitä oltiin laukaisemassa, ja poltin käteni.</w:t>
      </w:r>
    </w:p>
    <w:p>
      <w:r>
        <w:rPr>
          <w:b/>
        </w:rPr>
        <w:t xml:space="preserve">Esimerkki 7.3106</w:t>
      </w:r>
    </w:p>
    <w:p>
      <w:r>
        <w:t xml:space="preserve">Teksti: okei, se ei siis ollut tänään, olin luultavasti noin 10-vuotias. olin äitini ja isosiskoni kanssa paikallisessa friendly'sissä lounaalla, ja minun oli päästettävä itseni irti. kävin siis vessassa, menin koppiin ja lukitsin oven. minun oli pakko kakata, ja ainoa koppi heidän pienehkössä vessassaan oli tarpeeksi iso, jotta sinne mahtuisi liikuntarajoitteinen henkilö. joten pudotin laatikkoni, istuin alas ja tein sen, mitä kuka tahansa normaali ihminen tekee valmistautuessaan paskalla käyntiin - etsin jotain, mitä tahansa luettavaa tai vain jotain lievästi viihdyttävää katseltavaa ulostamiseni ajaksi. huomioni kiinnittyi seinällä olevaan pieneen mustaan kytkimeen, johon oli kiinnitetty valkoinen johto. kuten kuka tahansa normaali 10-vuotias poika, aloin tuntea tarvetta vetää siitä. jos en vetäisi siitä johdosta, aioin viettää loppuelämäni miettien, mitä olisi tapahtunut, jos olisin vetänyt. Tiedätte, mihin tämä johtaa. pyyhkimisen jälkeen annoin periksi. vedin narusta. tiesin heti, että olin valinnut huonosti. heti hälytyksen kuultuani aloin miettiä "voi vittu, mitä teen" -rutiinia. päätin leikkiä rauhallisesti. aioin kävellä ulos vessasta teeskennellen, etten tiennyt, mitä oli tapahtunut. se olisi toiminut, paitsi että olin kamala näyttelijä. astuin ulos 9 vessasta ja kirjaimellisesti jokainen pää ravintolassa tiesi, että se olin minä. kukaan ei ollut liikkunut paikoiltaan, kaikki vain kääntyivät tuijottamaan poikaa, jolla oli häpeän ilme kasvoillaan. muistan vieläkin satunnaisen iäkkään rouvan, jonka haarukka oli puoliksi suussa. se jäi sinne roikkumaan määrittelemättömäksi ajaksi, kun hitaasti kävelin takaisin perheeni kopin luo. äitini maksoi laskun ja lähdimme sanomatta sanaakaan. emme palanneet viiteen vuoteen. tifu.</w:t>
      </w:r>
    </w:p>
    <w:p>
      <w:r>
        <w:rPr>
          <w:b/>
        </w:rPr>
        <w:t xml:space="preserve">Tulos</w:t>
      </w:r>
    </w:p>
    <w:p>
      <w:r>
        <w:t xml:space="preserve">käänsin kytkintä inva-wc-kopissa ja laukaisin palohälyttimen.</w:t>
      </w:r>
    </w:p>
    <w:p>
      <w:r>
        <w:rPr>
          <w:b/>
        </w:rPr>
        <w:t xml:space="preserve">Esimerkki 7.3107</w:t>
      </w:r>
    </w:p>
    <w:p>
      <w:r>
        <w:t xml:space="preserve">Teksti: ja antaa hänen elää.tämä kaikki alkoi eilen ja on siitä lähtien muuttunut sitkeäksi sisäiseksi kamppailuksi. aluksi, voi mistä aloittaa. vihaan hämähäkkejä. pelkään niitä ja teen jatkuvasti varotoimia, jotta en joutuisi uhkaavan universaalin hämähäkkimyllerryksen uhriksi. sellaisen, jossa suuret sivilisaatiot kaatuvat niiden ylivoimaiseen jalkaetuun ja verkko-ominaisuuksiin. tavallisesti on vakiokäytäntö polttaa talosta/alueelta, josta ne löytyvät, se osa, josta ne löytyvät, ennen kuin pudotetaan muutama pommi... ihan vain varmuuden vuoksi. Eilen kuitenkin, kun ryhdyin tappamaan jatkuvasti kasvavaa pikkukärpäspopulaatiota, joka on löytänyt tiensä sisälle erityisen lämpimän ja kostean kesän vuoksi, huomasin olevani kasvokkain tappajan kanssa. Seisoin varpaillaan ikkunalaudan reunalla ja yritin epätoivoisesti murskata kärpästä toisensa jälkeen, mutta huonolla menestyksellä. Sitten suureksi järkytyksekseni, kun käännyin, tuijotin suoraan melko pientä hämähäkkiä. luonnollinen vaisto on:(x): huutaa kuin kauhistunut nuori (x): melkein liukastua ja pudota kuolemaan kahden metrin reunalta(x): hakea heti varakaasukanisteri ja valmistautua siirtymään( ): toimia aikuisen tavoin ja hoitaa tilanne joten onnistuin melko hyvin kolmessa neljästä. Olin erittäin vaikuttunut ja melko kiinnostunut. se (sanon itselleni, että se on se, koska sillä on hyvin tärkeitä psykologisia etuja, joita käsittelemme myöhemmin) oli alkanut kehrätä verkkoa suoraan kahden ikkunan väliseen v-rakoon ja suoraan sen aukon eteen, josta useimmat kärpäset tulevat sisään. se oli helvetin upeaa!se sai ensimmäisen uhrinsa kiinni vasta 10 sekunnin kuluttua siitä, kun olin saanut itsehillintäni takaisin ja tarkkailin kiikareilla huoneen toisesta päästä. nopeasti se nappasi sen, kääri sen ja palasi takaisin töihin. sillä hetkellä tajusin totuuden sellaisista lausahduksista kuin "viholliseni vihollinen on ystäväni"." koska minulla oli huono maine kärpästen hävittämisessä ja koska pelkäsin päästä lähelle huoneen tuota puolta, ajattelin, että saisin uuden voimakkaan liittolaisen. sain pian tietää, että mokasin. en sodan taktisella puolella, itse asiassa tämä kaveri on suoranainen pomo. Tällä hetkellä hänen havaittu k/d-suhteensa on noin 22-0. Sanomattakin on selvää, että hän tappaa, eikä näytä hidastuvan. ei, ei, reddit, mokasin aliarvioimalla psykologisen vaikutuksen tietäen, että olin liittoutunut tällaisen hurjan olennon kanssa. Itse asiassa viime yönä minua vaivasi pahin unettomuus. en pystynyt nukkumaan peläten, mitä hiipimäni hiipii huoneen puolelleni, pidin valot päällä ja silmäni "v:ssä", jossa hän asuu. kärpänen toisensa jälkeen, ja pian aloin kuvitella itseni kiemurtelevana uhrina hänen verkossaan. Mutta joka kerta, kun keräsin rohkeutta tappaa hänet, sain vastaani yhä enemmän kärpäsiä. vaihtoehtojeni vähetessä ajattelin, että odottaisin vielä hetken. tämän pitkän tarinan päätteeksi päädyin valvomaan pitkälle aamuyön tunteihin ja nukahtamaan, kun minun piti mennä töihin. Heräsin, tappovälineet yhä kädessäni, ja toimistolta tuli läjäpäin vastaamattomia puheluita, joissa kyseltiin, missä olin. pidin itse asiassa hyvänä ideana yrittää selittää, että pelkäsin hämähäkin hyökkäystä ja siksi nukuin työaikana. lopuksi tuosta unesta seurasi jotain maagista. Kun heräsin ja huomasin, ettei hämähäkki ollut verkossaan, en pelästynyt, en kauhistunut enkä polttanut koko taloa. tunsin oloni rauhalliseksi, melkeinpä leppoisaksi... kun katselin sen alati täyttyviä ruokavarastoja, mietin, milloin se tulisi hakemaan minut. kyllä, olin kasvanut odottamaan tulevaa tuhoa. Kärpänen toisensa perään piippaa edelleen ohutta verkkoa yrittäessään valloittaa maani. Silti en pelkää, sillä ne eivät enää ole minun maani, ja mikä tärkeämpää, uskon, että ystäväni ja liittolaiseni palaa valtaistuimelleen ja jatkaa pelon iskostamista monien sydämiin, kunnes jonain päivänä hän ojentaa kummajaisjalkansa minun suuntaani rauhaa tarkoittaen. Siihen asti olen hereillä o.o hyvä jumala, sanokaa minulle, että hän palaa takaisin verkkoonsa eikä ole lähtenyt uudelle alueelle. ^hämähäkit^eivät^vaella^ei kai? ^hyvänen aika^paskat, ^pelkään niin paljon. ^pyydän ^lähettäkää^apua^ sanon ^itselleni^ kerta toisensa jälkeen, että hän ei katsele minua.Luulen, että hän vahtii, mutta en voi kuvitella, että tämä juttu synnyttää lisää paholaisen lapsia. Jebus Kristus, menetän työpaikkani hämähäkin takia.</w:t>
      </w:r>
    </w:p>
    <w:p>
      <w:r>
        <w:rPr>
          <w:b/>
        </w:rPr>
        <w:t xml:space="preserve">Tulos</w:t>
      </w:r>
    </w:p>
    <w:p>
      <w:r>
        <w:t xml:space="preserve">*Älä räjäytä taloasi, kun näet ensimmäisen kerran kahdeksanjalkaisia otuksia.Mutta jos et tee niin...valmistaudu olemaan kauhuissasi joka sekunti, kun olet **hänen** ympäristössään ja epäilemään jatkuvasti arvostelukykyäsi, joka on liittänyt itsesi vannoutuneen vihollisen kanssa.</w:t>
      </w:r>
    </w:p>
    <w:p>
      <w:r>
        <w:rPr>
          <w:b/>
        </w:rPr>
        <w:t xml:space="preserve">Esimerkki 7.3108</w:t>
      </w:r>
    </w:p>
    <w:p>
      <w:r>
        <w:t xml:space="preserve">Teksti: kuten useimmat tifut, tämä ei tapahtunut tänään. palaa 15 vuotta taaksepäin. kaveri, joka työskenteli isäni kanssa, soitti minulle eräänä lauantaiaamuna ja sanoi, että hänen parinsa Sea-Doosit oli korjattu jälleenmyyjällä. ne oli noudettava samana päivänä tai häneltä perittäisiin varastointimaksu. hän oli palomies, joten hän oli vuorossa 24 tuntia. Olin tuolloin 17-vuotias, mutta omistin dodge dakotan, joka pystyi vetämään niitä, ja hän sanoi, että voisin käyttää niitä päivän ajan, jos tekisin sen. makeeta. soitin kaverilleni ja selitin, mitä oli tekeillä. menimme hinaamalla jälleenmyyjälle ja haimme sea-dootit. pääsimme veneenlaskupaikalle, ja nyt jouduin peruuttamaan perävaunun ensimmäistä kertaa ikinä. Otin sen hitaasti ja rauhallisesti, mutta sain ne veteen ilman vaaratilanteita. sain ne purettua ja pidin hauskaa vesillä. kun pääsimme takaisin veneenlaskupaikalle, hyppäsin pois sea-doostani ja annoin kaverini roikkua siitä kiinni, kun sain kuorma-auton. parkkipaikalla huomasin tytön, jonka kanssa työskentelin. hän oli hyvännäköinen ja nyt minulla oli tilaisuus nähdä hänet bikineissä. Ajattelin: "Miten voisin tehdä häneen vaikutuksen? tiedän! näytän hänelle, miten hyvin osaan peruuttaa tämän perävaunun." koska rehellisesti sanottuna, mihin tyttöön se ei tekisi vaikutusta? noustessani autoon tajusin, etten enää nähnyt perävaunua. minulla oli kuorma-autossa suojus, ja ensimmäisenä vertailukohtanani oli se, että pystyin näkemään sea-doon ohjaustangot. "ei hätää. käytän vain sivupeilejä ja korjaan toiseen suuntaan, kun näen sen liukuvan ulos." Niinpä lentäessäni taaksepäin näen perävaunun heilahtavan sivulle niin nopeasti, etten ehtinyt reagoida. koska minulla ei ollut aiempaa kokemusta perävaunusta, en tiennyt, että kieli piti lukita tapilla, jota minulla ei ollut. minulla ei myöskään ollut turvaketjuja kunnolla kiinni. perävaunu lensi irti pallosta, teki 180 asteen pyörähdyksen ja liukui ramppia pitkin alas veteen. pysäytin auton (manuaalikäyttöinen) paniikissa, hyppäsin ulos ja tartuin perävaunuun. kaverini, joka tajusi, että minulla ei ollut voimia vetää perävaunua vedestä, hyppäsi pois seadooistaan auttamaan. kaverit, joiden kanssa tämä tyttö oli, tulivat myös auttamaan. jos se ei olisi ollut tarpeeksi paha, kukaan ei huomannut, että seadoot olivat kellumassa pois. oli pakko uida ulos hakemaan ne. lastasin ne ylös hännät koipien välissä enkä pystynyt katsomaan tyttöä silmiin.</w:t>
      </w:r>
    </w:p>
    <w:p>
      <w:r>
        <w:rPr>
          <w:b/>
        </w:rPr>
        <w:t xml:space="preserve">Tulos</w:t>
      </w:r>
    </w:p>
    <w:p>
      <w:r>
        <w:t xml:space="preserve">yritti tehdä vaikutuksen tyttöön peruuttamalla Sea-Doo-perävaunua liian nopeasti. perävaunu irtosi pallosta ja liukui veteen, kun taas Sea-Doo-vaunut kelluivat pois.</w:t>
      </w:r>
    </w:p>
    <w:p>
      <w:r>
        <w:rPr>
          <w:b/>
        </w:rPr>
        <w:t xml:space="preserve">Esimerkki 7.3109</w:t>
      </w:r>
    </w:p>
    <w:p>
      <w:r>
        <w:t xml:space="preserve">Teksti: joten asun poissa kotoa ja hiljattain palasin asumaan vanhempieni luokse vähäksi aikaa. koska veljeni muutti pois noin 6 kuukautta sitten, perin hänen makuuhuoneensa täällä ollessani, jossa on oma suihku. mahtavaa. oma henkilökohtainen tila, ei tarvitse käyttää yhteistä kylpyhuonetta ja käsitellä kaikkien muiden sotkua. joka tapauksessa, en ole masturboinut muutamaan päivään ja mieliala yhtäkkiä iski, joten ajattelin, että käyttäisin yksityisyyden etua ja menisin suihkuun tappaakseni kaksi kärpästä yhdellä iskulla. teen bisnestä ja se on hienoa, ja lopetan. kun lopetan, tajuan yhtäkkiä, että suihkussa on jonkinlainen hieno viemäröinti, jossa on metallikiekko, jonka pinnassa on pieniä reikiä, lattialla, mutta vain hieman koholla. hitto, miten bisnekseni pääsee alas? pääseekö se pienistä rei'istä vai pienestä raosta alla? jos en olisi tajunnut, olisiko se jäänyt jumiin rakoon ja joku toinen perheenjäsen olisi huomannut sen seuraavan kerran, kun hän kävi suihkussa siellä?ajattelin nopeasti, vedin levyn ylös ja katsoin, miten se pääsisi putkiin. levyn alla on kiinni tämä sylinteri, vähän kuin t-kirjain, kuin tiskikoneen tulppa, joka kai suodattaa kaiken jotenkin? Joka tapauksessa, kun käännän sen ympäri ja katson tänne ylös, yllätyn yllättäen. sisällä on jotain, mitä voi kuvailla vain "kumpu"... hiuksia ja siemennestettä. se näyttää siltä kuin joku olisi heittänyt jäätelöä linnunpesään. en tiennyt tätä edeltävän helpotuksen hetkeni aikana, että se, mitä olin tuottanut, oli pelkkä pisara meressä, jäävuoren kärki. tänään tajusin, että kuten minäkin, vanha veljeni tykkää masturboida suihkussa aivan yhtä paljon kuin minäkin.</w:t>
      </w:r>
    </w:p>
    <w:p>
      <w:r>
        <w:rPr>
          <w:b/>
        </w:rPr>
        <w:t xml:space="preserve">Tulos</w:t>
      </w:r>
    </w:p>
    <w:p>
      <w:r>
        <w:t xml:space="preserve">veljellinen rakkaus, kirjaimellisesti.</w:t>
      </w:r>
    </w:p>
    <w:p>
      <w:r>
        <w:rPr>
          <w:b/>
        </w:rPr>
        <w:t xml:space="preserve">Esimerkki 7.3110</w:t>
      </w:r>
    </w:p>
    <w:p>
      <w:r>
        <w:t xml:space="preserve">Teksti: eilen george takei postasi linkin miesten life hackeihin. yksi tällainen life hack oli se, miten ei roiskuta pissaa päälleen, kun pissaa pisuaarissa. ihmiset, juon paljon vettä (mikä on ironista, koska työskentelen vesiensuojelun parissa Kaliforniassa). ja se tarkoittaa, että myös pissaan paljon. Olen iloinen, kun saan tietää keinon vähentää pissaläiskiä pisuaareissa. menen tänä aamuna töihin ja valmistaudun ensimmäiseen pissahätääni ja muistan herra takein viisaan linkin. tähtään kohti takanurkkaa tai pisuaaria, kuten kaaviossa on kuvattu, ja päästän irti. keltaisen hapon sade roiskahti takaisin minua kohti. paljaat alavatsaisuuteni (minulla oli shortsit, taas kerran, kalifornia) kastuivat haisevasta nesteestä. kaiken kukkuraksi valitsin pisuaarin, jota kaikki käyttävät töissä. se on ainoa kohtuullisen korkealla oleva pisuaari, jossa on myös automaattinen huuhtelu, joten sain myös muiden ihmisten pissajäämiä päälleni. nyt olen siis töissä, läpimärkä pissassa. kiitos, george takei, kun johdatit minut harhaan. naurat varmaan juuri nyt maanisesti sille.</w:t>
      </w:r>
    </w:p>
    <w:p>
      <w:r>
        <w:rPr>
          <w:b/>
        </w:rPr>
        <w:t xml:space="preserve">Tulos</w:t>
      </w:r>
    </w:p>
    <w:p>
      <w:r>
        <w:t xml:space="preserve">luin george takein postauksen siitä, miten pissata oikein, ja nyt olen läpimärkä omassa pissassani.</w:t>
      </w:r>
    </w:p>
    <w:p>
      <w:r>
        <w:rPr>
          <w:b/>
        </w:rPr>
        <w:t xml:space="preserve">Esimerkki 7.3111</w:t>
      </w:r>
    </w:p>
    <w:p>
      <w:r>
        <w:t xml:space="preserve">Teksti: nyt ei tule mitään... autoin äitiä siirtämään peilin pois lipastoltaan. ei mikään iso juttu. kun menimme käärimään sitä, se liukastui sängyltä ja putosi varpaalleni. säästän muutaman tarpeettoman yksityiskohdan, mutta minut kiidätettiin terveyskeskukseen. kävi ilmi, että varpaan luuni on murtunut ja joudun käyttämään ilmakipsiä koko kevätloman ajan ja mahdollisesti myös osan koulua. jep. siinä menivät kaikki suunnitelmani kevätloman ajaksi.</w:t>
      </w:r>
    </w:p>
    <w:p>
      <w:r>
        <w:rPr>
          <w:b/>
        </w:rPr>
        <w:t xml:space="preserve">Tulos</w:t>
      </w:r>
    </w:p>
    <w:p>
      <w:r>
        <w:t xml:space="preserve">pudotti peilin varpaaseen ja oli kipsissä kevätloman ajan.</w:t>
      </w:r>
    </w:p>
    <w:p>
      <w:r>
        <w:rPr>
          <w:b/>
        </w:rPr>
        <w:t xml:space="preserve">Esimerkki 7.3112</w:t>
      </w:r>
    </w:p>
    <w:p>
      <w:r>
        <w:t xml:space="preserve">Teksti: tämä tapahtui viime vuonna, mutta luin juuri erään viestin ja se muistutti minua tästä.Viime vuonna minun piti ottaa matematiikan pre-calc-kurssi, jolla oli kaikkein kamalin professori, joka minulla on ikinä ollut. eräänä päivänä toin kahvia mukanani, koska kuten useimmat opiskelijat, olin hyvin väsynyt yön opiskelusta ja tarvitsin piristystä. No, jätin mukin sinne ja toistuvasti ja vahingossa unohdin sen. luokkahuone, jossa minulla oli tuo tunti, oli pienempi (ei luentosali), joten muki istui koko ajan etupöydällä. Tiesin, että se oli siellä, mutta unohdin jatkuvasti hakea sen lähtiessäni. joka tapauksessa, vein sen lopulta kotiin ja luulin, että se oli tyhjä. se ei ollutkaan. avasin sen ja minua tervehti se, mitä voin kuvailla vain varsinaiseksi helvetiksi. oksensin ainakin kolme kertaa, kun tyhjensin mukin ja katselin, kuinka pilaantuneen kerman palasia valui ulos suosikkimukistani. Kun muki oli vihdoin tyhjä, käytin suunnilleen kokonaisen pullon astianpesuainetta ja kuuminta vettä, jonka sain hanasta, puhdistaakseni kaiken. toivoin kuitenkin salaa, että olisin avannut sen matematiikanopettajani nähden.</w:t>
      </w:r>
    </w:p>
    <w:p>
      <w:r>
        <w:rPr>
          <w:b/>
        </w:rPr>
        <w:t xml:space="preserve">Tulos</w:t>
      </w:r>
    </w:p>
    <w:p>
      <w:r>
        <w:t xml:space="preserve">Jätin kahvimukin luokkahuoneeseen kahdeksi viikoksi ja melkein kuolin hajuun.</w:t>
      </w:r>
    </w:p>
    <w:p>
      <w:r>
        <w:rPr>
          <w:b/>
        </w:rPr>
        <w:t xml:space="preserve">Esimerkki 7.3113</w:t>
      </w:r>
    </w:p>
    <w:p>
      <w:r>
        <w:t xml:space="preserve">Teksti: tänään töissä työkaverini teki smoothien, ja ilmeisesti juuri ennen kuin hän teki smoothiensa, joku oli sekoittanut eräälle asiakkaalle smoothien, jossa oli banaania. olen superallerginen banaaneille, mutta koska työkaverini lupasi, ettei hän laittanut smoothieen banaania, ajattelin olla kokeilematta juomaa. Olen myymäläni johtaja, ja yhtäkkiä en saanut henkeä ja minun oli pakko juosta pois lattialta keräämään hätäpakkaukseni. kun olin hetken kerännyt itseni, palasin takaisin lattialle ja olin erittäin kipeä ja väsynyt ja halusin vain mennä kotiin.</w:t>
      </w:r>
    </w:p>
    <w:p>
      <w:r>
        <w:rPr>
          <w:b/>
        </w:rPr>
        <w:t xml:space="preserve">Tulos</w:t>
      </w:r>
    </w:p>
    <w:p>
      <w:r>
        <w:t xml:space="preserve">ristikontaminaatio ei ole vitsi.</w:t>
      </w:r>
    </w:p>
    <w:p>
      <w:r>
        <w:rPr>
          <w:b/>
        </w:rPr>
        <w:t xml:space="preserve">Esimerkki 7.3114</w:t>
      </w:r>
    </w:p>
    <w:p>
      <w:r>
        <w:t xml:space="preserve">Teksti: tämä ei tapahtunut tänään, mutta tein aiemmin nachoja guacin kanssa ja siitä tuli mieleeni... pari vuotta sitten olin ystäväni luona auttamassa juhlien valmistamisessa. olin vastuussa vihannesten pilkkomisesta ja guacamolen tekemisestä. Minulla oli tuolloin kämmenselkääni iso, melkein kymmenen sentin kokoinen rupi (luultavasti portaissa kompastumisesta tai jostain sellaisesta typerästä). kun tuli guacamolen murskaus-/sekoitusvaihe, kysyin ystävältäni, oliko hänellä perunasurvinta, ja hän sanoi, että oli ihan hyvä käyttää vain käsiä... tässä kohtaa mokasin.       Murskasin avokadot paljain käsin, enkä todellakaan ajatellut tuolloin sitä rupea. nopeasti eteenpäin myöhemmin illalla. yksi tytöistä sanoi, että guac oli todella hyvää, mutta hän olisi voinut vannoa löytäneensä siitä rusinan, koska siltä se tuntui hänen suussaan. katsoin huomaamattomasti kättäni ja huomasin kauhukseni, että vasemman rystyseni päällä oleva kammottava lihakimppu oli salaperäisesti kadonnut. tein siis loogisimman asian ja vakuutin tytölle, ettei siellä ollut rusinoita ja että se oli ehkä sattumalta avokadon loppupala. hän uskoi sen, mutta tiesin, mitä se oikeasti oli... ällöä.</w:t>
      </w:r>
    </w:p>
    <w:p>
      <w:r>
        <w:rPr>
          <w:b/>
        </w:rPr>
        <w:t xml:space="preserve">Tulos</w:t>
      </w:r>
    </w:p>
    <w:p>
      <w:r>
        <w:t xml:space="preserve">käteni rupi putosi juhlien guacamoleen ja eräs tyttö söi sen vahingossa.</w:t>
      </w:r>
    </w:p>
    <w:p>
      <w:r>
        <w:rPr>
          <w:b/>
        </w:rPr>
        <w:t xml:space="preserve">Esimerkki 7.3115</w:t>
      </w:r>
    </w:p>
    <w:p>
      <w:r>
        <w:t xml:space="preserve">Teksti: kuten monet tifus tämä tapahtui, kun tyttäreni oli 8. Hän on 16 maaliskuussa.En koskaan todella ajatellut minun pitäisi olla vanhempi. tunsin, että minulla oli ongelmia jopa huolehtia itsestäni. ajatus on vastuussa hoidosta ja hyvinvoinnista lapsen oli hieman pelottava. kuitenkin, vaimoni ja minä olimme meidän alussa / puolivälissä kolmekymppisiä, kun "me" päätti, että se oli nyt tai ei koskaan.emme voisi olla tyytyväisempiä päätökseen. on kuitenkin ollut vaikeita hetkiä. tyttäreni oli 8-vuotias, kun hänen 4-vuotias serkkunsa, joka asuu lähistöllä, tuli kylään. noin tunnin kuluttua vaimoni sanoi kauheat sanat: "minun täytyy mennä ulos noin tunniksi." Hän kysyi, sopiiko minulle tyttöjen vahtiminen. Sanoin kyllä. vaimoni oli poissa noin 20 minuuttia, ja tyttäreni ilmoitti minulle, että hänen serkkuaan kutittaa "siellä alhaalla". ajatukseni kiihtyivät. pyysin häneltä tarkempaa selitystä, ja hän sanoi, että hänen serkkuaan kutittaa hänen "tyttöjen osissa". sanoin, että minun on soitettava äidille, jotta voin päättää, miten parhaiten toimitaan. Tyttäreni sanoi sitten: "Ei se mitään, isi! äiti näytti minulle, mitä tehdä, jos meillä on kutinaa siellä alhaalla." Olin hieman yllättynyt. emme olleet vaimoni kanssa koskaan keskustelleet tästä. kysyin lisätietoja, ja hän sanoi, että oli olemassa tuubi erikoisvoidetta, jota voisi käyttää hänen nuoren serkkunsa lievittämiseen. harkitsin vaihtoehtojani. se vaikutti täydelliseltä ratkaisulta. Kuvittelin itseni selittämässä asiantuntevasti hoidettua pientä kriisiä vaimolleni, kun hän palasi, ja sain siitä ruskeat pisteet. kysyin tyttäreltäni, oliko hän varma kyvystään tarjota tätä lääkettä, ja hän vakuutti, että oli. minusta tuntui, että tämä oli yksityisyyteen liittyvä asia, joten annoin tyttöjen siirtyä kylpyhuoneeseen. istun ja odotan. Menen ja paukutan ovea ja ilmoitan meneväni sisään. menen sisään, ja vastaani tulevat itkevä ja tanssiva veljentyttäreni ja nyt tuhkanvärinen tyttäreni. kysyn tyttäreltäni, mitä tapahtui, ja hän väittää olevansa tietämätön. toistan kysymyksen tiukasti, ja hän sanoo käyttäneensä voidetta, ja hänen serkkunsa purskahti juuri itkuun. otan tyttäreltäni voideputken ja huomaan järkyttyneenä, että se on lihaskipua lievittävää voidetta, jäisen kuumaa. rauhoitan sisarentytärtäni hieman ja alan juoksuttaa haaleaa kylpyä mahdollisimman nopeasti. sain hänet asettumaan sisään, ja se toi hitaasti helpotusta. Haluaisin kertoa, että selvitimme tämän kauhean tilanteen ilman vaimoni ja kälyni apua, mutta soitin heille, kun olin laittamassa sisarentytärtäni ammeeseen, kysyäkseni heidän mielipidettään. pienen kuulustelun jälkeen he hyväksyivät, että sisarentyttäreni olisi kunnossa. sen jälkeen he viettivät muutaman viikon kasaamalla minulle halveksuntaa ja pilkkaa. kuukausi kului, ja se oli naurun aihe. minua puistattaa vieläkin hieman, kun ajattelen sitä.</w:t>
      </w:r>
    </w:p>
    <w:p>
      <w:r>
        <w:rPr>
          <w:b/>
        </w:rPr>
        <w:t xml:space="preserve">Tulos</w:t>
      </w:r>
    </w:p>
    <w:p>
      <w:r>
        <w:t xml:space="preserve">4-vuotias veljentytär oli emättimen kutinaa ja annoin 8-vuotiaan tyttäreni levittää jäistä kuumaa voidetta lääkkeeksi, mikä johti ilotulitukseen.</w:t>
      </w:r>
    </w:p>
    <w:p>
      <w:r>
        <w:rPr>
          <w:b/>
        </w:rPr>
        <w:t xml:space="preserve">Esimerkki 7.3116</w:t>
      </w:r>
    </w:p>
    <w:p>
      <w:r>
        <w:t xml:space="preserve">Teksti: eilen minulla oli skype-kokous kahden liikekumppanin kanssa. lakon vuoksi minulla ei ole ollut pääsyä internet-yhteyteen, ja olen käyttänyt puhelintani hotspotina. seuraava keskustelu käytiin; -Tämä hidas internet-yhteys saa minut kohta aivohalvauksen!        -Älä vitsaile tuollaisilla asioilla, droodster, yksi työntekijäni sai aivohalvauksen viime viikolla.      -Oho, hänelläkin oli hidas yhteys?</w:t>
      </w:r>
    </w:p>
    <w:p>
      <w:r>
        <w:rPr>
          <w:b/>
        </w:rPr>
        <w:t xml:space="preserve">Tulos</w:t>
      </w:r>
    </w:p>
    <w:p>
      <w:r>
        <w:t xml:space="preserve">etsimässä työtä.</w:t>
      </w:r>
    </w:p>
    <w:p>
      <w:r>
        <w:rPr>
          <w:b/>
        </w:rPr>
        <w:t xml:space="preserve">Esimerkki 7.3117</w:t>
      </w:r>
    </w:p>
    <w:p>
      <w:r>
        <w:t xml:space="preserve">Teksti: pitkäaikainen lurker, ensimmäinen kerta posteri, jne. tämä itse asiassa tapahtui aiemmin tänään ja olen edelleen toipumassa. hieman taustaa: yritän löytää rabbi alueella, joka sponsoroi minun muuntaminen juutalaisuuteen, mutta, koska olen menossa college eteläisessä Yhdysvalloissa, on puute synagogia lähellä. kaksi kampuksella juutalainen ryhmät eivät ole varustettu käsitellä käännynnäisiä (toinen niistä ei edes ole rabbi) joten minun täytyy mennä kampuksen ulkopuolella. Vaikeuksiani lisää se, että useiden läheisten synagogien jäsenet ovat kaikki messiaanisia juutalaisia, eli Jeesukseen uskovia juutalaisia, eli kristittyjä. joten se ei onnistu. mutta! löydän synagogan, joka kuuluu liikkeeseen, josta pidän! herään siis tänä aamuna kello 7, kävelen noin puoli tuntia bussipysäkille, ajan bussilla yli tunnin ja kävelen sitten noin viisi minuuttia temppeliin. pääsen sinne hieman etuajassa (jumalanpalvelukset alkavat kello 9.30), joten juttelin rabbin ja joidenkin jäsenten kanssa. fu-juttuun: yksi näistä seurakuntalaisista on mukava vanha rouva, joka vaikuttaa hyvin ystävälliseltä. Satuin mainitsemaan keskustelussa, miten pääsin synagogaan, ja hän tarjosi minulle kyytiä kotiin. en ole kovin hyvä sanomaan ihmisille ei. itse asiassa olen erittäin huono siinä, ja vielä huonompi olen, jos minulle esitetään kysymyksiä. joten hyväksyn nolosti, vaikka en oikeastaan tunne tätä naista, mutta säästän kaksi taalaa ja noin puolitoista tuntia. lisäksi ajattelen, kuinka paha se voi olla? voin ottaa tämän naisen. hän on pieni ja vanha. jumalanpalveluksen ja kiddushin jälkeen lähden tämän naisen, cl:n (kissanaisen) kanssa. Kiitän häntä siitä, että hän tarjosi minulle kyydin kotiin, ja hän sanoo: "Älä huoli. ja jos haluat joskus mennä perjantaisin jumalanpalveluksiin, voit nukkua minun lisäsängyssäni." Tässä vaiheessa hälytyskellot soivat. hän ei tunne minua, enkä minä häntä. mutta on liian myöhäistä. olen jo autossa. Hän tuo esiin tarjouksensa nukkumapaikasta vielä useita kertoja ajomatkan aikana, ja minä jotenkin kiusallisesti naureskelen ja yritän olla olematta epäkohtelias. sitten käymme tämän keskustelun:cl: "Ai, tiedätkö, minulla on kissojen pelastuskoti, jota pyöritän kotonani mieheni kanssa." Minä: "Ai, oikeasti? onpa ystävällistä, että otat kissoja, jotka muuten lopetettaisiin. montako sinulla on?" cl: "tällä hetkellä minulla ja miehelläni on seitsemän. meillä oli ennen neljätoista, mutta monet niistä kuolivat." minä: ...minä: cl: "en nähnyt miestäsi jumalanpalveluksessa. eikö hän ole juutalainen?" tässä on se juju. cl: "ei, kulta. hän on kuollut." minä: "mitä vittua olen tehnyt?" Ilmeisesti hänellä on ollut neljä aviomiestä, mutta hän jatkaa keskusteluamme ikään kuin hänen edellinen aviomiehensä olisi vielä elossa, ja hän sanoo juttuja, kuten "meillä on ylimääräinen sänky, jossa voit nukkua". "meillä on paljon kissoja, jotka voit adoptoida." jne. joten keskustelu kääntyy hanukkaan, koska se alkaa huomenna, ja cl kysyy minulta, onko minulla menora. sanon, että minulla on, mutta minun on sytytettävä se asuntolan käytäntöjen vuoksi ulkona. cl: "minulla on kaksi ylimääräistä sähköistä menoraa, jos haluat yhden." minä: "Hän kääntää auton ja lähtee toiseen suuntaan. Hän vie minut kotiinsa. Olen tuntenut tämän naisen ehkä vartin verran, ja hän kidnappaa minut.Saavumme perille. hän vaatii minua tulemaan sisälle. menen sisään, koska olen sosiaalisesti ahdistunut ihminen, mutta tässä vaiheessa olen hyväksynyt sen, että hän houkuttelee ihmisiä taloonsa ja antaa sitten piilotettujen kavereidensa lyödä heidät tajuttomiksi kloroformilla tai pesäpallomailalla. Olen hyväksynyt sen, että kuolen. menemme sisälle, ja siellä on vain... kissoja. kissoja kaikkialla. ja se haisee kamalalle, koska, kuten hän kertoo minulle, hänellä on vaikeuksia puhdistaa kissojen pentulaatikoita nyt, kun hän on niin vanha. joten nyökyttelen ja hymyilen kohteliaasti, koska mitä muuta voisin tehdä tässä vaiheessa. siellä on myös laatikoittain roinaa, joka on kasattu lattiasta kattoon. se on kaaos. hän kysyy minulta, haluanko vuokrata hänen tyhjän huoneensa. sanon hänelle, että asun kampuksella. hän sanoo, että se on harmi. hän tarvitsee jonkun, joka huolehtii kaikista kissoista. hän antaa minulle menoran. häivyn talosta niin pian kuin mahdollista, takaisin hänen autoonsa, koska olen nyt kaukana bussipysäkiltä eikä minulla ole muuta vaihtoehtoa. kun ajamme takaisin yliopistolle, hän kysyy minulta, haluanko mennä Goodwilliin. hän tarvitsee apua lepotuolin valitsemisessa kotiinsa. Sanon, että minun on opiskeltava loppukokeisiin. hän ei armollisesti käänny goodwillin parkkipaikalle, joten ohjaan hänet asuntolaani. hitto, nyt hän tietää, missä asun. nousen autosta ja kiitän häntä menorasta ja kyydistä kotiin, koska minua ei ole kasvatettu olemaan epäkohtelias vanhoille rouville. hän sanoo: "Nähdään ensi viikolla!" ja ajaa pois jättäen minulle pölyisen menoran ja kasan hämmennystä.</w:t>
      </w:r>
    </w:p>
    <w:p>
      <w:r>
        <w:rPr>
          <w:b/>
        </w:rPr>
        <w:t xml:space="preserve">Tulos</w:t>
      </w:r>
    </w:p>
    <w:p>
      <w:r>
        <w:t xml:space="preserve">menin shuliin etsimään sponsorirabbia käännyttämistäni varten, hyväntahtoinen hullu kissanainen sieppasi minut, koska en voinut kieltäytyä.</w:t>
      </w:r>
    </w:p>
    <w:p>
      <w:r>
        <w:rPr>
          <w:b/>
        </w:rPr>
        <w:t xml:space="preserve">Esimerkki 7.3118</w:t>
      </w:r>
    </w:p>
    <w:p>
      <w:r>
        <w:t xml:space="preserve">Teksti: teen siitä lyhyen, se tapahtui alle 30min aiemmin: menin lenkille. sitä tapahtuu harvoin. joten juoksin noin 4.5km (kävelin vähän matkan varrella) palasin uupuneena ja menin suihkuun. suihkun jälkeen olin edelleen hengästynyt (kärsin astmasta), joten otin ventolinin ja hengitin sitä ja pidättelin henkeäni, jotta se tehoaisi. tässä vaiheessa olen seisomassa ja näöni hitaasti hämärtyy... menetän kontrollin kehostani ja sitten aisteistani ja kaadun taaksepäin. kun x aikaa on kulunut, saan vihdoin takaisin kontrollin itsestäni nähdäkseni verta oikeassa kyynärpäässäni. käytän viimeiset noin 10min veren puhdistamiseen. se sattui, mutta olen kunnossa, vain vähän ihoa poissa.</w:t>
      </w:r>
    </w:p>
    <w:p>
      <w:r>
        <w:rPr>
          <w:b/>
        </w:rPr>
        <w:t xml:space="preserve">Tulos</w:t>
      </w:r>
    </w:p>
    <w:p>
      <w:r>
        <w:t xml:space="preserve">haki jalansijaa ja pyörtyi.</w:t>
      </w:r>
    </w:p>
    <w:p>
      <w:r>
        <w:rPr>
          <w:b/>
        </w:rPr>
        <w:t xml:space="preserve">Esimerkki 7.3119</w:t>
      </w:r>
    </w:p>
    <w:p>
      <w:r>
        <w:t xml:space="preserve">Teksti: Tämä tapahtui juuri viime yönä, ja se on luultavasti yksi noloimpia asioita, joita olen koskaan tehnyt. joten, tätini on asunut luonani nyt noin viikon ajan, eikä hän ole häirinnyt minua ja väkeä paljon. tätini on noin 60-vuotias (en muista hänen ikäänsä) ja hän on suurimman osan ajasta erittäin hiljainen, joten on helppo unohtaa, että hän on siellä. noin klo 23:15 illalla päätän, että on hyvä idea mennä ja hieroa yksi ulos. joten alan raivokkaasti piiskaamaan apinaa ja minuutin kuluttua pamahtaa dynamiitti. Kävelen siis kylpyhuoneeseen (huom. kylpyhuoneessani on kaksi ovea, molemmat rinnakkain. toinen menee huoneeseeni ja toinen toiseen huoneeseen) pitäen samalla puoliksi pystyssä olevaa siemennesteen peittämää penistäni, jotta löytäisin jotain, millä siivota, ja näen tätini istuvan toisessa huoneessa ja tuijottavan minua. kiireessä käännän kaluni takaisin laatikoihini ja suljen oven. en ole sen jälkeen poistunut huoneestani. kaverit, tiedän, että hän näki minut. en ole koskaan ollut näin nolona. näytin tädilleni puolierektion omaavan siemennesteen peittämän penikseni.</w:t>
      </w:r>
    </w:p>
    <w:p>
      <w:r>
        <w:rPr>
          <w:b/>
        </w:rPr>
        <w:t xml:space="preserve">Tulos</w:t>
      </w:r>
    </w:p>
    <w:p/>
    <w:p>
      <w:r>
        <w:rPr>
          <w:b/>
        </w:rPr>
        <w:t xml:space="preserve">Esimerkki 7.3120</w:t>
      </w:r>
    </w:p>
    <w:p>
      <w:r>
        <w:t xml:space="preserve">Teksti: tifu pesulassa. olen siis pesulassa odottamassa vaatteideni kuivumista naisen ja jonkun kodittoman näköisen tyypin kanssa, jotka pitävät lämpimänä. pesula on aika pieni, mutta oven vieressä on muutama automaatti, joten otan itselleni kahvin, nojaan ovenkarmia vasten ja katselen ulos ja unelmoin. kuulin naisen ottavan juomaa kaukaisemmasta automaatista, mutta en ajatellut siitä mitään. Kahvi maistui ällöttävältä, joten noin puolessa välissä, mutta unelmoin edelleen, muistan, että roskakori on minun ja kahviautomaatin välissä, joten katsomatta kurkotan taaksepäin ja vasemmalle puolityhjään paperikuppiin ja jätän sen roskikseen, yhä omassa maailmassani. Ongelma on se, että nainen oli kai päättänyt ottaa myös ällöttävän kupin kahvia ja seisoi roskakoria vastapäätä hävittäessään sekoittajaa. joten voitte kuvitella mitä seuraavaksi tapahtui. jep kahvileipä kädelläni ja leipänä naispylly. kiljahdus herätti minut, ja 2-3 minuuttia naisen huutamista minulle toi minut takaisin järkiini (nyt on se aika elämäni pornoversiossa, jossa riisun hänen märät vaatteensa ja pidän hänet lämpimänä, kun hänen vaatteensa kuivuvat) pyysin anteeksi sata kertaa, kunnes kuivausrumpuni vihdoin loppui ja keräsin kiireesti vaatteeni ja häivyin vittuun! Hän oli oikeastaan onnekas, että olin hörppinyt kahvia jo jonkin aikaa, eikä se ollut enää niin kuumaa, muuten hän olisi joutunut riisumaan kiehuvan kuumia vaatteitaan pienessä huoneessa, joka oli suurelta osin ikkunoista koostuva ja jossa oli kaksi vierasta miestä...</w:t>
      </w:r>
    </w:p>
    <w:p>
      <w:r>
        <w:rPr>
          <w:b/>
        </w:rPr>
        <w:t xml:space="preserve">Tulos</w:t>
      </w:r>
    </w:p>
    <w:p>
      <w:r>
        <w:t xml:space="preserve">murskasi kahvia tytön takamukselle ja luultavasti pilasi hänen päivänsä...</w:t>
      </w:r>
    </w:p>
    <w:p>
      <w:r>
        <w:rPr>
          <w:b/>
        </w:rPr>
        <w:t xml:space="preserve">Esimerkki 7.3121</w:t>
      </w:r>
    </w:p>
    <w:p>
      <w:r>
        <w:t xml:space="preserve">Teksti: perinteenä: tämä tapahtui 4 vuotta sitten. heräsin eräänä aamuna, kävelin kauppaan ja nappasin herkullisen suklaamaitopullon. olin tehnyt näin melkein joka aamu sillä viikolla ja yöpöydälläni oli edellisen päivän pullo. istutin juuri avatun pullon 3 päivää vanhan suklaamaitopullon viereen. tämä ei ollut enää normaali suklaamaitopullo. tämä pullo oli seisonut huoneenlämpöisenä, ja käytin sitä myös käytetyn kondomin jättämiseen. joten, kuten varmaan näette tämän tarinan menevän... nostin sen, mitä luulin tuoreeksi suklaamaidoksi ja otin ison kulauksen.... vain tajutakseni tehneeni erittäin huonon päätöksen. juoksin välittömästi kylpyhuoneeseen ja oksensin roiskelähtönä lavuaariin ja tiskipöydälle. en koskaan unohda vanhan suklaamaidon hajua ja makua sekoitettuna spermaan ja lateksiin. opetus: älä ole ällöttävä ihminen ja heitä kondomisi ja/tai suklaamaitosi pois oikeisiin paikkoihin.</w:t>
      </w:r>
    </w:p>
    <w:p>
      <w:r>
        <w:rPr>
          <w:b/>
        </w:rPr>
        <w:t xml:space="preserve">Tulos</w:t>
      </w:r>
    </w:p>
    <w:p>
      <w:r>
        <w:t xml:space="preserve">join vanhaa suklaamaitoa, jossa oli käytetty kondomi, ja luulin sitä vastikään ostamakseni suklaamaidoksi.</w:t>
      </w:r>
    </w:p>
    <w:p>
      <w:r>
        <w:rPr>
          <w:b/>
        </w:rPr>
        <w:t xml:space="preserve">Esimerkki 7.3122</w:t>
      </w:r>
    </w:p>
    <w:p>
      <w:r>
        <w:t xml:space="preserve">Teksti: tämä tapahtui pari päivää sitten. ok, mitä tapahtui, oli se, että kävelin ulos takaovesta nähdäkseni tämän valtavan hämähäkin. nyt hieman taustatietoa, olen amerikan keskilännestä, meillä on hämähäkkejä, mutta ei mitään, joka tekee itsemurhan isoksi. pelkään myös kuollakseni hämähäkkejä. Okei, kävelin ulos, ja taloni takapihalla oli hitonmoinen taranteli. en tiedä, oliko se oikea taranteli, mutta hämähäkki oli valtava. olin siis sekoamassa, koska luulin kuolevani unissani tämän hämähäkin takia, joten ajattelin itsekseni: "Minun täytyy tappaa tämä paskiainen!"." Joten juoksen ympäri taloa yrittäen löytää ötökkäsprayta tai jotain ilman onnea, sitten näen sen. se katsoo minua kuin jumala katselee palvelijaansa, purkki wd-40:tä. otan sytyttimen ja menen ulos, ja tuon helvettiä maan päällä tälle hämähäkille. nyt kun suihkutan hämähäkkiä tällä, se päättää juosta minua kohti. koska olen niin nössö kuin olen, heitän tölkin hämähäkkiä kohti ja juoksen pois. katson takaisin ja näen, että taloni on tulessa, ja wd-40-purkki on jumissa suihkuttamassa taloani. joten juoksen talon ympäri etuovesta sisään ja nappaan palosammutinjuttuni. juoksen takaisin ulos ja suihkutan sillä hämähäkkiä. (koska kun talo on tulessa, hämähäkki on etusijalla.) Hämähäkki suuttuu ja juoksee minua kohti ja näyttää jättiläismäiseltä, pahalta vaahtokarkilta, joka haluaa tappaa minut ja perheeni. päädyn lopulta lyömään tätä valtavaa hämähäkkiä sammuttimella ja murskaamaan sisuskalut kaikkialle päälleni. olen voittanut, tapoin hämähäkin! sitten tajusin, että taloni oli tulessa, ja jouduin selittelemään palokunnalle, miksi sytytin taloni tuleen.</w:t>
      </w:r>
    </w:p>
    <w:p>
      <w:r>
        <w:rPr>
          <w:b/>
        </w:rPr>
        <w:t xml:space="preserve">Tulos</w:t>
      </w:r>
    </w:p>
    <w:p>
      <w:r>
        <w:t xml:space="preserve">Talon sytyttäminen tuleen hämähäkin tappamiseksi on tehokasta, mutta palomiehet halveksuvat sitä.</w:t>
      </w:r>
    </w:p>
    <w:p>
      <w:r>
        <w:rPr>
          <w:b/>
        </w:rPr>
        <w:t xml:space="preserve">Esimerkki 7.3123</w:t>
      </w:r>
    </w:p>
    <w:p>
      <w:r>
        <w:t xml:space="preserve">Teksti: joten niille, jotka eivät tiedä, voit käyttää samaa xbox live-tiliä 360:llä ja ykkösellä samaan aikaan. en käytä 360:ää enää, koska päivitin ykköselle. joten ajattelin olla kiltti isoveli ja antaa siskoni käyttää profiiliani (koska siinä on live) ja konsolia. hän tykkää pelata cod zombiesia, fable-pelejä ja skyrimiä. tässä kohtaa tulee vika. hänellä on poikaystävä, joka myös pelaa. joten koska minulla on sama profiili xbox ykkösellä, saan kaikki tekstiviestit, jotka hän saa 360:llä.... nämä olivat viestejä, joita en halunnut tai tarvinnut nähdä. hänen poikaystävänsä piti, sanotaanko, "seksikkäitä puheita". ja sen perusteella, mitä ymmärsin, se meni edestakaisin, koska häneltä tuli useita viestejä, jotka osoittivat, että siskoni vastasi tietyllä tavalla. en rehellisesti sanottuna lukenut kolmatta viestiä pidemmälle, koska minua alkoi ällöttää ja tuntui siltä, että loukkasin hänen yksityisyyttään. joten poistin loput, jotka olivat tulleet, eikä sitä ole sen jälkeen tapahtunut.</w:t>
      </w:r>
    </w:p>
    <w:p>
      <w:r>
        <w:rPr>
          <w:b/>
        </w:rPr>
        <w:t xml:space="preserve">Tulos</w:t>
      </w:r>
    </w:p>
    <w:p>
      <w:r>
        <w:t xml:space="preserve">Siskoni käytti xbox-profiiliani, sekstaili poikaystävänsä kanssa, ja minä näin kaikki viestit xboxistani.</w:t>
      </w:r>
    </w:p>
    <w:p>
      <w:r>
        <w:rPr>
          <w:b/>
        </w:rPr>
        <w:t xml:space="preserve">Esimerkki 7.3124</w:t>
      </w:r>
    </w:p>
    <w:p>
      <w:r>
        <w:t xml:space="preserve">Teksti: tämä vittuilu tapahtui viime vuonna. lukukauden loppu ja olen lähdössä 3 viikoksi talvilomalle kiinaan. osa huoneen uloskirjautumismenettelyä on irrottaa jääkaappi, jotta estetään turha sähkön käyttö. tarkistin jääkaapin. vain ketsuppia ja maitopullo. heitin maidon pois. minulla oli kova kiire ja jostain syystä muistin, että minulla oli juuri ollut vodkaa pakasteosastolla. eikö niin? eikö niin? väärässä. minulla oli siellä pakastettu noin 12 kananreisipalaa. tästä se moka alkaa. irrotan jääkaapin pistorasiasta, pakkaan laukkuni ja lähden. haluan käyttää tämän hetken syvästi anteeksipyytääkseni kaikilta, jotka jäivät asuntolaani sen jälkeen. minulla on siis mahtava loma. palaan koululle ja kävelen sisään. asun toisessa kerroksessa. menen sisään kellarista. Heti kun astun asuntolan kellariin, sanon itselleni: "Vau, täällä haisee roskilta, he ovat varmaan juuri vieneet roskat ulos." Kun nousen portaita ylöspäin, haju voimistuu. kuin oksennuksen ja paskan sekoitus. sitten ajattelen, että joku fuksi on varmaan tukkinut vessan jostain. "Vitun fuksi, haisee koko käytävän." ajattelin. kun saavun omaan kerrokseeni, haju alkaa tuntua oikealta. olen nyt tosi vihainen. mikä vitun idiootti aiheuttaa tämän? tähänkö palaan? kun pääsen lähemmäs huonettani, haju voimistuu ja voimistuu. naapurini ponnahtaa ovesta ulos ja sanoo: "hei hemmo, tuleeko tuo haju sinun huoneestasi?"." nauran ja sanon "haha ei tietenkään!" ja avaan oveni. nyt kerron teille. mikään ei olisi voinut valmistaa minua tuohon hajuun. se oli yhdistelmä paskaa, oksennusta, mädäntynyttä lihaa, ja oudosti se haisi myös vahvasti rikiltä ja etikalta. aivan kuin psykologisen trillerin lopussa, oivalluksen flashbackit tulvivat takaisin. "se kana! se kana!!!" se kaikui päässäni. pudotin kaikki laukkuni huoneeni ulkopuolelle. nappasin roskapussin. juoksin pakastimelleni, heilautin sen auki kaasun äänekkään "hsssss" -äänen saattelemana ja... siinä se oli. se helvetin kauhistus. se oli suljettu muoviin, mutta mätänevien kaasujen aiheuttama paine oli saanut sen paisumaan ja räjähtämään. kanaa ei ollut enää jäljellä. vain harmaan/vihreänsinisiä möhkäleitä, jotka istuivat vaaleanpunaisen harmaan mehun lammikossa. aikaa ei ollut, ja oltuani jo kolme viikkoa kiinassa vatsani oli aika vahva. kurkottelin sinne paljain käsin. ja aloin kauhoa massaa roskapussiin. sitten juoksin ulos ja heitin sen ulkojäteastiaan. Kaikki tiesivät nyt, kuka syyllinen oli, ja huoneeni saattoi haistaa 100 metrin päästä. oli tammikuun puoliväli, mutta avasin kaikki ikkunani ja tein hätämatkan kauppaan hankkimaan siivoustarvikkeita. minulla oli kaikki tarvittava. olin tutkinut, mitkä yhdisteet antavat mätänevälle lihalle sen hajun ja mitkä kemikaalit hajottavat sen. Sain selville, että se oli jokin heksarikki-ääninen kemikaali ja että se tarvitsi ei-polaarista puhdistusainetta (eli valkaisuainetta). jätin kuitenkin kaiken varalta pois. hankin valkaisuainetta, windexiä, sitruunoita, suolaa, ruokasoodaa, etikkaa, alkoholia, formula 409:ää, peroksidia, aktiivihiiltä, kirjaimellisesti kaikkea. 100 dollaria myöhemmin ja olen huoneessani siivoamassa pakastinta. mikään ei toiminut. kirjaimellisesti mikään. alavittumana en tajunnut, että olin ostanut laimentamatonta valkaisuainetta. kaadoin sitä pakastimeen ja aloin jynssäämään pakastimen sisäpuolta käsilläni ja paperipyyhkeellä. huomasin, että käteni olivat alkaneet kihelmöidä ja silmiäni kirveli. halusin nuuhkaista pakastimen sisältä nähdäkseni, oliko haju hävinnyt. haistoin suurella vinkillä. kaikki valkaisuainehöyryt. melkein pyörryin. en pystynyt hengittämään noin minuuttiin sen jälkeen enkä nähnyt, koska kyyneleet valuivat pitkin kasvojani. kaiken lisäksi käteni kihelmöivät oudolla tavalla. päädyin laittamaan pakastimen useaan eri vaiheeseen, ensin jätin sen täyteen valkaisuaineita kahdeksi päiväksi. sitten täyteen alkoholia. myöhemmin sitruunoita, windexiä jne. levitin jopa hammastahnaa koko sisätilojen päälle. Seitsemän päivää myöhemmin se ei ollut vieläkään hävinnyt. päädyin täyttämään pakastimen lähes ääriään myöten aktiivihiilellä ja sulkemaan sen teipillä. kun se oli jäätynyt, sitä ei voinut haistaa juurikaan. minun pitäisi mainita, että jääkaappi oli vuokrattu. sanomattakin on selvää, etten saanut takuumaksua takaisin. *</w:t>
      </w:r>
    </w:p>
    <w:p>
      <w:r>
        <w:rPr>
          <w:b/>
        </w:rPr>
        <w:t xml:space="preserve">Tulos</w:t>
      </w:r>
    </w:p>
    <w:p>
      <w:r>
        <w:t xml:space="preserve">*: jätin kanan sähköttömään asuntolan pakastimeen kolmeksi viikoksi. palasin takaisin mätänevään kauhistukseen. päädyin melkein pyörtymään valkaisuainehöyryistä.</w:t>
      </w:r>
    </w:p>
    <w:p>
      <w:r>
        <w:rPr>
          <w:b/>
        </w:rPr>
        <w:t xml:space="preserve">Esimerkki 7.3125</w:t>
      </w:r>
    </w:p>
    <w:p>
      <w:r>
        <w:t xml:space="preserve">Teksti: tämä tapahtui 3 tuntia sitten. yritys, jossa työskentelen, muutti juuri uuteen rakennukseen ja olimme ilman vedensuodatinta viikon tai 2.eilen pomoni osti suodattimen, se toimitettiin tänään ja voitte kuvitella, kuinka onnellisia olimme, kun meidän ei tarvinnut ostaa vesipulloja toimistoon. nopeasti eteenpäin päivän loppuun, päätämme asentaa, kuten olen ystävällisesti nimittänyt sen nyt, epäpyhän suodattimen. suljemme kaikki vesirekisterit, varmistamme, ettei toimistossa ole vettä, otamme ämpärin, pyyhkeitä ja olemme lähdössä kisoihin.Asetun lähelle lattiaa, ämpäri toisessa kädessä ja pyyhe toisessa. ystäväni seisoo kirjaimellisesti päälläni ja irrottaa seinäpistoketta. hän kääntää sitä hemmetin vehjettä varmaan sata kertaa, mutta ei mitään, se on edelleen kiinni.yhtäkkiä pistoke irtoaa, mutta ei hätää, meillä oli suunnitelma, ämpäriin mahtuisi kaikki, mitä putken sisälle oli jäänyt, ja kaikki olisi hyvin. mutta kuulkaa tarinani, lapset, sillä tämä on minun tifuni. vesi alkoi huuhtoutua seinästä, ämpäri täyttyi puolessa sekunnissa. katson ylös ja näen ystäväni, hän katsoo alas ja näkee vain varjon siitä, mikä oli kerran mies. joudumme paniikkiin, tulppa lensi ties minne vedenpaineen mukana, vettä on kaikkialla, kaikkialla, likavettä, jokin on vialla alan huutaa, tulppaa ei vieläkään löydy mistään, pidän toivottomasti jo viilattua ämpäriä vartaloni kanssa toisen kaverin jalkojen välissä, kaverillani on sormi putken sisällä yrittäen hillitä vettä. Kaikki on hajoamassa. katson ja pomoni pyörii lattialla nauraen perseelleen. juoksen ympäriinsä pitelemässä likaisella vedellä täytettyä ämpäriä ja muistan tulpasta, se on ämpärin pohjalla. pistoke kädessä, murskaan sen sisälle, vesi vihdoin pysähtyy. käy ilmi, että putkiston rakentaja on luultavasti kytkenyt pistokkeen johonkin satunnaiseen putkeen, emmekä ole edes varmoja, kuuluuko putki toimistohuoneeseemme. kaiken kukkuraksi vesi oli likaista, en sanoisi, että viemärin likaista, mutta en laittaisi kättäni siihen (vaikka kävin juuri suihkussa). en ole vieläkään varma, kuinka pitkälle vahinko ulottuu. mutta rakennuksen palokunta kertoi kuulleensa, että vettä virtasi 3 kerrosta alempana. vieläkään ei ole asennettu vedensuodatinta.</w:t>
      </w:r>
    </w:p>
    <w:p>
      <w:r>
        <w:rPr>
          <w:b/>
        </w:rPr>
        <w:t xml:space="preserve">Tulos</w:t>
      </w:r>
    </w:p>
    <w:p>
      <w:r>
        <w:t xml:space="preserve">tulvii toimisto ja luultavasti osa rakennuksesta, kun yritetään asentaa vedensuodatin.</w:t>
      </w:r>
    </w:p>
    <w:p>
      <w:r>
        <w:rPr>
          <w:b/>
        </w:rPr>
        <w:t xml:space="preserve">Esimerkki 7.3126</w:t>
      </w:r>
    </w:p>
    <w:p>
      <w:r>
        <w:t xml:space="preserve">Teksti: tämä tapahtui vasta muutama tunti sitten, ja tätini on yhä vihainen. kaikki alkoi tätini aamulla soittamalla, ilmeisesti pikkuserkkuni halusi minut syntymäpäiväjuhliinsa. kieltäydyin, koska olin juuri palannut kotiin pitkältä vierailulta toisesta osavaltiosta ja olin suunnitellut treffejä poikaystäväni kanssa. Sitten tätini laittoi pikkuserkkuni puhelimeen... en uskaltanut sanoa hänelle, että jätän hänen syntymäpäivänsä väliin treffeille poikaystäväni kanssa, joten suostuin lopulta tulemaan juhliin. sain sitten loistoidean raahata poikaystäväni juhliin mukaani. Asiat menivät odotettua paremmin, meillä oli itse asiassa hauskaa nuorten tyttöjen synttäreillä. mutta tässä kohtaa tilanne muuttuu hieman sotkuiseksi. pian synttärikakun leikkaamisen jälkeen minä ja mieheni unohdamme, että olemme lasten synttäreillä, ja alamme suudella kiihkeästi. hetken kuluttua lopetamme ja menen hakemaan itselleni juotavaa. Kävelen sinne missä lapset ovat ja minua tervehtii näky, jossa kaksi pientä lasta suutelee kieli ja kaikki. sanomattakin on selvää, että olen hieman säikähtänyt ja sanaton. tätini vaeltaa paikalle ja näkee mitä on tekeillä. hän huutaa heitä lopettamaan ja kysyy miksi he suutelevat. "me näimme sen naisen tekevän sitä sen pitkän miehen kanssa ja se näytti siistiltä", sanoo pikkupoika. kiitos poika, tarvitsin tuota todella. nyt tätini tuijottaa minua kuolettavasti ja setäni on liian kiireinen kikatellessaan ahdingolleni auttaakseen minua. sitten saan puheen siitä, kuinka minun pitäisi olla varovainen sen suhteen, mitä teen vaikutuksille alttiiden lasten edessä. ja sitten poikaystäväni tulee paikalle. tätini näyttää siltä, kuin hän menettäisi järkensä nähdessään miehen. setäni vie tytön sisälle, ennen kuin hän räjähtää. poikaparallani ei ole aavistustakaan, mitä tapahtui.</w:t>
      </w:r>
    </w:p>
    <w:p>
      <w:r>
        <w:rPr>
          <w:b/>
        </w:rPr>
        <w:t xml:space="preserve">Tulos</w:t>
      </w:r>
    </w:p>
    <w:p>
      <w:r>
        <w:t xml:space="preserve">vaikutuksille alttiit lapset katsovat, kun minä ja poikaystäväni pussailemme, minut leimataan nyt vastuuttomaksi nuoreksi aikuiseksi.</w:t>
      </w:r>
    </w:p>
    <w:p>
      <w:r>
        <w:rPr>
          <w:b/>
        </w:rPr>
        <w:t xml:space="preserve">Esimerkki 7.3127</w:t>
      </w:r>
    </w:p>
    <w:p>
      <w:r>
        <w:t xml:space="preserve">Teksti: pakollinen "tämä tapahtui noin kaksi tai kolme vuotta sitten "niin kauan kuin muistan, olen aina halunnut olla kuuluisa, kuten televisiossa kuuluisa, esitellä jonkinlaista ohjelmaa, tai jos se ei onnistu, olla äänenä suositussa radio-ohjelmassa.Tämän tietäen äitini kiinnitti huomioni paikallisessa lehdessä olleeseen mainokseen jostain, jota kutsuttiin nimellä "radio regen "Se oli tämä kurssi, joka opetti ihmisille radiostudion sisäpiiriä ja sitä, mitä kulissien takana tapahtuu. Opin hemmetin paljon, muun muassa sen, miten helpolta radiojuontajat näyttävät, vaikka todellisuudessa kulissien takana juoksee kymmenkunta kuumeista ihmistä varmistamassa, ettei "kuollutta ilmaa" ole sekuntia kauempaa, muuten ihmiset todennäköisesti menettävät kiinnostuksensa.kurssilla kanssani on noin 20 muuta ihmistä, jotka ovat varmaan myös olleet kiinnostuneita kuuluisuudesta tai vain halunneet tehdä jotakin radiotuotannon parissa. edistymisen seuraamisen helpottamiseksi jokainen meistä saa keltaisen kansion täynnä muovihylsyjä, joissa säilytetään paperitöitä ja muuta tavaraa. tämä yksityiskohta tulee esiin myöhemmin.Joka tapauksessa, tähän noin 20 hengen ryhmään kuului yksi musta muija, joka oli siellä veljensä kanssa. jos muistan oikein, hän ei ollut "musta" musta... hän oli enemmänkin tuollainen vaaleampi musta...Ei niin musta kuin Michelle Obama, mutta ei niin vaalea kuin Rhanna "musta". olen muuten valkoihoinen, enkä ole rasisti. olemme kaikki ihmisiä. unohdin hänen oikean nimensä, joten tämän tarinan vuoksi kutsun häntä vain nimellä hhheeerrrr...tasia...joo, se kelpaa. hitto, tasia oli kuuma...niinku, helposti 9/10 kuuma. en voinut estää itseäni tuijottamasta häntä kuin ääliö aina, kun olin varma, ettei hän katsonut. joten tietenkin haluan tutustua häneen ja tehdä hänestä säännöllisemmän osan elämääni. ongelmana on, ja luultavasti huomasit tämän tulevan kilometrien päästä, reddit; olen oikeassa elämässä aika ujo ja melko sosiaalisesti kömpelö, varsinkin kun on kyse viestinnästä kuumien muijien kanssa.Istuin siis siinä kuin ääliö ja yritin keksiä, miten saisin tämän tytön huomaamaan minut, ja sitten ajattelin: "Tiedän, olen ehdoton pomo tällä radiokurssilla ja teen häneen vaikutuksen taidoillani." Se ei ollut kovin vaikeaa, sillä olin muutenkin kiinnostunut radiosta, ja lisäksi olen nopea oppimaan, joten tartuin siihen kuin ankka veteen. En halua kehuskella tai mitään, mutta olin helposti yksi kyseisen kurssin parhaista oppilaista. mutta se ei toimi, ja minulla on edelleen vaikeuksia edes **raapia** jäätä hänen kanssaan, saati sitten murtaa sitä. hän ei näyttänyt olevan kovin kiinnostunut kurssista, jos olen rehellinen. hän ei oikein ymmärtänyt, mitä opettaja yritti opettaa hänelle. hän ei edes tullut tunneille joinakin päivinä. yksinkertaisesti sanottuna hän suhtautui tähän radiokurssiin kuin ankka tiiliseinään. tästä se mokaaminen todella alkaa: eräällä tunnilla noin kurssin puolivälissä, enkä todellakaan tiedä, miten tämä tuli ilmi, luulin kuulleeni Tasian sanovan veljelleen, ettei hänellä ole koskaan ollut poikaystävää. Aivojeni sisällä ajattelin, että "mahtavaa, meillä on jotain yhteistä, minullakaan ei ole koskaan ollut tyttöystävää." Jälkikäteen ajateltuna aika typerä yhteinen asia. tartuin oljenkorsiin.Olin edelleen niin nolo kuin olin, enkä vieläkään tiennyt, miten murtaa jää hänen kanssaan, joten päätin äärettömässä viisaudessani kirjoittaa hänelle viestin varapaperille, jossa kysyin periaatteessa, oliko se, mitä kuulin hänen sanovan, totta, ja tunnustin olevani kiinnostunut olemaan hänen ensimmäinen poikaystävänsä, ja jätin viestin hänen keltaiseen kansioonsa. muistan, että olin silloin hieman epäröivä ajatuksen suhteen... jokin sisälläni kertoi, että se oli huono ajatus ... ehkä minun olisi pitänyt kuunnella, mutta jätin viestin sinne kuitenkin.Palaamme tuohon lappuun hetken päästä, yritän pysyä kronologisessa järjestyksessä siitä, miten tämä moka tapahtui. hänellä oli silloin tällöin yllään eräänlainen toppi, jonka alareunasta roikkui tupsuja, ja me kaikki tiedämme, miten hypnoottisia tupsut ovat. jossain välissä sen välillä, kun minä kirjoitin lapun ja hän löysi sen, hänellä oli yllään tuo tupsullinen toppi, ja tyhmät aivoni varmaan hypnotisoituivat, ja halusin koskettaa niitä tupsuja.ajattelematta vain ojensin käteni ja kosketin niitä... ja hän... no, muistaakseni hän ei reagoinut juuri mitenkään, hän vain tavallaan katsoi minua ilmeellä, jossa luki: "olet vitun outo, kuin toiselta vitun planeetalta, häivy luotani", ja käveli pois, ja taisin vain seistä siinä typerä ilme naamallani noin puoli minuuttia.Sen jälkeen muistan nähneeni hänet pitelemässä jättämääni viestiä, ilmeisesti lukemassa sitä, ja olin melko hermostunut siitä, miten hän reagoisi. mutta... hän ei koskaan edes lähestynyt minua. sinä iltana, kun olin kotona, sain puhelun poliisilta. ai niin.Muistan, että konstaapeli kertoi nimensä ja minkä poliisiaseman poliisilaitokselta hänen oletettiin olevan, mutta kun myöhemmin kerroin tarinan ystävilleni eräässä toisessa sosiaalisessa verkkoyhteisössä, he kysyivät, antoiko konstaapeli virkamerkkinsä numeron, enkä muista hänen antaneen sitä, joten he sanoivat: "Poliisin tavanomaiseen käytäntöön kuuluu virkamerkkinsä numeron antaminen puhelimessa, se ei luultavasti ollutkaan aito poliisi, ja poliisina esiintyminen on helvetinmoinen liittovaltion rikos!"."toisaalta, jos se oli väärennetty poliisi, miten vitussa se sai mun puhelinnumeron? joka tapauksessa, tämä puhelu on hyvin epäilyttävä, mutta poikkean aiheesta. tämä oletettu poliisi antoi mulle epävirallisen varoituksen, että olin aika lailla ahdistelemassa tätä tyttöä, ja että jos ahdistelen häntä vielä enemmän, siitä tulee vakavampia seurauksia. en nähnyt tyttöä enää koskaan. Hän ei koskaan palannut suorittamaan kurssia loppuun. taisin pelästyttää hänet pois. on hyvin epätodennäköistä, että törmäisin häneen enää koskaan. se on sääli, olen mukava kaveri, todella, olen. se on vain... no, olen edelleen mies, ja olen edelleen ihastunut kuumiin muijiin, eikö niin, kaverit? silti, on sääli, että tämä muija ei päässyt näkemään todellista minää. hän oli luultavasti muutenkin liian kaukana minusta. *edit 1;* yleisiä sanamuodon parannuksia ja oikeinkirjoituksen korjauksia. *edit 2;* tifu sanomalla, että tämä tapahtui kolme vuotta sitten ennen tarinan aloittamista, ja sitten sanomalla kolme vuotta sitten tarinassa, minkä ihmiset saattoivat sekoittaa siihen, että sanoin äitini näyttäneen minulle mainoksen kolme vuotta ennen kuin oikeasti ilmoittauduin kurssille, jota siinä mainostettiin. poistin kolme vuotta sitten -rivin tarinasta.</w:t>
      </w:r>
    </w:p>
    <w:p>
      <w:r>
        <w:rPr>
          <w:b/>
        </w:rPr>
        <w:t xml:space="preserve">Tulos</w:t>
      </w:r>
    </w:p>
    <w:p>
      <w:r>
        <w:t xml:space="preserve">;** meni radiolähetyskurssille, näki kuuman mustan muijan, yritti murtaa jään, epäonnistui surkeasti tavalla, joka voidaan melko lailla mieltää häirinnäksi, sai puhelinsoiton "poliisilta", joka vaikutti nettikavereideni mielestä hieman epäilyttävältä.</w:t>
      </w:r>
    </w:p>
    <w:p>
      <w:r>
        <w:rPr>
          <w:b/>
        </w:rPr>
        <w:t xml:space="preserve">Esimerkki 7.3128</w:t>
      </w:r>
    </w:p>
    <w:p>
      <w:r>
        <w:t xml:space="preserve">Teksti: tämä tapahtui tänään!Olen käynyt läpi paljon paskaa elämässä viime aikoina, ja yleensä kun stressi on korkealla, immuunijärjestelmäni menee paskaksi. muutin juuri paljon kosteampaan ilmastoon, mikä todella sotkee allergiani ja poskiontelojani.Viime yönä minun oli niin vaikea nukkua ahdistuksen ja allergioiden yhdistelmästä johtuen. Minulla ei ollut benadrylia käsillä, joten otin sen sijaan sudafedin - luulin unihäiriöissäni, että se oli masennuslääke. No, huh. Vietin suurimman osan yöstä täristen, hikoillen ja kokien kiihtynyttä sydämenlyöntiä ja hallusinaatioita. Nukuin ehkä tunnin verran, ja nyt menen töihin, ja olo on edelleen hyytelö ja tärisevä ja mietin, miten helvetissä selviän tästä päivästä.</w:t>
      </w:r>
    </w:p>
    <w:p>
      <w:r>
        <w:rPr>
          <w:b/>
        </w:rPr>
        <w:t xml:space="preserve">Tulos</w:t>
      </w:r>
    </w:p>
    <w:p>
      <w:r>
        <w:t xml:space="preserve">otin sudafedia yhdeltä yöllä, koska luulin sen olevan masennuslääke, joka auttaa minua nukkumaan, mutta se osoittautui kauhean vääräksi. aika hakea lisää benadrylia!</w:t>
      </w:r>
    </w:p>
    <w:p>
      <w:r>
        <w:rPr>
          <w:b/>
        </w:rPr>
        <w:t xml:space="preserve">Esimerkki 7.3129</w:t>
      </w:r>
    </w:p>
    <w:p>
      <w:r>
        <w:t xml:space="preserve">Teksti: olen melko varma, että useimmilla ihmisillä on ollut skenaario, jossa he tietävät jonkun sanoneen heille tai heistä jotakin, joka vain kaipaa vastapaloa, mutta nämä tulevat usein paljon myöhemmin suihkussa, kun tilanne on mennyt ohi. esipuheena, kesällä minulla on naurettavan vaaleat hiukset, mikä on johtanut siihen, että ihmiset ovat monesti kysyneet minulta, onko se totta, tai kysyneet äidiltäni, miksi hän värjäsi poikansa hiukset.joka tapauksessa, olen täpötäydessä bussissa matkalla koulusta kotiin, ja istuin ystäväni kanssa, ja löysin itseni käytävän ulkopuolelta, jonne kaikki läheisen koulun hikisten outojen lasten lapset päätyisivät väistämättä seisomaan, kun tähän bussiin yritettiin mahduttaa 50 lasta. löydän siis itseni tytön kanssa, jolla on kate goodin perse naamallani, ja joka puhuu kaverinsa kanssa, näennäisesti. he vilkaisevat minua silloin tällöin, ja ovat yleisesti ottaen puheliaita keskenään, kun menen laittamaan kuulokkeeni päähän. jotenkin mielessäni uskoin, että he luulivat nyt, etten kuule heitä, ja kuulin vain: "onko tuo hiusväri tekaistu?" kun he katsoivat rennosti minuun ja alkoivat jatkaa juttelua, mikä jätti minuun kiusallisen olon, kun kuulin, mitä he sanoivat, ja yritin keksiä vastauksen, sillä en ole koskaan hyvä näissä asioissa hetken mielijohteesta. istun ja mietin, pitäisikö minun tehdä se, kun lopulta kerään rohkeutta. tyttö, jonka perse on kate good, poistuu bussista ja kysyn hänen ystävältään: "kommentoitteko te hiusteni väriä?"." ajattelin juuri vitun rektin sitä ämmää, odotan hänen vastaustaan, joka on "mitä? ei, me puhuimme siskostani, ja hänellä on tosi paska värikorostus. sun hiukset on... kivat?" minä, nerona, vastaan "kiitos!" hän vetää puhelimensa salamannopeasti esiin ja minä teen samoin. se oli tosi kiusallista. en tiedä yrittikö hän pelastaa kasvonsa, mutta uskon häntä. se on perseestä, koska en luultavasti uskalla enää vähään aikaan vastata noin.</w:t>
      </w:r>
    </w:p>
    <w:p>
      <w:r>
        <w:rPr>
          <w:b/>
        </w:rPr>
        <w:t xml:space="preserve">Tulos</w:t>
      </w:r>
    </w:p>
    <w:p>
      <w:r>
        <w:t xml:space="preserve">*jos ihmiset puhuvat paskaa sinusta, varmista, että he todella puhuvat paskaa sinusta.*</w:t>
      </w:r>
    </w:p>
    <w:p>
      <w:r>
        <w:rPr>
          <w:b/>
        </w:rPr>
        <w:t xml:space="preserve">Esimerkki 7.3130</w:t>
      </w:r>
    </w:p>
    <w:p>
      <w:r>
        <w:t xml:space="preserve">Teksti: tapahtui muutama kuukausi sitten, tuli esiin keskustelussa muutaman kaverit joten ajattelin jakaaSe minun kultakala ei syönyt ja roikkuu alareunassa säiliön viime päivinä joten nopean Google-haku tulin siihen tulokseen, että se oli uimarakon disease.moved se elpyminen säiliö, nälkään se 2 päivää sitten yritti ruokkia sitä herneenmuusia mutta se ei syö sitä. Lisätutkimuksia googlesta, luin, että voisit laittaa epsom-suolaa tankkiin ja asettaa lämpötilan noin 27c/80f ja suolan pitäisi toimia laksatiivina. tässä se menee huonoksi, otan esiin akvaarion lämmittimen, jota en ole käyttänyt ikuisuuksiin ja laitan sen veteen. kaikki menee hyvin vesi tuntuu lämpimältä. lisään suolan, jätän kalat rauhaan ja jatkan päivääni hyvillä mielin. 2 tuntia myöhemmin tulen sisään tarkistamaan kaloja ja näen palautusaltaan höyryävän ja tässä vaiheessa muistan miksi en koskaan käyttänyt tuota lämmitintä, se oli viallinen, joka minun piti heittää pois viime vuonna... vesi kiehui ja kalaparat kelluivat....</w:t>
      </w:r>
    </w:p>
    <w:p>
      <w:r>
        <w:rPr>
          <w:b/>
        </w:rPr>
        <w:t xml:space="preserve">Tulos</w:t>
      </w:r>
    </w:p>
    <w:p>
      <w:r>
        <w:t xml:space="preserve">: yritti pelastaa kultakalaa, jolla oli uimarakkosairaus, ja päätyi keittämään sen viallisella akvaarion lämmittimellä.</w:t>
      </w:r>
    </w:p>
    <w:p>
      <w:r>
        <w:rPr>
          <w:b/>
        </w:rPr>
        <w:t xml:space="preserve">Esimerkki 7.3131</w:t>
      </w:r>
    </w:p>
    <w:p>
      <w:r>
        <w:t xml:space="preserve">Teksti: olin ryhmässä tekstiviestissä, ja hän sanoi, että hänen tietokoneensa oli ollut hidas. koska olen fiksu, sanoin hänelle, että hänen pitäisi ajaa voimakkaita magneetteja sen yli muutaman kerran. odotin, että hän tajuaisi vitsailuni, mutta ei. hän pyysi minua tulemaan kotiinsa katsomaan, mikä oli vialla. hän otti itse asiassa kaksi isoa magneettia ja ajoi niillä kannettavan tietokoneensa yli. teeskentelin, etten tiennyt, mikä oli vialla ja lähdin.</w:t>
      </w:r>
    </w:p>
    <w:p>
      <w:r>
        <w:rPr>
          <w:b/>
        </w:rPr>
        <w:t xml:space="preserve">Tulos</w:t>
      </w:r>
    </w:p>
    <w:p>
      <w:r>
        <w:t xml:space="preserve">käski erästä kaveria vitsillä käyttämään magneetteja tietokoneensa päällä, ja hän todella teki sen.</w:t>
      </w:r>
    </w:p>
    <w:p>
      <w:r>
        <w:rPr>
          <w:b/>
        </w:rPr>
        <w:t xml:space="preserve">Esimerkki 7.3132</w:t>
      </w:r>
    </w:p>
    <w:p>
      <w:r>
        <w:t xml:space="preserve">Teksti: se voi olla kliseinen tifu, mutta minulle tapahtui eilen illalla (tänään aikaisin aamulla), ja olen menettää joitakin läheisiä ystäviäni prosessissa.joten viime yönä meillä oli yökyläilybileet yhden ystäväni kotona. viinaksi ostimme [rockford reserve](http://drinkersstop.com/index.php?id_product=251&amp;controller=product) ja halpaa vodkaa. nyt en itse ole riippuvainen tai hardcore-juoja, juon satunnaisesti, kuten kerran tai kahdesti kuukaudessa. tosin minulla oli väärä käsitys, että juomiskykyni on korkea, enkä ollut koskaan pyörtynyt tai oksentanut juodessani. puhun paljon pilvessä, yleensä höpöhöpöjuttuja. niinpä viime yönä join (muistaakseni) yli tusinan verran tuota perkeleen viskiä ja puhuin hetken aikaa paskaa. seuraavaksi oksensin ympäriinsä, ja ystäväni varasivat minulle kyydin kotiin viideltä aamulla. Sanomattakin on selvää, että oksensin myös kyydissä, ja tulin kotiin läpimärkänä omassa paskassani, vanhempieni tutustuessa ensimmäistä kertaa "villiin" puoleeni. mutta pian sain selville, että kaksi ystävääni ovat estäneet minut fb:ssä ja whatsapissa, eivätkä vastaa tekstiviesteihini. vaikka olen raastanut aivojani kovasti, en vain muista, mitä pahaa olen tehnyt ansaitakseni tämän oksennuksen lisäksi. juuri nyt toinen näistä ystävistä päätti poistaa estoni ja antaa minulle iskun. hänen mukaansa sanoin kamalia asioita toiselle ystävälle, huusin niin kovaa, että naapurit joutuivat valittamaan hänen isälleen, ja mikä vittumaisinta: runkkasin nössöä ja masturboin! en muista tehneeni mitään näistä, enkä voi edes villeimmissä unissani kuvitella tekeväni viimeistä osaa! näin ollen elämäni on nyt virallisesti paskaa, menetin ystäväni, enkä enää ikinä koske alkoholiin.</w:t>
      </w:r>
    </w:p>
    <w:p>
      <w:r>
        <w:rPr>
          <w:b/>
        </w:rPr>
        <w:t xml:space="preserve">Tulos</w:t>
      </w:r>
    </w:p>
    <w:p>
      <w:r>
        <w:t xml:space="preserve">kännissä, menetti järkensä, runkkasi kavereiden edessä, joutui estetyksi...</w:t>
      </w:r>
    </w:p>
    <w:p>
      <w:r>
        <w:rPr>
          <w:b/>
        </w:rPr>
        <w:t xml:space="preserve">Esimerkki 7.3133</w:t>
      </w:r>
    </w:p>
    <w:p>
      <w:r>
        <w:t xml:space="preserve">Teksti: anteeksi huono englanti etukäteen. niin viime viikonloppuna vanhempani lähti kaupungista käymään isoisäni ja talo oli kaikki minulle. kutsuin pari ystävää ja ensimmäistä kertaa elämässäni ostin ruohoa. poltimme ja päädyin täysin vittuuntuneena. klo 2 aamuyöllä ystäväni lähti ja viimeinen asia, jonka muistan, oli ystäväni ojentaa minulle ruohoa. heräsin ja siivosin vähän ja aloin etsiä sitä, koska en vain löytänyt sitä, yksi kavereistani sanoi, että hän näki minun menevän yläkertaan ja hän kuuli paljon ääntä, kuin olisin etsinyt jotain. Juttu on niin, että etsin sitä hiton ruohoa kolme päivää enkä vittu löytänyt sitä, mutta äiti löysi: se oli mikroaaltouunin sisällä. hän kysyi heti, mikä se oli, ja sanoin, että se oli kaverilta, joka polttaa, ja että hän tarjosi sitä meille, mutta sanoin, että ei. luulen, että hän osti sen, mutta isästä en ole varma.</w:t>
      </w:r>
    </w:p>
    <w:p>
      <w:r>
        <w:rPr>
          <w:b/>
        </w:rPr>
        <w:t xml:space="preserve">Tulos</w:t>
      </w:r>
    </w:p>
    <w:p>
      <w:r>
        <w:t xml:space="preserve">hukkasin ruohoa kotiini, ja äitini löysi sen mikroaaltouunin sisältä.</w:t>
      </w:r>
    </w:p>
    <w:p>
      <w:r>
        <w:rPr>
          <w:b/>
        </w:rPr>
        <w:t xml:space="preserve">Esimerkki 7.3134</w:t>
      </w:r>
    </w:p>
    <w:p>
      <w:r>
        <w:t xml:space="preserve">Teksti: kun olin nuorempi ja tulin ensimmäistä kertaa Yhdysvaltoihin, käytin oikeaa lyhennettyä nimeäni esittäytyäkseni ihmisille. nimeni on vladimir, toisin kuin monet ihmiset Yhdysvalloissa uskovat, vlad ei ole vladin lyhennetty nimi. lempinimi vlad tulee täydellisestä versiosta vladislav, kun taas vladimirin lyhennetty versio on itse asiassa vova([näin se kuulostaa](http://www.pronouncenames.com/pronounce/vova)). 7-vuotiaana lapsena, joka ei puhunut englantia kovin hyvin, en tavannut paljon aikuisia, ja jos tapasin, he eivät yleensä maininneet mitään siitä, että nimeni kuulostaisi "oudolta". tapasin kuitenkin joitain älykköjä (leirin ohjaajia), jotka kuulivat nimeni ja nauroivat ja kysyivät nimeäni uudelleen selventääkseen, oliko se sitä, mitä he luulivat. Mutta sitten oli yksi iso lihava kiusaaja (joka oli ilmeisesti tehnyt ylimääräisiä anatomian kotitehtäviä), joka kertoi kaikille leiriläisille, että nimeni tarkoitti *naisen sukuelintä*. pieninä lapsina kukaan ei oikein kuunnellut häntä (varmasti siksi, että he eivät pitäneet hänestä). mutta myöhemmin otin tämän aiheen puheeksi amerikkalaisen isäpuoleni kanssa, joka kääntyi äitini puoleen ja selitti hänelle nauraen, miltä nimeni kuulosti. niille, jotka eivät ole vielä tajunneet. se kuulostaa paljon vulvalta [ääntäminen](http://dictionary.cambridge.org/us/pronunciation/english/vulva). olin kertonut ihmisille, että nimeni oli kirjaimellisesti vagina, jo noin puolitoista vuotta. pidin vanhempieni kanssa pikaisen re-branding-session ja päätimme, että esittelen itseni nyt vladina. joka ei ole edes nimeni alunperin. amerikkalaiset isovanhempani kutsuvat minua tähän(nyt olen 20) päivään asti volvaksi, en tiedä miksi he haluavat lausua l:n. mutta luulen, että kukaan ei uskaltanut kertoa heille re-brandingista. outoa on se, että kaikki oikeasti luulevat vladin olevan vladimir, joten he eivät koskaan epäile minua (tai vanhempieni nimeämistekniikoita) mistään vääryydestä. feelsbadman.</w:t>
      </w:r>
    </w:p>
    <w:p>
      <w:r>
        <w:rPr>
          <w:b/>
        </w:rPr>
        <w:t xml:space="preserve">Tulos</w:t>
      </w:r>
    </w:p>
    <w:p>
      <w:r>
        <w:t xml:space="preserve">kerroin ihmisille oikean lyhennetyn etunimeni (vova), kun tulin Yhdysvaltoihin, myöhemmin tajusin, että nimeni kuulosti synonyymiltä naisen sukuelimelle. jouduin vaihtamaan nimeni vladiksi. kaikki luulevat, että vlad on lyhenne vladimirista, mutta se ei ole sitä. syyllistynkö identiteettivarkauteen? olenko valehtelija?</w:t>
      </w:r>
    </w:p>
    <w:p>
      <w:r>
        <w:rPr>
          <w:b/>
        </w:rPr>
        <w:t xml:space="preserve">Esimerkki 7.3135</w:t>
      </w:r>
    </w:p>
    <w:p>
      <w:r>
        <w:t xml:space="preserve">Teksti: ok, tulin juuri kotiin tästä ja todella leivottu, joten kärsivällisyyttä. aiemmin tänään, olin kotona kuuntelemassa deadmau5 ja saan viestin puhelimeeni. yksi ystävistäni lähetti minulle viestin, jossa kysyi, olenko nähnyt conjuringin. hän kuulosti huolestuneelta kun puhuin hänelle ja hän kertoi minulle soittorasia muiscista. hän sanoi että kun hän oli muuttamassa ja pakkaamassa tavaroitaan, nukke alkoi soittaa samaa laulua. ärsytin häntä vähän aikaa että se herää henkiin, koska en todellakaan uskonut että se oli vakava asia. Mutta tämä tarina sai minut miettimään, että ehkä olen väärässä. Kerrotaan ensin vähän taustatietoa. Yksi kaverini kertoi minulle kummitustarinan kummituksista eräässä Janice Churchill -nimisessä koulussa. Hän kutsui niitä jinsiksi. Japanilaisiksi kummituksiksi. Kaksi kummitusta, joilla oli punaiset ja vihreät silmät. Hän kertoi, että joku hänen tuttunsa joutui riivatuksi katsomalla heidän silmiinsä ja alkoivat tehdä jotain outoja juttuja ja kun he palasivat takaisin, he käyttäytyivät kuin mitään ei olisi tapahtunut. ilmeisesti he saattavat ilmestyä jos puhut heistä noin klo 3:00 yöllä ja riivata sinut. olin siis kotona noin klo 12:30.m kuuntelemassa musiikkia ja yksi kavereistani lähetti minulle viestin, jossa pyysi polttamaan, olin kuin "downz". kun tapasimme hänet oli joidenkin muiden ystäviemme kanssa. poimimme melko tappavaa budia ja tähän aikaan puolet meistä lähti, koska oli noin 1:30 aamulla ja heidän oli herättävä aikaisin. käärin ruohon ja menimme blazeen jc:hen noin klo 2:00. noin klo 2:30-3:00 toin jinsin esille ja kun juttelimme siitä, kuulimme kojootteja/susia ja jotain mikä näytti olevan tytön huutoa. yksi kavereistani sanoi "yo kuulitteko te sen?!". minä sanoin että joo se kuulosti pieneltä tytöltä. Hän alkoi kompastua, koska olimme kaikki rikki af, ja alkoi pelätä ääntä. niin menen ja sanon "ehkä meidät riivataan haha" kaverini istui alas ja sanoi, että hänellä ei ollut hyvä olo, ja hän nousi heti ylös, käveli kohti puiston uloskäyntiä, jossa olimme paahtamassa, ja jätti meidät täysin huomiotta prosessin aikana. nauroin koko ajan koska luulin että hän teeskenteli riivattua. hän kävelee takaisin istuu alas ja sanoo heti "yo mitä sä naurat". minä ja toinen kaverimme nauramme yrittäen kertoa hänelle mitä hän teki mutta hän ei uskonut meitä ja sanoi että me ollaan ihan perseestä. (Voi vittu mä kuulin juuri äänen toisesta huoneesta vittu vittu vittu vittu, kuulosti kuin jotain olisi pudonnut maahan. mä en mene sinne vittu). joka tapauksessa puhumme vielä vähän aikaa näyttelemällä, ettei hän tehnyt sitä, koska hän ei myönnä sitä, ja hän nousee ylös ja tekee täsmälleen saman, mutta kävelee koko matkan sinne, missä me emme nähneet häntä. Puhun ystävälleni ja kysyn häneltä, uskooko hän, että mies vain vitsaili, ja hän sanoo, että hän tuntee miehen ja että mies ei todellakaan tiennyt, mistä puhuimme, kun kerroimme hänelle, mitä hän teki. aloin huolestua nyt. menemme hänen peräänsä ja menemme ensin hänen kotiinsa katsomaan. Menimme sisään ja valo oli sammutettu, outoa. "okei hyvä ettei hän karannut tai jotain" ajattelin, yritin puhua hänelle mutta hän ei vastannut. ystävämme käveli sisään ja yritti ravistella häntä hereille ja kun hän puhui hän alkoi sanoa että se kertoi hänelle asioita. hän pyysi että se lopettaisi kun hän piti päätään sängyssä kiemurrellen. aloin paskoa ja sanoin "mies lopeta se ei ole enää hauskaa". hän sanoi, että äänet sanoivat, että jos hän sanoo vielä yhdenkin sanan, ne tappavat hänen äitinsä. sanoimme hänelle, että lopeta, koska se ei ollut enää hauskaa. luulen tuntevani hänet tarpeeksi hyvin ollakseni varma, että hän ei vitsailisi sellaisesta. Hän pyörtyy, ja minä ja toinen ystäväni alamme puhua siitä, mitä vittua juuri tapahtui. kun puhuimme, kaverini herää ja alkaa käyttäytyä normaalisti. sanon "miksi vitussa teit kaiken tuon", hän käyttäytyy kuin ei tietäisi, mistä puhun. Yritin olla tekemättä asiaa sekavaksi hänelle, ja jatkoimme puhumista kuin mitään ei olisi tapahtunut, mikä oli äärimmäisen vaikeaa ottaen huomioon sen, että olin itse asiassa peloissani siitä, että hän ei muistanut mitään. yhtäkkiä hän sanoi positiivisella äänellä: "Oletteko te koskaan miettineet, miltä tuntuisi olla kuollut". Minä ja ystäväni katsoimme toisiamme ja aloimme huolestua ja puhuimme hänet pois keskustelusta. myöhemmin hän alkoi puhua supersankareista ja sanoa, miltä tuntuisi saada supervoimia (hullua, eikö?). Alamme sanoa juttuja, kuten että hallitus olisi perässäsi ja sinun pitäisi ottaa kaikki vastuu ja muuta paskaa, ja hän kysyy meiltä kysymyksen: jos sinun pitäisi valita Kanadan (jossa minä asun) ja Bulgarian (josta minä ja perheeni olemme kotoisin, suurin osa perheestäni asuu täällä) välillä, kumman pelastaisit? sanon, että pelastaisin Kanadan, koska siellä on paljon enemmän ihmisiä pelastettavana. hän sanoo ha!, minä ja ystäväni katsomme toisiamme hämmentyneinä ja huolestuneina, mutta hymyilimme, koska emme halunneet uskoa, että se oli totta. saamme hänet sammumaan ja menemme ulos puhumaan. ystäväni ajatteli, että hän menetti tajuntansa, kun puhuimme jinistä, ja että meidän pitäisi puhua siitä, kun hän raitistuu. Sanoin, että voi olla mahdollista, että kyseessä on jonkinlainen mielisairaus, kuten psykoosi, mutta päätimme antaa hänen nukkua sen pois. lähtiessäni kävelin paikan ohi, jossa se tapahtui, eikä se tuntunut oikealta. ehkä olin vainoharhainen ruohon takia, mutta pääsin kotiin ja nyt kirjoitan tätä ja mietin, tapahtuiko ystävälleni todella jotain nuken musiikin kanssa. päivitän, jos jotain tapahtuu.</w:t>
      </w:r>
    </w:p>
    <w:p>
      <w:r>
        <w:rPr>
          <w:b/>
        </w:rPr>
        <w:t xml:space="preserve">Tulos</w:t>
      </w:r>
    </w:p>
    <w:p>
      <w:r>
        <w:t xml:space="preserve">poltimme ruohoa puistossa ja otin esille joitakin kummitustarinoita. ystäväni joutui riivattua sen takia ja käyttäytyi oudosti koko illan. luulen, että toinen ystäväni joutuu kummituksen kohteeksi nuken kanssa, joka soittaa musiikkia noituudesta.</w:t>
      </w:r>
    </w:p>
    <w:p>
      <w:r>
        <w:rPr>
          <w:b/>
        </w:rPr>
        <w:t xml:space="preserve">Esimerkki 7.3136</w:t>
      </w:r>
    </w:p>
    <w:p>
      <w:r>
        <w:t xml:space="preserve">Teksti: tämä vittu up oli kuukausia sitten, mutta olen katsonut sen arvoinen tämän sub lukemisen jälkeen monet tifu viestiä.se oli kesäpäivä ja veljeni ja päätin mennä pelata joitakin jalkapalloa puistossa. saamme siellä ja potkia noin välillä kolme meistä jonkin aikaa. sitten ryhmä noin kymmenen muuta kaverit tulevat ja ovat perustamalla pelata poimia peli ja kysyä ystäväni ja minä jos haluamme pelata. sanomme kyllä ja he alkavat miettiä miten joukkueet jaetaan. minun pitäisi mainita, että joukkueessa oli noin puolet valkoisia ja puolet espanjalaisia. tässä kohtaa minä mokasin. yksi kaveri sanoo: "okei, pelataan valkoiset vastaan tummat." ja ensimmäinen ajatukseni on: "okei, se vaikuttaa vähän rasistiselta, mutta mitä minä tiedän, se voi olla vain heidän tapansa pelata." saan siis pallon ottelun alkupuolella, kun joukkueet olivat vielä omilla puoliskoillaan. potkaisen sen heti valkoiselle kaverille, joka on vastapäätäni ja joka jälkikäteen ajateltuna on selvästi toisessa joukkueessa. kaikki seisovat siinä ja kysyvät "miksi vitussa hän teki noin?" ja tajuan, että mokasin. yritän nopeasti leikkiä, että olin vain jälkeenjäänyt enkä tiennyt, missä joukkueessa olin, sanomalla vain "voi vittu". tiedän, olen sanasalmi. ilmeisesti he olivat tarkoittaneet paitojemme värejä, ja minulla oli harmaa paita päällä, ja potkaisin pallon kaverille, jolla oli valkoinen paita. onneksi kukaan heistä ei tainnut tajuta tarkalleen, miksi tein niin, ja jatkoimme vain pelaamista noin tunnin ajan. todellinen seuraus on sisäinen häpeä siitä, että tein niin älyttömän virheen. kun lähdimme, kerroin veljilleni, mitä oli tapahtunut, ja he sanoivat ihmettelevänsä, miksi olin tehnyt niin. nauroimme kaikki ja he vakuuttivat, ettei kukaan voinut ajatella, että se oli syy, mutta tunsin itseni silti tyhmäksi.</w:t>
      </w:r>
    </w:p>
    <w:p>
      <w:r>
        <w:rPr>
          <w:b/>
        </w:rPr>
        <w:t xml:space="preserve">Tulos</w:t>
      </w:r>
    </w:p>
    <w:p>
      <w:r>
        <w:t xml:space="preserve">luin vain otsikon.</w:t>
      </w:r>
    </w:p>
    <w:p>
      <w:r>
        <w:rPr>
          <w:b/>
        </w:rPr>
        <w:t xml:space="preserve">Esimerkki 7.3137</w:t>
      </w:r>
    </w:p>
    <w:p>
      <w:r>
        <w:t xml:space="preserve">Teksti: tämä tapahtui eilen. minulla oli nälkä, joten mikä olisi parempaa syötävää kuin kanan sisäfileet paneroituna cheez it:ssä? otin siis pannun esiin, laitoin pannulle hieman öljyä ja pudotin kanan sisäfileet sisään. päätin lisätä sekaan jotain. otin hieman pippuria ja ripottelin sitä sekaan. murskasin myös hieman porsaankuorta ja lisäsin sitä. sitten sain mahtavan kokki-idean lisätä sekaan hieman kanaliemi. En tiedä miksi. sanoin itselleni, etten tekisi sitäkään. tiesin, etteivät öljy ja vesi sekoitu keskenään. tein sen silti. juuri kun liemi osui kuohuvaan öljyyn, pannusta syttyi valtava tulipalo. säikähdin ja sammutin polttimen. tulipalo lakkasi, ja jatkoin suikaleideni viimeistelyä. ne maistuivat mahtavilta. tämä ei ollut ensimmäinen kerta, kun epäonnistuin todella pahasti sellaisen ruoanvalmistuksessa, jonka olisi pitänyt olla helppo valmistaa.</w:t>
      </w:r>
    </w:p>
    <w:p>
      <w:r>
        <w:rPr>
          <w:b/>
        </w:rPr>
        <w:t xml:space="preserve">Tulos</w:t>
      </w:r>
    </w:p>
    <w:p>
      <w:r>
        <w:t xml:space="preserve">tein melko hyviä kananpoikia sytyttämällä ne tuleen, ja melkein poltin talon toisen kerran.</w:t>
      </w:r>
    </w:p>
    <w:p>
      <w:r>
        <w:rPr>
          <w:b/>
        </w:rPr>
        <w:t xml:space="preserve">Esimerkki 7.3138</w:t>
      </w:r>
    </w:p>
    <w:p>
      <w:r>
        <w:t xml:space="preserve">Teksti: tämä moka tapahtui viime yönä. olen stereotyyppisellä poikien lomalla magalufissa, meitä oli viisi. en juo liian usein, koska se ei vain kiinnosta minua, mutta kun kerran Roomassa ollaan. olimme eilen illalla klubilla nimeltä boomerang, minä ja kaverini aloitimme juomisen aikaisin, joten klo 2:een mennessä olin täysin humalassa. menimme ulos tupakalle tanssittuamme klubilla tyttöjen kanssa ja ajattelin jostain syystä alkaa tanssia polttaessani tupakkaa, huono idea. Kaaduin nilkkani päälle ja kamppailin kävelläkseni, kaverini auttoi minut takaisin hotellihuoneeseeni. nopeasti eteenpäin tähän aamuun, enkä pystynyt kävelemään sillä ollenkaan, jouduin menemään sairaalaan röntgeniin, kävi ilmi, että se on murtunut ja nyt minun on vietettävä loppulomani kipsissä. luojan kiitos, että on matkavakuutus. kaaduin kuin yksi niistä ihmisistä, jotka ovat sun sea and a&amp;e -ohjelmissa. se on perseestä. ****</w:t>
      </w:r>
    </w:p>
    <w:p>
      <w:r>
        <w:rPr>
          <w:b/>
        </w:rPr>
        <w:t xml:space="preserve">Tulos</w:t>
      </w:r>
    </w:p>
    <w:p>
      <w:r>
        <w:t xml:space="preserve">** tanssin tyhmässä humalassa ja mursin nilkkani lomalla.</w:t>
      </w:r>
    </w:p>
    <w:p>
      <w:r>
        <w:rPr>
          <w:b/>
        </w:rPr>
        <w:t xml:space="preserve">Esimerkki 7.3139</w:t>
      </w:r>
    </w:p>
    <w:p>
      <w:r>
        <w:t xml:space="preserve">Teksti: asun siis austinissa texasissa, ja käyn pientä katolista yksityiskoulua. teen parhaani saadakseni lukion viimeisen vuoden loppuun, mutta olen ollut epäonninen koulun ensimmäisen kuukauden alussa tähän mennessä.aivan hiljattain texasissa, tarkalleen ottaen el pasossa, [poliisi nainen hukkui](http://www.elpasotimes.com/allaccess/ci_26584375/police-identify-woman-who-drowned-car-northeast-el) myrskyvesikanavaan. tänä aamuna oli hautajaiskulkue (unohdin sen). herään aika aikaisin aamulla menemään maastoharjoituksiin, ja ennen lähtöä pakkaan jumpparinkkani. Koska olen aamuisin täysin poissa tolaltani, on melko tavallista, että unohdan jonkin tarpeellisen tavaran. tänä aamuna unohdin pakata vyön pukuhousuihini. sen ei pitäisi olla niin iso juttu, mutta pukuhousuni ovat aika löysät vyötäröltä, joten ne putoavat alas ilman vyötä. Sain juoksulenkkini valmiiksi noin klo 7:30 aamulla, ja kun olin käynyt suihkussa ja pukeutunut (noin klo 7:50 maissa), tajusin, että unohdin vyöni, ja koska ensimmäinen kello soi noin 25 minuutin kuluttua, päätin, että ehdin kotiin hakemaan vyöni ja ehdin ajoissa kouluun. sillä logiikalla lähdin koulun kampukselta ja ajoin noin 10 mailia takaisin kotiin. Mitään tavallisesta poikkeavaa ei tapahtunut (lukuun ottamatta muutamia kusipäisiä kusipäisiä kuskeja, joita yleensä tapaa aamulla työmatkoilla). pääsin kotiin noin 10 minuutissa. ryntäsin sisälle talooni, otin vyöni ja juoksin takaisin autolleni. tulin taloni vieressä olevaan risteykseen ja huomasin valtatiellä olevan melko paljon poliisiautoja. Heti kun olin kääntymässä, moottoripyöräilevä poliisi pysähtyi eteeni ja antoi merkin, että minun pitäisi odottaa. kului noin viisi minuuttia, eikä mitään tapahtunut, joten tulin hieman kärsimättömäksi. joten kusipäisten autoilijoiden kuninkaana menin silti. sain **erittäin** ilkeän katseen, mutta poliisi ei seurannut minua (mikä, täytyy myöntää, ihmetytti minua). Silloin näin poliisiautojen kulkueen; niin autojen kuin pyörienkin, rullaavan tietä pitkin ruumisauton ja kahden limusiinin edessä. silloin tiesin, mitä oli tapahtunut, ja silloin tiesin, että olin mokannut. siinä vaiheessa olin täysin kunnossa, kun hautajaiskulkue esti tieni, mutta valitettavasti pääsin kouluun noin 45 minuuttia myöhässä. Joten nyt minun täytyy tehdä helvetin englannin koe koulun jälkeen xd se kostautuu **edit:** kuka tiesi, että kulkue olisi Austinissa?**edit** itse asiassa se tapahtui [cedar parkissa](http://www.statesman.com/news/news/deputy-jessica-hollis-cleared-to-go-home-at-emotio/nhtdc/)</w:t>
      </w:r>
    </w:p>
    <w:p>
      <w:r>
        <w:rPr>
          <w:b/>
        </w:rPr>
        <w:t xml:space="preserve">Tulos</w:t>
      </w:r>
    </w:p>
    <w:p>
      <w:r>
        <w:t xml:space="preserve">*Joskus on vain parempi olla roikkuvat housut kuin yrittää päästä kuolleen poliisin hautajaiskulkueen ohi* ;)</w:t>
      </w:r>
    </w:p>
    <w:p>
      <w:r>
        <w:rPr>
          <w:b/>
        </w:rPr>
        <w:t xml:space="preserve">Esimerkki 7.3140</w:t>
      </w:r>
    </w:p>
    <w:p>
      <w:r>
        <w:t xml:space="preserve">Teksti: tämä tapahtui noin 3 viikkoa sitten, kun ystäväni oli yöpymässä luonani. joten ystäväni ja minä vain pelleilimme, olimme ulkona, sitten saimme hänen ihanan ideansa (tuolloin). tehdä voltteja vanhempieni sängyn päälle! ihana idea! meillä oli niin hauskaa, ja sitten hyppäsin sen päälle ja kuulin ja tunsin napsahduksen, sitten ison kolahduksen. sänky romahti keskeltä. se ei myöskään ollut vanha sänky, se oli noin 2kk takaa. joten tässä me nyt ollaan sekoamassa, kun kaverillani oli idea taivuttaa se takaisin. sängyn tukena oli 2 metallitankoa, joten otimme ne ja yritimme taivuttaa sen takaisin yhteen. enimmäkseen taivutimme sen takaisin, sitten laitoimme sen takaisin, naarmuttaen runkoa. sitten tajusimme, että gerbiili, joka meillä oli sängyn päällä hyppiessämme, oli kadonnut. säikähdimme helvetisti ja kiersimme ympäri huonetta etsimässä sitä. sitten menimme pyykkihuoneeseen ja katso - kauhistunut gerbiili. mutta ongelma oli, että se oli kuivausrummun takana emmekä päässeet sen luo. vedimme kuivausrummun ulos, tietämättä, että kuivausrumpuun oli liitetty letku, ja saimme gerbiilin. liitimme letkun uudelleen niin hyvin kuin pystyimme (se vuotaa lämpöä kaikkialle), ja nyt gerbiili on palannut. talossani on kuivausrummun takia kosteaa, ja pelkään, että isäni saa tietää sängystä. edit - johto muutettiin vuodoksi.</w:t>
      </w:r>
    </w:p>
    <w:p>
      <w:r>
        <w:rPr>
          <w:b/>
        </w:rPr>
        <w:t xml:space="preserve">Tulos</w:t>
      </w:r>
    </w:p>
    <w:p>
      <w:r>
        <w:t xml:space="preserve">rikkoi isäni sängyn, rikkoi kuivausrummun, kadotti gerbiilin, löysi gerbiilin.</w:t>
      </w:r>
    </w:p>
    <w:p>
      <w:r>
        <w:rPr>
          <w:b/>
        </w:rPr>
        <w:t xml:space="preserve">Esimerkki 7.3141</w:t>
      </w:r>
    </w:p>
    <w:p>
      <w:r>
        <w:t xml:space="preserve">Teksti: kuten on teema useimmat näistä viesteistä tämä ei oikeastaan tapahtunut tänään. noin 9 vuotta sitten pari kaveria ja minä olimme metsässä tekemässä mitä lapset tekevät metsässä, mitään hyvää. tarpeetonta sanoa, kuten otsikko toteaa minun piti tyhjentää lisko ja tässä on, jossa vittu alkaa. kun mainittu tyhjennys on tehty, teemme vaelluksemme takaisin taloon ja alkaa pelata pelejä. Noin tällä kertaa alan tuntea pientä kutinaa jäseneni kypärässä, ajattelen, että se on vain pikku kaverini, joka istuu oudosti housuissani ja on ristikkäinen omenakastikkeen istuja, en kiinnitä huomiota tunteeseen. sitten se tapahtui, tunne neulan pistämisestä herkkään lihaan kaluni kärjessä. luonnollisesti päästän kiljahduksen silkkaa kauhua, kun tajuan, että jokin oli juuri upottanut pienet hampaansa kaluuni. ryntäsin kylpyhuoneeseen, revin housuni pois ja nähdessäni kaksi pientä jalkaa kiemurtelemassa pienen mustan vatsan pohjalla. punkki oli kaivautunut ylävartalollaan lihaohjukseni kylkeen. sanomattakin on selvää, että olin paniikissa, sillä ajatus siitä, että selittäisin äidilleni puhelinsoiton syyn hakea minut, oli enemmän kuin kauhistuttava. Mutta koska minulla ei ollut mahdollisuutta yksityisyyteen, minun oli pakko soittaa hänelle ja palata kotiini, kun tämä hirviö yritti yhä tunkeutua kehooni kuin jonkinlainen avaruusolennon jälkeläinen. kaikki vitsit sikseen, helpotus, kun sain kiskottua pikku paskiaisen pois liima-uzistani, oli ylivoimainen, ja puremasta johtuva turvotus kesti noin kolme päivää tuskallista, hellää kipua. moraalia, hyvät herrat, käyttäkää vessaa, kiitätte minua myöhemmin.</w:t>
      </w:r>
    </w:p>
    <w:p>
      <w:r>
        <w:rPr>
          <w:b/>
        </w:rPr>
        <w:t xml:space="preserve">Tulos</w:t>
      </w:r>
    </w:p>
    <w:p>
      <w:r>
        <w:t xml:space="preserve">pissasin puuhun, punkki puri pissani päähän.</w:t>
      </w:r>
    </w:p>
    <w:p>
      <w:r>
        <w:rPr>
          <w:b/>
        </w:rPr>
        <w:t xml:space="preserve">Esimerkki 7.3142</w:t>
      </w:r>
    </w:p>
    <w:p>
      <w:r>
        <w:t xml:space="preserve">Teksti: tämä tapahtui eilen aamulla, mutta olin vielä niittää hyötyjä läpi tänään, joten vihdoin minulla on aivot takaisin kirjoittaa tämän out.first, aloitan sanomalla, että en koskaan ajatellut olisin kirjallisesti yksi näistä. myös, en niinkään välitä, jos tämä räjähtää tai mutta toivottavasti minun fu auttaa jotakuta siellä.muutama kuukausi sitten aloin käyttää yrittää saada takaisin kuntoon ja menettää muutaman kilon. Koska minulla on ollut selkävaivoja noin kymmenen vuotta sitten, on vain muutama sydänliikuntamuoto, johon voin osallistua ja joka ei ole liian kivulias. juoksu = huono. uinti = hienoa, mutta en oikein pidä siitä. pyöräily = taivaallinen vastine. en aloittanut pyöräilyä vasta eilen - ei - olen harrastanut tätä jo melko kauan, ja pyöräilin vuosia sitten. Olen ajanut 35 ja 50 mailin matkoja ennenkin, ja pari kuukautta sitten päätimme työkaverin kanssa, että aiomme nostaa tasoamme ja ajaa 50 mailin matkan sept. syksyllä paikalliseen kilpailuun. ei niin, että "kilpailisimme", vaan ihan vain tehdäksemme sen. viikonlopun lähestyessä viime viikolla päätimme, että lähdemme lauantaiaamuna ajamaan 40 mailia. En ollut tehnyt 40 mailia pitkään aikaan, mutta kun otetaan huomioon kuntoni taso ja rajani tunteminen, olin varma, ettei tämä aiheuttaisi ongelmia. vain muutama viikko sitten teimme 30 mailia, ja se oli rankkaa, mutta olen vain vahvistunut sen jälkeen. joten perjantain lounasaikaan lähestyessämme me molemmat esihydratoimme parhaamme mukaan. tiedän, miten tärkeä ajelun ensimmäinen osa on minulle, joten halusin varmistaa, etten imisi kaikkia varantojani.perjantai-iltana vaimoni ja minä jätimme lapset kotiin ja lähdimme ulos kerran elämässä (ok, noin kerran kuukaudessa) järjestettäville treffeillemme. päätimme syödä paikassa, jossa emme olleet syöneet vähään aikaan. saimme molemmat houkuteltua meidät syömään alkupalaa ateriana, ja niinpä tilasin jotain, jonka tiesin olevan todella hyvää tässä paikassa - perunanahkoja.Saamme ateriamme ja ahmimme ne alas, koska arvokkaat kaksi tuntia tuntimme tuntuivat jo haihtuvan silmiemme edessä. lähdemme takaisin, haemme lapset ja palaamme kotiin. juon koko ajan kaksi kertaa enemmän vettä kuin normaalisti - vain varmistaakseni, että olen nesteytetty. nukkumaanmenoaika koittaa, ja laitan herätyskellon heräämään puoli kuuden aikoihin, jotta saisin varmasti jotakin vatsaani, etten menettäisi energiaani matkan aikana. Hämmästyttävää kyllä, minun piti nousta vain kerran keskellä yötä kuselle. mutta en silti nukkunut hyvin, koska edellä mainitut selkävaivat olivat puhjenneet viime viikolla, ja se teki nukkumisesta epämukavaa. aamiainen on syöty, auto lastattu, ja olen matkalla kohti lähtöpaikkaa. ikkunat ovat alhaalla, vaikka on kuuma ja kostea, koska totuttelen lämpöön mieluummin nyt kuin vasta ratsastuksen aikana. Kun sanon, että oli kuuma ja kostea, lämpötila oli noin 80 astetta ja lämpöindeksi 90-95 astetta puoli seitsemältä aamulla. olosuhteet eivät ole parhaat mahdolliset, mutta en kestäisi niitä. keräilemme tavaramme ja lähdemme ajamaan. ensimmäinen todellinen haaste on silta kahden kilometrin kohdalla. ensimmäiset kaksi kilometriä ovat melko lailla lämmittelyä, jotta pääsemme hieman vauhtiin sillan kohtaamista varten.kun pääsemme sillalle, päätän lähteä liikkeelle hieman eri tavalla kuin yleensä, jotta voisin treenata eri lihaksia ja kasvattaa aikaa. ja tästä se polttoaine alkaa. kun pääsin sillan huipulle, huomasin, että hengitykseni oli pielessä. tuntui, etten saanut tarpeeksi happea, ja se oli epäsynkronista - vaikea kuvailla, mitä sillä tarkoitan. mutta olen vasta noin kaksi mailia juossut, enkä ole luovuttaja, hitto vieköön! olen mies! mutta minusta tuntui koko ajan, että minulla oli röyhtäys, joka oli jumissa eikä vain suostunut tulemaan ulos. ystäväni oli saanut minut kiinni huipulla, ja kerroin hänelle, että oloni ei ollut kunnossa ja että arvioisimme uudelleen, jatkaisinko vaikean osuuden läpi kauempana. saavumme kilometrille 5,5, ja vaikka pidämme siellä joskus nopean tauon, päätimme jatkaa matkaa. sanoin hänelle, että tekisin lopullisen päätöksen, kun pääsemme normaalille tauolle noin 7,5 kilometrin kohdalla. jatkamme siis puskemista, ja minusta tuntuu edelleen siltä, että minulla on röyhtäys jumissa, joka ei lähde ulos, mutta jalkani tuntuvat hyvältä ja hengitykseni oli normaalimpaa. saavumme 7,5 kilometrin pysähdyspaikalle ja sanon hänelle, että se ei tule tapahtumaan. mutta hän on innokas ajaja, joten sanon hänelle, että jatka vain ja jatka matkaa loppuun, ja muutaman minuutin kuluttua aioin lähteä takaisin. Hän pääsee takaisin tielle ja lähtee liikkeelle. polttoaine numero kaksi (tai kolme, kuka tietää). ei kahta minuuttia sen jälkeen, kun hän oli lähtenyt liikkeelle, minun tilani alkoi huonontua nopeasti. aloin saada pahoja tunnelinäkymiä, enkä voinut estää hikeä valumasta minusta. olin myös vakavassa aivosumussa. olen uskonnollinen mies ja yleensä rukoilen muutenkin, mutta tässä vaiheessa huusin varmasti päässäni, että lähetetään joku. Kappas vain, kuorma-auto ajoi ulos parkkialueelta, ja liputin hänelle. hän pysähtyi, ja heti kun hän rullasi ikkunan alas, sanoin hänelle, että soittaisi ambulanssin. hän tarjosi minulle vesipullon (hän oli juuri lopettanut juoksulenkin), ja sanoin, että minulla oli tonneittain vettä (jääkylmää) pyörässäni, mutta en voinut juoda sitä, tai aamupala oli tulossa ulos. hän käski minun nousta kuorma-autoonsa, ja hänellä oli ilmastointilaite täydellä teholla päällä. Luulen, että hän kysyi minulta jossain vaiheessa uudestaan, haluanko soittaa ambulanssin, mutta en muista, mitä sanoin. muutamassa minuutissa tunsin jo oloni paremmaksi. hän tarjoutui viemään minut 5,5 mailin pysäkillemme, johon suostuin ilomielin (tai ehkä en, en voi sanoa, että olisin ollut iloinen silloin). lastasimme pyöräni ylös, ja nappasin puhelimeni herättääkseni vaimoni paniikkikohtaukseen kertoakseni, että olin melkein matkalla ensiapuun. Pyysin häntä vain olemaan valmiustilassa, koska hänen saattaisi olla tarpeen tulla hakemaan minut. kun olimme päässeet tielle, vointini oli paljon parempi. pystyin purkamaan pyöräni ja pystyin itse asiassa pyöräilemään takaisin autolleni, vaikkakin paljon pienemmällä vauhdilla. kuljin jopa siltaa pitkin takaisin kuin mestari (mikä tarkoittaa, ettei minun tarvinnut kävellä sen yli)! joten parhaimmillani voin sanoa, että se oli illallinen. muistatteko, ne fantastiset perunanahkat? Olen melko varma, että niissä oli jossain 45 238 mg natriumia. voin vain kuvitella, että suolaa oli niin paljon, että se oli vastapainona kaikelle nesteytykselleni. nukuttuani hyvin yöni vietin puolet päivästä sumussa noin neljä tuntia sitten. olen vain iloinen, ettei minun tarvinnut maksaa ambulanssikyytiä tai lääkärissä käyntiä. se on kaikki omasta pussista.</w:t>
      </w:r>
    </w:p>
    <w:p>
      <w:r>
        <w:rPr>
          <w:b/>
        </w:rPr>
        <w:t xml:space="preserve">Tulos</w:t>
      </w:r>
    </w:p>
    <w:p>
      <w:r>
        <w:t xml:space="preserve">- en kuunnellut kehoani parin kilometrin pyöräilymatkan jälkeen, ja olin melkein pyörtyä lämpöuupumuksesta keskellä ei mitään, ellei tuntematon olisi ollut ystävällinen.</w:t>
      </w:r>
    </w:p>
    <w:p>
      <w:r>
        <w:rPr>
          <w:b/>
        </w:rPr>
        <w:t xml:space="preserve">Esimerkki 7.3143</w:t>
      </w:r>
    </w:p>
    <w:p>
      <w:r>
        <w:t xml:space="preserve">Teksti: vähän taustatietoa itsestäni: käyn parhaillaan läpi i-485/i-130-prosessia (aseman mukauttaminen/viherkorttiprosessi jo Yhdysvalloissa). kun mieheni ja minä aloitimme tämän prosessin, halusin tehdä kaiken itse, mutta päätimme purra luodista ja palkata asianajajan, parempi varman päälle kuin pahoillani. tällä hetkellä pendelöimme edestakaisin Kaliforniasta Georgiaan, ja muutan Georgiaan ensi viikolla. tänä aamuna saimme haastattelukutsun, jonka mukaan meidän on määrä ilmestyä kaliforniaan heinäkuun puolivälissä. siihen mennessä olen jo georgiassa, kaikki on aikataulutettu ja rahat käytetty jne. näin ei olisi käynyt, jos olisin hakenut osoitteenmuutosta 2 viikkoa sitten, kun mieheni ehdotti, mutta nyt lakimiehen mukaan kaikki viivästyy entisestään. laillinen maahanmuutto on syvältä ja se on erittäin kallista.</w:t>
      </w:r>
    </w:p>
    <w:p>
      <w:r>
        <w:rPr>
          <w:b/>
        </w:rPr>
        <w:t xml:space="preserve">Tulos</w:t>
      </w:r>
    </w:p>
    <w:p>
      <w:r>
        <w:t xml:space="preserve">green card -prosessini on viivästynyt, olen vihainen, ja se olisi todennäköisesti voitu välttää tekemällä osoitteenmuutos vähän aikaa sitten.</w:t>
      </w:r>
    </w:p>
    <w:p>
      <w:r>
        <w:rPr>
          <w:b/>
        </w:rPr>
        <w:t xml:space="preserve">Esimerkki 7.3144</w:t>
      </w:r>
    </w:p>
    <w:p>
      <w:r>
        <w:t xml:space="preserve">Teksti: tifu, itse asiassa tämä ei ole tältä päivältä, vaan pikemminkin 2 vuotta sitten. olin silloin 16-vuotias. minun täytyy mainita, etten ole koskaan ollut kaikkein urheilullisin kaveri (paitsi koripallossa, olen siinä yllättävän hyvä), olen melko lyhyt ja käytin tuolloin hyvin nörttimäisiä silmälaseja. olin ihastunut erääseen supersuperseksikkääseen tyttöön, puhun 12/10 tytöstä, ja taisteltuani ujouttani vastaan onnistuin puhumaan hänelle ja ystävystymään hänen kanssaan pe-luokallani. emme oikeastaan tehneet luokassa mitään muuta kuin pelasimme korteilla. joka tapauksessa en ollut vieläkään onnistunut saamaan tytön puhelinnumeroa mutta en uskaltanut pyytää sitä. niinpä tällä kertaa valmentajat sallivat toisen puolen kentän koripalloa ja toisen lentopalloa varten. ja tietysti yritin esitellä koripalloa pelaamista tytön edessä. katsoin häntä koko ajan ja hymyilin ja hän hymyili takaisin katsellessaan minua, ilmeisesti se toimi. Minun on sanottava, että muutin Yhdysvaltoihin Meksikosta ja pelasin vähän jalkapalloa, en ole hyvä, mutta saan kunnioitusta. joka tapauksessa yksi lentopalloilijoista saa pallonsa juuri sinne, missä minä olen, ja superälykäs minä päätän näyttää jalkapallotaitojani. valmistaudun ja potkaisen palloa erittäin kovaa, koska lentopallokentät olivat vähän kaukana. uskon, että se oli aika, jolloin olen potkaissut palloa kovimmin koko elämäni aikana. ja yhtäkkiä näen pallon menevän kohti ihastustani, katsoin sitä kuin slo-mossa. en voinut tehdä asialle mitään. ja baaam!!! päälaukaus, osuin häntä suoraan kasvoihin ja tyrmäsin hänet tajuttomaksi. juoksin häntä kohti kuten muutkin ihmiset. hänen nenänsä vuoti verta ja hän tuli hitaasti tajuihinsa. pyysin kaikin voimin anteeksi, mutta kaikki oli turhaa. hän lähti koulusta sinä päivänä ja palasi seuraavana päivänä. hän ei puhunut minulle enää koskaan. olin niin lähellä saada hänen numeronsa ja mokasin sen yrittämällä tehdä vaikutuksen häneen.</w:t>
      </w:r>
    </w:p>
    <w:p>
      <w:r>
        <w:rPr>
          <w:b/>
        </w:rPr>
        <w:t xml:space="preserve">Tulos</w:t>
      </w:r>
    </w:p>
    <w:p>
      <w:r>
        <w:t xml:space="preserve">olin ihastunut upeaan tyttöön, minulla oli mahdollisuus saada hänen numeronsa ja yritin tehdä häneen vaikutuksen jalkapallotaidoillani, mutta päädyin tyrmäämään hänet tajuttomaksi ja pilasin kaikki mahdollisuuteni saada hänen numeronsa.</w:t>
      </w:r>
    </w:p>
    <w:p>
      <w:r>
        <w:rPr>
          <w:b/>
        </w:rPr>
        <w:t xml:space="preserve">Esimerkki 7.3145</w:t>
      </w:r>
    </w:p>
    <w:p>
      <w:r>
        <w:t xml:space="preserve">Teksti: tämä tapahtui noin 3 päivää sitten, olemme hiljattain aloittaneet 2. lukukauden, joten uusia luokkia. minun kolmas jakso luokka on kuntosali. meidän täytyy ostaa kuntosali univormu niin alussa luokan menen opettajan ja ostaa sen ja hän osoittaa minulle kaapin täynnä kuntosali vaatteita ja napata yksi. otan joitakin shortsit sitten etsiä t-paita. Näen medium ja xl. olen noin 180 cm pitkä ja keskipainoinen. jostain syystä päätän ottaa xl:n, koska äitini aina käskee minua ostamaan isokokoisen t-paidan, jotta voisin käyttää sitä tulevaisuudessa. joka tapauksessa otan sen ajattelematta, kuinka iso se on päälläni. olen vaihtamassa vaatteita ja katson ja näen, ettei minulla ole kenkiä. hitto, no parempi mennä kysymään mitä minun pitäisi tehdä koska minulla on saappaat jalassa. menen ja hän osoittaa minulle kenkäkauhan, kyllä siellä on kenkäkauha. etsin kenkiä minun kokoani ja ne ovat pieniä koska ilmeisesti kaikilla tässä hiton koulussa on kääpiöjalat etsin kengän joka sopii minulle ja sitten etsin sen paria, ei kengännauhoja. jatkan etsimistä kenkä joka on lähimpänä kokoani on silti aika pieni ja on naisille ja ilmeisesti sen omistaja tykkäsi todella paljon kimalluksista. kimalluksia on kaikkialla tässä kengässä ja sitten menen vaihtamaan. tässä vaiheessa kaikki ovat jo lähteneet pukuhuoneesta. joten kiirehdin luokkaan ja vaihdan paitaa ja paita on niin iso että shortsini tuskin näkyvät. **minulla on vitun mekko ja kimaltelevat kengät** pääsen luokkaan istun alas ja odotan, että menemme liikuntasaliin minulla on oranssi kansio, joka minun pitää luovuttaa ja jossa oli joitain papereita, jotka vanhempieni piti allekirjoittaa. opettaja sanoo "ennen kuin menemme liikuntasaliin, onko kukaan **ei** luovuttanut oranssia kansiotaan" menen eteenpäin ja nousen luokan eteen ja laitan sen pöydälle. kaikki tuijottavat minua järkyttyneinä. sitten alkavat nauraa. minulla on periaatteessa hiton mekko ja siihen sopivat hienot kimaltelevat kengät.</w:t>
      </w:r>
    </w:p>
    <w:p>
      <w:r>
        <w:rPr>
          <w:b/>
        </w:rPr>
        <w:t xml:space="preserve">Tulos</w:t>
      </w:r>
    </w:p>
    <w:p>
      <w:r>
        <w:t xml:space="preserve">periaatteessa pukeutui mekkoon ja käytti sen kanssa hienoja kimaltelevia kenkiä.</w:t>
      </w:r>
    </w:p>
    <w:p>
      <w:r>
        <w:rPr>
          <w:b/>
        </w:rPr>
        <w:t xml:space="preserve">Esimerkki 7.3146</w:t>
      </w:r>
    </w:p>
    <w:p>
      <w:r>
        <w:t xml:space="preserve">Teksti: tämä tapahtui aiemmin tänään.Olen kanadalainen ja palasin äskettäin lomalta. olin aiemmin tänään orlandossa ostamassa subia tunnetulta sub-ketjulta. otan yleensä leikkelettä salaatilla, tomaatilla ja talon kastikkeella. tilattuani tavanomaisen komboni näen, että kaveri suihkuttaa punaista kastiketta subini päälle. sanon: "nononono, minä pyysin talon kastiketta." "Okei, luulin, että pyysit tulista kastiketta. odota... mitä talon kastike on?" En tiennytkään, etteivät he tarjoile talon kastiketta meillä.</w:t>
      </w:r>
    </w:p>
    <w:p>
      <w:r>
        <w:rPr>
          <w:b/>
        </w:rPr>
        <w:t xml:space="preserve">Tulos</w:t>
      </w:r>
    </w:p>
    <w:p>
      <w:r>
        <w:t xml:space="preserve">pyysin talon kastiketta, sain tulista kastiketta</w:t>
      </w:r>
    </w:p>
    <w:p>
      <w:r>
        <w:rPr>
          <w:b/>
        </w:rPr>
        <w:t xml:space="preserve">Esimerkki 7.3147</w:t>
      </w:r>
    </w:p>
    <w:p>
      <w:r>
        <w:t xml:space="preserve">Teksti: tämä tapahtui lokakuussa, mutta miten vain. olin perheeni kanssa Barcelonassa juhlimassa isäni 50-vuotissyntymäpäivää. kun olimme väsyttävän päivän jälkeen seuranneet veljeni tyttöystävää ja äitiä heidän shoppailureissullaan, palasimme hotellille lepäämään noin klo 15.00. en saanut kunnon aamiaista, joten menin ostamaan välipalaa automaatista (en halunnut nähdä nälkää ennen päivällistä) ja päätin huolellisen harkinnan jälkeen valita tonnikalavoileivän. olen ruotsalainen, joten olen tottunut vanhaan kalaan, enkä uskonut sen olevan ongelma. Olinpa väärässä. menen syömään voileipää, mutta pysähdyin kesken ja kysyin äidiltäni: "Hei, pitääkö tonnikalan olla näin harmaata?" Äitini katselee minua kuin maailman nirsointa kakaraa ja sanoo, että "ei se haittaa, kunhan se vain tuoksuu hyvältä"." voileipä ei oikeastaan tuoksu ollenkaan, joten jätän sen huomiotta ja syön loppuun. myöhemmin menemme kivaan paikkaan, jossa tarjoillaan mereneläviä. tilaan kalmarit (paistetut kalmarirenkaat), jotka yleensä ovat herkullisia, mutta osoittautuvat munanvalkuaisen makuisiksi ja kumimaisiksi. ei mikään miellyttävä ateria, ja menemme vielä juomille ennen kuin lähdemme takaisin hotellille. sanomme kaikki hyvää yötä ja menemme nukkumaan. yhtäkkiä herään vatsassa pistelyyn, kohonneeseen sydämen sykkeeseen ja kuolaavaan suuhun. jokin on pielessä, mutta en vain saa selvää, mikä se on. Yritän mennä nukkumaan, mutta isäni kuorsaa kuin vitun veturi, joten se on mahdotonta. sydämeni alkaa hakata, joten nousen ylös ja menen vessaan pesemään kasvoni. pyhä paska, olen kalpea kuin itse viikatemies. minulla on noin 0.5 sekuntia tajuta, mikä on vialla, ennen kuin täytän lavuaarin vatsamehuillani. kovaääniset blaaargh-ääneni herättävät äitini, joka huutaa minulle, etten saisi oksentaa lavuaariin, koska se tukkeutuu. liian myöhäistä. siirryn vessanpönttöön ja yhtäkkiä tajuan, että se valuu molemmista päistä. Kyyristelen vessan päällä oksentamassa astiaan, äitini itkee (luultavasti luuli minun kuolevan), ja isäni kuorsaa yhä kovempaa kuin thorin ukkoseniskut. sanomattakin on selvää, että makasin tonnikalan aiheuttamassa pysähdyksessä suurimman osan matkasta. edit 1: korjattu joitakin sanoja.</w:t>
      </w:r>
    </w:p>
    <w:p>
      <w:r>
        <w:rPr>
          <w:b/>
        </w:rPr>
        <w:t xml:space="preserve">Tulos</w:t>
      </w:r>
    </w:p>
    <w:p>
      <w:r>
        <w:t xml:space="preserve">antoi siivoojalle ptsd:n.</w:t>
      </w:r>
    </w:p>
    <w:p>
      <w:r>
        <w:rPr>
          <w:b/>
        </w:rPr>
        <w:t xml:space="preserve">Esimerkki 7.3148</w:t>
      </w:r>
    </w:p>
    <w:p>
      <w:r>
        <w:t xml:space="preserve">Teksti: vanha tarina, mutta se tuli esiin tänään.noin vuosi sitten ex ja minä päätimme ajaa lähimmälle kasinolle. se on 3 tunnin ajomatka, olimme autossa jonkin aikaa. hän päättää tehdä siitä mielenkiintoista ja sanoo, että hän haluaa puhaltaa minua. tyypillinen mies, joka olen, olen nopeasti samaa mieltä. Vähän myöhemmin teko oli tehty ja saavumme kasinolle. kello on noin 20.00, joten on melko pimeää. kun kävelen sisään huomaan, että kaikki tuijottavat haaroväliäni. kun katson alas, näen housuni peitettynä naisten kasvojen meikillä. en voinut tehdä muuta kuin kävellä häpeissäni vessaan yrittäen saada kaiken tämän syyllisyyskastikkeen pois housuistani.</w:t>
      </w:r>
    </w:p>
    <w:p>
      <w:r>
        <w:rPr>
          <w:b/>
        </w:rPr>
        <w:t xml:space="preserve">Tulos</w:t>
      </w:r>
    </w:p>
    <w:p>
      <w:r>
        <w:t xml:space="preserve">ex käyttää vitun paljon meikkiä ja antaa minulle tien päähän samalla kun hänellä on mustat housut. kävelen sisään, kun kaikki huomaavat mitä tapahtui.</w:t>
      </w:r>
    </w:p>
    <w:p>
      <w:r>
        <w:rPr>
          <w:b/>
        </w:rPr>
        <w:t xml:space="preserve">Esimerkki 7.3149</w:t>
      </w:r>
    </w:p>
    <w:p>
      <w:r>
        <w:t xml:space="preserve">Teksti: pakollinen, tämä ei tapahtunut tänään, vaan viikonloppuna. pieni taustatieto, olemme vasta naimisissa, mutta olemme olleet yhdessä jo lähes vuosikymmenen, ja yksityisesti tarkistamme aina toistemme arvelut löytääkseen totuuden (häviän usein faktojen tarkistuskierroksen, ja "paskanjauhanta" on erikoisalaani). No tänään meillä oli treffit naimisissa olevien ystäviemme kanssa (myös vastanaineita), jotka nauttivat hyvästä paskanjauhannasta, joten annoimme arvailujen lentää. jotenkin presidentit tulivat puheeksi, ja puhuimme virkakausista. vaimoni sanoi: "Teddy Roosevelt on ainoa presidentti, jolla on enemmän kuin kaksi virkakautta." Annoin heidän keskustella lyhyesti, ja sitten sanoin: "Olen melko varma, että se on fdr, Franklin Roosevelt, jolla oli kolme tai neljä virkakautta?". mutta Teddyllä oli varmasti kaksi." Joten tietenkin googlen aikakaudella kaikki hyppäävät googlen kautta hankkimaan oikean vastauksen. ilmeisesti hän oli väärässä. tästä alkoi "peli", jossa vaimoni oli googletuksen kohteena siinä määrin, että kaikki hänen sanansa tarkistettiin, luultavasti 4-5 kertaa eri aiheiden kohdalla. Tämä on ilmeisen turhauttavaa, mutta en huomannut sitä tuolloin (tämä on vittuilua, fyi). nopeasti eteenpäin illalliselle, jollain tapaa pääsimme puhumaan Steve Irwinistä, ja vaimoni väittää nähneensä Steven itse asiassa väkivaltaistaneen eläimiä työntämällä sormensa niiden suuaukkoihin (erityisesti persereikiin) provosoidakseen reaktion. Paskanjauhamismittarini laukeaa (paskanjauhajaa ei voi kusettaa). pyydän todisteita, klippiä, mitä tahansa. hän ei löydä sitä. hän mutisee minulle (ollessaan lopullisen loiston hehkussa "voitettuaan"): "tämä sattui" en huomannut sitä, koska olin hiljaa vahingoniloinen itsekseni (vittuilua nro 2). hän oli selvästi vihainen minulle koko kotimatkan ajan, ystävien kanssa, ja oli melko kiusallinen, peitin sen tekemällä keskustelua ja yrittämällä vain päästä kotiin, jotta voisin pyytää anteeksi vuolaasti, koska tässä vaiheessa tiesin mokanneeni pahasti nolaamalla vaimoni ystäviemme edessä. minun epäonnekseni ystävät eivät ole niin perillä vaimoni ruumiinkielestä ja alkavat vitsailla "työntämällä sormet persereikiin". Tämä raivostuttaa vaimoani entisestään. pääsemme vihdoin kotiin ja juoksen kuselle (pitkä kyyti) ja kun tulen ulos, hän on poissa....gone. odotan, käännän netflixistä huomaamani ingorious bastards -ohjelman ja odotan. hän tulee kotiin suuressa pöhinässä eikä aluksi halua puhua, mutta houkuttelen häntä, tönäisen häntä ja saan hänet kertomaan, mistä on kyse (olen edelleen enimmäkseen naiivi sen suhteen, mitä oikeasti tapahtui, miltä hänestä tuntui jne.) nopeasti eteenpäin reilut...3 tuntia tai jotain, riitelimme koko ajan. annoin hänen huutaa minulle, sanoa ilkeitä asioita, vain päästää kaiken ulos. pyydän anteeksi vuolaasti ja että olen oppinut olemaan **fact check your wife in public!** lopputuloksena, olemme takaisin paratiisissa, avioelämän ensimmäinen riita.</w:t>
      </w:r>
    </w:p>
    <w:p>
      <w:r>
        <w:rPr>
          <w:b/>
        </w:rPr>
        <w:t xml:space="preserve">Tulos</w:t>
      </w:r>
    </w:p>
    <w:p>
      <w:r>
        <w:t xml:space="preserve">Menin ulos ystävien kanssa ja päätin tarkistaa vaimon tiedot. siitä tuli vitsi hänen kustannuksellaan, ja minä maksoin laskun.</w:t>
      </w:r>
    </w:p>
    <w:p>
      <w:r>
        <w:rPr>
          <w:b/>
        </w:rPr>
        <w:t xml:space="preserve">Esimerkki 7.3150</w:t>
      </w:r>
    </w:p>
    <w:p>
      <w:r>
        <w:t xml:space="preserve">Teksti: olin siis olettamassa muutaman ystäväni kanssa ennen kuin lähdimme ulos bailaamaan yöksi. puhuimme kaikki siitä, miten vaikeaa on saada tyttöjä, riippumatta siitä, kohteletko heitä kunnioittavasti vai oletko täysi ääliö heitä kohtaan. yksi ystävistäni huomautti, että ainoa onnistunut tapa jutella tytön kanssa pidempään kuin kymmenen minuuttia bileissä on olla homo.  Toinen ystävistäni keksii nerokkaan suunnitelman, jonka mukaan yksi meistä teeskentelee olevansa homo vain nähdäkseen, kuinka pitkälle pääsemme puhumaan tytön kanssa (pitkällä tarkoitimme sitä, kuinka kauan pystymme oikeasti puhumaan tytön kanssa ilman, että tyttö lähtee pois, koska hän pitää meitä liian karmivina tai jotain sen suuntaista). kaikki huoneessa katsovat toisiaan ja yrittävät selvittää, kuka osaa käyttäytyä vakuuttavimmin homona.  kun elimistössäni oli jo melkoinen määrä alkoholia, purskahdan äänellä, joka on South Parkin Big Gay Alin arvoinen, ja "voitan" heti illan "nimitetyn tekohomo-tyypin" aseman. menemme siis bileisiin, ja sisälle päästyämme ystäväni kertovat, että he valitsevat tytön, jolle minun on puhuttava. odotin heidän valitsevan jonkun tytön, jonka he tiesivät, etten haluaisi puhua lainkaan, mutta onneksi (tai valitettavasti) he valitsivat tämän ehdottoman kaunottaren, jonka kanssa minun on puhuttava.  nyt kun sanon kauneus tarkoitan maximin etusivun kauneutta. kadun heti päätöstäni osallistua tähän kokeiluun ja mietin perääntymistä, mutta sitten vakuutan itselleni, etten ole nössö ja menen vedon läpi. tehdäkseni esitykseni vakuuttavammaksi pyydän yhdeltä juhlissa tapaamaltamme tytöltä juotavaa (vodka-karpaloa tietenkin) sen oluen sijasta, jota juuri nyt join.  etenen kohti tyttöä (sanotaan häntä michelleksi) ja kun vihdoin pääsen hänen luokseen, "kompastun" ja "vahingossa" läikytän osan juomastani hänen päälleen. alan heti pyytää anteeksi mitä mahtipontisimmalla äänellä, jonka pystyn keksimään, johon hän sanoo, että se on ihan ok. sanon hänelle: "Voi luoja! olen niinooooooo pahoillani, että tahrasin puserosi, tiedätkö, että nuo ralph laurenin paidat eivät ole halpoja, vai?"." michelle kertoo olevansa yllättynyt siitä, että tiedän hänen paitansa merkin (tiesin sen, koska seurustelin ennen erään hyvin muotitietoisen tytön kanssa, joka piti huolen siitä, että tiesin kaikki eri vaatemerkit, joista hän piti, ja yksi niistä oli ralph lauren). katson michelleä omahyväisesti, niin kuin nainen tietää, että mies, jonka kanssa hän puhuu, on homo. michelle ymmärtää katseeni, ja alkaa sitten puhua minulle niin kuin kukaan tyttö ei olisi koskaan ennen puhunut minulle.  keskustelumme seuraavan 45 minuutin ajan on mahtavaa, ja alan todella ihastua tähän tyttöön, en vain hänen mallikelpoisen ulkonäkönsä vaan myös hänen aidosti hyvän luonteensa ja persoonallisuutensa vuoksi. michelle sanoo sitten minulle, että "on tosi kurjaa, että olet homo, koska olet juuri sellainen tyyppi, jota etsin tähän kouluun." tajuan, että tämä tyttö on todella ihastunut minuun. sillä hetkellä tajuan todella, että mokasin pahasti.  Hätäisen ajattelun jälkeen vuodan kaiken Michellelle, kerron koko tarinan kokeilusta ja siitä, että olin oikeasti hetero ja että olin myös ihastunut häneen. hänen reaktionsa oli odotetunlainen: hän suuttui siitä, että teeskentelin homoa vain päästäkseni lähelle häntä, kutsui minua hyypiöksi ja heitti juomansa naamalleni, jättäen minut bileisiin kylmiltään, lyötynä ja koko koettelemuksen nujertamana.</w:t>
      </w:r>
    </w:p>
    <w:p>
      <w:r>
        <w:rPr>
          <w:b/>
        </w:rPr>
        <w:t xml:space="preserve">Tulos</w:t>
      </w:r>
    </w:p>
    <w:p>
      <w:r>
        <w:t xml:space="preserve">teeskentelin olevani homo tytön seurassa, ja kävi ilmi, että hän piti minusta, kerroin olevani hetero, ja nyt hän pitää minua hyypiönä.</w:t>
      </w:r>
    </w:p>
    <w:p>
      <w:r>
        <w:rPr>
          <w:b/>
        </w:rPr>
        <w:t xml:space="preserve">Esimerkki 7.3151</w:t>
      </w:r>
    </w:p>
    <w:p>
      <w:r>
        <w:t xml:space="preserve">Teksti: kuten useimmat mokailut, tämä ei oikeastaan tapahtunut tänään. siitä on yli 9 vuotta. äitini ilmoitti minulle sinä aamuna, että saisimme vieraaksemme "maggie-tädin". en ollut koskaan tavannut tätä tätiä, mutta muitakin perheenjäseniä ilmestyi paikalle yllättäen, joten en ajatellut asiasta mitään. siivosimme taloa useita tunteja valmistautuaksemme, ja sitten he saapuivat. maggie-täti ja hänen kaksi lastaan, noin ikäiseni tytön ja useita vuosia nuoremman pojan. Vietimme koko päivän leikkien, kuten lapsilla on tapana, samalla kun äitini ja tätini juttelivat. lopulta, kun päivä oli päättymässä, me kolme olimme huoneessani leikkimässä legoilla. maggie-täti huusi lapsilleen ja kertoi, että oli aika lähteä. tulimme kaikki ulos ja aloimme hyvästellä toisiamme. ennen lähtöä tyttö tuli luokseni keittiöön ja kysyi, lähtisinkö treffeille hänen kanssaan. "en." sanoin ja ihmettelin, millainen ihminen pyytää serkkuaan treffeille. jälkikäteen ajateltuna äänensävyni oli huonoin mahdollinen, ja lähetin luultavasti viestin "en haluaisi tulla nähdyksi julkisesti kanssasi." tyttö oli silminnähden pettynyt ja lähti. palasin sen jälkeen huoneeseeni ja löysin sieltä keskeneräisen viestin, joka oli kirjoitettu legoilla. "lähdetkö sinä?" söpöä, mutta en aio romanssia serkkuni kanssa. siirryin pari kuukautta eteenpäin, kun sain selville, ettemme olekaan sukua ja että "täti" on ilmeisesti vain hellittelynimi. joka kerta kun näen tämän tytön, olen ihmeissäni. hän on upea, ja minä olen ääliö.</w:t>
      </w:r>
    </w:p>
    <w:p>
      <w:r>
        <w:rPr>
          <w:b/>
        </w:rPr>
        <w:t xml:space="preserve">Tulos</w:t>
      </w:r>
    </w:p>
    <w:p>
      <w:r>
        <w:t xml:space="preserve">en seurustellut serkkuni kanssa, mutta hän ei olekaan serkkuni. potkin itseäni perseelle päivittäin.</w:t>
      </w:r>
    </w:p>
    <w:p>
      <w:r>
        <w:rPr>
          <w:b/>
        </w:rPr>
        <w:t xml:space="preserve">Esimerkki 7.3152</w:t>
      </w:r>
    </w:p>
    <w:p>
      <w:r>
        <w:t xml:space="preserve">Teksti: alkuperäinen tarina alla. he saivat heidät kiinni ja he ovat vankilassa. luulen, että he ovat tehneet tämän lukuisia kertoja ennen. se ei ollut, koska palkka. he olivat suunnitelleet ryöstää minut jollakin tavalla. tarina on, että heillä oli lukuisia etsintäkuulutuksia ja saivat pysäytettiin hetkiä sen jälkeen, kun ryöstö autotallini. Vasta tänään he tarkistivat sarjanumerot ja saivat selville, että autossa oli kaikki minun tavarani. saan kaiken takaisin huomenna, kunhan olen antanut virallisen lausunnon. saatoin mokata, mutta nyt tämä isä ja poika -varkaustiimi jäi vihdoin kiinni. rikoskomisario sanoi, että he voivat saada 5-10 vuotta vankeutta. Tämä tapahtui oikeastaan tänään. olin juuri ostanut uuden talon ja tarvitsin apua aidan pystyttämiseen. kuten monta kertaa ennenkin, laitoin ilmoituksen craigslistin työkeikkaosioon etsien apua. sain lukuisia vastauksia ja menin töihin yrittäen keksiä, kenet palkata. eräs herrasmies oli vastannut ja kertonut, että hänellä oli paljon kokemusta aitojen asentamisesta ja että hän voisi aloittaa heti. sovimme hinnasta ja vaihdoimme tietoja, jotta hän voisi ajaa paikalle. muutamaa tuntia myöhemmin hän oli jo kaksi tuntia myöhässä sovitusta ajankohdasta. kaveri näytti aivan oudolta, mutta vaikutti mukavalta. Sitten hänen poikansa ilmestyi paikalle, ja hän näytti siltä kuin hän olisi ollut pilvessä jostain. hän ei edes pystynyt tekemään kokonaisia lauseita tai ajatuksia. he ryhtyivät töihin, ja oli ilmeistä, että heillä ei ollut minkäänlaista kokemusta aidan asentamisesta. mutta vanhempi herra näytti olevan jonkin verran voimissaan, joten yritin saada heidät auttamaan minua aidan pystyttämisessä. Noin kolmessa tunnissa he eivät olleet saaneet mitään aikaan. ulkona oli kuuma, joten sanoin, että hyvä on, tulkaa takaisin huomenna klo 7 aamulla, niin yritämme uudelleen. tarvitsin vain voimaa, joten he täyttivät sen vaatimuksen. he kysyivät maksusta, ja sanoin heille, että maksaisin heille, kun olemme valmiit. Se ei mennyt hyvin. he lähtivät, ja noin 10 minuuttia sen jälkeen he soittivat ja sanoivat, että heillä ei ole enää rahaa eikä heillä ole varoja päästä kotiin. tapasin heidät ja annoin heille 20 dollaria. tiesin, että he huijasivat minua, kun he lähtivät, eivätkä saaneet bensaa. mutta minun piti saada aita pystyyn, joten en sanonut mitään. seuraava päivä koitti, eivätkä he tulleet paikalle. noin klo 13.00 lähetin heille viestin, jossa sanoin, että kiitos avusta, mutta en tarvitsisi heitä enää. käskin heitä lähettämään minulle osoitteen, ja lähettäisin shekin niistä kolmesta tunnista, jotka he olivat siellä.Silloin he sekosivat täysin. melkein heti kun kerroin heille, he alkoivat soitella minulle ja vaativat, että tapaisin heidät ja antaisin heille 100 dollaria käteisenä. sanoin heille, etten voinut ja että minulla oli kiireitä koko loppupäivän, mutta jos he halusivat, he voisivat tulla luokseni noin kello 17 ja maksaisin heille. he jatkoivat ahdisteluani koko loppupäivän, koska en luopunut kaikesta antaakseni heille heidän 100 dollarinsa. tänään ilmestyin talolle, jonne olin pystyttämässä aitaa, ja löysin autotallin oven auki murrettuna. olin ihan pihalla siitä, että wtf.... Menin autotalliin ja huomasin, että he olivat varastaneet kaikki työkaluni. Lähes 10 000 dollarin arvosta rakennustarvikkeita. He eivät vastaa puheluihin tai tekstiviesteihin. Poliisi on yrittänyt löytää heitä koko päivän. Minulla oli sarjanumerot, joten jos he yrittävät pantata jotain niistä, he jäävät kiinni. Nyt saatatte kysyä, miksi olen varma, että se olivat he. No, he olivat ainoat, jotka tiesivät, missä ovessa tavarani olivat, ja he nappasivat vain työkalut läheltä etuosaa. he eivät vaivautuneet menemään mihinkään muuhun. joten melko varma, että se olivat nämä hullut paskiaiset, he tiesivät, missä se oli ja mitä minulla oli.He pohjimmiltaan vaihtoi heittää fit saadessaan tarkistaa 100 dollaria, mikä on 3-5 vuotta vankilassa, jos he jäävät kiinni. minulla on useita vakuutuksia minun laitteet, joten en ole huolissani siitä, mutta saa minut menettää uskon ihmiskuntaan vieläkin enemmän. tl;dr Palkkasin jonkun pois craigslist, he olivat ääliöitä ja huijareita. he saivat raivokohtauksen siitä, että heille maksettiin, joten he varastivat 10 000 dollarin arvosta rakennuskoneita. päivitys edit: jotkut ihmiset ovat raakalaisia täällä. pahoittelen, etten ole kieliopin asiantuntija. yritän saada kaiken kiinni, mutta en ole täydellinen. myös... tämä ei ollut kouraaminen jollekin, joka oli halvin. Tarjosin 40 dollaria tunnilta. ja alla olevat ihmiset kysyvät, miksi palkkasin jonkun. minulla on ollut 7 selkäleikkausta, moukarin heiluttaminen ei ole hyväksi minulle. minulla on paljon kokemusta ja työkaluja työn tekemiseen, mutta ei kroppaa. jos olisin soittanut jollekin aita-alan yritykselle, he olisivat halunneet koko työn ja olisi kestänyt 2-3 viikkoa, ennen kuin he olisivat päässeet pois. Laitoin työn craigslistiin etsien lähinnä työvoimaa. siksi tarjosin heille mahdollisuutta tulla takaisin. heillä oli voimaa, ja sitä tarvitsin lähinnä. satoja kertoja olen käyttänyt cl:ää ihmisten etsimiseen, ja minua on poltettu vain kolme kertaa.</w:t>
      </w:r>
    </w:p>
    <w:p>
      <w:r>
        <w:rPr>
          <w:b/>
        </w:rPr>
        <w:t xml:space="preserve">Tulos</w:t>
      </w:r>
    </w:p>
    <w:p>
      <w:r>
        <w:t xml:space="preserve">Heidät pidätettiin ja sain työkaluni takaisin.</w:t>
      </w:r>
    </w:p>
    <w:p>
      <w:r>
        <w:rPr>
          <w:b/>
        </w:rPr>
        <w:t xml:space="preserve">Esimerkki 7.3153</w:t>
      </w:r>
    </w:p>
    <w:p>
      <w:r>
        <w:t xml:space="preserve">Teksti: koulussani on tavallaan kirjoittamaton sääntö, että jos syö lounasta ennen oppituntia, vessaan mennään lounaalla eikä oppitunnin aikana. mutta kun oppitunnit ovat puolitoista tuntia, meidän on lopulta käytävä vessassa, jotta pääsemme eroon siitä, mitä joimme lounaalla. jouduin käymään vessassa matematiikan tunnilla, jonka opettajasta kukaan ei erityisesti pidä. lounaan päättymisestä oli kulunut tunti, ja kysyin opettajaltani, voisinko tavata posliinisen valtaistuimen. "ei, tulit juuri lounaalta, etkö tullutkin?""en tullut 'juuri' lounaalta. lounaan päättymisestä on kulunut tunti.""ei ole.""kyllä on. kun otetaan huomioon kello 12:30 ja kello 13:30, tuo aikaväli on itse asiassa *yksi kokonainen tunti*. rakastan matematiikan tunteja!". (huom. en yleensä ole tuollainen opettajalle, mutta minulla oli jo valmiiksi paska päivä ja rakkoni oli uskomattoman täynnä)voi pojat. tuon sanominen hänelle oli selvästi suuri virhe, koska kirjoitan tätä päästyäni kotiin jälki-istunnosta. *enkä ole vieläkään päässyt kuselle.* Jopa vanhempani ovat puolellani tässä asiassa. edit: korjattu kirjoitusvirhe.</w:t>
      </w:r>
    </w:p>
    <w:p>
      <w:r>
        <w:rPr>
          <w:b/>
        </w:rPr>
        <w:t xml:space="preserve">Tulos</w:t>
      </w:r>
    </w:p>
    <w:p>
      <w:r>
        <w:t xml:space="preserve">piti käydä pissalla, matematiikan opettaja kielsi, koska olin juuri tullut lounaalta, sarkastinen, sain jälki-istuntoa.</w:t>
      </w:r>
    </w:p>
    <w:p>
      <w:r>
        <w:rPr>
          <w:b/>
        </w:rPr>
        <w:t xml:space="preserve">Esimerkki 7.3154</w:t>
      </w:r>
    </w:p>
    <w:p>
      <w:r>
        <w:t xml:space="preserve">Teksti: kaikki alkoi siis siitä, että menimme naimisiin kuukausi sitten. tiesimme molemmat, että meillä olisi sen jälkeen taloudellisia vaikeuksia ja että olisi vaikeaa yrittää maksaa kaikki takaisin. eräänä päivänä istuimme alas ja priorisoimme laskujamme ja menojamme ja päätimme, mitä maksamme. yksi näistä laskuista oli vesi, ja minun piti mennä kaupungintalolle maksamaan se. kun olimme keskustelleet, hän valitti työstään kuten joka päivä ja lähetti seuraavana päivänä tekstiviestin, jossa hän sanoi, että "sinun pitäisi viedä minut treffeille pian"."Seuraavan viikon aikana olin unohtanut maksaa sen, koska olin hajamielinen työn, tulevan esityksen, jossa olen mukana, ja työhaastattelun takia. vaimollani oli vaikeaa, koska hänen työnsä ja pomonsa saivat hänet tuntemaan olonsa paskaksi. he antoivat hänelle eräänä päivänä uhkavaatimuksen, jota seurasi seuraavana päivänä joukko loukkauksia. päädyin lopulta sanomaan hänelle, että "on ihan okei irtisanoutua; mieluummin kamppailen laskujemme maksamisesta kuin näen sinut masentuneena koko ajan." Seuraavana päivänä hän irtisanoutuu, ja päätän viedä hänet ulos syömään ja elokuviin yrittäessäni harhauttaa häntä irtisanoutumisen aiheuttamasta stressistä. treffit olivat joka tapauksessa menestys, ja tein hänet todella onnelliseksi. viikkoa myöhemmin istumme alas menojen äärelle, ja mainitsin, etten koskaan saanut maksettua vettä. heti hän raivostuu ja sanoo, ettei voi enää luottaa minuun rahan kanssa. kerron hänelle syyn siihen, että koska halusin viedä hänet treffeille ja saada hänet unohtamaan työnsä lopettamisen aiheuttamat murheet, tarvitsin ylimääräistä rahaa tuon laskun maksamisesta.hänellä ei ole sitä, ja jatkaa huutamista ja loukkaamista loppuillan sanoen, että "et ymmärrä elämää, koska vanhempasi ovat hoitaneet sinua koko elämäsi" ja "en voi luottaa sinuun meidän menojemme kanssa." Yritän sanoa hänelle, että se maksetaan seuraavana päivänä palkallani, mutta hän ei taaskaan suostu siihen ja jättää minut huomiotta tästä eteenpäin. mutta lasku on nyt maksettu, eikä hän puhu minulle.</w:t>
      </w:r>
    </w:p>
    <w:p>
      <w:r>
        <w:rPr>
          <w:b/>
        </w:rPr>
        <w:t xml:space="preserve">Tulos</w:t>
      </w:r>
    </w:p>
    <w:p>
      <w:r>
        <w:t xml:space="preserve">vaimoni vihaa minua, koska yritin viedä hänet treffeille sen jälkeen, kun hän oli irtisanoutunut työpaikastaan, käyttäen rahaa, joka minun piti käyttää laskuihin.</w:t>
      </w:r>
    </w:p>
    <w:p>
      <w:r>
        <w:rPr>
          <w:b/>
        </w:rPr>
        <w:t xml:space="preserve">Esimerkki 7.3155</w:t>
      </w:r>
    </w:p>
    <w:p>
      <w:r>
        <w:t xml:space="preserve">Teksti: Tämä tapahtui itse asiassa juuri muutama tunti sitten. työskentelen kärrynvartijana naapurini ketjun supermarketissa, joka sijaitsee melko tiheään asutetussa kaupungissa. niille, jotka eivät tiedä, mitä kärrynvartijana toimiminen vilkkaasti liikennöidyssä kaupungissa tarkoittaa: työnnät kärryriviä parkkipaikan läpi kohti kauppaa ja väistelet samalla kaikkia lähellä olevia kusipäisiä kuskeja, jotka yrittävät tappaa sinut. Olin tänään sulkemisvuorossa, ja asiat etenivät melko normaalisti, ja liikenne hidastui illan edetessä. työnsin yhtä viimeisistä kärryrivistä kauppaan, kun satuin katsomaan varjoani asfaltilla. tajusin, että se oli kasvamassa yhä suuremmaksi ja suuremmaksi ja pidemmäksi ja korkeammaksi, ja tajusin takanani tutun auton moottorin äänen. mieleeni juolahti monia asioita hyvin nopeasti. *kuljettaja luultavasti tekstailee eikä kiinnitä huomiota. minun on väistettävä. minun ei pitäisi edes kääntyä, minun pitäisi vain siirtyä nyt, olla sankari. joku tyyppi, jolla on mahtavat vaistot ja refleksit. joo, se olisi siistiä. * joten tein sen, mitä kuka tahansa muu olisi tehnyt tilanteessa. hylkäsin työntämäni kärryt ja syöksyin jalkakäytävälle katkaisten putoamiseni tulenkierroksi. nostin itseni ylös ja katsoin, minkä vaaran olin välttänyt.... ja näin myymälämme vartijan, jolla oli taskulamppu kädessään ja joka katsoi minua kuin olisin joko mielisairas tai erittäin pilvessä. etsiessäni moottorin äänen lähdettä näin, että auto ajoi vastakkaiseen suuntaan parkkipaikalla. se oli luultavasti ajanut ohitseni, kun olin ihastunut varjouni. sanomattakin on selvää, että vartija katsoi minua aika oudosti loppuillan ajan.</w:t>
      </w:r>
    </w:p>
    <w:p>
      <w:r>
        <w:rPr>
          <w:b/>
        </w:rPr>
        <w:t xml:space="preserve">Tulos</w:t>
      </w:r>
    </w:p>
    <w:p>
      <w:r>
        <w:t xml:space="preserve">: yritin luottaa vaistoihini, mutta sen sijaan pyörinyt betonilla ilman syytä työkaverin edessä.</w:t>
      </w:r>
    </w:p>
    <w:p>
      <w:r>
        <w:rPr>
          <w:b/>
        </w:rPr>
        <w:t xml:space="preserve">Esimerkki 7.3156</w:t>
      </w:r>
    </w:p>
    <w:p>
      <w:r>
        <w:t xml:space="preserve">Teksti: ensimmäinen viesti redditissä, joten olkaa ystävällisiä! esittelen tämän tarinan sanomalla, että tämä tapahtui noin 13 vuotta sitten. peruskoulussa maantiedon/opettajamme tunnettiin koko koulussa "kovana" opettajana. hän huusi mielellään lapsille vahvistaakseen auktoriteettiaan, ja se toimi. kukaan ei mennyt liian pitkälle, ja sen seurauksena useimmat lapset suoriutuivat hänen oppiaineistaan hyvin, muistelen. Hän oli aina reilu, mutta et halunnut joutua hänen väärälle puolelleen. eräänä sateisena iltapäivänä (englannissa... tiedän... shokki) menimme pelikentille pelaamaan pikakrikettiä. jos joku ei tunne pikakrikettiä, sitä pelataan sinisillä muovimailoilla ja -mailoilla, toisin kuin oikeassa kriketissä käytettäviä puisia mailoja ja tumppeja. [linkki täällä](http://www.lancingmanor.co.uk/kwikkit.jpg)sateen voimistuessa opettaja katsoi, ettei peliä voi pelata, joten hän kutsui kaikki suojaan suuren puun alle. noin 10 minuutin kuluttua siitä, kun sade oli täysin kaatunut, menimme takaisin ulos pelaamaan. olin seuraava maila. ongelma oli se, että vaikka olimme kaikki menneet suojaan, itse maila oli jätetty ulos sateeseen. Se oli läpimärkä, ja kuten aiemmin mainittiin, siinä ei ollut minkäänlaista pitoa; se oli pelkkää sinistä muovia. otin paikkani, ja opettaja heitti pallon minua kohti. heilautin mailaa kaikin voimin, ja kauhukseni maila lensi kädestäni lentoon otteen puutteen vuoksi. melkein hidastettuna katselin, kun maila iskeytyi suoraan opettajan kasvoihin. Hän kumartui maahan puristaen kasvojaan ja huusi samalla useita kirosanoja. kaikki seisoivat hiljaa ja täysin järkyttyneinä odottaen joko minun tai hänen reaktiotaan. pyysin anteeksi vuolaasti, mutta en usko, että hän oli sillä hetkellä sellaisessa tilassa, että olisi voinut hyväksyä sitä. hänelle soitettiin ambulanssi, pe peruttiin, ja hän tarvitsi useita tikkejä suureen viiltohaavaan aivan ylähuulensa yläpuolella. Kaiken kukkuraksi tämä tapahtui torstai-iltapäivänä - ennen hänen polttareitaan perjantaina. sittemmin hän kertoi minulle, että hänen oli juotava olutta olut pillin läpi polttareissaan! nauroimme asialle seuraavalla viikolla ja pyysin jälleen anteeksi, minkä hän hyväksyi. sen jälkeen olemme pitäneet yhteyttä, ja hän on ainoa opettaja peruskoulustani, jolle olen tehnyt niin. hän kutsuu minua hellästi (toivottavasti!) "salamurhaajaksi".</w:t>
      </w:r>
    </w:p>
    <w:p>
      <w:r>
        <w:rPr>
          <w:b/>
        </w:rPr>
        <w:t xml:space="preserve">Tulos</w:t>
      </w:r>
    </w:p>
    <w:p>
      <w:r>
        <w:t xml:space="preserve">yritti lyödä palloa muovimailalla, joka lensi käsistä ja löi opettajaa kasvoihin, jolloin hänen ylähuulensa repeytyi. sai tikkejä sairaalassa päivää ennen polttareita.</w:t>
      </w:r>
    </w:p>
    <w:p>
      <w:r>
        <w:rPr>
          <w:b/>
        </w:rPr>
        <w:t xml:space="preserve">Esimerkki 7.3157</w:t>
      </w:r>
    </w:p>
    <w:p>
      <w:r>
        <w:t xml:space="preserve">Teksti: tämä tapahtui tänään, itse asiassa muutama tunti sitten. heräsin tänään hieman myöhään, mutta halusin ehtiä elokuvakameroiden vaihtokokoukseen. ehdin sinne puolen tunnin päästä, ja päätin, että ottaisin vähän kahvia. kävelin siis läheiseen kahvilaan, otin ison jääkahvin, kävelin takaisin vaihtokokoukseen ja ostin jotain tyttöystävälleni. kävelin harjoittelupaikalleni kahvi kädessäni ja hörppäsin sitä noin parin sekunnin välein. sain ison kahvini juotua loppuun, kun pääsin perille - se oli vain korttelin päässä. kun puhuin tarinaa erään pomoni kanssa, hän pysähtyi kesken keskustelun. "Oletko kunnossa?" hän kysyi. "Joo, miksi?" "Sä täriset. taisit juoda liikaa kahvia." Katsoin nykiviä käsiäni ja tajusin, että hän oli oikeassa. "ihan sama", ajattelin. mutta sitten tajusin jotain muuta: minun täytyy luistella bussipysäkille päästäkseni kotiin. annoin sille muutaman tunnin aikaa ajatellen, että se riittäisi lopettamaan vapinan niin paljon. lopulta jätin harjoittelupaikkani ja lähdin luistelemaan kohti bussipysäkkiä, vapisten nyt vielä pahemmin. Kun pääsin lähemmäs, aloin työntää nopeammin, mutta tasapainoilu kävi vaikeammaksi, koska tärisin niin paljon. kasvoni ystävystyivät jalkakäytävän kanssa muutamaksi sekunniksi, ja päädyin veriseen leukaan ja siihen, että joukko tuntemattomia nauroi minulle.</w:t>
      </w:r>
    </w:p>
    <w:p>
      <w:r>
        <w:rPr>
          <w:b/>
        </w:rPr>
        <w:t xml:space="preserve">Tulos</w:t>
      </w:r>
    </w:p>
    <w:p>
      <w:r>
        <w:t xml:space="preserve">joi kahvia liian nopeasti, alkoi täristä liikaa, luisteli liian nopeasti, tuli vähän aikaa betoniveljeksi.</w:t>
      </w:r>
    </w:p>
    <w:p>
      <w:r>
        <w:rPr>
          <w:b/>
        </w:rPr>
        <w:t xml:space="preserve">Esimerkki 7.3158</w:t>
      </w:r>
    </w:p>
    <w:p>
      <w:r>
        <w:t xml:space="preserve">Teksti: tämä tapahtui pari päivää sitten, mutta seuraukset ovat yhä olemassa, joten tässä. antaa hieman taustatietoa, olen tällä hetkellä asuu isovanhempieni kanssa, koska asiat eivät ole menossa liian hyvin isäni kanssa. Isoisäni on saksalainen, ja on uskomattoman itsepäinen, poliittisesti epäkorrekti ja hieman rasistinen. hän ei myöskään puhu kovin hyvää englantia. joten tunnen hieman nostalgiaa ja aloin etsiä vanhoja Robin Williamsin videoita, eli jumanji, mork and mindy, jadda jadda jadda. jonkin ajan kuluttua alan katsella hauskoja hetkiä mrs doubtfiresta, ja niinpä katson, onko koko elokuva youtubessa. katson sen, nauran, itken, muistelen, ja sitten nukahdan sohvalle nukkumaan. nyt uninen, kömpelö itseni, joka olen idiootti, unohti sulkea läppärini, kun kyseinen elokuva oli vielä youtubessa. seuraavaksi herään huutoon ja paukutukseen olohuoneessa, ja katson ylös nähdäkseni, että opa lähtee katolta läppärini ympärillä. hän alkaa huutaa minulle sekaisin englantia ja saksaa ja sanoo jotain naisten pukeutumisesta. menen katsomaan läppäriäni ja mitä näen, vitun ristiinpukeutumisvideo pyörii, kiitos hyvän ystäväni, youtuben automaattisen toiston. Katsottuani historiatietojani huomaan, että se kävi läpi noin 6 videota, jotka kaikki liittyivät ristiinpukeutumiseen ja transvestiitteihin, ja tämä ymmärrettävästi antoi opa:lle ajatuksia. joten hän jatkoi ontumistaan huutaen minua ulos, koska hänen sanojensa mukaan olen "naispoika". Seuraavaksi hän alkoi soitella äidilleni ja vaati saada tietää, tietääkö hän mitään poikansa äkillisestä ristiinpukeutumispotkusta. saan äidiltä tekstiviestin, jossa hän sanoi minulle, että "hyväksyn sinut sellaisena kuin olet, enkä tuomitse sinua sen takia, mistä sukupuolesta pidät". jono vihainen puhelu isältä, jossa hän sanoo "en halua tuollaista vitun tyyppiä tähän perheeseen, kuuletko?". joten nyt olen tässä, jumissa yrittämässä selittää perheelleni, etten itse asiassa ole ristiinpukeutuja/trans, koska isäni löysi ristiinpukeutumisvideoita läppäriltäni youtuben autoplay-ohjelman jälkeen... fml.</w:t>
      </w:r>
    </w:p>
    <w:p>
      <w:r>
        <w:rPr>
          <w:b/>
        </w:rPr>
        <w:t xml:space="preserve">Tulos</w:t>
      </w:r>
    </w:p>
    <w:p>
      <w:r>
        <w:t xml:space="preserve">katsoin mrs doubtfirea, youtube-autoplay iski ja nyt perheeni luulee, että olen trans.</w:t>
      </w:r>
    </w:p>
    <w:p>
      <w:r>
        <w:rPr>
          <w:b/>
        </w:rPr>
        <w:t xml:space="preserve">Esimerkki 7.3159</w:t>
      </w:r>
    </w:p>
    <w:p>
      <w:r>
        <w:t xml:space="preserve">Koulussani oli veteraanipäivä, ja rehtori halusi, että soitan hyvin helpon version tapsista toisena vuotena trumpetilla soittaessani (muistakaa, että olin myös pieni poika ja surkea trumpetin soittamisessa tuolloin) ja että kuoro laulaa myös jotain isänmaallista. no, olin sisäpuhelimessa soittamassa koko koululle ja yhdistelmä siitä, että olin hermostunut ja en ollut kovin hyvä, sai minut mokaamaan täysin. kaikki opettajat sanoivat luokilleen "kukaan ei pilkkaa häntä!" ja se pahensi oloani. onneksi he eivät ilmoittaneet kuka se oli ja kerroin asiasta vain ystävilleni, jotka olivat aika hyviä sen jälkeen. kokeilin soittaa myöhemmin ja kuulostin hyvältä ja vihasin itseäni jonkin aikaa.</w:t>
      </w:r>
    </w:p>
    <w:p>
      <w:r>
        <w:rPr>
          <w:b/>
        </w:rPr>
        <w:t xml:space="preserve">Tulos</w:t>
      </w:r>
    </w:p>
    <w:p>
      <w:r>
        <w:t xml:space="preserve">yritin olla isänmaallinen kouluni puolesta ja kaikki kuulivat minun sotkevan hanat.</w:t>
      </w:r>
    </w:p>
    <w:p>
      <w:r>
        <w:rPr>
          <w:b/>
        </w:rPr>
        <w:t xml:space="preserve">Esimerkki 7.3160</w:t>
      </w:r>
    </w:p>
    <w:p>
      <w:r>
        <w:t xml:space="preserve">Teksti: Hei kaverit,tässä olen päivänä 5.Olen polttanut jotain 2 1/2 vuotta päivittäin. jotain 1g päivässä. lopetin 5 päivää sitten ja kaikki meni hyvin. päivä toisensa jälkeen tunsin oloni paremmaksi, ei kamppailua anyway.but eilen kaikki meni pieleen.... ajoimme ystäväni kanssa toisen ystäväni kanssa rautatieasemalle, minä ajoin autoa. paluumatkalla poliisi pysäytti autoni (asun saksassa) ja esittäytyi ja kertoi, että he haluaisivat tehdä tienvarsitarkastuksen. hermostuin niin paljon ja aloin täristä, poliisi sanoi minulle, että se ei olisi normaalia, että olen niin hermostunut. hän kertoi minulle, että hän haluaa tehdä jonkin kognitiivisen testin, kuten sulkea silmät ja laskea aikaa, sulkea silmät ja sitten sokeuttaa minut taskulampullaan, ja oletan, että en pärjännyt hyvin, joten he halusivat, että teen virtsatestin. Minulla ei ollut vaihtoehtoa, joten suostuin. yritin pissata, mutta poliisin idiootti seisoi aivan vieressäni, joten en voinut pissata. kysyin, voisinko mennä kadulle ja yrittää uudestaan pissata. hän sanoi ok, mutta heti sen jälkeen hän seisoi taas aivan vieressäni. joten... ei pissata.hän kertoi, että he veisivät minut poliisiasemalle verikokeeseen. vittu. ajoimme poliisiasemalle, he sanoivat minulle taas, että ei ole normaalia, miten hermostunut olen ja niin edelleen. tunnin kuluttua lääkäri saapui, sama kusipää kuin poliisit. hän laittoi kiristyssiteen käsivarteeni ja ompeli neulan käsivarteeni. no... käsivarteni on nyt sateenkaaren väreissä... kiva lääkäri. sen jälkeen isäpuoleni tuli hakemaan minut poliisiasemalta. olin edelleen hermostunut ja tärisin. tulokset tulee noin 4-6 viikon päästä ja olen varma että menetän ajokorttini, koska thc-raja veressäni on liian korkea... oon niin kusessa nyt, istun töissä enkä osaa ajatella mitään muuta, joten aloin kirjoittaa tätä. Tiedän, että elämäni jatkuu, enkä kamppaile tai halua polttaa ruohoa uudelleen, mutta tämä on niin perseestä! poltin 3 vuotta, ei poliisin valvontaa. nyt olen päättänyt lopettaa tupakoinnin ja elämäni sanoo "haista vittu!" Hitto, minun täytyy vain kirjoittaa tämä ylös pitääkseni pääni vapaana. anteeksi mahdolliset virheet tai huono englanti....</w:t>
      </w:r>
    </w:p>
    <w:p>
      <w:r>
        <w:rPr>
          <w:b/>
        </w:rPr>
        <w:t xml:space="preserve">Tulos</w:t>
      </w:r>
    </w:p>
    <w:p>
      <w:r>
        <w:t xml:space="preserve">päätin lopettaa tupakoinnin, poliisit pidättivät minut, menetän ajokorttini.</w:t>
      </w:r>
    </w:p>
    <w:p>
      <w:r>
        <w:rPr>
          <w:b/>
        </w:rPr>
        <w:t xml:space="preserve">Esimerkki 7.3161</w:t>
      </w:r>
    </w:p>
    <w:p>
      <w:r>
        <w:t xml:space="preserve">Teksti: ensimmäinen kerta, kun kirjoitan tänne, mutta kuten lähes kaikki tifut, tämäkin tapahtui kuukausia sitten.Minulla on 7-vuotias serkku, jolla on diagnosoitu autismi. setäni tulee usein kotiini eri tarkoituksiin ja tuo serkkuni mukanaan. tämä pikkupoika (sanotaan häntä danieliksi) on ihastunut autoihin, ja koska minulla on melkoinen kokoelma videopelejä monille konsoleille, kun hän tulee, hän alkaa huutaa minulle "cars cars cars cars". yleensä otan burnout paradise ps3:lle, jätän hänet sinne pelaamaan ja istun tietokoneen viereen. nyt vittu. hän astuu ovesta sisään, olin jo laittanut burnoutin konsoliin tietäen että hän tulee, ja kuten yleensä hän aloittaa "cars cars cars". hän tunnistaa pelin ja alkaa taas huutaa "ei tätä ei tätä" ja ryntää kirjastoon jossa minulla on kaikki pelini. hän poimii mario kart 8:n wii u:lle. nyt jos ette tiedä, wii u:ssa on gamepadina varsinainen tabletti joka on aika hauras eikä sitä myydä erikseen. En missään nimessä antaisi hänen pelata sillä. "Voi, tuo peli ei toimi, daniel! se on rikki! harmi. anna se minulle nyt." Mutta hän ei anna. sen sijaan hän avaa laatikon ja yrittää vetää levyä ulos taivuttamalla sitä aivan liian paljon minulle. epätoivoisena (mario kart on yksi lempipeleistäni) yritän ottaa laatikon pois hänen käsistään, mutta tajuan, että se johtaisi vain siihen, että hän itse asiassa katkaisisi levyn kahteen osaan. tartun hänen ranteeseensa ja sanon vakavaan sävyyn: "anna sen olla!". mutta hän ei anna. alan painaa hänen ranteeseensa huomaamattaan, hän alkaa itkeä ja huutaa isäänsä, joka oli viereisessä huoneessa. mutta hän ei vieläkään päästä irti siitä hiton pelistä. siinä vaiheessa päästän kovaäänisen "oletko vittu jälkeenjäänyt?" ja melkein katkaisen hänen ranteensa. tässä vaiheessa vanhempani tulevat huoneeseen hänen isänsä kanssa ja hän lopulta vapauttaa otteensa. isäni tulee ensin ja kysyy minulta mitä tapahtuu. "tämä jälkeenjäänyt kakara oli aikeissa rikkoa mario kartin". isäni katsoo minua silmiin. "oletko tosiaan tosissasi?". tajuan vittu heti kun setäni tulee huoneeseeni ja sanoo danielille "älä huoli me lähdemme kuitenkin, ostan sinulle pelin myöhemmin". lähden huoneesta ja lukitsen itseni olohuoneeseen, mutta vasta sen jälkeen kun olen hakenut kaikki wii u-pelit ja wii u:n. ihan varmuuden vuoksi.</w:t>
      </w:r>
    </w:p>
    <w:p>
      <w:r>
        <w:rPr>
          <w:b/>
        </w:rPr>
        <w:t xml:space="preserve">Tulos</w:t>
      </w:r>
    </w:p>
    <w:p>
      <w:r>
        <w:t xml:space="preserve">autistinen serkku oli hajottamassa mario kartin. kutsui häntä jälkeenjääneeksi lapseksi, mutta minä pelastin pelin ja nyt voin ajelehtia rainbow roadilla vapaasti.</w:t>
      </w:r>
    </w:p>
    <w:p>
      <w:r>
        <w:rPr>
          <w:b/>
        </w:rPr>
        <w:t xml:space="preserve">Esimerkki 7.3162</w:t>
      </w:r>
    </w:p>
    <w:p>
      <w:r>
        <w:t xml:space="preserve">Teksti: Tämä tapahtui itse asiassa keskiviikkona, mutta vihdoinkin tunnen oloni tarpeeksi hyväksi tehdäkseni jotain, kuten jakaakseni tämän kauhean tarinan. vaimoni ja minä olemme häämatkalla, johon säästäminen kesti muutaman vuoden. maksoimme suurimman osan häistämme itse, joten kesti jonkin aikaa säästää kunnon häämatkaa varten, ja koska isäni sairastui ja me muutimme vaimoni kanssa toiselle puolelle maata, jouduimme lykkäämään häämatkaamme kahdesti.  vihdoin kolmas kerta koitti ja lähdimme matkaan. leiriydyimme kahdeksi ensimmäiseksi yöksi, jotta säästimme rahaa ja koska leiriytyminen voi olla hauskaa. meillä oli hauskaa nukahtaa katsellen tähtiä. leiriydyimme aavikolle ja päivisin oli melko kuuma, mutta pidimme huolen siitä, että nesteitä oli riittävästi.  Kahden päivän telttailun ja maastopyöräilyn jälkeen menimme moabiin, ut:iin, katsomaan siellä olevia kansallispuistoja ja vihdoin saimme motellin. ennen kuin lähdimme vaellukselle arches np:hen, otin muutaman jääkuution kylmälaukusta ja söin ne. olen melko varma, että tämä oli suuri virhe. vaimoni ja minä menimme mukavalle vaellukselle, saimme hyviä kuvia ja kirjauduimme sisään motelliimme ja tilasimme ison pizzan, joka toimitettiin huoneeseemme, jotta voisimme viettää romanttisen yön.  pian sen jälkeen kun pizzamme oli saapunut, aloin tuntea oloni hieman oudoksi. makasin makuulle, mutta se ei auttanut. hetkeä myöhemmin minun oli pakko juosta kylpyhuoneeseen, jossa aloin oksentaa vessanpönttöön ja sitä ympäröiville seinille. onneksi meillä oli autossa clorox-pyyhkeitä retkeilystä, ja pystyin puhdistamaan vessan niillä, sillä tarvitsin niitä mahdollisimman pian, sillä perseeni oli avautumassa kuin hana.  Vietin seuraavat viisi tuntia paskantamalla, oksentamalla ja ryömimällä kylpyhuoneen lattialla. minulla ei ollut edes tarpeeksi voimia päästä lavuaarille pesemään käsiäni jaksojen välillä. putosin vain enemmän tai vähemmän vessasta ja makasin lattialla massiivisten vatsakramppeiden vallassa odottaen seuraavaa kohtausta. vaimoni on kuitenkin paras, ja hän pysytteli lähellä auttamassa minua niin paljon kuin pystyi. kuivakouristukset olivat pahimpia.  Oksensin jopa sylkeni ylös, mikään ei pysynyt sisällä. noin kello 2:00 yöllä tunsin lopulta oloni tarpeeksi tyhjäksi, jotta pystyin menemään sairaalaan. krampit pahenivat, enkä pystynyt pitämään mitään sisälläni, mutta minulla oli tässä vaiheessa lähinnä vain kuivia aaltoja. vaimoni ajoi minut sairaalaan, ja he antoivat minulle kolme litraa iv-nestettä, koska olin tässä vaiheessa jo melko kuivunut, ja kasan lääkkeitä, jotka auttoivat oksenteluun ja kramppeihin.  Kun sain tiputusta, muistin, että meillä oli kylmälaukussa keittämättömiä bratteja ja että kaupan pakkaus ei ollut paras mahdollinen, joten periaatteessa kylmälaukun vedessä, jossa jää kellui, oli brattien mehua. tulimme siihen tulokseen, että tämä todennäköisesti tappoi minut, koska vaimoni ja minä söimme kaikki samat jutut jäitä lukuun ottamatta. vain minä söin jäätä kylmälaukusta.  pääsimme lopulta takaisin motelliin hieman ennen auringonnousua ja vietimme loppuosan häämatkastamme nukkumalla ja toipumalla tästä ruokamyrkytyksestä. pystyimme käymään muutamassa muussa nähtävyydessä, jotka halusimme nähdä, mutta jouduimme jättämään useita asioita pois, ja näimme asioita vain autosta käsin, ei enää patikointia tai pyöräilyä. tavallaan kurjaa, koska vaimoni ei saa paljon lomaa ja kestää muutaman vuoden säästää toiseen yritykseen, mutta no, eihän siinä paljoa voi tehdä.</w:t>
      </w:r>
    </w:p>
    <w:p>
      <w:r>
        <w:rPr>
          <w:b/>
        </w:rPr>
        <w:t xml:space="preserve">Tulos</w:t>
      </w:r>
    </w:p>
    <w:p>
      <w:r>
        <w:t xml:space="preserve">söin jäätä kylmälaukusta, joka oli sekoittunut raa'an lihan kanssa häämatkallani, ja sain massiivisen ruokamyrkytyksen. sairastuin lopulta koko motellihuoneeseen, jouduin vessaan ja pilasin käytännössä häämatkamme.</w:t>
      </w:r>
    </w:p>
    <w:p>
      <w:r>
        <w:rPr>
          <w:b/>
        </w:rPr>
        <w:t xml:space="preserve">Esimerkki 7.3163</w:t>
      </w:r>
    </w:p>
    <w:p>
      <w:r>
        <w:t xml:space="preserve">Teksti: niin, menossa vastoin viljaa, tämä itse asiassa tapahtui 30 minuuttia sitten.Joka tapauksessa. mursin jalkani viime viikolla. veljeni usutti minua tekemään temppu hänen skootterillaan. joten koska olen ilmeinen alfa, otin 11-vuotiaan skootterin, tein kaiken, mitä hän teki. ainoa asia, jonka mokasin, oli pysäkki, minulla oli jalassaan stringit (flip flops). skootteri jatkoi menemistä rampilta, noin 1,5 metriä korkea (5 jalkaa tai niin?). laskeuduin jalkani päälaelle, mursin ensimmäisen metatarsaaliluun. kivusta melkein oksensin, pyysin äitiäni hakemaan minut, koska olen pieni ämmä. kun sain lopulta kipsin, se oli kunnossa. jalkani oli turvonnut, mutta hyvä. päivät kuluvat, menen tähän työpajaan, johon kuuluu 1 helvetin kilometrin patikointi (0,7 mailia?). rikoin kipsin käyttämällä sitä lepuuttamaan käsiäni ja jalkojani kainalosauvojen takia. Päädyin myös pelaamaan lentopalloa murtuneella jalalla (ei kysymyksiä im tyhmä)tänään noin 1 viikko kipsin laittamisesta kävin suihkussa, en saa sitä märäksi joten jalkani on kuollut kun pääsen ulos. alan hyppiä kuivattuani itseni. kipsi liukuu pois. huomaan kun yritän painaa sitä hiukan. yritän yrittää työntää sitä takaisin paikalleen. ei onnistu. Se on jumissa ja se sattuu helvetisti. teen fiksuimman mitä keksin. vedän kipsistä tai no työnnän sen pois. se irtoaa yhdellä iskulla. nyt olen kesken tämän kirjoittamisen miettimässä, pitäisikö minun mennä sairaalaan kipsin uusimiseen. edit: [proof](https://imgur.com/hw1w6ji)edit 2: olen sairaalassa edit 3: minulla on kipsi päällä nyt, 2 ja vähän tuntia sairaalassa myöhemmin.</w:t>
      </w:r>
    </w:p>
    <w:p>
      <w:r>
        <w:rPr>
          <w:b/>
        </w:rPr>
        <w:t xml:space="preserve">Tulos</w:t>
      </w:r>
    </w:p>
    <w:p>
      <w:r>
        <w:t xml:space="preserve">jalka murtui, viikkoa myöhemmin sain kipsin irti, kipsi irtosi. en tiedä, mitä tehdä.</w:t>
      </w:r>
    </w:p>
    <w:p>
      <w:r>
        <w:rPr>
          <w:b/>
        </w:rPr>
        <w:t xml:space="preserve">Esimerkki 7.3164</w:t>
      </w:r>
    </w:p>
    <w:p>
      <w:r>
        <w:t xml:space="preserve">Teksti: minä ja kumppanini menemme ostoskeskukseen, koska hän tarvitsee ruokaa päivälliselle, ja siellä nähdään, että siellä on robottieläintarha, joka on levittäytynyt lukemattomiin pieniin alueisiin, joissa on robottieläimiä. ohitamme robosarvikuonon, ja siellä on joukko pikkulapsia, jotka sanovat: "Pyhä jysäys, tämähän on siistein juttu ikinä!" Kumppanini kommentoi ohimennen ja sanoo: "ahahah, onpa söpöä, veikkaanpa, että he pitävät tuota dinosaurusta siistimpänä juttuna ikinä!".hän tajuaa heti virheensä, mutta se ei estä minua nauramasta kuin ääliö. hän lyö minua käsivarteen ja sanoo, että olen ääliö. myöhemmin ohitamme sen taas ja hymyilen hänelle vain kuin ääliö. hän ärsyyntyy ja sanoo "etkä teeskentele, ettet virnuile minulle ilman erityistä syytä". nauran sille ja pyydän anteeksi. lopulta olemme matkalla ulos ja joudumme ohittamaan sen vielä kerran. heti pidän suuni kiinni, en virnuile, en mitään ja yritän vain pitää sen normaalina, koska tiedän, että jos teen jotain uudestaan, hän ei tule olemaan tyytyväinen (hän todella vihaa sitä, kun hän tekee jotain tyhmää, koska hän oikeasti luulee olevansa tyhmä, tyttö on fiksumpi kuin minä). mutta juuri kun pääsemme sen luokse, se iskee minuun. juuri kun olemme sen ohi ja hän luulee olevansa kuivilla, muistutan häntä siitä, että hänellä on paska valinta kumppaniksi, ja heti ja äänekkäästi alan hyräillä jurassic parkin teemaa. Hän ei sano mitään, ei yhtään mitään, ja vain jatkaa vauhdinottoa, joten minä tietenkin jatkan hyräilyä. hän ei sanonut minulle sanaakaan, ja hänellä oli pahin ilme, jonka olen nähnyt hänellä vähään aikaan, ja automatkamme takaisin oli aivan kauhea, kunnes yritin hyräillä sitä viimeisen kerran nähdäkseni, josko saisin hänet pois hänen murheestaan. en ole kovin fiksu mies, viha oli ollut, hän ei puhunut minulle loppupäivän aikana ja oli hapuileva minulle seuraavana päivänä.</w:t>
      </w:r>
    </w:p>
    <w:p>
      <w:r>
        <w:rPr>
          <w:b/>
        </w:rPr>
        <w:t xml:space="preserve">Tulos</w:t>
      </w:r>
    </w:p>
    <w:p>
      <w:r>
        <w:t xml:space="preserve">Tyttöystävä kutsui sarvikuonoa vahingossa dinosaurukseksi, sain hänet tuntemaan itsensä idiootiksi laulamalla Jurassic Parkin teemaa, ja hän joutui koirankoppiin.</w:t>
      </w:r>
    </w:p>
    <w:p>
      <w:r>
        <w:rPr>
          <w:b/>
        </w:rPr>
        <w:t xml:space="preserve">Esimerkki 7.3165</w:t>
      </w:r>
    </w:p>
    <w:p>
      <w:r>
        <w:t xml:space="preserve">Teksti: tämä tapahtui eilen ja kaikki on nyt ok, mutta hyvä luoja, luulin, että olin tuonut helvetin päälleni.Minulla on kaksi näyttöä, se on tärkeää tietää. ja ilmeisesti tämä on heitto.joten minulla on facebook oikealla ja reddit pääkuvassani (vasemmalla). redditissä ei ole mitään uutta ja olen todella tylsistynyt, joten selaan facebookia jonkin aikaa.Kappas vain, vanha(rintava) luokkakaveri postasi juuri bikinikuvan. välitön kiihottuminen(ei oikeastaan hänestä, enemmänkin sain muistutuksen siitä, että historian suurin pornokokoelma on edessäni). menen vessaan, otan vähän tp:tä ja laitan sen näppäimistön päälle, jotta voin napata sen nopeasti, kun tarvitsen. sitten avaan välilehden incognitossa, mutta oikean monitorin valo häiritsee, joten sammutan sen.2.h myöhemmin minä ja soini istumme tietokoneen edessä editoimassa kuvia. menen hakemaan keksejä ja hän istuu siellä yksinään 2 minuuttia. kun palaan takaisin, päänäytöllä on panoraamamainen kuva. "mitä vittua tuo on?" ajattelen. siinä nussitaan tyttöä takaapäin, ja aivan vieressä on kuva facebook-kaveristani. Kävi ilmi, että painoin varmaan "printscreen"-painiketta, kun olin menossa hakemaan tp:tä, ja koska dropboxini lataa kaikki kuvakaappaukseni, se tallentui. en edes halua puhua siitä paskailusta, joka tapahtui sen jälkeen minun kanssani, mutta se on ok, ja hän ymmärtää, että se oli vain erehdys. tänään mokasin, ja vielä enemmän.</w:t>
      </w:r>
    </w:p>
    <w:p>
      <w:r>
        <w:rPr>
          <w:b/>
        </w:rPr>
        <w:t xml:space="preserve">Tulos</w:t>
      </w:r>
    </w:p>
    <w:p>
      <w:r>
        <w:t xml:space="preserve">jos vahingossa "tykkäsit" jonkun bikinikuvasta facebookissa, sinua onnisti. **</w:t>
      </w:r>
    </w:p>
    <w:p>
      <w:r>
        <w:rPr>
          <w:b/>
        </w:rPr>
        <w:t xml:space="preserve">Esimerkki 7.3166</w:t>
      </w:r>
    </w:p>
    <w:p>
      <w:r>
        <w:t xml:space="preserve">Teksti: tämä tapahtui muutama minuutti sitten. minulla on kaksi koiraa, jotka rakastavat istua etuhuoneessa ja haukkua ja ulvoa asioita, kun ne kävelevät niiden näköyhteyden yli. koska kämppikseni on matkoilla, enkä myöhemmin ole tilivelvollinen oudosta käytöksestäni tällä hetkellä, päätin viettää aikaa koirieni kanssa. Teimme tottelevaisuuskoulutusta, leikimme takapihalla, ja sitten ne päättivät, että ne haluavat vahtia ulkona. en ollut vielä aivan valmis viettämään aikaa pikku koirakoideni kanssa, joten päätin liittyä niiden seuraan. haukuttiin oravaa, kahta kissaa, kovaa autoa, kaikki oli hyvää ja hauskaa. . kunnes näin kadun toisella puolella olevan naapurini kuistillaan ja tajusin, että hän paitsi nauroi hysteerisesti katsellessaan meitä, hänellä oli myös kännykkä esillä ja hän piteli sitä tavalla, joka antoi aihetta olettaa, että hän kuvasi minua. Koirat huomasivat hänet suunnilleen samaan aikaan kuin minä, ja tiedättekö, mitä ne tekivät? Alkoivat haukkua ja ulvoa hänelle, ja tuntien, että olin jo mennyt yli pisteen, josta ei ollut enää paluuta, tein saman kuin muutkin laumat. haukuin ja ulvoin naapurilleni, joka luultavasti kuvasi minua. joten taidan olla nyt virallisesti "se hullu kaveri" kadullani, mutta se olisi tapahtunut ennemmin tai myöhemmin joka tapauksessa.</w:t>
      </w:r>
    </w:p>
    <w:p>
      <w:r>
        <w:rPr>
          <w:b/>
        </w:rPr>
        <w:t xml:space="preserve">Tulos</w:t>
      </w:r>
    </w:p>
    <w:p>
      <w:r>
        <w:t xml:space="preserve">halusi viettää aikaa koirieni kanssa, haukkui naapuria, kun hän kuvasi.</w:t>
      </w:r>
    </w:p>
    <w:p>
      <w:r>
        <w:rPr>
          <w:b/>
        </w:rPr>
        <w:t xml:space="preserve">Esimerkki 7.3167</w:t>
      </w:r>
    </w:p>
    <w:p>
      <w:r>
        <w:t xml:space="preserve">Teksti: leikin tappelua tyttöystäväni kanssa, hän heitti hattua minua kohti, sain sen kiinni ja vastasin tulitukseen kuin salama. saatoin ampua hieman ohi. [snapback of doom] (http://imgur.com/mgwb3kz)</w:t>
      </w:r>
    </w:p>
    <w:p>
      <w:r>
        <w:rPr>
          <w:b/>
        </w:rPr>
        <w:t xml:space="preserve">Tulos</w:t>
      </w:r>
    </w:p>
    <w:p>
      <w:r>
        <w:t xml:space="preserve">minun pitäisi ryhtyä kätyriksi.</w:t>
      </w:r>
    </w:p>
    <w:p>
      <w:r>
        <w:rPr>
          <w:b/>
        </w:rPr>
        <w:t xml:space="preserve">Esimerkki 7.3168</w:t>
      </w:r>
    </w:p>
    <w:p>
      <w:r>
        <w:t xml:space="preserve">Teksti: niin tänään alkoi kuin mikä tahansa normaali työpäivä minulle. saapua töihin, valittaa laiska työtoveri ei tee mitään, edetä tehdä kaikki esivalmistelut päivän kuten lämmittää veneitä. vene numero 3 käynnistin päätti, että koska oli maanantai, se aikoi kertoa minulle painua vittuun itseäni ja tauko. vedämme veneen taakse, mennä hakemaan käynnistin, joka haluaa ottaa työtä ja korvata sen. kun valmis, katsomme työtä tehty ja pitää sitä arvoinen. nyt tässä on, jossa päivä meni meh vittu elämäsi. siivoamalla käytetyt työkalut menin astumaan veneestä alas aiemmin tukevaan häkäpalikkaan, jota käytimme askelmana, mutta palikka oli saanut päähänsä, että se oli kyllästynyt meidän paskanjauhantaamme. epäonnistuin näppäryystestissäni astuessani alas ja putosin noin metrin verran. koska tämä oli luonnollinen 1-kierros, putoamistani pehmitti veneen melko pehmeä alumiininen kulma. maa katkaisi loput putoamisesta. https://imgur.com/gallery/8zwchedit: hyviä uutisia kaikille... olen kulkenut ympäriinsä reikä housujeni takapuolessa koko ajan.http://i.imgur.com/rrm8avi.jpg</w:t>
      </w:r>
    </w:p>
    <w:p>
      <w:r>
        <w:rPr>
          <w:b/>
        </w:rPr>
        <w:t xml:space="preserve">Tulos</w:t>
      </w:r>
    </w:p>
    <w:p>
      <w:r>
        <w:t xml:space="preserve">kuva kertoo enemmän kuin tuhat sanaa.</w:t>
      </w:r>
    </w:p>
    <w:p>
      <w:r>
        <w:rPr>
          <w:b/>
        </w:rPr>
        <w:t xml:space="preserve">Esimerkki 7.3169</w:t>
      </w:r>
    </w:p>
    <w:p>
      <w:r>
        <w:t xml:space="preserve">Teksti: hei kaikki,olen lukenut viime aikoina melko paljon tifu-tarinoita ja ajattelin jakaa yhden noloimmista tarinoistani kanssanne. teknisesti se ei ole tifu, koska se tapahtui noin 2 vuotta sitten, mutta silti.tarina menee:tyttöystäväni ja minut kutsuttiin häihin, jotka pidettiin vanhassa linnassa, noin 90 minuutin päässä kotoa. olin syönyt noin yhden siivun leipää päivän aikana ja meidän piti olla siellä sekä illallis- että tanssiosuudessa (belgialaiset häät). saavumme kello 6 ja meidät kutsutaan linnaan, jossa tavan mukaan pidetään ensin noin tunnin pituinen vastaanotto. vastaanoton aikana juon hieman kuohuviiniä, mutta en liikaa (ehkä 2 lasia). ruuan puutteen vuoksi alan kuitenkin olla jo hieman humalassa. vastaanoton jälkeen siirrymme ruokailutilaan, joka sijaitsee entisessä ladossa linnan vieressä. ruokailutiloja on 5 eri tasoa: ylhäällä oikealla, keskellä oikealla, keskellä (alin), keskellä vasemmalla ja ylhäällä vasemmalla. keskimmäisen ja keskimmäisen tason välissä on jyrkät portaat ja myös keskimmäisen ja ylimmän tason välissä. portaat on tehty puusta ja ne ovat erittäin sileät. kuten täällä on tapana, sinulle osoitetaan tietty paikka pöydässä, jossa on kiinteä numero. emme tietenkään tiedä, missä pöytä sijaitsee, joten pariskunta antoi taulun, jossa oli lueteltu eri tasot pöytänumeroineen. catering-yrityksen väki oli kuitenkin kääntänyt vasen- ja oikeanpuoleiset tasot väärinpäin. joten etsiessäni pöytäämme siirryn oikealle ylimmälle tasolle, mutta en löydä sitä. Tajuan, että pöytämme on vasemmassa ylimmässä tasossa, ja lähden nopeasti liikkumaan portaita alaspäin, mutta liukastun ja putoan noin 15 askelmaa alaspäin liukuen takapuolelleni ja törmäten samalla selkääni jokaiseen askeleeseen. yritän olla aiheuttamatta hälinää, pyyhkäisen pois kaikki kivut ja siirryn nopeasti muita portaita ylös vasempaan ylimpään tasoon. istun tyttöystäväni viereiseen pöytään. toinen naapurini on tyttöystäväni entinen pomo ja sittemmin hänen vaimonsa. tunnen edelleen melkoista kipua putoamisesta ja olen hieman humalassa, mutta minulla alkaa olla lämmin. kaksi muuta mainitsemisen arvoista asiaa ovat seuraavat: koska häät ovat lokakuussa belgiassa (noin 10°c ulkona), latoa lämmitetään myös. nousevan lämmön vuoksi ylätasolla on noin 30°c ja hyvin kuivaa. toiseksi, en normaalisti käytä solmiota, mutta juhlallisuuksia varten laitoin kuitenkin solmion ja kiristin sitä luultavasti hieman liikaa. tunnen oloni yhä lämpimämmäksi ja lämpimämmäksi, alan hikoilla ja kuuloni alkaa hiipua. yrittäen olla tekemättä taas hälinää, sanon tyttöystävälleni, että minun on mentävä ulos haukkaamaan ilmaa. tästä eteenpäin en muista enää mitään, mutta ilmeisesti, noustessani ylös, pyörryin ja laskeuduin suoraan tyttöystäväni entisen pomon syliin. hän ottaa minut kiinni ja laskee minut maahan. koko kerros näkee sen (noin viidesosa vieraista) ja paikalla on lääkäri, joka ottaa tilanteen haltuunsa. tyttöystäväni entinen pomo hakee märän pyyhkeen otsalleni, kun taas hänen vaimonsa ja tyttöystäväni ottavat jaloistani kiinni ja pitävät niitä pystyssä. kaiken kukkuraksi tämä kaikki tapahtui juuri ennen morsiamen puhetta, joten kaikki minun tasollani olevat jäävät siitä paitsi. herään ja katson suoraan tyttöystäväni entisen pomon naamaan, joka kysyy heti, olenko kunnossa. ajattelen "wtf just tapahtui?" ja alan muistaa kaiken noin minuutin kuluttua, tunnen itseni supernolostuneeksi. minulle tuodaan kokis, lääkäri puhdistaa minut ja kävelen ulos muutamaksi minuutiksi ennen kuin lähden takaisin. naureskelemme kaikki asialle illallisella, minä tunnen itseni edelleen melko häpeissäni.loppujen häiden aikana ihmiset tulivat luokseni kyselemään, olenko kunnossa. morsian ja sulhanen ottivat asian vastaan hymyillen. tanssiosuuden aikana meillä oli muuten hauskaa ja pyörtymiseni osoittautui ihanteelliseksi jäänmurtajaksi jutella muutamien ihanien ihmisten kanssa. mutta epäonni ei koskaan tule yksitellen. häiden jälkeen, kun olimme ajaneet 90 minuuttia kotiin, saimme tyttöystäväni kanssa selville, että unohdimme asuntomme avaimen. meidän piti herättää vanhempani neljältä aamulla hakemaan vara-avain :-).</w:t>
      </w:r>
    </w:p>
    <w:p>
      <w:r>
        <w:rPr>
          <w:b/>
        </w:rPr>
        <w:t xml:space="preserve">Tulos</w:t>
      </w:r>
    </w:p>
    <w:p>
      <w:r>
        <w:t xml:space="preserve">olin häissä, en syönyt paljon päivän aikana, join kuohuviiniä, putosin portaita alas, siirryin ylimmän tason pöytään, jossa lämpötila oli noin 30°c, en yleensä käytä solmiota. kaikki tekijät yhdessä johtivat siihen, että pyörtyilin morsiamen puheen aikana tyttöystäväni entisen pomon syliin. palasin kotiin neljältä aamuyöllä huomatakseen, että avain oli unohtunut, ja jouduin herättämään vanhemmat hakemaan vara-avaimen.</w:t>
      </w:r>
    </w:p>
    <w:p>
      <w:r>
        <w:rPr>
          <w:b/>
        </w:rPr>
        <w:t xml:space="preserve">Esimerkki 7.3170</w:t>
      </w:r>
    </w:p>
    <w:p>
      <w:r>
        <w:t xml:space="preserve">Teksti: tapahtui melkein keskiyöllä eilen. heittää pois tili, jos et ole huomannut. pieni taustatarina. käytän sosiaalista mediaa keinona katsoa mielenkiintoisia juttuja. oli se sitten uutisia, mainoksia tai mitä tahansa. minun niin toisaalta, voin sanoa samaa paitsi, minun niin ottaa sosiaalisen median välineenä jonkin verran arvioida suhteita. on to the fu. kaikki meni sujuvasti viime yönä. olin matkalla, hän oli katsomassa televisiota heidän. hän soittaa minulle joka ilta (pidän takertuva hän pitää takertuva. jee.) päivittää toisiaan. Sitten hän hiljeni yhtäkkiä. hän oli energinen soittaessaan, sitten kuulin "okei", "mhhm", "jep". okei? tässä vaiheessa tiesin, että jokin oli pielessä, mutta minulla ei ollut pienintäkään syytä, miksi hän käyttäytyi näin. lopetimme puhelun. jatkui, kun olin kotona. nyt asettui huoneeseeni, hän soitti uudelleen. hän oli nyt paljon vilkkaampi, mutta ei yhtä energinen kuin ensimmäisellä soitolla. kysyin, miten hänen päivänsä meni, miltä sinusta tuntuu juuri nyt, oletko kunnossa. täysi matkatavara. fu alkaa. kysyin, "onko meillä kaikki hyvin"? hän vastasi: "mitä luulet? onko meillä ongelma?". vastasin: "ei. ei mitään ongelmaa, eikö?". hiljaisuus ainakin 10 minuuttia. sitten hän alkoi itkeä. alkoi vertailla minua muihin pariskuntiin, jotka esittävät sitä sosiaalisessa mediassa. älkää käsittäkö minua väärin. tykkään esitellä. hän on upea. hän on kaunis. sanavarastoni ehtyisi ennen kuin voisin kuvailla häntä täysin. rakastan häntä niin paljon. mutta minua loukkaa se, että hän vertaa minua muihin miehiin, joilla on muita suhteita (ei hänen kanssaan), ja erityisesti se, että hän myöntää, että rakastan häntä, mutta ei tarpeeksi, kun hän hieroo sitä, etten julkaise meistä kuvia kovin usein. lopputulos on se, että hän kysyy minulta, onko minulla jotain sanottavaa. johon vastaan, että minulla ei ole. hän sanoo, että hän lopettaa puhelun, lähettää minulle huomenna (tänään) tekstiviestin, jos hän on ostanut tarvikkeet, joita tarvitsemme sivuprojektia varten, ja tulee tapaamaan minua lauantaina mainitun projektin takia. olen hämmentynyt. olen pettynyt. olen vihainen. lievästi sanottuna. tämä on ainoa kerta, kun vihaan sosiaalista mediaa beiberin kuuluisaksi tekemisen ohella.</w:t>
      </w:r>
    </w:p>
    <w:p>
      <w:r>
        <w:rPr>
          <w:b/>
        </w:rPr>
        <w:t xml:space="preserve">Tulos</w:t>
      </w:r>
    </w:p>
    <w:p>
      <w:r>
        <w:t xml:space="preserve">en postannut tarpeeksi parisuhdepäivityksiä sosiaalisen median tileille. päädyin pitkään hiljaiseen yöhön ja kauhean tylyyn heräämiseen aamulla. tarinaan!</w:t>
      </w:r>
    </w:p>
    <w:p>
      <w:r>
        <w:rPr>
          <w:b/>
        </w:rPr>
        <w:t xml:space="preserve">Esimerkki 7.3171</w:t>
      </w:r>
    </w:p>
    <w:p>
      <w:r>
        <w:t xml:space="preserve">Teksti: kuten useimmat tifu, tämä ei tapahtunut minulle tänään, mutta tapahtui minulle noin 10 vuotta sitten, kun olin 12 tai 13. niin kasvaa minun paras ystäväni, joka me kutsumme Brad asui korttelin päässä talostani ja oli aina "kotipesä", kun hengailua viikonloppuisin, kesällä, mitä olet. olin siellä niin usein, että minua pidettiin yhtenä lapsista ja piti hänen äitinsä toinen yksi minun vanhempani.  No, kuten useimmat teistä ehkä muistavat lapsuudestanne, yökyläilyt olivat parasta, mitä ikinä saattoi tapahtua, ja aina kun joku ystävistäni ja minä olimme myöhemmin illalla yhdessä, tavoitteeksemme tuli saada vanhempamme vakuuttuneiksi siitä, että saisimme yökyläillä. tämä yö ei aluksi ollut erilainen, sillä saimme vanhempamme vakuuttuneiksi siitä, että yöpyisin bradin luona. nyt minun on pysähdyttävä tähän ja kerrottava, että bradin vanhemmilla oli seitsemän lasta ja veljentytär, joista he pitivät huolta, joten sänkyjä ja tilaa ei ollut helpointa saada.  Tämä tarkoitti sitä, että nukkuisimme bradin huoneessa, jonka hän jakoi nuoremman veljensä, johnin, kanssa, joka oli tuolloin ehkä noin 5 tai 6-vuotias. bradin äiti päätti, että minä ottaisin johnin kahden hengen sängyn, ja että john jakaisi toisen kahden hengen sängyn, joka oli seinää vasten bradin kanssa. ainoana poikana kotonani minulla oli ylellisyys saada oma huone, jossa oli parivuode, mutta huoneen jakamisen ja kahden hengen sängyssä nukkumisen ei pitäisi olla ongelma... eikö niin? väärin, niin hyvin, niin hyvin väärin.  Olin ilmeisesti tottunut heittelehtimään ja kääntymään sängyssä huomaamatta, koska minulla oli tilaa kieriskellä omassa queenissä, mutta keskellä yötä Bradin luona kieriskelin hieman liian pitkälle ja heräsin kesken vapaan pudotuksen lattialle.  Laskeuduin käsilleni ja polvilleni kovapuulattialle, joka sattui hieman, mutta se ei ole vittu ylös. kun nousin takaisin ylös katsoin ja huomasin, että olin herättänyt bradin putoamisella, mutta hänen kasvonsa muuttuivat hitaasti hämmentyneestä järkyttyneeksi, kun hän huusi "aghhhh john juuri pissasi päälleni!!!".</w:t>
      </w:r>
    </w:p>
    <w:p>
      <w:r>
        <w:rPr>
          <w:b/>
        </w:rPr>
        <w:t xml:space="preserve">Tulos</w:t>
      </w:r>
    </w:p>
    <w:p>
      <w:r>
        <w:t xml:space="preserve">muutti ystäväni pikkuveljen R. Kellyksi, -</w:t>
      </w:r>
    </w:p>
    <w:p>
      <w:r>
        <w:rPr>
          <w:b/>
        </w:rPr>
        <w:t xml:space="preserve">Esimerkki 7.3172</w:t>
      </w:r>
    </w:p>
    <w:p>
      <w:r>
        <w:t xml:space="preserve">Teksti: työskentelin ennen hotellissa, jossa oli henkilökunnan majoitus, ja koska vapaapäivät olivat sattumanvaraisia (viikonloppuisin ei koskaan ollut lauantai ja sunnuntai. tai kaksi päivää peräkkäin.) Vapaa-aikasi vietit niiden ihmisten kanssa, joiden kanssa asut ja työskentelet. edes avioliitto ei vaadi tällaista sitoutumista henkilöön. joten luonnollisesti voit tulla melko läheiseksi niiden ihmisten kanssa, joiden kanssa asut, työskentelet ja leikit. olin hyvin läheinen erään tietyn kokin kanssa, jolla oli tyttöystävä, mutta joka kutsui minua kaverikseen. eräässä vaiheessa hän jopa sanoi (vitsaillen), että hän oli hämmentynyt siitä, kumman kanssa hän mieluummin menisi naimisiin tyttöystävänsä ja minun väliltä. mikä oli jonkinlainen kohteliaisuus, koska hän ei pitänyt itseään suosittuna eikä ollut koskaan kovinkaan helppo muiden poikien seurassa. vihdoin... olin löytänyt kaverin, jota voisin vihdoin kutsua parhaaksi ystäväkseni. eräänä iltana hän, minä ja tämä toinen kaveri poltimme kaikki ruohoa, nautimme toistemme seurasta stressaavan työvuoron jälkeen, nautimme pari olutta ja pelasimme playstationia, kun asiat alkoivat mennä syvälle. jossain vaiheessa ystäväni, kokki, kertoi meille tarinan siitä, kuinka hänellä oli veli, mutta se syntyi kuolleena ja kuinka pahasti se vaikutti hänen äitiinsä ja siten hänen elämäänsä. jostain sairaasta, sekavasta syystä tämä muistutti minua kauheasta kuolleesta vauvasta kertovasta vitsistä, jonka tiesin, ja jostain vielä sairaammasta, sekavammasta syystä päätin pilvessä ja humalassa, että tämä oli täydellinen hetki kertoa heille minun "vitsini". Kun olin kertonut vitsin, olin liian sekaisin tajutakseni, miten tunteeton, idioottimainen ja typerä mulkku olin, ja nauroin hillittömästi omalle vitsilleni. En voinut ymmärtää ennen seuraavan päivän raittiutta, miksi he eivät pitäneet sitä yhtä hauskana kuin minä, joten jatkoin naureskelua omalle vitsilleni sitä seuranneessa kiusallisessa hiljaisuudessa.Mutta sitten karma on tavallaan narttu, eikö olekin? siitä illasta tai vitsistä ei koskaan puhuttu mitään, ja jätin työpaikan pian sen jälkeen (koska jatkoin gradua, en tämän tapauksen takia), mutta muutamaa kuukautta myöhemmin palasin viettämään syntymäpäivääni niiden ihmisten kanssa, joista oli tullut läheisiä ystäviä, mukaan lukien kokki. syntymäpäivieni jälkeisenä aamuna kokin piti tulla hotellista etsimään minut (henkilökunnan majoituspaikassa ei ollut kännykkäyhteyttä) kertoakseen minulle, että serkkuni, jolle olin hyvin läheinen, oli kuollut auto-onnettomuudessa. en ole koskaan pystynyt pyytämään häneltä anteeksi sitä, mitä sanoin, vaikka tiesin seuraavana aamuna ansaitsevani sen, että kurkkuni revittäisiin auki ja kivekseni leikattaisiin ruosteisella teräaseella. mutta olen usein miettinyt viimeisten kahdeksan vuoden aikana, oliko se, mitä serkulleni tapahtui, jollakin sekavalla kosmologisella tavalla seurausta siitä kauheasta "vitsistä", jonka kerroin. tavallaan elämän tapa opettaa minulle, millaista on menettää joku, jota rakastaa niin paljon.</w:t>
      </w:r>
    </w:p>
    <w:p>
      <w:r>
        <w:rPr>
          <w:b/>
        </w:rPr>
        <w:t xml:space="preserve">Tulos</w:t>
      </w:r>
    </w:p>
    <w:p>
      <w:r>
        <w:t xml:space="preserve">Joku kertoi minulle, että vauva kuoli, tein kuolleesta vauvasta vitsin, älä sekoita ruohoa ja alkoholia, karma puree.</w:t>
      </w:r>
    </w:p>
    <w:p>
      <w:r>
        <w:rPr>
          <w:b/>
        </w:rPr>
        <w:t xml:space="preserve">Esimerkki 7.3173</w:t>
      </w:r>
    </w:p>
    <w:p>
      <w:r>
        <w:t xml:space="preserve">Teksti: Tämä tapahtui noin 3 vuotta sitten, kun olin lukion viimeisellä luokalla.Olin fysiikan luokassa viimeisenä vuotenani, jossa teimme paljon hauskoja käytännön projekteja. teimme noin yhden viikossa, ja tällä viikolla meidän piti keksiä keino pudottaa muna ilman, että se halkeaa (ei niin hauskaa, mutta hyvä tapa pitää luokka vaihtelevana ja jännittävämpänä). meillä oli siis maanantaista torstaihin (perjantaina oli määräaika) aikaa tehdä laite, joka pudottaisi munan turvallisesti 5 metrin korkeuteen. Tuli torstai, enkä ollut tehnyt mitään työtä sen eteen, mutta ajattelin, että "ei hätää, voin koota jotain tänään tunnilla". kaikki sujuu hyvin, ja odotan tilaisuutta, että tunti alkaisi, jotta voisin heittää jotain nopeasti kasaan ja olla valmis. juuri silloin rehtori soittaa sisäpuhelimeen ja sanoo, että pääsemme koulusta tänään aikaisin. hän jatkaa, että poikien vessasta löytyi pommiuhkaus, jossa luki jotain sellaista kuin että "koulu räjähtää perjantaina", ja että bussit ovat tulossa hakemaan meidät aikaisin. rehtori sanoo, että pomminpurkuyksikkö tulee tarkastamaan koulun tänä iltana ja perjantaiaamuna ennen koulun alkua, jotta nähdään, onko se turvallinen. en ole kovin huolissani pommiuhasta, koska ajattelen, että "kukaan ei olisi niin tyhmä, että tekisi niin", mutta olen huolissani siitä, että saan projektin valmiiksi ajoissa. Nyt minun on rakennettava jokin laite, jolla munan voi pudottaa turvallisesti, ja minulla on vain vähän materiaaleja kotona (en voinut pysähtyä kauppaan ostamaan tavaroita; minulla ei ollut autoa tähän aikaan, eivätkä vanhempani käyneet myöhään illalla walmartissa), joten menen aikaisin kotiin ja mietin, mitä voisin mahdollisesti koota todella nopeasti ja laiskasti. Päädyin olemaan todella halpa ja valitsin matalan ilmanvastuksen ja korkean iskunkestävyyden yhdistelmän (mikä on vain fiksuin tapa, jonka keksin sanoa: "käärin kananmunan muistivaahtotyynyn sisään ilmastointiteipillä"). menen siis perjantaiaamuna kouluun, ja vartijat tutkivat laukkumme pääsisäänkäynnin luona; he näyttävät jotenkin tylsistyneiltä, melkein kuin tämä olisi rutiinia. kävelen paikalle valtavan memory foam -tyynyn kanssa, joka on puristettu selkääni ja ilmastointiteippirullan kanssa, jonka avulla voin taittaa sen, kun sain munan luokassa. he tutkivat sen, katsovat minua oudosti ja päästävät minut sitten sisään. hyppää eteenpäin munan pudottamiseen: opettajani on hyvin innoissaan, teemme viime hetken valmistelut laitteillamme, ja hän vie meidät yhteen koulun rappukäytävistä. meidän on tarkoitus seistä kaiteen yläpäässä ja pudottaa laite viisi metriä alempana olevaan lattiaan. rappukäytävä on luolamainen huone, joka ulottuu melko korkealle. opettajalla on sinistä muovipeittoa levitettynä putoamispaikan keraamisen laatan päälle, jotta hän voi hillitä sotkun, jos jokin rikkoutuu. menemme yksi kerrallaan, ja ihmiset päästävät irti munankantajistaan. jotkut epäonnistuivat, jotkut onnistuivat, kaikki olivat vaikuttavampia kuin kainalooni kiilautunut massiivinen tyyny. Opettaja kirjaa jokaisen pudotuksen ajan irrottamisesta törmäykseen. vihdoin on minun vuoroni, joten menen kaiteelle ja pidän tyynyä kaiteen yläpuolella ojennetuin käsivarsin. tajuan juuri nyt, miten painava tyyny oikeasti on. Käteni tärisevät hieman, kun pidän sitä kaukana. opettaja sanoo "anna mennä", ja päästän massiivisen jättiläisen irti. se putoaa järjettömän nopeasti ja iskeytyy maahan tuhannen ryntäilevän norsun voimalla. valtava "boom!".' kaikuu portaikossa ja käytävällä, kun muistivaahtomuovin tasainen pinta vain läpsähtää lattiaan ja ravistelee maan perustuksia. opettaja kertoo minulle ajan (alle sekunnin) ja menen alas hakemaan sitä. samalla näen käytävän läpi hallintotoimistoon. Katson sisään ja näen paniikissa olevat kasvot henkilökunnalla ja rehtorilla, jotka kurkistelevat lasista ulos. myöhemmin sain tietää, että se säikäytti ihmiset, jotka olivat tarpeeksi lähellä kuullakseen sen. useampi kuin yksi opettaja oli lopulta vaeltanut käytävälle tutkimaan asiaa, mutta siihen mennessä luokkamme oli jo lähtenyt pois (olin toiseksi viimeinen, joka pudotti munani), ja he nauroivat niin kovasti tälle valitettavalle yhteensattumalle. opettajakin naureskeli sille, kun pääsimme takaisin luokkaan. --------------------------------.__</w:t>
      </w:r>
    </w:p>
    <w:p>
      <w:r>
        <w:rPr>
          <w:b/>
        </w:rPr>
        <w:t xml:space="preserve">Tulos</w:t>
      </w:r>
    </w:p>
    <w:p>
      <w:r>
        <w:t xml:space="preserve">__ pudotin kananmunan jättimäiseen vaahtomuovityynyyn, joka iskeytyi maahan juuri oikealla tavalla aiheuttaen äänekkään pamauksen, joka kuulosti täsmälleen samalta kuin räjähdys oletetun pommiuhan päivänä.</w:t>
      </w:r>
    </w:p>
    <w:p>
      <w:r>
        <w:rPr>
          <w:b/>
        </w:rPr>
        <w:t xml:space="preserve">Esimerkki 7.3174</w:t>
      </w:r>
    </w:p>
    <w:p>
      <w:r>
        <w:t xml:space="preserve">Teksti: sain siis viime viikolla hammasraudat, kun minulla on ollut hammasraudat vuodesta 2011 lähtien. nyt on olemassa kahdenlaisia hammasraudat (tietääkseni), uudempia, jotka yksinkertaisesti kiinnitetään hampaisiin ja joiden avulla voit puhua täysin hyvin ja hallita asioita paljon helpommin, tai langallisia, jotka periaatteessa kiinnittyvät hampaiden hankalimpaan osaan, tukahduttavat suusi muovilla ja sattuvat kuin vittu, jos et pidä niitä kunnolla. Minulla oli onneksi langalliset. Koska minulla oli ollut hammasraudat niin kauan, en ollut kovin huolissani hammasrautojen hankkimisesta, joten en välittänyt niiden aiheuttamasta kivusta ja jatkoin vain niiden kanssa, kunnes sairastuin viikonloppuna pahasti vatsatautiin, joka on levinnyt ympäriinsä. Pidikkeiden käyttäminen saa minut luonnollisesti heräämään keskellä yötä useita kertoja massasyljenerityksen vuoksi, ja sairastuminen vain lisää heräämiskertoja. Nyt pidikkeiden irrottaminen edellyttää, että sormet työnnetään kunnolla takahampaiden päälle ja leikataan ne irti ja vedetään varovasti etupuolelta, kun katsot, miten sylki valuu ulos. Puolivälissä pidikkeiden irrottamista takahampaiden kohdalta sain kauhean tunteen vatsassani, enkä ehtinyt valmistautua siihen, mitä oli tapahtumassa. oksensin suoraan pidikkeiden läpi, kun sormet olivat vielä suussani, mikä sai minut oksentamaan vielä enemmän. olipa hauska siivous!</w:t>
      </w:r>
    </w:p>
    <w:p>
      <w:r>
        <w:rPr>
          <w:b/>
        </w:rPr>
        <w:t xml:space="preserve">Tulos</w:t>
      </w:r>
    </w:p>
    <w:p>
      <w:r>
        <w:t xml:space="preserve">poisti hammasraudat myöhään yöllä sairaana, oksennus ja sylki sekoittuivat. hauskaa puhdistaa.</w:t>
      </w:r>
    </w:p>
    <w:p>
      <w:r>
        <w:rPr>
          <w:b/>
        </w:rPr>
        <w:t xml:space="preserve">Esimerkki 7.3175</w:t>
      </w:r>
    </w:p>
    <w:p>
      <w:r>
        <w:t xml:space="preserve">Teksti: tifu vakuuttamalla sulhaseni jailbreak hänen iphone. asumme tällä hetkellä Kiinassa ja minun iphone on lukitsematon (onneksi). kuitenkin hänen ei ole, joten tällä hetkellä hän kantaa ympäriinsä pieni dinky pieni t9 vanhan koulun puhelin hänen tekstiviestejä ja puheluita ympäri Kiinaa ja hänen iphone eri chat, imessage, jne.. Ehdotin, että hän voisi murtaa puhelimensa jailbreakillä. se on hyvin yleistä täällä ja Yhdysvalloissa, eikö niin??menemme ystävämme kanssa, joka on niin kiltti, että kääntää meille. Nämä kaverit tarjoutuivat tekemään sen noin 30 dollarilla. he menivät laittamaan sirun hänen kiinalaiseen sim-korttiinsa ja se toimi! mutta siinä ei ole 3g:tä tai mitään, joten menimme matkapuhelinyhtiöömme ja yritimme saada heitä korjaamaan sen. he sanoivat, ettei se onnistu, tämä kortti on liian vanha, tarvitset uuden kortin. Joten menemme takaisin ensimmäisten kavereiden luo, jotka antoivat meille sirun ja he sanoivat "ei, teidän ei tarvitse vaihtaa sitä, voimme vain murtaa puhelimen jailbreakillä, sillä on 70% mahdollisuus korjata ongelmanne..." Kaikki tapahtuu niin nopeasti, mutta olemme samaa mieltä.2. Nyt olemme väsyneitä seisomaan ja katsomaan, kun he laittavat puhelimeen korjauksia toisensa jälkeen, joten sanomme, että ihan sama, kunhan se soittaa ja lähettää tekstiviestejä, ainakin on yksi puhelin vähemmän mukana. menemme takaisin kotiin, ja heti metroasemalle päästyämme... finacen puhelimessa ei ole signaalia. olemme niin turhautuneita, mutta palaamme takaisin kavereiden luo, he yrittävät näpelöidä puhelinta, mutta se ei onnistu millään. Lopulta käskemme vain poistaa kaiken ja laittaa kaiken ennalleen. he eivät kuitenkaan poista jailbreakia ja käskevät meitä olemaan poistamatta sitä. unohtakaa vain, että se on siellä, älkääkä käyttäkö sovelluksia. eikä rahaa takaisin (tietenkään...-__-). nyt sulhaseni puhelin ei lähetä imessageja us-numerostaan, siinä on jailbreak, jota en uskalla poistaa peläten, että se muuraa hänen puhelimensa tiiliskiviksi...joten nyt minua vaivaa syyllisyys siitä, että sain hänet suostuteltua tekemään tämän ja tunnen itseni kamalaksi. :(joten</w:t>
      </w:r>
    </w:p>
    <w:p>
      <w:r>
        <w:rPr>
          <w:b/>
        </w:rPr>
        <w:t xml:space="preserve">Tulos</w:t>
      </w:r>
    </w:p>
    <w:p>
      <w:r>
        <w:t xml:space="preserve">suostuttelin sulhaseni hankkimaan puhelimensa peukaloiduksi, maksoin lopulta vain saadakseni sen takaisin hieman huonommassa kunnossa kuin se oli ennen....</w:t>
      </w:r>
    </w:p>
    <w:p>
      <w:r>
        <w:rPr>
          <w:b/>
        </w:rPr>
        <w:t xml:space="preserve">Esimerkki 7.3176</w:t>
      </w:r>
    </w:p>
    <w:p>
      <w:r>
        <w:t xml:space="preserve">Teksti: Tämä tapahtui eilen/tässä, mutta lyhennän sen lyhyesti: Soitin hätäkeskukseen kolme kertaa, koska luulin hukanneeni passini (se oli koko ajan taskussa), menin kotiin jotenkin, rikoin lasin ja astuin sirpaleiden päälle, hukkasin puhelimeni (jonka lopulta löysin) ja heräsin klo 11, kun työt alkoivat klo 8. olen nyt toimistolla, edelleen vitun kännissä. auttakaa joku minua, näin ei viimeisen päivän kuuluisi mennä... Pomo on katsonut minua oudosti koko sen ajan, kun olen ollut täällä. päivitys: kello on nyt 13.00, olen edelleen humalassa, piileskelen tilapäishuoneessa ja syön appelsiineja. päivitys: kello on 13.30, joudun olemaan tekemisissä työntekijäni kanssa, hän sentään ymmärtää puolet sanoistani, joten edistystä on tapahtunut. päivitys: kello on 14.00, olen edelleen humalassa, jouduin puhumaan työkavereiden kanssa, lähdin kiusallisesti kesken keskustelun piiloon vessaan toivoen, että raitistuisin. päivitys: kello on 14:30, appelsiineja ei enää löydy.päivitys: kello on 15:00, menin ulos tupakalle pomoni kanssa, kun hän oli lähdössä aikaisin, kävin hänen kanssaan vilkkaan keskustelun, ja lähtiessään hän kääntyi ympäri ja sanoi: "... en kerro kenellekään, mutta juo vähemmän". - en tiennyt miten vastata, joten kävelin pois. päivitys: kello on 16.00, olen kotona, kesti ikuisuuden hr:n ja it:n ja vastaanoton kanssa selvittää lähtöni. ostan pian appelsiineja.</w:t>
      </w:r>
    </w:p>
    <w:p>
      <w:r>
        <w:rPr>
          <w:b/>
        </w:rPr>
        <w:t xml:space="preserve">Tulos</w:t>
      </w:r>
    </w:p>
    <w:p>
      <w:r>
        <w:t xml:space="preserve">; olen kännissä töissä, koska olen kusipää, ja jalkani ovat täynnä lasinsiruja.</w:t>
      </w:r>
    </w:p>
    <w:p>
      <w:r>
        <w:rPr>
          <w:b/>
        </w:rPr>
        <w:t xml:space="preserve">Esimerkki 7.3177</w:t>
      </w:r>
    </w:p>
    <w:p>
      <w:r>
        <w:t xml:space="preserve">Teksti: pakollinen tämä oli muutama vuosi sitten.taustatietoa: kun olin 11-vuotias, kävin verikokeessa. tämä ei ollut minulle mitään uutta, ja käyn niitä vieläkin, mutta tämä oli pahin, mitä minulla on koskaan ollut. minulla ei ollut koskaan ollut ollut todellista ongelmaa ennen tätä. neula piti pistää kolme kertaa, ennen kuin hoitaja löysi suonen, ja minulla on vieläkin arvet kahdesta ensimmäisestä kerrasta, 6,5 vuotta myöhemmin. itse neula liikkui kädessäni, ja se oli kauhistuttava kokemus 11-vuotiaalle lapselle. on siis ymmärrettävää, etten halunnut mennä seuraavana vuonna. nopeasti eteenpäin 11 kuukautta ( käyn testeissä vuosittain), ja isoisäni (äidin puolelta) sairastui. niin sanotusti vakavasti, mutta se olisi voitu korjata leikkauksella, joten hän vain odotti sitä.kuukautta myöhemmin hän oli edelleen sairaalassa ja odotti yhä leikkausta. tästä alkaa minun fu:ni: kun vuotta aiemmin olin protestoinut pistoksen ottamista vastaan. itkin, huusin. olin 12-vuotias, jolla oli niin paljon asennetta kuin teini-ikäisellä voi olla. myöhästyin ajanvarauksesta, ja sitten, kun minulle tehtiin testi, pyörryin pidättämällä hengitystä, kun se tapahtui pahemman varalle. vaadin sitten kanssani matkalla olleelta äidiltäni, että minun pitäisi saada suklaata, koska minulla oli vähän energiaa.Olimme matkalla kotiin, kun äitini puhelin alkoi soida. hän ei voinut vastata, joten minä vastasin, mutta isäni, joka oli tuolloin kotona veljeni kanssa, halusi puhua äidin kanssa, joten hän löi luurin korvaan sanottuaan hei. pääsimme kotiin, ja isäni puhui ensin äidilleni ja sitten minulle ja veljelleni. saimme tietää, ettei ollut todennäköistä, että isoisäni eläisi enää kauaa. tietysti kuultuamme sen lähdimme saman tien, mutta he asuivat tunnin matkan päässä asuinpaikastamme, joten kun saavuimme sairaalaan, siitä oli kulunut jo tunti ja vähän päälle. olimme 20 minuuttia liian myöhässä.tämä on yhtä lailla tunnustus kuin mikä tahansa muukin. en ole koskaan elämässäni tuntenut suurempaa syyllisyyttä mistään. pilasin äitini viimeisen tilaisuuden nähdä isänsä ennen kuin hän kuoli. kaikki suklaapatukan takia ja yrittäessäni välttyä verikokeelta, joka on minulle muutenkin välttämätön.</w:t>
      </w:r>
    </w:p>
    <w:p>
      <w:r>
        <w:rPr>
          <w:b/>
        </w:rPr>
        <w:t xml:space="preserve">Tulos</w:t>
      </w:r>
    </w:p>
    <w:p>
      <w:r>
        <w:t xml:space="preserve">ylireagoin verikokeeseen, tuhlasin aikaa. pilasin äitini viimeisen tilaisuuden nähdä isänsä ennen tämän kuolemaa.</w:t>
      </w:r>
    </w:p>
    <w:p>
      <w:r>
        <w:rPr>
          <w:b/>
        </w:rPr>
        <w:t xml:space="preserve">Esimerkki 7.3178</w:t>
      </w:r>
    </w:p>
    <w:p>
      <w:r>
        <w:t xml:space="preserve">Teksti: vei tämän melko söpö tyttö ulos treffeille viime viikolla. tapasi hänet tinder, joten ei ollut paljon toivoa... mutta päädyimme klikkaamalla. jaoimme pienen pizzan ja sai gelato jälkeenpäin. päivämäärä meni hyvin ja jopa suunnitellut meidän toinen päivämäärä juuri silloin ja siellä (tyttö rakastaa katsomassa NBA ja on utah jazz fani... mahtavaa! onneksi minulla oli liput tulevaan peliin). joka tapauksessa, nopeasti eteenpäin tähän päivään (6 päivää ennen toista päiväystä tytön #1) ja minä ottelu tämän toisen tytön kanssa tinder (tyttö #2).  Kun katselin tytön #2 kuvia, siellä oli tyttö #1! sama kuva, jota tyttö #1 käytti profiilissaan. hulvatonta, eikö? tyttö #1 ei ollut sitä mieltä. lähetti kuvakaappauksen tytölle #1 ja kirjoitti: "paras tyttö voittakoon hahahaha." tyttö ei tajunnut "vitsiä"... kun mietin asiaa uudelleen, en minäkään tajunnut vitsiä. olen idiootti. näyttäisi siltä, että menen nyt yksin jazzin peliin. fml. **</w:t>
      </w:r>
    </w:p>
    <w:p>
      <w:r>
        <w:rPr>
          <w:b/>
        </w:rPr>
        <w:t xml:space="preserve">Tulos</w:t>
      </w:r>
    </w:p>
    <w:p>
      <w:r>
        <w:t xml:space="preserve">**: sopi söpön tytön parhaan ystävän kanssa, jonka otin ulos tinderin kautta. lähetin kuvakaappauksen hänelle ja käytännössä allekirjoitin oman kuolemantuomioni.</w:t>
      </w:r>
    </w:p>
    <w:p>
      <w:r>
        <w:rPr>
          <w:b/>
        </w:rPr>
        <w:t xml:space="preserve">Esimerkki 7.3179</w:t>
      </w:r>
    </w:p>
    <w:p>
      <w:r>
        <w:t xml:space="preserve">Teksti: ehdottomasti yksi elämäni kiusallisimmista hetkistä. kävelin takaisin edinburghin keskustan läpi ja näin miehen, jolla oli kahvikuppi ilman kantta, ja hän istui maassa, joten luulin häntä kodittomaksi. etsin taskuistani kolikoita ja löysin muutaman kuparin. menin ja laitoin ne kahvikuppiin, mutta tajusin, että hänellä oli kahvia ja että hän ei ollut edes koditon, vaan odotti jotakuta. siinä oli reilut 5 sekuntia erittäin kiusallista hämmennystä ja tuijottelua.</w:t>
      </w:r>
    </w:p>
    <w:p>
      <w:r>
        <w:rPr>
          <w:b/>
        </w:rPr>
        <w:t xml:space="preserve">Tulos</w:t>
      </w:r>
    </w:p>
    <w:p>
      <w:r>
        <w:t xml:space="preserve">luulin, että mies oli koditon ja laittoi kolikoita kahvikuppiinsa, hän ei ollut koditon ja hänellä oli kahvia kupissa.</w:t>
      </w:r>
    </w:p>
    <w:p>
      <w:r>
        <w:rPr>
          <w:b/>
        </w:rPr>
        <w:t xml:space="preserve">Esimerkki 7.3180</w:t>
      </w:r>
    </w:p>
    <w:p>
      <w:r>
        <w:t xml:space="preserve">Teksti: tapahtui hetki sitten. tänään olimme kirjoittamassa kemian koetta ja sain juuri kokeeni valmiiksi. luovutettuani sen professorille menen takaisin työpöydälleni keräämään tavaroitani ja lähtemään. kun menen laittamaan mekaanista lyijykynää taskuuni lyijyn lyijy työntyy hieman ulos ja tarttuu villapaitani taskun reunaan. Sitten päästin irti ajatellen, että se oli taskussa. ei. kynä lensi taskustani ja osui luultavasti tätä tyttöparkaa kasvoihin, kun hän kirjoitti koettaan. edit: jos käyt redditissä, olen pahoillani luokkatoveri. minun pitäisi olla tarkempi, kun laitan tavaroita taskuihini.</w:t>
      </w:r>
    </w:p>
    <w:p>
      <w:r>
        <w:rPr>
          <w:b/>
        </w:rPr>
        <w:t xml:space="preserve">Tulos</w:t>
      </w:r>
    </w:p>
    <w:p>
      <w:r>
        <w:t xml:space="preserve">Kynä lentää taskustani ja osuu tytön kirjoituskokeeseen.</w:t>
      </w:r>
    </w:p>
    <w:p>
      <w:r>
        <w:rPr>
          <w:b/>
        </w:rPr>
        <w:t xml:space="preserve">Esimerkki 7.3181</w:t>
      </w:r>
    </w:p>
    <w:p>
      <w:r>
        <w:t xml:space="preserve">Teksti: No niin, kaverit, *teknisesti* tämä ei ole tavallinen tifu, koska olin luonut ja muovannut sitä vittua jo jonkin aikaa, mutta aloitan alusta. heitto on ilmeinen tämänkaltaiselle asialle.Se alkoi muutama vuosi sen jälkeen, kun tajusin, että halusin selvittää, miltä naisten tissit tuntuvat, tajusin, että olin tehnyt sen aivan väärin! Katsokaas, mielessäni oli niin paljon ongelmia neitsyiden kanssa, jotka eivät pysty kestämään yli kahta työntöä, että parasta olisi, että ehdollistaisin itseni kestämään pidempään yhdistämällä orgasmin ihmeellisen autuuden ... no, homopornoon. se meni aluksi hyvin, pystyin kestämään paljon pidempään, kun hakkasin apinaa ja teini-ikäinen minä lakkasi vain seisomasta huomionosoituksessa pienimmästäkin naispuolisesta huomiosta. kaikki hyvin ja hyvin tähän mennessä, eikö? no, kesti paljon kauemmin kuin odotin menettää sen. Voin oikeastaan syyttää vain itseäni, syystä tai toisesta. mutta periaatteessa hakkailin sitä lähes yksinomaan homopornoa yli 5 vuotta. tänä aikana tajusin, että minun pitäisi ainakin olla bi-kiinnostunut, sillä katsomissani videoissa esiintyvät äijät näyttivät varmasti nauttivan siitä, joten voisin yhtä hyvin kokeilla sitä. bi-oleminen on kuitenkin nykyään melkein normaalia, joten ei se mitään. sitten aloin tsekkailla enemmän poikia kadulla kuin tyttöjä, jätin sen huomiotta, luultavasti vain alitajuisesti ajattelin, että he näyttivät joltain katsomassani videossa. mutta sitten menetin sen, ja se tuntui vain tylsältä. kyllä, tissit ovat kivoja ja tuntuvat hyvältä, mutta varsinainen seksiosuus ei vain tehnyt minusta mitään, enkä kirjaimellisesti pystynyt lopettamaan, ja se kesti ainakin tunnin, ja kokeilimme kirjaimellisesti kaikkea. kun hän oli lähtenyt, otin puhelimeni esiin ja latasin vähän mies miestä vastaan -elokuvaa, ja tulin 20 sekunnissa. *minulla oli naisen jakamaton seksuaalinen huomio tunnin ajan enkä pystynyt lopettamaan, ja sitten teen sen 20 sekunnissa, kun ajattelen, että kakkaputkeeni tunkeudutaan*. joten nyt olen grindrissä ja hornetissa ja kaikissa noissa muissa sovelluksissa etsimässä ikäistäni miestä, joka näkisi, mitä vittua minun perkeleen penikseni haluaa, ja vihaan itseäni sen takia.</w:t>
      </w:r>
    </w:p>
    <w:p>
      <w:r>
        <w:rPr>
          <w:b/>
        </w:rPr>
        <w:t xml:space="preserve">Tulos</w:t>
      </w:r>
    </w:p>
    <w:p>
      <w:r>
        <w:t xml:space="preserve">katsoin homopornoa varmistaakseni, että kestin pidempään ensimmäisellä kerralla, ehkä muuttui sen sijaan homoksi.</w:t>
      </w:r>
    </w:p>
    <w:p>
      <w:r>
        <w:rPr>
          <w:b/>
        </w:rPr>
        <w:t xml:space="preserve">Esimerkki 7.3182</w:t>
      </w:r>
    </w:p>
    <w:p>
      <w:r>
        <w:t xml:space="preserve">Teksti: ensimmäisenä opiskeluvuonna. kämppikseni kutsui tyttöystävänsä (jonka kanssa olin vihdoin tulossa toimeen) ja ystävänsä pieneen mario kart -turnaukseen. kävi ilmi, että kämppiksen tyttöystävä on erittäin hyvä. cupin viimeinen kisa. olin johdossa lähes koko kisan ajan, kunnes lopussa jouduin punaisen kuoren alle. kämppiksen tyttöystävä siirtyy johtoon ja lopulta voittaa kisan. mieleeni tulevat sanat "haista vittu", mutta koska kyseessä oli kiltin kämppiksen tyttöystävä, ja olin vasta tavannut joitakin hänen ystäviään, en halunnut loukata ketään. tunsin silti vihaa, jota ei voinut pysäyttää!!! Ajattelin itsekseni, "mikä on kohteliaampaa kuin 'haista vittu?' ok tajusin." Muistakaa, että koko tämä ajatusprosessi kesti ehkä 0,03 sekuntia. huudan, vihaisesti ja hyvin kovaa... "iiiiiiiiiii'mgonnahavesex kanssasi." [kuuro *kuuroutuva* hiljaisuus]kämppis: "hemmo..."[painan hiljaa a, tuijotan telkkaria]</w:t>
      </w:r>
    </w:p>
    <w:p>
      <w:r>
        <w:rPr>
          <w:b/>
        </w:rPr>
        <w:t xml:space="preserve">Tulos</w:t>
      </w:r>
    </w:p>
    <w:p>
      <w:r>
        <w:t xml:space="preserve">alitajuntani oli *erittäin* vaikuttunut kämppiksen tyttöystävän mario kart -taidoista.</w:t>
      </w:r>
    </w:p>
    <w:p>
      <w:r>
        <w:rPr>
          <w:b/>
        </w:rPr>
        <w:t xml:space="preserve">Esimerkki 7.3183</w:t>
      </w:r>
    </w:p>
    <w:p>
      <w:r>
        <w:t xml:space="preserve">Teksti: Hei kaikki. olen lurkannut täällä pitkään, mutta en koskaan uskonut, että minulla olisi mitään kerrottavaa. mutta tässä sitä nyt ollaan, joten kerron teille yhdestä elämäni pahimmista öistä. se oli eilen illalla. olin saanut kutsun mennä hengailemaan suloisen, ihanan tytön kanssa, jonka kanssa olen puhunut muutaman viikon ajan.  olimme tavanneet henkilökohtaisesti vain kerran aiemmin, mutta tunsimme paljon samoja ihmisiä. joten hän kutsui minut kotiinsa hengailemaan ja paskanjauhamaan hänen ja joidenkin hänen ystäviensä kanssa. olin odottanut tätä vierailua koko viikon.  Noin puoli yhdeksän aikaan eilen illalla hän lähetti minulle viestin ja pyysi tulemaan tunnin päästä. varmistin, että minulla oli kaikki lempivaatteeni päällä, minulla oli laukku täynnä hauskaa tavaraa, jonka otin mukaani, hain olutta ja lähdin matkaan. ajomatka sujui mukavasti, kuuntelin matkalla hyvää musiikkia kattoluukku auki.pääsen hänen luokseen puoli kymmeneltä. kaunis talo. hän näyttää upealta. minulla on hyvä olo. minkä tahansa mittarin mukaan, jonka olisin voinut tehdä siinä vaiheessa, viime yöstä tulisi hieno ilta. liityn pieneen seurueeseen takapihalla. kuusi ihmistä, mukaan lukien minä ja isäntätyttö.  Kaksi jo vakiintunutta pariskuntaa ja me. istun lähelle tyttöä, jaan olueni. juttelen hetken aikaa. yksi pariskunnista lähtee. nyt ryhmä on pienempi, ja kysyn, haluavatko he kuunnella musiikkia. kaikki suostuvat, joten otan esiin bluetooth-kaiuttimen ja alan soittaa musiikkia.  me kaikki teimme vuorotellen ehdotuksia samalla kun juttelimme. se oli aidosti hyvä ilta. jossain vaiheessa, sanoisin ehkä puoli kahdentoista aikaan, olin juonut kolme olutta, ja ajattelin, että minun pitäisi jossain vaiheessa ajaa kotiin, joten pysähdyin. en halunnut olla huolimaton tämän tytön edessä.  Muutaman kappaleen jälkeen minua janotti, joten kysyin ihanalta isäntäni, missä hänen keittiönsä oli, jotta voisin hakea lasin vettä. se on viimeinen täydellinen muisto, joka minulla on noin 12 tuntia myöhemmin. pyörryin puoliksi tajuihini lattialla jonkin aikaa myöhemmin.  veressä, niin kovassa tuskassa, hämmentyneenä, en pystynyt avaamaan vasenta silmääni. mies käski minua olemaan liikkumatta. sitten pimenin takaisin vereeni. taas, jonkin ajan kuluttua, heräsin lyhyesti osittain. en pystynyt puhumaan tai katsomaan ympärilleni, mutta pystyin näkemään, että liikuimme.  Kokosin yhteen, että olin ambulanssissa. pyörryin taas. muistan sen jälkeen pieniä välähdyksiä. palasia sairaalan sisätiloista. välissä oli katkelmia. TT-kuvauslaite. paljon kysymyksiä. valoja. kasvoihini tehtiin tikkejä. lisää kipua. pyörryin taas.noin kello 4 aamulla tulin vihdoin sen verran tajuihini, että pystyin avaamaan silmäni ja puhumaan. lääkäri kertoi minulle, että minulla oli erittäin vakava aivotärähdys ja paha repeämä vasemman silmäni ympärillä. oliko joku, joka voisi tulla hakemaan minut? sain yhteyden veljeeni. hän tulisi sinne tunnin sisällä.Nyt kun olin jotakuinkin hereillä, minun oli pakko kysyä, mitä helvettiä oli tekeillä. lääkäri vakuutti minulle heti, etten ollut päihtynyt. bac-arvoni oli juuri niin alhainen kuin olin odottanutkin. eikä ollut mitään merkkejä siitä, että olisin sairastunut tai mitään.  että todennäköisin selitys oli se, että olin yksinkertaisesti kompastunut ja kaatunut. aivotärähdyksen ja haljenneen kasvojen lisäksi minulla on ruhje lonkkaluussa, nilkka nyrjähtänyt ja kädet ovat aivan rikki. mikä viittaa siihen, että olin yrittänyt pysäyttää putoamiseni. sitten tajusin, missä olin ollut. sen tytön talossa.  Sydämeni loksahti niin kovaa, että luulin sen tulevan ulos minusta. otin puhelimeni. ja, no, se oli suunnilleen sitä, mitä voisi odottaa. hyvin onneton nuori nainen. kertoi minulle, kuinka poliisi oli kuulustellut häntä kotonaan ja kuinka hän joutui käyttämään yli puoli tuntia siivoamaan vereni lattialta.en ole koskaan kokenut mitään tällaista. toivon tavallaan, että olisin vain kuollut, jotta minun ei olisi tarvinnut elää tämän syvän, hirvittävän häpeän kanssa. joka tapauksessa veljeni tulee hakemaan minut ja vie kotiin. en muista menneeni nukkumaan, mutta heräsin joskus iltapäivällä kello 12 jälkeen.  ja olen ollut siitä lähtien hereillä ja tajuissani. lähetin tytölle tekstiviestin takaisin. sanoin hänelle, että olen niin pahoillani ja niin nolona ja että minulla ei ole mitään tekosyitä tai selityksiä. tarjosin, että auttaisin kaikin mahdollisin tavoin aiheuttamieni vahinkojen kanssa. hän vakuutti, että olisi parasta, jos en tekisi niin.  ja näin ollen minulle on tosiasiassa kerrottu, etten tule saamaan vastakutsua. näin viikonloppuni siis meni. ja olen täysin pilannut kaikki mahdollisuuteni muodostaa suhde tai nauttia suhteesta tyttöön, josta todella pidin. mikä on vain mukava bonus.</w:t>
      </w:r>
    </w:p>
    <w:p>
      <w:r>
        <w:rPr>
          <w:b/>
        </w:rPr>
        <w:t xml:space="preserve">Tulos</w:t>
      </w:r>
    </w:p>
    <w:p>
      <w:r>
        <w:t xml:space="preserve">Olin kavereiden kanssa hengailemassa ja menin keittiöön hakemaan lasin vettä. heräsin sairaalassa neljä tuntia myöhemmin melko pahojen vammojen kanssa. en oikein muista, mitä tapahtui. kuulemma vain liukastuin ja kaaduin ja halkaisin pääni auki keittiön lattialla.</w:t>
      </w:r>
    </w:p>
    <w:p>
      <w:r>
        <w:rPr>
          <w:b/>
        </w:rPr>
        <w:t xml:space="preserve">Esimerkki 7.3184</w:t>
      </w:r>
    </w:p>
    <w:p>
      <w:r>
        <w:t xml:space="preserve">Teksti: ensinnäkin olen lukiossa vielä...joten seurustelin tyttöystäväni kanssa vanhempieni selän takana ja hänen myös...., mutta vihasimme sitä... emme vain tunteneet sitä oikeaksi. olemme molemmat melko avoimia vanhempiemme kanssa, mutta pidämme todella toisistamme. joka tapauksessa halusin kertoa vanhemmille vihdoin, koska mitä haittaa on seurustella jonkun kanssa kesän aikana. virhe nro 1: menin puhumaan tyttöystäväni äidille ensimmäisenä.... tunnustin, että pidin hänen tyttärestään ja halusin alkaa seurustella hänen kanssaan. hän suhtautui asiaan todella viileästi ja pitää muistaa, että olen käynyt heidän luonaan hyvin usein kaverina. joten hänen äitinsä tiesi jo, että pidän hänestä. virhe #2: kerroin tyttöystävälleni, että kävin puhumassa hänen äidilleen. hän oli niin iloinen, mutta sitten sanoin hänelle: "haluan todella, että olemme yhdessä avoimesti, joten nyt olen virallisesti poikaystäväsi." sanoin sen tavallaan väärin... mutta siihen palataan myöhemmin. menin siis kotiin ja unohdin koko ajan puhua vanhempieni kanssa, mutta tottakai äiti tietää että vannon, halasin häntä ja hän kysyi mitä halusin, olen aika hemmoteltu lapsi joka käyttää hellyyttä asioihin.... mutta tällä kertaa halusin kirjaimellisesti vain halata häntä. hän on sellainen etsivä, hyvin mukana oleva äiti, "mitä haluat? mitä yrität kertoa minulle? onko sinulla tyttöystävä?!" virhe #3: minä, "ei!" hän, "haluatko sellaisen?!"."minä, "kyllä, mutta en halannut sinua sen takia, halusin vain halata sinua!" kerroin hänelle mitä tein hänen selkänsä takana ja puhuin tyttöystäväni äidille. en oikeastaan ajatellut kovinkaan paljon kun menin puhumaan hänen äidilleen... tarkoitan, että sinun pitäisi puhua omillesi ensin huh :/. siis niinku tyttöystäväni äiti, mun äiti asetti säännöt, samat säännöt kuin tyttöystäväni äidillä, mutta mun äiti halusi kahdenkeskistä keskustelua tyttöystäväni vanhempien kanssa. mä olin että ok ei se oo vaikeeta oikeesti. siis sanoin tyttöystävälleni että puhuin mun vanhemmille ja että hän haluaa puhua hänen vanhemmilleen, ei se mitään.virhe #4:kunnes sain tietää, että hän jo kertoi äidilleen, että pyysin häntä ulos. joten hänen perheensä luulee, että olemme jo menossa ulos, ja minun perheeni luulee, että aion pyytää häntä ulos juuri ennen kesää. joten nyt tämä vanhempiemme välinen "keskustelu" saattaa olla eri sivuilla.....</w:t>
      </w:r>
    </w:p>
    <w:p>
      <w:r>
        <w:rPr>
          <w:b/>
        </w:rPr>
        <w:t xml:space="preserve">Tulos</w:t>
      </w:r>
    </w:p>
    <w:p>
      <w:r>
        <w:t xml:space="preserve">tyttöystäväni perhe luulee, että olemme jo seurustelemassa, ja minun perheeni luulee, että alan seurustella hänen kanssaan ennen kesää, ja vanhemmat haluavat puhua suhteesta, mutta he ovat eri sivuilla.....</w:t>
      </w:r>
    </w:p>
    <w:p>
      <w:r>
        <w:rPr>
          <w:b/>
        </w:rPr>
        <w:t xml:space="preserve">Esimerkki 7.3185</w:t>
      </w:r>
    </w:p>
    <w:p>
      <w:r>
        <w:t xml:space="preserve">Teksti: tänään ensimmäisellä tunnilla historian opettajani ei tullut paikalle, koska hän on kahdeksannella kuulla raskaana ja oli äitiyslomalla, joten meillä oli sijaisopettaja. opettaja esitteli itsensä luokalle, ja kuten tavallista, minä vain istuin ja kuuntelin, kuten aina joka päivä. Lopulta saavumme jakson loppuun, ja kun olemme pakkaamassa, sijaisopettajani pyytää minua jäämään tunnin jälkeen, koska hän haluaisi puhua kanssani. olin hämmentynyt, koska en edes sanonut sanaakaan tunnilla, istuin hiljaa ja tein vain sitä, mitä kaikki muutkin tekivät, joten minulla ei ollut aavistustakaan, mitä oli tekeillä, ja juuri näin keskustelu meidän välillämme meni... .**sub**: (superhuolellinen ääni) hei "t" halusin vain varmistaa, että kaikki on hyvin sinulla** minä**: öö, joo!??? kaikki on hyvin, miksi kysyt minulta tuota?**sub**: en tiedä, oletko vihainen minulle, koska olen täällä, ja koska olet järkyttynyt siitä, että opettajasi joutui lähtemään, halusin vain varmistaa, ettet ole vihainen minulle.** minä**: (super hämmentyneenä) en ollenkaan, miksi olisin vihainen? en ole edes sanonut mitään, jotta voisit ajatella niin. miksi ajattelet niin?**sub**: näytät hyvin vihaiselta minua kohtaan. oletko varmasti kunnossa?**me**: en ole ollenkaan vihainen! Minulla taitaa vain olla lepäävä narttunaama...**sub**: Anteeksi?! Kutsuitko minua juuri nartuksi???**me**: en (tässä minä sitten juuri selitän, mitä olin juuri tarkoittanut)**sub**: en pidä siitä, että sanot rumia sanoja. joudun kirjoittamaan sinulle kirjeen kiroilusta minulle.**minä**: minulla ei ole koskaan ollut mitään ongelmaa kanssasi, mutta nyt myönnän, etten enää pidä sinusta. kävelin ulos tuon jälkeen, koska ei ollut mitään järkeä yrittää vakuuttaa jollekin seniilille vanhalle naiselle, mitä hittoa tarkoitin lol. joten toisella tunnilla minut kutsuttiin toimistoon ja minua käskettiin menemään iss:ään loppuviikoksi. Kerroin jopa toimistolle mitä oli tapahtunut, mutta he eivät uskoneet minua. sen sijaan, että olisin mennyt iss:ään, lähdin koulusta, ajoin kotiin ja soitin vanhemmilleni kertoakseni heille mitä oli tapahtunut, joten huomenna menemme yhdessä toimistolle, koska vanhempani ovat vihaisia. ** **</w:t>
      </w:r>
    </w:p>
    <w:p>
      <w:r>
        <w:rPr>
          <w:b/>
        </w:rPr>
        <w:t xml:space="preserve">Tulos</w:t>
      </w:r>
    </w:p>
    <w:p>
      <w:r>
        <w:t xml:space="preserve">** tifu, koska seniili sijaisopettajani luulee, että vihaan häntä, koska minulla on lepäävä narttunaama, selitti lepäävän narttunaaman, kirjoitti minulle.</w:t>
      </w:r>
    </w:p>
    <w:p>
      <w:r>
        <w:rPr>
          <w:b/>
        </w:rPr>
        <w:t xml:space="preserve">Esimerkki 7.3186</w:t>
      </w:r>
    </w:p>
    <w:p>
      <w:r>
        <w:t xml:space="preserve">Teksti: niin tämä tapahtui noin kuukausi sitten, mutta olen ollut liian kiireinen midterms lähettää tämän vasta nyt.Olen college fuksi, ja kuten kaikki tyypilliset kaveri yliopistossa, Vietän suurimman osan viikonloppuiltaisin ulos juominen ryhmäni kanssa minun kaverit. aikana suuntautuminen, olin tavannut tämän hämmästyttävän tyttö (kutsumme häntä Ellie) että olen lähes välittömästi klikattu ja meistä tuli melko hyviä ystäviä. olisin aina roikkua hänen kanssaan vapaa-aikani mutta en koskaan oikeastaan tehnyt liikkua, koska olen erittäin ujo.Joka tapauksessa, torstaina ennen halloweenia olin juuri saanut fysiikan välikokeesta, joka tuhosi minut niin, että kävelin hassusti vielä päiviä eteenpäin. kaverini päättivät piristääkseen minua, että meidän pitäisi mennä baariin ja kutsuivat Ellien ja hänen ystävänsä mukaan.Noin kello 12.30 olemme kaikki riittävän humalassa, ja vastikään saamani nestemäisen itseluottamuksen myötä olen vihdoin valmis lähentelemään Ellietä. katson häntä suoraan silmiin ja kysyn käärmeiden kesyttäjän charmilla ja kaikella romantiikalla, jota fuksi voi saada aikaan, että "haluatko pussailla?" pidättelen hengitystä, kunnes vastaus tulee.... ja se on kyllä. riemuissani käännyn ympäri laskeakseni olueni ja käännyn välittömästi takaisin taitoluistelijan armollisuudella ja jatkan hänen kanssaan. tämä sattui olemaan fu, mutta kun käännyin ympäri laskeakseni olueni, hän teki ilmeisesti saman ja yksi hänen parhaista kavereistaan seisoi hänen paikallaan. olin, erehtynyt hänen parhaasta kaveristaan, ollut hänen parhaan ystävänsä kanssa viimeiset 15 minuuttia. Ellie oli sillä välin vain katsellut epäuskoisena, ja kun vihdoin tajusin virheeni, peruutin kauhuissani..... suoraan yläluokkalaiseen, joka kiemurteli väkijoukon läpi pitelemässä kannullista olutta. sain sitten tahattomasti suihkun jäähdytetystä olutjuomasta ja jouduin lopulta ostamaan yläluokkalaiselle uuden kannun. sanomattakin on selvää, että Ellie ei ollut huvittunut ja oli minulle hyvin vihainen loppuillan. hyvänä puolena on kuitenkin se, että kun olut kuivuu, se muuttuu puolikuntoiseksi muotoilugeeliksi! #themoreyouknow</w:t>
      </w:r>
    </w:p>
    <w:p>
      <w:r>
        <w:rPr>
          <w:b/>
        </w:rPr>
        <w:t xml:space="preserve">Tulos</w:t>
      </w:r>
    </w:p>
    <w:p>
      <w:r>
        <w:t xml:space="preserve">kysyin tytöltä, josta pidin, haluaisiko hän seurustella, seurustelin väärän tytön kanssa, suihkuttelin häpeäni pois kannullisella olutta.</w:t>
      </w:r>
    </w:p>
    <w:p>
      <w:r>
        <w:rPr>
          <w:b/>
        </w:rPr>
        <w:t xml:space="preserve">Esimerkki 7.3187</w:t>
      </w:r>
    </w:p>
    <w:p>
      <w:r>
        <w:t xml:space="preserve">Teksti: tämä tapahtui vuosia sitten, kun olin lukiossa. olin matematiikan tunnilla ja tapasin tytön, joka oli mielestäni todella söpö. ilokseni meistä tuli ystäviä. hurraa. ilokseni seuraavalla kerralla, kun istumajärjestystä vaihdettiin, satuimme istumaan vierekkäin! eihän se voisi olla paljon parempaa? Ei tietenkään. Itse asiassa se meni vielä pahemmaksi... paljon pahemmaksi. Matematiikan tunti oli heti lounaan jälkeen. Minun oli täytynyt syödä jotain outoa sinä päivänä, koska vatsani hakkasi minua. vannon, että minulla oli varmaan niin paljon kaasuja, että huone olisi voinut räjähtää. joka tapauksessa, opettaja selitti vaikeampaa käsitettä, joten kaikki huoneessa olivat hyvin hiljaa. Keskityttyäni siihen, mitä opettaja opetti, kuumaan tyttöön vieressäni ja vatsaani menetin varmaan juuri itsehillintäni. seuraava asia, joka rikkoi hiljaisuuden, oli yksi elämäni kovimmista pieruista...., joka keskeytti opetuksen äkillisesti ja johti siihen, että kaikki katsoivat minuun päin. ei ollut vaikea tajuta, koska ihmiset vasemmalla ja oikealla puolellani katsoivat minua. no sanomattakin on selvää, että se varmasti muutti asioita. en usko, että ihmiset näkivät minut enää koskaan samassa valossa sen jälkeen. sain myös hyvän kommentin tytöltä, joka kysyi, hallitsinko perslihaksiani vai en.... ilmeisesti pieruni yllätti hänetkin... fml.</w:t>
      </w:r>
    </w:p>
    <w:p>
      <w:r>
        <w:rPr>
          <w:b/>
        </w:rPr>
        <w:t xml:space="preserve">Tulos</w:t>
      </w:r>
    </w:p>
    <w:p>
      <w:r>
        <w:t xml:space="preserve">pieraisin ja säikäytin vieressäni olevan kuuman tytön.</w:t>
      </w:r>
    </w:p>
    <w:p>
      <w:r>
        <w:rPr>
          <w:b/>
        </w:rPr>
        <w:t xml:space="preserve">Esimerkki 7.3188</w:t>
      </w:r>
    </w:p>
    <w:p>
      <w:r>
        <w:t xml:space="preserve">Teksti: **Mutta ensin menimme kahville paikalliseen kahvilaan, joka sijaitsee itse yliopistolla, vai miten sen sanoisi? siellä istuessamme tapasimme pari ihmistä, jotka tunsimme ja he tulivat istumaan kanssamme, joten juttelimme melkein kaksi tuntia (sano hei hei kirjasto).* **Tyttö, joka saattaisi tykätä minusta**yksi heistä oli tyttö, jonka tunsin tunneilta. olemme jo jutelleet joskus oppituntien jälkeen tupakalla ja näin tapasin hänet, hän myös mainostaa paljon luentoja, joita hänen "opiskelijakerhonsa" järjestää, jossa käyn usein. hän on vain ystävä, jota en tuntenut kovin hyvin, mutta se kahden tunnin juttelu teki paljon. juttelumme aikana käsittelimme parisuhde-, rakkaus- ja seksiasioita, ja hän sanoi olevansa kiinnostunut jostakin, mutta ei halua kertoa kenestä. aivoni sanoivat: "se olet sinä tai ystäväsi, siksi hän ei kertonut minulle". joten en kysynyt häneltä enempää ja vaihdoin aihetta. jonkin ajan kuluttua hänen piti mennä luennolleen ja minä ja ystäväni menimme kauppaan ostamaan pari olutta ja menimme ystäviemme luokse, jolla on opiskelijahuone kampuksella. menimme sinne chillailemaan, ryyppäämään ja polttamaan pilveä, vain unohtaaksemme pitkän, uuvuttavan, mutta iloisen päivän. ystäväni lähetti tytölle tekstiviestin kysyäkseen, haluaisiko hänkin tulla luentojensa jälkeen, ja siellä hän oli. kaverini soittivat kitaraa ja tunnelma oli niin mukava ja kotoisa, minä ja tyttö makasimme penkillä-sängyllä kuuntelemassa ja tyttö nauroi vitseilleni ja siinä se oli se kemiatyyppi. muistin, että hän sanoi minulle, ettei sanoisi, kenestä hän piti ja tietenkin toivoin, että se olin minä. hän oli vähän herkkä ja niin olin minäkin, mutta hienovaraisella tavalla (kuten että kerrot vitsin ja tyttö nauraa niin kovaa, että hänen täytyy työntää sinut pois, jotain sellaista). **kohdassa mokasin** yhtäkkiä hän pyysi ottamaan salaa kuvan ystävistäni (jotka olivat pilvessä ja kännissä) puhelimellani. tietysti annoin hänen tehdä sen. mutta tiedättehän ne ihmiset, jotka eivät ole koskaan työskennelleet älypuhelimen kanssa ja alkavat klikkailla joka paikassa, niin hänkin teki. yhtäkkiä hän sanoi, että klikkailin jostain väärästä paikasta ja en ole varma, mutta hän kuulosti hieman hämmentyneeltä, koska ei tiennyt mitä näki. otin puhelimeni ja naamani muuttui kalpeaksi. siinä se oli, opetti, että olen poistanut tuon paskan, unohdin jopa, että olin ottanut sen kuvan...pieni flashback, viikonloppuna kun olin kotona (en opiskeluhuoneessani) tunsin pienen pullistuman/pullistuman/kuplan mutta poskieni välissä, se oli normaalia isompi, joten tiedättehän, minun oli tarkistettava oliko se jotain vakavaa. joten kun otin kuvan tarkistaakseni sen, ajattelin, että ensimmäiseksi poistat tuon. huomasin, että minulla on pieni peräpukama, mutta ei mitään vakavaa, monilla ihmisillä on se (ei niin nuorilla kuin minulla), mutta silti, sille ei voi tehdä mitään. (nsfw jos haluatte katsoa). tuon löydön jälkeen unohdin tietysti tärkeimmän asian. joten en ollut ihan varma tiesikö hän mitä näki, koska se oli todella läheltä ja jopa minä olin aluksi hämmentynyt. sitten takanani oli 2 kaveria jotka olivat kännissä joten ajattelin ettei minun tarvitse piilotella sitä niin paljoa, he sanoivat kiva perse... tunsin kuinka veri virtasi päähäni ja poskiini, siinä se oli puhdasta häpeää. hyvä että hän ei huomioinut sitä, toivottavasti ei kuullut sitä koska hän kiinnitti taas huomiota musiikkiin. poistin heti kuvat ja annoin puhelimeni takaisin kuin mitään ei olisi tapahtunut peitelläkseni asiaa hieman. hän ei sanonut siitä mitään, joten toivon, ettei hän tiedä mitä näki ja jos näki, toivon, ettei hän luule, että se oli minulta. mutta ketä minä huijaan. nyt sanon itselleni, ettei hän nähnyt mitään ja ettei mitään ole tapahtunut. onneksi hän ei välttele minua, poltamme edelleen tupakkaamme yhdessä oppituntien jälkeen ja juttelemme kuten tavallisesti. mutta silti jokin puree päässäni.</w:t>
      </w:r>
    </w:p>
    <w:p>
      <w:r>
        <w:rPr>
          <w:b/>
        </w:rPr>
        <w:t xml:space="preserve">Tulos</w:t>
      </w:r>
    </w:p>
    <w:p>
      <w:r>
        <w:t xml:space="preserve">.** *tyttö halusi ottaa kuvan, mutta näki sen sijaan persereikäni*</w:t>
      </w:r>
    </w:p>
    <w:p>
      <w:r>
        <w:rPr>
          <w:b/>
        </w:rPr>
        <w:t xml:space="preserve">Esimerkki 7.3189</w:t>
      </w:r>
    </w:p>
    <w:p>
      <w:r>
        <w:t xml:space="preserve">Teksti: tämä tapahtui kirjaimellisesti juuri... woohoo? teen yövuoroja ja olin juomassa olutta ja katsomassa televisiota. pitkän yön ja kulhon jälkeen tunnen itseni melko väsyneeksi. päätin käydä suihkussa, mutta kissani simba määkimässä ruokaa. avasin purkin tuoretta, märkää merenelävävalikoiman kissanruokaa ja kauhoin hänelle aamiaista. Kun olin laittamassa kantta kiinni, tölkki lipsahti käsistäni, ja menin nopeasti kurkottamaan sitä. unisessa tilassani olen hieman hitaampi, ja sen sijaan, että olisin napannut sen ninjakouralla, kuten luulin pystyväni, se putosi lattialle ja ampui kissanruokaa nenääni ja avoimeen suuhuni. joten tässä minä nyt olen, kirjoitan tätä viestiä ja yritän saada kissanruokaa pois nenästäni. hyvää yötä kaikille.</w:t>
      </w:r>
    </w:p>
    <w:p>
      <w:r>
        <w:rPr>
          <w:b/>
        </w:rPr>
        <w:t xml:space="preserve">Tulos</w:t>
      </w:r>
    </w:p>
    <w:p>
      <w:r>
        <w:t xml:space="preserve">Yritin ruokkia kissaani pitkän yövuoron jälkeen, ja sain kissanruokaa nenääni.</w:t>
      </w:r>
    </w:p>
    <w:p>
      <w:r>
        <w:rPr>
          <w:b/>
        </w:rPr>
        <w:t xml:space="preserve">Esimerkki 7.3190</w:t>
      </w:r>
    </w:p>
    <w:p>
      <w:r>
        <w:t xml:space="preserve">Teksti: Sitten tajuan, että *minä* sanon sen. toinen lattialla istuva poika auttaa minua, nyt me molemmat osoitamme ja syytämme Mikea juustoleikkuriksi.mike sekoaa täysin, itkee ja huutaa "en leikannut juustoa!" uudestaan ja uudestaan. nauroimme niin kovasti, kun hän muuttui kirkkaanpunaiseksi. nunna ninja-springs tositoimiin ja yrittää saada miken ulos huoneesta. mike huitoo sokeasti ja osuu naisen jalkaan pierun aiheuttamassa hysteriassaan.  Nyt pieru, nauru ja syyllistäminen maksavat itsensä takaisin. nunna lyö miestä suoraan päähän vasaranyrkillä. sitten hän raahaa miehen hiuksista ulos huoneesta riehakkaan naurunremakan saattelemana, kun mike vielä kiljuu juustosta.</w:t>
      </w:r>
    </w:p>
    <w:p>
      <w:r>
        <w:rPr>
          <w:b/>
        </w:rPr>
        <w:t xml:space="preserve">Tulos</w:t>
      </w:r>
    </w:p>
    <w:p>
      <w:r>
        <w:t xml:space="preserve">piereskelen, syytän toista lasta ja nunna lyö hassusti.</w:t>
      </w:r>
    </w:p>
    <w:p>
      <w:r>
        <w:rPr>
          <w:b/>
        </w:rPr>
        <w:t xml:space="preserve">Esimerkki 7.3191</w:t>
      </w:r>
    </w:p>
    <w:p>
      <w:r>
        <w:t xml:space="preserve">Teksti: mun mokani alkoi oikeastaan eilen, kun söin lounaaksi panda expressiä ja sitten mcdonaldsia päivälliseksi. olen yleensä todella terveellinen syöjä, joten tämän ruoan tuominen elimistööni ei ole kohdellut minua hyvin tänään. menin siis takaisin vessaan paskomaan neljännen kerran tänään, ja kun menin vessaan, puhuin puhelimeen ja unohdin lukita oven.  Mainittakoon, että käyttämäni vessa oli miesten vessa, jossa on pisuaari ja koppi, jossa on vessa, mutta ihmisvirran vuoksi se on muutettu unisex-vessaksi, joka pitäisi lukita käytön aikana. joten olin siellä vain puhaltamassa paskaa kaikkialle ja puhuin puhelimeen. lisään vielä, että koska ovi oli lukossa, en sulkenut koppien ovea ja istuin housut ja bokserit lattialle asti enkä polvieni ympärille asti, kuten ihmiset yleensä tekevät koppien ovissa, koska kenenkään ei pitänyt kävellä sisään.  Seuraavaksi kuulen jonkun kääntävän kahvaa, mutta yllätyksekseni seuraavaksi joku kävelee sisään! ryntään ja suljen karsinan oven ja lukitsen sen niin nopeasti kuin pystyn, ja kuulen heidän sanovan jotain, kun he huomasivat jonkun olevan sisällä, mutta he lähtivät heti pois.  Nousen ylös ja kahlaan ovelle ja lukitsen sen ja istun takaisin ja jatkan asioitani. henkilö, jonka kanssa olin puhelimessa, ihmetteli selvästi, mitä vittua oli tekeillä, ja kun kerron hänelle, mitä juuri tapahtui, hän alkaa nauraa perseelleen ja hän ei voi lopettaa nauramista ja nauraa niin kovaa, että meidän on keskeytettävä puhelinkeskustelumme. vietän paljon aikaa toivoen, että se, joka käveli päälleni, olisi poissa vessan läheisyydestä, kun lähden. yritän siis hiipiä vessasta takaisin toimistooni, mutta minut huomaa toimistosihteeri, joka kääntyy ja ihmettelee, kuka vittu käveli vessassa paskantamassa, ja kyllä, se olin minä, ja hän tietää sen... vittu! edit: kirjoitusvirhe!</w:t>
      </w:r>
    </w:p>
    <w:p>
      <w:r>
        <w:rPr>
          <w:b/>
        </w:rPr>
        <w:t xml:space="preserve">Tulos</w:t>
      </w:r>
    </w:p>
    <w:p>
      <w:r>
        <w:t xml:space="preserve">en lukinnut ovea, ja naispuolinen sihteeri kävelee sisään minun kimppuuni koppi ovi auki ja housut nilkkojen ympärillä paskantamassa</w:t>
      </w:r>
    </w:p>
    <w:p>
      <w:r>
        <w:rPr>
          <w:b/>
        </w:rPr>
        <w:t xml:space="preserve">Esimerkki 7.3192</w:t>
      </w:r>
    </w:p>
    <w:p>
      <w:r>
        <w:t xml:space="preserve">Teksti: tämä tapahtui viime viikolla ja myös selviytyä minun englanti, koska se on minun toinen kieli.Olin kutsuttu syntymäpäiväjuhliin tyttö (sanotaan häntä Dana), että tapasin kirjastossa (pitkä tarina) ja hyväksyin kutsun. juhlapäivänä otin bussin ja jätin bussin lähimmälle pysäkille hänen taloonsa, mutta ongelma on se, että en tiedä miltä se näyttää, koska kun tarkistin osoitteen tietokoneeltani ennen kuin lähdin talosta, tarkistin vain suunnan ja pysäkit, jotka tarvitsen, jotta bussi pääsisi suhteellisen lähelle hänen taloaan, ja ajattelin, että luultavasti etsisin vain suurta ihmismäärää ja autoja, mutta en nähnyt yhtään autoa pysäköitynä yhdessäkään talossa.viimeinen keino oli laittaa osoite google mapsiin puhelimellani mutta se alkoi johtaa minut todella isoon porttiin joka johtaa metsään. päädyin kartanon eteen ja aloin panikoida koska vieraat ja juhlia johtavat ihmiset luulivat minua eksyneeksi tai tunkeilijaksi mutta kun näytin heille kutsukirjeen he vain nauroivat ja kysyivät miksi minulla oli rennot vaatteet kun juhlien piti olla viralliset juhlat. he sanoivat että se luki jopa kutsussa mutta en huomannut että siinä oli toinen sivu koska kolmas sivuni oli jostain syystä liimattu yhteen. vastuuhenkilöt kysyivät minulta, haluaisinko pukeutua pukuun, koska heillä oli kartanossa varapukuja ja juhlat olivat viivästyneet, koska Danalla oli ilmeisesti ongelmia vaatteidensa kanssa. joten he soittivat jollekin kartanoon ja minua ohjeistettiin menemään suoraan käytävää pitkin ja astumaan sisään vasemmalla olevasta ovesta. kuulin väärin kun luulin henkilön sanoneen että "älä mene vasemmanpuoleisesta ovesta" ja avasin oikeanpuoleisen oven ja näin Danan alastomana, mutta suljin heti oven ja pyysin anteeksi noin 20 kertaa. hän ei sanonut mitään ja vasemmanpuoleisen oven henkilö tuli ulos ja sanoi että hän puhuu hänelle sillä aikaa kun haen vaihtorahat. kuulin vain heidän mutustelevan toisilleen vieressä ovella samalla kun yritin miettiä mikä on pahin mahdollinen skenaario mutta mitään ei tapahtunut minulle. juhlien aikana aina kun vilkaisin häntä hän katsoi aina minuun sitten hän vilkaisi nopeasti pois ja käveli jonnekin muualle. juhlien lopussa minua kehotettiin jäämään hetkeksi koska dana halusi jutella kanssani. hän päätyi pyytämään anteeksi käytöstään minua kohtaan päivän aikana ja hän myös kysyi, voimmeko tavata useammin muualla kuin kirjastossa, joten otin ystävällisesti hänen anteeksipyyntönsä vastaan ja sanoin kyllä, mutta pyysin myös anteeksi sitä, mitä näin tänään. kiitos teille kaikille, että kuuntelitte tarinan, jonka halusin jakaa teille. edit: rakenne.</w:t>
      </w:r>
    </w:p>
    <w:p>
      <w:r>
        <w:rPr>
          <w:b/>
        </w:rPr>
        <w:t xml:space="preserve">Tulos</w:t>
      </w:r>
    </w:p>
    <w:p>
      <w:r>
        <w:t xml:space="preserve">kutsuttiin juhliin, syytettiin tunkeilijaksi, pukeutui rennosti, näki jonkun alasti.</w:t>
      </w:r>
    </w:p>
    <w:p>
      <w:r>
        <w:rPr>
          <w:b/>
        </w:rPr>
        <w:t xml:space="preserve">Esimerkki 7.3193</w:t>
      </w:r>
    </w:p>
    <w:p>
      <w:r>
        <w:t xml:space="preserve">Teksti: tämä ei siis tapahtunut eilen, vaan muutama vuosi sitten. se on myös enemmänkin "me mokasimme", mutta joka tapauksessa, tässä se tulee: minulla ja muutamalla kaverilla oli pienet juhlat setäni maatilalla lähellä kaupunkia. olimme melko monietninen ryhmä: Niinpä sillä ruotsalaisella, joka oli tavallaan porukan hullu, oli mukanaan sähköinen parranajokone, koska hän oli tyhjästä päättänyt ajaa olkapäiden pituiset vaaleat hiuksensa kokonaan aiemmin samana päivänä. nopeesti eteenpäin seuraavaan aamuun, me kaikki pimahdimme jossain vaiheessa yötä (sekä viinasta että erilaisista huumeista) ja muiden "yllätysten" joukossa huomasimme, että olimme myös ajelleet yhden mustalaisen pään kokonaan. ajattelimme, että koska hän oli aika lihava, se tekisi hänestä superkovan näköisen. niin ei käynyt. nyt, vähän kontekstia tähän, huomaa, että kreikan mustalaiset ovat super uskonnollisia, jopa enemmän kuin kreikkalaiset. myös kaverin isä oli kuollut muutama vuosi sitten, ja hänen äitinsä jätti heidät pian sen jälkeen, ja hän asui isovanhempiensa luona. nyt kun hänen isoäitinsä näki hänet, ilman hiuksia ja kaikkea, hän tuli hulluksi. Ilmeisesti he olivat vielä surussa, ja oli epäkunnioituksen merkki leikata hiukset noin. joten rangaistukseksi isoäiti kielsi poikaa tapaamasta meitä kolmeen kuukauteen (poika oli aikuinen, mutta koska kyseessä oli hyvin perinteinen ja toisinaan matriarkaalinen yhteiskunta, hänen oli kunnioitettava isoäitiä) lähettämällä pojan asumaan sukulaisten luokse naapurikaupunkiin. (~100 mailin päässä)</w:t>
      </w:r>
    </w:p>
    <w:p>
      <w:r>
        <w:rPr>
          <w:b/>
        </w:rPr>
        <w:t xml:space="preserve">Tulos</w:t>
      </w:r>
    </w:p>
    <w:p>
      <w:r>
        <w:t xml:space="preserve">ajoi kaverin pään kaljuksi ja sai hänet karkotetuksi kolmeksi kuukaudeksi**</w:t>
      </w:r>
    </w:p>
    <w:p>
      <w:r>
        <w:rPr>
          <w:b/>
        </w:rPr>
        <w:t xml:space="preserve">Esimerkki 7.3194</w:t>
      </w:r>
    </w:p>
    <w:p>
      <w:r>
        <w:t xml:space="preserve">Teksti: kuten niin monet fus tämä ei tapahtunut tänään, tai edes tänä vuonna, mutta se olisi sanottava.muutama vuosi sitten ystäväni päätti, tämä avioliitto, sen sijaan, että menisi ulos ja pudottamalla tonnia rahaa alch baarissa, otetaan vain joitakin oluita ja pelata airsoft takapihallani. hän asuu kerrostalossa ja hänen rakennuksensa takana on suuri alue, joka on metsäinen, täydellinen pienelle taistelulle. tuon täyden varustukseni ja ylimääräiset varusteet niille, joilla ei ole mitään. ak-47, g36, glock 18, m1911, m16, m4, beretta 93r, kypärä, fatigues, suojalasit, suojat, shemagh. On myöhä, luultavasti 10-11 yöllä, mikä sopii hyvin pienille leikkipaikoille, koska pimeys peittää niin hyvin. saamme kierroksen läpi, ei ongelmia. kaikki palaavat takaisin rakennukseen täydentämään juomaa, ammuksia ja rentoutumaan. menin yläkertaan asuntoon hakemaan uuden säiliön bbs:itä, ja kun aloin suunnata takaisin alas metsästä, parvi taskulamppuja, joiden mukana tuli paljon "maahan nyt!". fuuuuuu....Tässä vaiheessa näen, että valot ovat pistoolien alla, ja poliisit pitelevät pistooleja. tämä on hienoa. joten otan rauhallisesti kypäräni pois, nostan käteni ylös ja laskeudun portaita alas ystävieni luokse, jotka nyt makaavat kasvot alaspäin jalkakäytävällä. ilmeisesti joku näki joukon ihmisiä juoksentelemassa ulkona aseiden kanssa ja panikoitui soittaen poliisit. kun poliisit olivat potkineet "aseet" pois ja tarkastaneet ne, kun ryhmämme makasi lätäkössä, jonka toivoimme olleen kaatunutta olutta, he päästivät meidät ylös, ja he tarkistivat henkilöllisyystietomme. naurettiin, kun sekä me että poliisit tajusimme tilanteen typeryyden, eikä meitä eikä heitä ollut ammuttu. he paljastivat olevansa hieman hermostuneita, koska bostonin maratonpommi-isku oli juuri tapahtunut ja tzarnaevin veljeksiä jahdattiin. ilmeisesti joku köyhä vanhus asunnossaan katseli uutisia, näki ulkona ihmisiä aseiden kanssa ja säikähti. pakkasimme kaikki varusteemme poliisien lähdettyä ja pelasimme haloa loppuillan, ainakaan silloin kukaan ei soittanut poliiseja päällemme, koska olimme ampuneet toisiamme. ****</w:t>
      </w:r>
    </w:p>
    <w:p>
      <w:r>
        <w:rPr>
          <w:b/>
        </w:rPr>
        <w:t xml:space="preserve">Tulos</w:t>
      </w:r>
    </w:p>
    <w:p>
      <w:r>
        <w:t xml:space="preserve">** pelasi airsoftia Tzarnaevin metsästyksen aikana, poliisit tulivat paikalle oikeiden aseiden kanssa. jäi eloon kertoakseen siitä.</w:t>
      </w:r>
    </w:p>
    <w:p>
      <w:r>
        <w:rPr>
          <w:b/>
        </w:rPr>
        <w:t xml:space="preserve">Esimerkki 7.3195</w:t>
      </w:r>
    </w:p>
    <w:p>
      <w:r>
        <w:t xml:space="preserve">Teksti: tänään noin 5 minuuttia ennen työvuoroni alkua katselin takapöytää ja huomasin pienen pyöreän esineen, joka näytti avaruusolennolta. siinä oli kaksi silmää, sitten suu, joka oli aika pieni sen alaosassa. tyhmä minä, joka en tiennyt, mikä vittu se oli, päätin painaa molempia nappeja nähdäkseni, tekeekö se mitään tai mikä se oli, ja esineen suuosa syttyi hetkeksi punaiseksi. pidin sitä kädessäni, esimieheni käveli ohi, ja sanoin: "Hei, Kyle, mikä tämä on?" Hänen silmänsä menevät paniikkitilaan ja hän sanoo: "Mitä ikinä teetkin, älä paina tuota nappia." Minä sanon: "No, mikä se on?". "Se on äänetön hälytin, laita se takaisin." Ajattelin vain, että voi vittu. "Painoin sitä kaksi minuuttia sitten." "Odota, oletko tosissasi?" "Joo, vittu." Hän menee kertomaan toiselle esimiehelleni, ja he sanovat, että no paska, he tietävät, että poliisit tulevat joka hetki, koska vaikka soitamme heille, heidän on kuitenkin tultava. Tämän lisäksi ennen kuin he tulevat, heidän pitäisi soittaa myymälään ja tarkistaa, oliko kyseessä väärä hälytys vai oliko kyseessä hätätapaus, jos emme vastanneet. arvatkaa mitä, puhelinjärjestelmämme oli tänään poikki, joten emme voineet vastaanottaa puheluita. muutamaa minuuttia myöhemmin, kun olin töissä, kaikki työtoverini ja johtajani alkoivat katsoa ulos kuin pyhä paska. Mitä?" Kävi ilmi, että lainvalvontaviranomaiset olivat piirittäneet koko alueen. mitään ei tapahdu pariin minuuttiin, kunnes poliiseja tulvii rakennukseen. yksi heistä alkoi puhua johtajieni kanssa, kun muut alkoivat tutkia koko ravintolaa. kaikki rakennuksessa syömässä olleet sanoivat: "Mitä vittua on tekeillä?" Tilanteen selittämisen jälkeen kaikki selvitettiin, ja kaikki lähtivät pois, mutta olipa se minulta perseestä. oppi? älä paina satunnaisia nappeja töissä. lisää tähän vielä se, että kaksi poliisia, jotka olivat tehneet ratsian aiemmin, tulivat muutamaa tuntia myöhemmin hakemaan jotain syötävää. annoin heille ilmeisesti ruokaa ilmaiseksi, ja he olivat todella iloisia siitä. toinen heistä kysyi minulta: "kuka se kusipää oli, joka laukaisi hälytyksen?" sanoin vain, että "minä, konstaapeli", ja rupesin selittämään tarinaa siitä, miten se tapahtui. molemmat nauroivat, sanoivat, että se oli ihan okei, ja että sellaista tapahtuu koko ajan (yllättäen). He olivat vain iloisia, että saivat ilmaisen illallisen, ja olen iloinen, että pystyin tekemään heidän illastaan hieman paremman :) edit: olette varmaan oikeassa sanoessanne, että se ei ollut swat-tiimi, en tiennyt paremmasta, mutta muistan, että sisällä oli ehkä viisi poliisia ja ulkona oli enemmän hyvin raskaasti aseistettuja poliiseja (paljon aseistetumpia kuin mitä olen nähnyt tavallisia poliiseja). Edit 2: tässä on kuva hälyttimestä, jonka napsautin - https://imgur.com/a/26qjv voitte nähdä, kuinka se näyttää avaruusolennolta/lelulta. kiitos /u/screamingfurbylle kuvan löytämisestä, aioin ottaa kuvan siitä huomenna töissä, mutta nyt teidän ei tarvitse odottaa.</w:t>
      </w:r>
    </w:p>
    <w:p>
      <w:r>
        <w:rPr>
          <w:b/>
        </w:rPr>
        <w:t xml:space="preserve">Tulos</w:t>
      </w:r>
    </w:p>
    <w:p>
      <w:r>
        <w:t xml:space="preserve">painoin töissä sattumanvaraista nappia, joka oli lopulta äänetön hälytys, SWAT-ryhmä piiritti alueen ja ratsasi rakennuksen, palasin takaisin ja sain myöhemmin ilmaista ruokaa.</w:t>
      </w:r>
    </w:p>
    <w:p>
      <w:r>
        <w:rPr>
          <w:b/>
        </w:rPr>
        <w:t xml:space="preserve">Esimerkki 7.3196</w:t>
      </w:r>
    </w:p>
    <w:p>
      <w:r>
        <w:t xml:space="preserve">Teksti: Menetin räätälöidyn pc:n, 2 krk rockit 8:n, 2 5 tuuman studiomonitoria, 55 tuuman ja 40 tuuman tv:n, at4040 kondensaattorimikrofonin ja lukemattomia muita tavaroita. outoa kyllä, "deepside" oli maalattu spraymaalilla kopin seinään yhdessä "ac":n kanssa, joka löytyi myös spraymaalilla tekniikkahuoneen työpöydältä. kuukausi sitten "deepside"-viihteen asiakas nimeltä "young ac" piipahti katsomassa studiota. siinä on periaatteessa kaikki, mitä minulla on käytettävissäni. poliisi yrittää selvittää asiaa kaikessa rauhassa, ja tavarani voidaan myydä minä hetkenä hyvänsä, joten minulla ei ole sellaista aikaa. toimistotilan vuokraustoimisto on valehdellut minulle kameran kuvamateriaalin tarkistamisesta siinä määrin, että näyttää siltä, että he saattavat olla jopa osallisina. Ensin he sanoivat, että kun he huomasivat murron, he menivät vain sisälle, kertoivat, ettei mitään varastettu, ja sanoivat lukinneensa oven. kun tulin paikalle, etuovi oli auki. kun pyysin heitä tarkistamaan kuvamateriaalin, he sanoivat tarkistaneensa sen 2-8 ja sitten sanoivat tarkistaneensa sen 3-4 eikä nähneet yhtään mitään. kun palasin poliisin kanssa takaisin, leasing-toimisto sanoi nyt, että he todella näkivät kolme autoa. se vaikuttaa paskapuheelta, mutta poliisi sai heidät lopulta suostumaan siihen, että voin varata ajan seuraavalle päivälle, jotta voin tarkistaa kuvamateriaalin itse. Menin tänä aamuna katsomaan sitä, ja minulle sanottiin, että heidän täytyy asentaa kameraohjelmisto uudelleen ja soittaa minulle tunnin päästä, jotta voisin palata. kuulostaa vielä enemmän paskapuheelta. en tiedä, mitä on tekeillä, jos nuori ac on edes osallisena, tarvitsen vain nopeaa apua. menetin kaiken, minkä eteen olen tehnyt töitä, eikä kukaan tunnu auttavan. olen 19-vuotias, muutin tänne 16-vuotiaana yksin saadakseni musiikin ja studion käyntiin, ja kuukautta myöhemmin kaikki on poissa. *päivitys*: olen lukenut useimmat kommenttinne ja arvostan kaikkien huolta ja apua. menin siis katsomaan kameran materiaalia klo 9 aamulla, kuten minulle sanottiin. he sanoivat, ettei se ollut vielä "valmis katsottavaksi". joten odotin klo 12 asti, tulin takaisin, ja he sanoivat edelleen samaa. vihdoin noin klo 14:30 pääsin katsomaan sitä. näin autoni lähtevän studiolta klo 13:33, ja noin klo 16:20 näin kaksi rekkaa ajamassa sisään. Kun näin ne, yksi vuokraustoimiston naisista, nimeltään yvonne, sanoi sattumanvaraisesti "näettekö, se ei ollut me" !!!!! enkä kertonut heille kertaakaan epäileväni heitä. sketsy.... noin kello 5 he sanoivat, että minun oli lähdettävä, koska toimisto sulkeutui, mutta sanoivat, että voisin palata kello 8.00. Tulin sisään kello 11.00, kuvamateriaali oli valmiina katsottavaksi heti, kun tulin sinne, yritän hakea sitä, eikä siellä ollut mitään tallenteita ennen kello 8.00 samana päivänä! He poistivat todisteet!!!! Kävin asianajajani luona, ja hän kertoi, että voisimme yrittää haastaa heidät oikeuteen tästä, mutta korvausten saaminen voi kestää jopa kaksi vuotta. joten myöhemmin samana iltana soitin itse young ac:lle. ajattelin, että jos se oli hän, hän tunnustaisi ja yrittäisi aloittaa riidan. mutta hän väittää, että hänet on lavastettu syylliseksi, ja käski soittaa hänelle, kun löydän syyllisen, ja hän "hoitaa hänet". idk... vaikuttaa silti epäilyttävältä. Hyvä puoli on se, että poliisi sai vihdoin jutun selville, mutta rehellisesti sanottuna näyttää siltä, että te olette tehneet tähän mennessä enemmän töitä kuin he. vielä kerran, kiitos kaikesta, ja päivitän tietoja sitä mukaa, kun saan lisää tietoa. ja tiedoksi. käytän nimeä envious. minulla on youtube-kanava ja soundcloud. en ole nuori ac, joka käyttää tätä saadakseen julkisuutta.... se on naurettavaa... halusin vain nähdä, voisiko reddit mahdollisesti auttaa minua tapauksessani.. siinä kaikki.</w:t>
      </w:r>
    </w:p>
    <w:p>
      <w:r>
        <w:rPr>
          <w:b/>
        </w:rPr>
        <w:t xml:space="preserve">Tulos</w:t>
      </w:r>
    </w:p>
    <w:p>
      <w:r>
        <w:t xml:space="preserve">Minut ryöstettiin ja olen kusessa, jos en saa tätä ratkaistua.</w:t>
      </w:r>
    </w:p>
    <w:p>
      <w:r>
        <w:rPr>
          <w:b/>
        </w:rPr>
        <w:t xml:space="preserve">Esimerkki 7.3197</w:t>
      </w:r>
    </w:p>
    <w:p>
      <w:r>
        <w:t xml:space="preserve">Teksti: Olen päivän viimeisessä lohkossa ja päätän mennä vessaan. lounas on kolmannessa lohkossa, ja minulla oli melkoinen ilmavaivatunne. menen sisään ja alan virtsata, ja tunsin yhden tulevan, joten annoin sen lentää. Juuri kun olin päästämässä tätä ihanaa pommia irti, eräs lempiopettajistani käveli sisään, ja hän kuuli 100-prosenttisesti yhden suurimmista ja kovimmista pieruista, joita olen koskaan elämässäni saanut. en huomannut, että hän oli paikalla, kunnes käännyin ympäri ja hän pysähtyi keskelle vauhtia, höyryjen hukuttamana.</w:t>
      </w:r>
    </w:p>
    <w:p>
      <w:r>
        <w:rPr>
          <w:b/>
        </w:rPr>
        <w:t xml:space="preserve">Tulos</w:t>
      </w:r>
    </w:p>
    <w:p>
      <w:r>
        <w:t xml:space="preserve">repi persettä opettajan edessä, huurutti huoneen.**</w:t>
      </w:r>
    </w:p>
    <w:p>
      <w:r>
        <w:rPr>
          <w:b/>
        </w:rPr>
        <w:t xml:space="preserve">Esimerkki 7.3198</w:t>
      </w:r>
    </w:p>
    <w:p>
      <w:r>
        <w:t xml:space="preserve">Teksti: Työskentelen lastenkodissa kotivanhempana. päivällisellä viereisessä pöydässä oli ruokalassa kirkon vapaaehtoisia, joista useat olivat lapsia. yksi 9-vuotiaista pojista, joista olen vastuussa, kumartui luokseni ja sanoi minulle: "Luulen, että nuo ovat uusia lapsia." Hän sanoi luulleensa, että he olivat lastenkodin uusia tulokkaita. Sanoin hänelle: "Ei, he ovat vain vapaaehtoisia kirkosta." Halusin lisätä myös vitsin siitä, mistä tiesin tämän, mutta tiesin, etten voisi sanoa sitä lapsille, joten kumarruin työtoverini puoleen ja sanoin: "Tiedätkö, mistä tiedän, etteivät he ole uusia asukkaita? siitä, että heidän silmissään on yhä toivoa." Heidän silmissään on vielä toivoa."Työkaverini ei voinut lopettaa nauramista. olemme kertoneet vitsin uudelleen ystävillemme, ja he kaikki sanovat samaa. että se on kamala, mutta he nauravat sille silti aika kovaa. nyt minulla on siis hauska vitsi, mutta olen kauhea ihminen, koska ajattelin/ sanoin sen.</w:t>
      </w:r>
    </w:p>
    <w:p>
      <w:r>
        <w:rPr>
          <w:b/>
        </w:rPr>
        <w:t xml:space="preserve">Tulos</w:t>
      </w:r>
    </w:p>
    <w:p>
      <w:r>
        <w:t xml:space="preserve">Kerroin ilkeän vitsin, joka on hauska, olen paha ihminen.</w:t>
      </w:r>
    </w:p>
    <w:p>
      <w:r>
        <w:rPr>
          <w:b/>
        </w:rPr>
        <w:t xml:space="preserve">Esimerkki 7.3199</w:t>
      </w:r>
    </w:p>
    <w:p>
      <w:r>
        <w:t xml:space="preserve">Teksti: tykkään nukahtaa youtube-videoihin, tunnistan näköjään monia ihmisiä, jotka tekevät niin. laitan game grumps -sarjan päälle, kuuntelen sitä ja nukahdan. olen tehnyt tätä vuoden ajan, ja viime kuukausina olen laittanut läppärini tuolille sänkyni viereen. tämä on ollut täydellistä. ääni on täydellisellä tasolla, ei liian kovaa eikä liian hiljaista. näyttö ei ole ollut liian kirkas eikä liian tumma. se on vain täydellistä. no, tämä on vittumainen läppärini kanssa. Minulla on taipumus liikkua nukkuessani, ja päädyin pudottamaan kannettavan tietokoneeni pois valtaistuimeltaan. Tämä tapahtui pari viikkoa sitten, enkä ajatellut siitä mitään. olin liian väsynyt edes käsittämään, miten helposti voin rikkoa tietokoneeni halvan muovipinnoitteen. No, tänä iltana katselin satunnaista ohjelmaa, kun menin ottamaan kannettavan tietokoneeni. kun kurotin käteni tietokoneen takaosan ympärille, tunsin, kuinka jäykkä metallinen esine työntyi ulos. suljin näytön ja kuulin poksahduksen. **Nyt en voi sulkea näyttöä ja pelkään tietokoneen liikuttamista.</w:t>
      </w:r>
    </w:p>
    <w:p>
      <w:r>
        <w:rPr>
          <w:b/>
        </w:rPr>
        <w:t xml:space="preserve">Tulos</w:t>
      </w:r>
    </w:p>
    <w:p>
      <w:r>
        <w:t xml:space="preserve">uni työnsi tietokoneeni tuolilta ja nyt en voi sulkea sitä.</w:t>
      </w:r>
    </w:p>
    <w:p>
      <w:r>
        <w:rPr>
          <w:b/>
        </w:rPr>
        <w:t xml:space="preserve">Esimerkki 7.3200</w:t>
      </w:r>
    </w:p>
    <w:p>
      <w:r>
        <w:t xml:space="preserve">Teksti: tämä ei ollut oikeastaan tänään tämä itse asiassa tapahtui muutama vuosi sitten aikana minun college päivinä otin kotiin ulkomainen tyttö baarista ja aloimme saada sitä minulle on humalassa vittu olen ehdotti anaali ja yllättäen hän oli alas sitä niin noin 5 minuutin kuluttua olen veltto ja päätti syödä hänet ulos, mutta saan kyllästynyt ja voi kertoa, hän ei ole sitä, joten minä kääntää hänet ympäri ja saada liiketoimintaa. Nyt en ole koskaan ennen syönyt persettä, mutta olen humalassa ja päättelykykyni ei ole tällä hetkellä oikein hyvä, joten menen nuolemaan ja saan heti tukehtumisrefleksin ja oksennan koko tytön jalkaan. se oli aika vitun ällöttävää hänellä oli vaaleanpunaista paskaa koko hänen reidellään ja vähän hänen häpykarvoissaan 3 tai 4 sekuntia meni mutta se rehellisesti tuntui yli minuutilta hän sitten potkaisi paskat ulos minusta ja lukitsi itsensä kylpyhuoneeseeni puhdistaen itseään ja nyyhkyttäen tunsin itseni täydelliseksi idiootiksi istuin alas ja odotin häntä tulevan ulos kylpyhuoneesta pyysin anteeksi vuolaasti ja tarjosin hänelle kyytiä kotiin ja noin 80$, joka oli kaikki mitä minulla oli tuolloin, hän vastasi molempiin nartun läimäyksellä,  Oletan, että hän joko sai kyydin kaveriltaan tai käveli.</w:t>
      </w:r>
    </w:p>
    <w:p>
      <w:r>
        <w:rPr>
          <w:b/>
        </w:rPr>
        <w:t xml:space="preserve">Tulos</w:t>
      </w:r>
    </w:p>
    <w:p>
      <w:r>
        <w:t xml:space="preserve">söin persettä oksennettu tyttö sai paskat ulos humalassa minua</w:t>
      </w:r>
    </w:p>
    <w:p>
      <w:r>
        <w:rPr>
          <w:b/>
        </w:rPr>
        <w:t xml:space="preserve">Esimerkki 7.3201</w:t>
      </w:r>
    </w:p>
    <w:p>
      <w:r>
        <w:t xml:space="preserve">Teksti: (Löysimme vihdoin paikan, jonka luulimme olevan huonosti kuljettu polku. varmuuden vuoksi harhailimme noin 10 metriä polun vierestä, ja sitten asiat alkoivat käydä kuumiksi ja hikisiksi. sitten minua alkoi nuolla kaksi koiraa, ei yksi vaan kaksi. Kuulen vanhan naisen huudon ja tajuan: "Siistiä, tämä polku on paljon liikennöidympi kuin luulimme", kun otan katsekontaktin iäkkääseen mieheen ja naiseen, jotka kulkivat viattomasti koiriensa kanssa. tietysti juuri sillä hetkellä poikaystäväni sekoaa. hän saa orgasmin, minä yritän parhaani mukaan naamioitua metsän aluskasvillisuuteen, vanha mies kikattaa, ja vanha nainen näyttää siltä kuin hänellä olisi sydäninfarkti. kaiken kukkuraksi seuraavana päivänä laskin 53 hyttysenpistoa ympäri kehoani.</w:t>
      </w:r>
    </w:p>
    <w:p>
      <w:r>
        <w:rPr>
          <w:b/>
        </w:rPr>
        <w:t xml:space="preserve">Tulos</w:t>
      </w:r>
    </w:p>
    <w:p>
      <w:r>
        <w:t xml:space="preserve">vei poikaystävän neitsyyden, koirat nuolivat minua, arpeuttivat vanhan naisen pysyvästi, naurattivat vanhaa miestä ja hyttyset söivät minut elävältä.</w:t>
      </w:r>
    </w:p>
    <w:p>
      <w:r>
        <w:rPr>
          <w:b/>
        </w:rPr>
        <w:t xml:space="preserve">Esimerkki 7.3202</w:t>
      </w:r>
    </w:p>
    <w:p>
      <w:r>
        <w:t xml:space="preserve">Teksti: ##Tällä kertaa päätimme investoida aurinkovoiteeseen, toivoen oppivamme jo arpimaisesta lihastamme. valitettavasti vahinko oli jo tapahtunut, ja kotimatkalla aloin tuntea kauheaa, aina läsnä olevaa**kipua** selässäni ja pyysin isääni pysähtymään. Kutina vain kasvaa, kunnes kaadan selkääni jääkylmää vettä kylmälaukusta, mikä tuo välitöntä, uskomatonta helpotusta... noin kahdeksi minuutiksi roisketta kohden. näiden kahden minuutin jälkeen kutina palaa takaisin, ja odottelu pahentaa tilannetta entisestään. lopulta nousemme vain autoon, ja ponnistelen puolitoista tuntia kotiin, ja kutina raahaa kynsiään selkääni koko ajan hitaammin ja vähemmän syvälle.aika kuluu. ##needlesi olen nyt yli teini-ikäinen ja kotona kesälomalla. velvollisuudentuntoisen, kapitalistisen nuorukaisen tavoin ilmoittaudun vapaaehtoiseksi leikkaamaan ja trimmaamaan nurmikkoa (yli 4 hehtaaria) sievää rahasummaa vastaan. vanhemmat suostuvat, ja pääsen leikkimään ilman paitaa, aurinkorasvaa tai huolta. kaksi päivää myöhemmin tunnen **tunne**. kaikki on kamalaa, vihaan kaikkea elämässä.**vitsaus** on palannut, istun tietokonetuolissani, kunnes tunnen pistoksen, naarmun, muurahaisen kokoisen **vitsauksen**. teen hirvittävän virheen ja päätän mennä suihkuun ajatellen, että minulla saattaa olla allerginen reaktio jollekin ja että minun pitäisi pestä se pois. suihkussa on vettä, saippuaa, kaikkia asioita, jotka voivat kuivattaa ihoa. yritän päästä suihkusta useita kertoja seuraavien tuntien aikana, ja joka kerta **vitsaus** palaa, välittömästi ja hellittämättömästi. lopulta vesi jäähtyy, uupumus iskee, ja vetäydyn sänkyyn heittelehtimään levottomasti, kunnes lucifer kyllästyy. aika kuluu. ##veitsetOlen nyt kaksikymmentäkolme ja ajan takaisin länteen etelässä pidetyistä hautajaisista, tunnen surua ja tietynlaista syyllisyyttä, jonka tuntee, kun jättää jälkeensä jonkun, jota rakasti.nyt minulla on henkilökohtainen sääntö, että en päihdy, kun olen liian surullinen, vihainen, hermostunut tai masentunut; sillä olen sitä mieltä, että mielen muuttamisen pitäisi olla juhlan, ei surun tilaisuus. olen kuitenkin sitä mieltä, että oikein käytetty lääke voi olla parantava lähteestä riippumatta. riippumatta siitä, olin ohittanut vihavaiheen, ohittanut masennustilan ja aloin hyväksyä sen, että lapsuuteni hahmo oli siirtynyt eteenpäin.Kaikki tämä pyöri päässäni, kun istun pysäköidyssä autossani, kädet yhä ratissa, ja tuijotan rehevän vuoristopuron yli. istun siinä muutaman minuutin ja huomaan vuorotellen ohi ajavien autojen puutteen ja virkistävän veden. hymyillen ensimmäistä kertaa vähään aikaan sydämestäni nousen autosta ja vaihdan nopeasti oxfordit chacoihin, jäykät housuni kuusivuotiaiden rahtishortseihin ja haalistuneen t-paitani hohtavaan, helmenhohtoiseen vartalooni, joka on paljaana jumalan häikäisylle alttiina. oikeassa kädessäni on puhelimeni. vasemmassa kädessäni on suosikkimenetelmäni kannabiksen nauttimiseksi. taskuissani on vesipatukkani, kilttipatukka ja avainnippu. näin valmistautuneena nautin seuraavien tuntien ajan kiipeilemällä kallioiden yli, hyppimällä jokisaarten välistä ja valokuvaamalla kaikkea näkemääni. koko ajan kerron luonnolle tästä ihanasta kokemuksesta. hyväksyn menneisyyteni. Kaadan kaiken tämän sanalliseen päiväkirjaani, kunnes kaikki sanani loppuvat ja antavat tilaa kolmelle sanalle. **"osaan uida "** heitin paitani joen jättimäiselle kivelle ja hyppään välittömästi silkkiseen, herkullisen puhtaaseen vuoristoveteen. tunti kuluu, kun vuoroin kellun joessa ja vuoroin uin takaisin ylävirtaan. koko ajan jumalan otsa vain syveni ja hänen katseensa terävöityi posliiniseen ihooni.ja niin huomasin päättäväni päivän kuivattelemalla itseni pyyhkeellä, jonka autoni judas oli lämmittänyt minulle. shortsini olivat läpimärät, mutta minusta tuntui, että ne sopivat yhteen tämän road tripin iloisen polun kanssa. seuraavat seitsemän tuntia eivät olleet kovin merkittäviä, mutta ajamisesta teki poikkeuksellisen miellyttävää autojen vähyys tiellä ja judasin ikkunoista sisään tuleva lämmin kevätilma. nukahdin melkein heti, kun saavuin kotiin tuona iltana. eilinen aamu oli tapahtumarikas; makasin sängyssä tuntien auringonpolttamaan liittyvän epämiellyttävän, mutta hallittavissa olevan palovamman. päivä sujui hyvin, ja käyn läpi toisen iltavuoron punaiset käsivarret leikkaushaalareistani. muistamatta menneisyyttä käyn rutiininomaisessa iltasuihkussa. enempää kuin viisi minuuttia suihkun jälkeen alan tuntea selässäni pieniä kutinoita; pieniä kivun pistoja. hylkäsin ne typerästi. olisipa minulla ollut ennakkoluuloa ottaa mukaan aurinkovoidetta, ennen kuin kynät kasvoivat neuloiksi ja neuloista tuli veitsiä, ja veitset jatkoivat pistelyä lihassani toistuvasti ja jatkuvasti, kun yritin pakottaa itseni nukkumaan. saatuani tarpeekseni pakotan itseni hyppäämään takaisin suihkuun ja suihkuttamaan kirvelevän kuumaa vettä jo ennestään herkälle, tuskalliselle iholleni. seisoin siinä, kokien uutta kipua veden vaikutuksesta. rukoilin, ettei **tuska** palaisi, kun vesi lähtisi. vietin tuon suihkun odottaen. odotin, että benadryl lyöisi minut tajuttomaksi. odotin, että veden lämpötila lopettaisi **tuskan**, odotin, että benadrylin käyttö päättyisi ja tappaisi minut sydänkohtaukseen - en välittänyt, odotin vain. tunsin olevani tyhjä kuori astuessani ulos suihkusta, niin kauhuissani, että minulla oli enää toivoa. astuin ulos suihkusta ja sain oivalluksen, että selässäni oleva hirviö oli rauhoittunut, kuuma vesi oli tyydyttänyt hänet tavalla, jota en ollut uskaltanut toivoa. astuin varovasti huoneeseeni, ryömin peiton alle ja tunsin toivon kipinän alkavan kyteä vapisevassa rinnassani. tänään herätessäni pelkäsin sitä tunnetta, jonka liikkuminen saattaisi tuoda. onneksi aamuilma oli kiltti, ja aloitin päiväni normaalisti lukuun ottamatta kahta tai kolmea pistoa sattumanvaraisesti ja harvoin. toiveeni siitä, että olin päässyt **itkun** yli, oli tulitikun syttyminen. mutta tulitikku syttyi, ja neulat alkoivat jälleen kerran kasvaa ja pistää mieleni ja lihakseni liikkeelle ja kouristelemaan. kasvavan kivun vuoksi suutuin, otin toisen benadrylin viimeisintä kofeiinilasillista uhmaten ja kävin vauhdilla läpi vaihtoehtojani, ennen kuin yhtäkkiä napsahti. aloin tehdä punnerruksia.Teen hauisliikkeitä. teen istumaannousuja. uhmaan kipua. katson suoraan sen silmiin ja sanon, että olen väsynyt; hyväksyn viestisi ja siirryn ohi. ehkä se johtui verenkierron lisääntymisestä, ehkä liikunta ylitti **kitkan** aiheuttaman kivun, mutta en tiedä lopullisesti, miten kipu pysähtyi. istun tässä ilman kipua, siirryin kutinan ohi. mutta judas roikkuu nyt kiinni pullossa suojakerroin 70:tä.</w:t>
      </w:r>
    </w:p>
    <w:p>
      <w:r>
        <w:rPr>
          <w:b/>
        </w:rPr>
        <w:t xml:space="preserve">Tulos</w:t>
      </w:r>
    </w:p>
    <w:p>
      <w:r>
        <w:t xml:space="preserve">Minulla on kaikkein valkoisen ihmisen ongelma - minulle kehittyy outo reaktio liialliseen altistumiseen auringolle. tämä reaktio esiintyy yleisimmin pohjoiseurooppalaista syntyperää olevilla henkilöillä, ja se on edelleen suhteellisen dokumentoimaton, ja sitä kutsutaan iloisesti helvetin kutinaksi. tämä viesti on totuudenmukainen kerronta menneistä ja nykyisistä kokemuksistani helvetin kutinan kanssa. googleta "helvetin kutina" saadaksesi lisää kauhutarinoita. tai mene subredditiin /u/hellsitch. kiitos lukemisesta!</w:t>
      </w:r>
    </w:p>
    <w:p>
      <w:r>
        <w:rPr>
          <w:b/>
        </w:rPr>
        <w:t xml:space="preserve">Esimerkki 7.3203</w:t>
      </w:r>
    </w:p>
    <w:p>
      <w:r>
        <w:t xml:space="preserve">Teksti: aloin tänä vuonna käydä tietotekniikan kursseja, koska se on yksi kiinnostuksen kohteistani. asia on kuitenkin näin: en tiedä paljon perusasioita tietokoneista, enkä näin ollen tunne monimutkaisempia käsitteitä, kuten oman tietokoneen rakentamista tyhjästä.Opettaja pyysi meitä tekemään ryhmätyön, jossa meidän piti tehdä powerpoing-esitys tyhjästä rakennetusta 1000 euron hintaisesta tietokoneesta. Koska minulla ei kirjaimellisesti ollut aavistustakaan, miten se tehdään, pyysin pariltani apua, mutta hän oli liian kiireinen pelaamaan texas hold'emia ipadillaan kiinnittäen minuun mitään huomiota, joten hän vain nyökytteli ja hyväksyi kaikki typerät suositukseni, kuten amd-prosessorin lisäämisen intel-yksinoikeudella varustetulle emolevylle. jossain vaiheessa hän päätti olla välittämättä minusta täysin ja jättää minut oman onneni nojaan, mikä johti vain katastrofiin. Päädyin lisäämään ääni- ja verkkokortin, unohdin lisätä tuulettimet ja lopulta päätin sattumalta työntää sinne modeemin. kyllä. ajattelin, että oli jotenkin aiheen kannalta olennaista lisätä modeemi virtuaalisesti pc-tornin sisälle. en tiedä, mitä ajattelin, olisinpa ollut silloin pilvessä, mutta en ollut. olen vain todella tietämätön ja tyhmä. joka tapauksessa parini päätti olla päähenkilö esittelemässä työtäni luokassa...mikä päättyi siihen, että hän yritti olla nauramatta perseelleen, kun hän luki kaikista typeristä asioista, joita olin laittanut pc-torniin ilman syytä, kunnes hän lopulta vain pysähtyi ja tuijotti esitystä täysin turhautuneena ja tappiolla. koko luokka nauroi hänelle ja minä nousin ylös ottamaan syyt niskoilleni, joten koko luokka nauroi sen sijaan minulle.</w:t>
      </w:r>
    </w:p>
    <w:p>
      <w:r>
        <w:rPr>
          <w:b/>
        </w:rPr>
        <w:t xml:space="preserve">Tulos</w:t>
      </w:r>
    </w:p>
    <w:p>
      <w:r>
        <w:t xml:space="preserve">mokasin pahasti esityksen, ja nyt kaikki pitävät minua jälkeenjääneenä.</w:t>
      </w:r>
    </w:p>
    <w:p>
      <w:r>
        <w:rPr>
          <w:b/>
        </w:rPr>
        <w:t xml:space="preserve">Esimerkki 7.3204</w:t>
      </w:r>
    </w:p>
    <w:p>
      <w:r>
        <w:t xml:space="preserve">Teksti: Työskentelen eläinlääkäriklinikalla ja kylvetämme säännöllisesti eläimiä muunnellussa ja korotetussa kylpyammeessa. saippuoin koiran, huuhtelin ja huuhtelin sen pois ongelmitta. pyyhekuivauksen jälkeen käytin puhalluskuivainta (joka on pohjimmiltaan muunneltu ja korotettu pölynimuri, joka puhaltaa lämmintä ilmaa sen sijaan, että se imisi asioita) koiran kuivaamiseen. kun pääsin hänen vatsalleen, hän alkoi kaarruttaa selkäänsä hieman ja liikkui hieman. Ajattelin, että se oli vain hieman kutiava, koska sillä oli herkkä iho, joten jatkoin turkin liikuttelua sen vatsan ympärillä. yhtäkkiä tunsin jotain lämmintä ja kermaista, joten siirsin käteni tarttuakseni letkuun ja huuhdellakseni loput hoitoaineesta pois koirasta. silloin huomasin, että valkoinen kermainen aine ei ollut hoitoainetta ja että koira ei ollut vain kutiava. se periaatteessa humppasi ilmaa edelleen nelinkontin ja tuli.</w:t>
      </w:r>
    </w:p>
    <w:p>
      <w:r>
        <w:rPr>
          <w:b/>
        </w:rPr>
        <w:t xml:space="preserve">Tulos</w:t>
      </w:r>
    </w:p>
    <w:p>
      <w:r>
        <w:t xml:space="preserve">runkkasin vahingossa koiraa kylvettämällä sitä ja käyttämällä fööniä sen vatsalla.</w:t>
      </w:r>
    </w:p>
    <w:p>
      <w:r>
        <w:rPr>
          <w:b/>
        </w:rPr>
        <w:t xml:space="preserve">Esimerkki 7.3205</w:t>
      </w:r>
    </w:p>
    <w:p>
      <w:r>
        <w:t xml:space="preserve">Teksti: asun asunnossa pitkäaikaisen tyttöystäväni ja kämppikseni kanssa. tuskin tunnemme kaveria, ja hän on luultavasti neljäs kämppiksemme nyt. olemme asuneet läheisten ystävien kanssa ennenkin, mutta se ei koskaan toimi niin kuin luulisi, joten päätimme auttaa erästä henkilöä, jonka olemme tavanneet lyhyesti muutaman kerran. tupakoimme talossa, ja meillä on yleensä ystäviä olohuoneessa. kämppiksemme zack on krooninen pössyttelijä ja yleensä aika rauhallinen, pysyy vain omissa oloissaan, istuu olohuoneen sohvalla pelaamassa gta:ta tai katsomassa peliä. **** eräänä päivänä olin harrastamassa seksiä enkä vain pystynyt tulemaan. yksi niistä päivistä, kun mulkku ei suostu yhteistyöhön. tyttöystäväni päätti ottaa minulta suihin, ja tulin hänen suuhunsa. hanan loputtua hän ei halunnut niellä, joten hän sylkäisi sen ulos lähimpään esineeseen, joka mahtui. hänen oli joko juostava alasti vessaan tai sylkäistävä se tuhkakuppiin. hän valitsi jälkimmäisen. se sattui olemaan aika täysi tuhkakuppi, jossa oli useita tupakantumppeja. se oli aika ällöttävän näköinen, kuin paper mache savuketupista tehdyn eiffel-tornin taideprojektin päällä. katsoin sitä vielä kerran ennen kuin laitoin sen sängyn alle. menimme nukkumaan pian sen jälkeen. suurin virhe oli se, etten siivonnut sitä heti pois, vaan tavallaan unohdin sen. No, spermat liimautuivat kuin liima savukkeiden tuhkamaisen lian ja tumppien kanssa, ja muodostivat tuhkakuppiin mustan lumipallon likaista paskaa. töiden jälkeen minulla on tapana pelata vapaa-ajallani joitakin pelejä savuketta polttaessani, ja eräänä päivänä, kun pelasin peliä, joka vaatii täyden huomion joka hetki, league of legendsiä, huoneeni oveen koputettiin.**** vastasin hätäisesti oveen etten pilaisi peliä, ja siellä oli zack. hän oli todella leipääntynyt ja häneltä loppui savukkeet ja hän kysyi voisiko hän saada yhden. olin ihan loppu ja pahoittelin ja suljin oven. juoksin takaisin pelin pariin, ja ovesta kuului toinen koputus. Vastasin ja se oli zack, joka pyysi tuhkakuppiani. hän halusi kääriä savukkeen poisheitetyistä tupakanjätteistä. katsoin ympärilleni huoneessa ja huomasin täyden ja kauan sitten unohdetun tuhkakupin ja ilman edes ajattelematta ojensin sen hänelle. zack palasi olohuoneen sohvalle ystäviemme kanssa, ja minä menin takaisin pelini pariin, jonka olemme epäilemättä jo tässä vaiheessa menettäneet. **** zackin vieressä istuva ystäväni katseli, kun hän purki tupakkaa poisheitetyistä savukkeista. hän huomasi kuivuneen paperimassapallon tumpista, ja ystäväni kommentoi jotain tyyliin "sairasta, älä käytä noita". zack vastasi "ei, niissä on vain vettä." hän ei selvästikään ollut nirso tai äärimmäisen epätoivoinen savukkeen tarpeessa. tajusin sen vasta paljon myöhemmin, kun tyttöystäväni palasi töistä ja kysyi, missä tuhkakuppi oli. kerroin, että annoin sen zackille, koska hän halusi tehdä tumpin savukkeita, mikä ei ollut hänelle epätavallista, ja katsoin, kun hänen kasvonsa muuttuivat superhämmentyneestä, pahaa oloa tunteneesta ja naurua pidättelevästä naurunremakasta tuohon hooooly shit -kasvoon, kaikki samalla hetkellä. se oli se naama, jonka näkee vain kerran elämässään. se naama, jonka tekee, kun tajuaa, että joku oli repinyt irti spermalla läpimärät savukärryt ja polttanut vauvakastikkeesi. hän juoksi olohuoneeseen katsomaan, että kaverit katsoivat yhä televisiota. Tumpit olivat lautasella sohvapöydällä - täysin paloiteltuina ja tyhjinä, mukaan lukien spermalla läpimärät. tuhkakuppi oli tyhjä tuhkapölyä lukuun ottamatta. **** En koskaan kertonut hänelle, mitä oli tapahtunut, enkä halunnut olla mulkku. se oli kuin olisin tehnyt kauhean opiskelijapilan, tai jotain, mutta yritin vain auttaa häntä hänen hädän hetkellä. Minusta tuntui niin vitun pahalta. en ikinä laittaisi pahinta vihollistani polttamaan munaa... varsinkaan ystävääni/kämppikseni. ystäväni kertoivat hänelle lopulta, mitä tapahtui, ja hän vain kohautti olkapäitään. tuollaiseen kommenttiin ei voi paljoa vastata. hän ei ole enää kämppiksemme, mutta se on toinen tarina. **** *edit 1: anteeksi, en tajunnut kirjoittaneeni näin paljon.</w:t>
      </w:r>
    </w:p>
    <w:p>
      <w:r>
        <w:rPr>
          <w:b/>
        </w:rPr>
        <w:t xml:space="preserve">Tulos</w:t>
      </w:r>
    </w:p>
    <w:p>
      <w:r>
        <w:t xml:space="preserve">täytin tuhkakupin spermallani, kämppis poltti sen.</w:t>
      </w:r>
    </w:p>
    <w:p>
      <w:r>
        <w:rPr>
          <w:b/>
        </w:rPr>
        <w:t xml:space="preserve">Esimerkki 7.3206</w:t>
      </w:r>
    </w:p>
    <w:p>
      <w:r>
        <w:t xml:space="preserve">Teksti: muutin juuri isäni ja siskoni luokse auttamaan laskujen kanssa, nämä seinät ovat paperinohuet, mikä tarkoittaa, että minä ja poikaystäväni emme saa paljon *yksinoloaikaa*. hän tulee eräänä aamuna töiden tauolla. pääsemme tunnelmaan ja siirrymme sänkyyni.Nyt sänkyni on pitänyt kovia narisevia ääniä aina kun nousen siihen. ajattelin, että ehkä muuttaessani en koonnut sänkyäni kunnolla. tämä oli ensimmäinen kerta kun harrastin seksiä noin kahteen kuukauteen. minua on estetty kyrvällä niin monta kertaa, että se ei ole enää hauskaa. jopa kissa on estänyt kyrvän. Se oli söpö, joten en voinut suuttua. (Kerronpa teille, että poikaystäväni kärsii pe:stä, mikä tarkoittaa, että kun pääsemme harrastamaan seksiä, hän ei kestä kovinkaan kauan.) Olimme keskellä kauan odotettua upeaa seksiä (ja hän pitää sitä yllä), kun sänkyni perusta oikealla puolella vain antaa periksi. se säikäytti meidät molemmat kuoliaaksi. se ei ollut pahin osa. koska se osa joka antoi periksi oli ulospäin poikaystäväni vieri pois sängystä (hän oli päällä) ja oli kasvot alaspäin lattiallani. hän ei halunnut nousta ylös. ilmeisesti häntä nolotti koska hän tuli lattialleni.</w:t>
      </w:r>
    </w:p>
    <w:p>
      <w:r>
        <w:rPr>
          <w:b/>
        </w:rPr>
        <w:t xml:space="preserve">Tulos</w:t>
      </w:r>
    </w:p>
    <w:p>
      <w:r>
        <w:t xml:space="preserve">sänkyni tukkimana</w:t>
      </w:r>
    </w:p>
    <w:p>
      <w:r>
        <w:rPr>
          <w:b/>
        </w:rPr>
        <w:t xml:space="preserve">Esimerkki 7.3207</w:t>
      </w:r>
    </w:p>
    <w:p>
      <w:r>
        <w:t xml:space="preserve">Teksti: tämä tapahtuu juuri nyt... tulin juuri kotiin keskellä yötä.olen siis opiskelija ja tänään päätin jäädä kotiin ja hoitaa joitakin kotitehtäviä, jotka olen tähän asti laiminlyönyt. Jääkaappini näytti ällöttävältä, ja jääkaapin sisällä oleva pieni pakastin oli vähintään 3 cm paksun jääkerroksen peitossa. päätin, että paras keino olisi sulattaa pakastin, jotta saisin jään pois, ja koska olen fiksu, aioin käyttää paperipyyhkeitä ja kahta isoa astiaa sulavan jään keräämiseen.tämä toimi liian hitaasti, joten täytin kuumaa vettä muovipussiin ja tungin sen pienen pakastimen sisälle nopeuttaakseni sulamista. jouduin myös ottamaan toisen astioista pois, koska se oli keittoastiani, mikä oli toinen suuri virheeni. myöhemmin lähdin asunnostani juhliin ja känniin.tunteja myöhemmin ja tulen kotiin, yhä humalassa ja hyvin nälkäisenä. avaan jääkaappini ja se on tulvillaan. kaikki vihannekseni uivat tässä ällöttävässä sulassa lauhdevedessä. täytin jääkaappini paperipyyhkeillä ja aion hoitaa tämän huomisaamuna.</w:t>
      </w:r>
    </w:p>
    <w:p>
      <w:r>
        <w:rPr>
          <w:b/>
        </w:rPr>
        <w:t xml:space="preserve">Tulos</w:t>
      </w:r>
    </w:p>
    <w:p>
      <w:r>
        <w:t xml:space="preserve">aiheutti jääkaappini tulvimisen sulattamalla opiskelija-asuntoni pakastimen. palasin kotiin humalassa juhlista vain löytääkseni tämän katastrofin.</w:t>
      </w:r>
    </w:p>
    <w:p>
      <w:r>
        <w:rPr>
          <w:b/>
        </w:rPr>
        <w:t xml:space="preserve">Esimerkki 7.3208</w:t>
      </w:r>
    </w:p>
    <w:p>
      <w:r>
        <w:t xml:space="preserve">Teksti: joten poikaystäväni on töissä ja melkein kotona, luonnollisesti haluan lähettää hänelle kuvan seisokistani, jotta voimme pelleillä. welp, lähetin kolme sähköpostia ja kyrpäni ohjaajalle, jonka alaisuudessa työskentelen ensi viikolla. joten nyt minun täytyy editoida ja kuvata kaverin kanssa, joka on nähnyt seisokkini 12 tuntia parin päivän aikana.</w:t>
      </w:r>
    </w:p>
    <w:p>
      <w:r>
        <w:rPr>
          <w:b/>
        </w:rPr>
        <w:t xml:space="preserve">Tulos</w:t>
      </w:r>
    </w:p>
    <w:p>
      <w:r>
        <w:t xml:space="preserve">tarkista sähköpostiosoitteesi</w:t>
      </w:r>
    </w:p>
    <w:p>
      <w:r>
        <w:rPr>
          <w:b/>
        </w:rPr>
        <w:t xml:space="preserve">Esimerkki 7.3209</w:t>
      </w:r>
    </w:p>
    <w:p>
      <w:r>
        <w:t xml:space="preserve">Teksti: tämä tapahtui muutama päivä sitten; minä ja kaksi kaveriani menimme ottamaan juotavaa ja pelaamaan biljardia. biljardi on, kuten tiedätte, peli, jossa on erilaisia sääntöjä, joiden mukaan pelataan. sitä pelataan yleisimmin baareissa täällä päin seuraavasti: virhepallon alla - pallo laitetaan viivan taakse. joka tapauksessa, pääsemme sinne ja saamme pöytämme. emme ole vielä tilanneet juomia tai mitään. ja alamme pelata. kun peli alkoi ja olen pussittanut muutaman sisään. teen virheen, joten sanon hänelle, että aseta viivan taakse - kuten baarin biljardipelin säännöt määräävät. hän vaati sitä, että pallo on kädessä ja aseta kaikkialle. siinä vaiheessa johdin peliä jo 4-1, joten hän sanoo, että aletaan pelata seuraavassa pelissä noilla säännöillä. muutama pallon osuma myöhemmin, saan toisen virheen yrittäessäni ampua palloni pöydän toiseen päähän ja tehdä niin sen täytyy mennä 8 ja kaksi hänen, kosketti hänen. hän sanoo virheen, vain hetki sen jälkeen, kun hän oli sopinut, että aloitetaan pallo kädessä seuraavassa pelissä. hän ilmeisesti ottaa pallo kädessä paikkoja minne sanon hänelle, että se on kirjaimellisesti paskapuhetta, hän alkaa suuttua, kun jätän tikkuni pöydän lähistöllä, alkaa kysyä toiselta kaveriltani pelata. Sanon hänelle, että pelaa vuoroaan ja pidä turpasi kiinni, koska tässä vaiheessa: olet aikuinen mies, joka suuttuu säännöistä, joiden mukaan olet jopa sopinut aloittavasi pelaamisen seuraavassa pelissä. muutaman edestakaisen sanomiseni jälkeen, kun olen käskenyt häntä pelaamaan kierroksensa, ja hän vain huutaa ja huutaa kuin vitun ääliö tyhjästä, hän päättää lyödä minua kahdesti. lasini putoavat ja naarmuuntuvat. olen tällä hetkellä ylennyksen saajaksi tulossa. tietäen, että jos lyön häntä, en lopeta, päätin puhaltaa höyryn seinään. murtui ranteeni ja kaksi sormea. nyt odotan kutsua leikkaukseen. tarinan moraali: vaikka olisit tuntenut pätkän 15 vuotta, purkaa se heihin. älä koskaan itseesi. ystävä löi minua biljardipelin sääntöjen takia. päätin lyödä seinään hänen sijastaan välttääkseni ongelmia poliisin kanssa, koska minulla on loistava työpaikka ja saan ylennyksen. murtui ranteeni ja kaksi sormea, odotan leikkausta.</w:t>
      </w:r>
    </w:p>
    <w:p>
      <w:r>
        <w:rPr>
          <w:b/>
        </w:rPr>
        <w:t xml:space="preserve">Tulos</w:t>
      </w:r>
    </w:p>
    <w:p/>
    <w:p>
      <w:r>
        <w:rPr>
          <w:b/>
        </w:rPr>
        <w:t xml:space="preserve">Esimerkki 7.3210</w:t>
      </w:r>
    </w:p>
    <w:p>
      <w:r>
        <w:t xml:space="preserve">Teksti: tämä tarina tapahtuu tasan vuosi sitten, mutta kaiken aloittava moka tapahtuu joulupäivänä 2015. minun ja veljeni oli tarkoitus lentää calgarysta albertaan floridaan boxing daylla viettämään viikkoa isämme ja velipuolen kanssa, joka lensi ontariosta samana päivänä kuin me. lähtöä edeltävänä iltana äitini antaa minulle lentotietomme ja muut tiedot ja käskee minun tehdä lähtöselvityksen lennollemme. Olen kuusitoistavuotias lapsi, enkä oikein tiedä, miten lentomatkustaminen toimii, mutta yritän kuitenkin selvittää sen. pääsen heidän nettisivullaan valikkoon, jossa lukee jotain lähtöselvityksestä, ja *luulen*, että kaikki näyttää hyvältä, koska siinä on boarding passimme ja muuta paskaa, joten kerron äidilleni ja veljelleni, että kaikki on kunnossa, ja lähdemme nukkumaan, jotta ehdimme herätä ajoissa seuraavana päivänä klo 7.30 aamulla lähtevää lentoamme varten. Jos tästä tarinasta voisi tulkita jotain moraalia, se olisi se, että lentomatkustamisen yhteydessä ei pidä olla varma, että kaikki on valmista, mutta en tiennyt sitä silloin, koska olen tyhmä ja on liian noloa sanoa, ettei tiedä, mitä lentoon kirjautuminen tarkoittaa.kotimme on kaupungin vastakkaisessa päässä lentokentästä, joten matka kestää yleensä reilut puoli tuntia ilman ruuhkaa. lähdemme kotoa aamulla kuuden maissa ja saavumme lentokentälle juuri ajoissa puoli seitsemän aikaan. löydettyämme terminaalimme menemme kioskille saadaksemme boarding passit tulostettua. valitettavasti kioski kertoo meille, että emme olleet itse asiassa *ei* tehneet lähtöselvitystä ja emme voineet itse asiassa *ei* saada boarding passia. seliteltyämme hieman tilanteestamme lentokenttämiehille he ilmoittavat meille, että olemme tavallaan kusessa ja ainoa vaihtoehtomme on tehdä uusi varaus. joten teemme niin, ja löydämme lennon, joka lähtee klo 18:45 samana päivänä. olemme hieman raivoissaan koko tilanteesta, mutta ajamme kuitenkin kotiin ja menemme nukkumaan, päättäen tulla *aikaisin* tällä kertaa. saavumme takaisin lentokentälle klo 17:00, saamme maihinnousukorttimme, hyvästelemme äitimme ja menemme tullin läpi. istumme terminaaliin, ja kaikki näyttää olevan kunnossa. kuuden maissa tarkistamme lennon tilan, ja näyttää siltä, että se myöhästyy puoli tuntia tai jotain... ihan sama. varttia myöhemmin tarkistamme sen uudestaan, mutta nyt se ilmoittaa, että se myöhästyy 7:45 asti. Tässä vaiheessa olimme jo päättäneet, ettemme helvetissä pääse tänään koneeseen, ja muutamaa minuuttia myöhemmin joku tulee pa:n kautta ja käskee meitä menemään takaisin kanadan tullin läpi (vaikka emme teknisesti ole koskaan lähteneet maasta). soitamme äidille ja kerromme, että hänen täytyy ajaa kaupungin halki, koska chicago o'hare international (matkamme ensimmäisen etapin määränpää) oli lumen peittämässä vuoden vilkkaimpana matkustusaikana. joka tapauksessa, puhumme lentokentän rouvan kanssa, ja hän varaa meille lennon denveriin klo 7:05 aamulla, josta jatkamme siirtymällä Floridaan. menemme lentokentälle seuraavana aamuna luottavaisin mielin, että meitä ei mitenkään voitaisi kusettaa kolme kertaa peräkkäin. menemme turvatarkastuksen läpi, menemme tullin läpi (joka oli tässä vaiheessa jo nopea prosessi, koska olimme käyneet sen läpi jo kahdesti ja tullimies tiesi, keitä me olemme). nousemme koneeseen, ja hassua kyllä, edessämme istuva perhe oli itse asiassa sukua yhdelle äitini työkaverille. kello on noin 6:45, ja yksi lentoemännistä tulee ja kertoo, että odotamme vain varaosaa toisesta koneesta, ja että lähdemme pian. Tämä kuulostaa ihan hyvältä, olemme koneessa, mikä tässä vaiheessa voisi mennä pieleen?Kello 7:45 kone istuu yhä samassa paikassa kuin tunti sitten, ja niin ovat kaikki matkustajatkin. puoli tuntia sitten sanottiin, että satelliitti-tv kytketään päälle odotellessamme, ja juuri nyt he tulivat pa:n kautta ja sanoivat, että "hupsista, ilmeisesti meidän on suljettava matkustamon ovi, jotta tv voidaan kytkeä päälle", mutta niin ei ole tapahtunut, koska he yrittävät yhä löytää tätä typerää osaa. Tietenkin muutamaa minuuttia myöhemmin he tulevat ja kertovat meille kaikille, että meidän on poistuttava koneesta, ja että meidät kaikki ohjataan tullin läpi ja lentokenttähenkilön luo, joka voi varata meidät uudelleen. äitini työkaverin sukulaiset ovat höyryävän raivoissaan tästä, minä ja veljeni emme oikeastaan välitä pätkääkään, koska olemme käyneet tämän läpi muutaman kerran. kaikki 200 matkustajaa seisovat lentokentän aulassa odottamassa, että saisimme varattua toisen lennon *vuoden vilkkaimpaan matkustusaikaan*. äitini oli niin kiltti, että soitti ystävällemme, joka työskentelee lentokentällä, ja *hän* oli niin kiltti, että auttoi meitä löytämään lennon. ensimmäinen vaihtoehto, jonka lentokentän ihmiset antoivat meille, oli, että lentäisimme Denveriin, jossa laskeutuisimme kello 23:00 ja olisimme kahdeksan tunnin välilaskuajan. Valitettavasti, koska minä ja veljeni emme olleet tuolloin 18-vuotiaita, emme olisi saaneet hotellihuonetta, ja ainoa vaihtoehtomme olisi ollut nukkua lentokentällä, joten se ajatus hylättiin melko nopeasti. Pitkän puhumisen jälkeen saimme lopulta lennon Chicagoon ja sitten Floridaan, seuraavana päivänä.... kaksi päivää sen jälkeen, kun meidän piti alun perin lähteä. se lento onnistui oikeastaan niin kuin piti, mikä oli hienoa, koska saimme molemmille lennoille ensimmäisen luokan paikat anteeksipyyntönä lentoyhtiöltä siitä, että olimme mokanneet kolme kertaa peräkkäin. joka tapauksessa äitimme viettää viikon ilman veljeäni ja minua hiihtokeskuksessa juopottelemassa kavereidensa kanssa, ja minä joudun viettämään viikon Floridassa. elämä ei ole reilua. kaiken kaikkiaan äitiparka joutui ajamaan lentokentälle ja takaisin yhteensä neljä kertaa, passimme leimattiin kolme kertaa, vaikka poistuimme maasta vain kerran, tullimies ja lentokentän väki tunsivat meidät nimeltä, ja nyt olen periaatteessa asiantuntija, kun on kyse lentoyhtiöiden pelleilyistä. ****</w:t>
      </w:r>
    </w:p>
    <w:p>
      <w:r>
        <w:rPr>
          <w:b/>
        </w:rPr>
        <w:t xml:space="preserve">Tulos</w:t>
      </w:r>
    </w:p>
    <w:p>
      <w:r>
        <w:t xml:space="preserve">**: luulin, että olin kirjautunut lennolleni vuoden kiireisimpään matkustusaikaan, mutta en ollut, en pääse lennolle ja saan uuden varauksen, lento perutaan, kun odotamme sitä terminaalissa, lento varataan uudelleen, lento perutaan, kun kaikki ovat nousseet lennolle, lento varataan uudelleen, vihdoin pääsen koneeseen (ensimmäisen luokan lipuilla), mutta joudun viettämään viikon Floridassa. miamin ranta haisee kodittomilta.</w:t>
      </w:r>
    </w:p>
    <w:p>
      <w:r>
        <w:rPr>
          <w:b/>
        </w:rPr>
        <w:t xml:space="preserve">Esimerkki 7.3211</w:t>
      </w:r>
    </w:p>
    <w:p>
      <w:r>
        <w:t xml:space="preserve">Teksti: tämä tapahtui muutama viikko sitten. en yleensä anna paljon rahaa kulkureille, koska olen aika pihi. joten kun kävelin kadulla, näin surullisen näköisen kulkurin, jonka olen nähnyt joskus siirtävän roskia sivukäytävältä, ja tunsin itseni anteliaaksi. pudotin dollarin kuppiin ja kävelin viiden metrin päähän hänen paikastaan. eräs toinen koditon mies nosti kätensä pystyyn ja sanoi minulle: "high five!"." iloisella asenteella. annoin hänelle high five ja kurkistin taskuuni etsimään pikkurahaa. ojensin hänelle sen, mitä sieltä löytyi, ja hän kiitti minua koko sydämestään. kävelin eteenpäin ja tajusin, että hän oli nähnyt minun antavan toiselle kulkurille dollarin setelin ja toivoi, että antaisin hänellekin dollarin setelin, mutta sai vain pennin.</w:t>
      </w:r>
    </w:p>
    <w:p>
      <w:r>
        <w:rPr>
          <w:b/>
        </w:rPr>
        <w:t xml:space="preserve">Tulos</w:t>
      </w:r>
    </w:p>
    <w:p>
      <w:r>
        <w:t xml:space="preserve">väärä toivo on erikoisalaani.</w:t>
      </w:r>
    </w:p>
    <w:p>
      <w:r>
        <w:rPr>
          <w:b/>
        </w:rPr>
        <w:t xml:space="preserve">Esimerkki 7.3212</w:t>
      </w:r>
    </w:p>
    <w:p>
      <w:r>
        <w:t xml:space="preserve">Teksti: Työskentelen teollisessa liikekompleksissa, hyvin valkokauluksellisessa ympäristössä, jossa jokaisessa kerroksessa ja/tai rakennuksessa voi olla eri yritys. kun menen hissillä 19. kerrokseeni, en ole tarkkaavainen vaan katson puhelintani. hissi pysähtyy kerrosta aikaisemmin, ja koska en edelleenkään ole tarkkaavainen ja ajattelen, että tämä on minun pysäkkini, askeleeni ajoitetaan nyt samassa tahdissa vanhemman naisen kanssa (50-luvun puolivälissä, minä olen 30-luvun alkupuolella ja mies). saavumme molemmat hissin uloskäynnille samanaikaisesti. hissin aukkoon ei mahdu molempien vartaloiden leveys. kehoni ja lonkkani voima törmäävät naisen vartaloon ja heittävät hänet hissin kylkeen. hän syöksyy hissin kylkeen ja pysyy onneksi jaloillaan horjuessaan ulos. päästän avuttoman "anteeksi, anteeksi" ja tartun oveen pitääkseni sitä auki varmistaakseni, että hän on kunnossa.Hänellä oli sellainen "minua nolottaa", "miksi pahoja asioita tapahtuu hyville ihmisille" -ilme. hän änkytti "olen kunnossa" ja käveli pois päätään pudistaen ja huokaisten hiljaa. päivitys: muutin "nolottaa" oikeaan kirjoitusasuun. kiitos!selvennys: "vanhempi" eli hän on minua "vanhempi", tai hän on minua iäkkäämpi. r-e-l-a-x.</w:t>
      </w:r>
    </w:p>
    <w:p>
      <w:r>
        <w:rPr>
          <w:b/>
        </w:rPr>
        <w:t xml:space="preserve">Tulos</w:t>
      </w:r>
    </w:p>
    <w:p>
      <w:r>
        <w:t xml:space="preserve">- tarkastin vahingossa lonkkatarkastuksen avuttoman vanhemman naisen lonkkaan, kun hän poistui hissistä, koska en piitannut muista ympärilläni olevista ihmisistä.</w:t>
      </w:r>
    </w:p>
    <w:p>
      <w:r>
        <w:rPr>
          <w:b/>
        </w:rPr>
        <w:t xml:space="preserve">Esimerkki 7.3213</w:t>
      </w:r>
    </w:p>
    <w:p>
      <w:r>
        <w:t xml:space="preserve">Teksti: hyvän ystävän sisko muutti kaupunkiimme toisesta maakunnasta ja hän pyysi minua ja toista yhteistä kaveria auttamaan häntä muuttamaan asuntoonsa. suostuimme ja menemme hänen luokseen, tapaamme hänet ensimmäistä kertaa ja siirrymme muuttamaan hänet asuntoonsa. sisko tuntee heti vetoa toiseen kaveriin ja he alkavat seurustella. hänen veljensä hyväksyy asian, koska kaveri on hyvä poika ja vastuuntuntoinen. joka tapauksessa yksi asia johtaa toiseen ja hän saa siskon raskaaksi ja minulle kerrotaan dilemmasta, koska he eivät tiedä mitä tehdä. Kerron heille, että joko he pitävät sen tai keskeyttävät raskauden. he päättävät, että abortti on paras ja varaavat ajan sen tekemistä varten. kaveri, joka sai hänet raskaaksi, kertoo hänelle abortin jälkeen, että he ovat valmiita, mutta hän on sydän murtunut eikä tiedä mitä tehdä. menemme porukalla baariin ja hän on mankeloitu kännissä ja alkaa tekstata minulle vihjailevia juttuja. olen puoliksi viilletty tässä vaiheessa ja munani ottaa vallan ja yksi asia johtaa toiseen ja päädyn nussimaan häntä. pelkään mitä tapahtuu jos hänen veljensä saa tietää koska olemme niin hyviä ystäviä :(</w:t>
      </w:r>
    </w:p>
    <w:p>
      <w:r>
        <w:rPr>
          <w:b/>
        </w:rPr>
        <w:t xml:space="preserve">Tulos</w:t>
      </w:r>
    </w:p>
    <w:p>
      <w:r>
        <w:t xml:space="preserve">kaverin sisko muuttaa kaupunkiimme, toinen kaveri saa hänet raskaaksi ja sanoo hänelle abortin jälkeen, että se on ohi, ja hän suostuttelee minut makaamaan hänen kanssaan, kun olen humalassa, jotta saisin kostoni toiselle kaverille.</w:t>
      </w:r>
    </w:p>
    <w:p>
      <w:r>
        <w:rPr>
          <w:b/>
        </w:rPr>
        <w:t xml:space="preserve">Esimerkki 7.3214</w:t>
      </w:r>
    </w:p>
    <w:p>
      <w:r>
        <w:t xml:space="preserve">Teksti: Olin aika pilvessä siinä vaiheessa. kun olen vaikutuksen alaisena, mokaan paljon. Sanon asioita, joita en luultavasti sanoisi selvin päin tai en sanoisi niitä niin kuin sanon. siellä oli siis eräs tyttö, erään tytön ystävä. häntä ei ollut virallisesti kutsuttu ravintolaan. sanon siis "hei, kutsuiko (ystävän, jonka synttärit ovat) sinut? vai tuletko mukaamme kutsumatta?". tyttö loukkaantui koska häntä ei oltu virallisesti kutsuttu ja tunsin itseni todella pahaksi koska hän tunsi itsensä huonoksi koko illan koska tuli ''virallisesti kutsumatta'' synttärisankarin toimesta2)joten ravintolan jälkeen en ollut enää pilvessä mutta olin humalassa. Joten kun odotin kaikkia ravintolan ulkopuolella, näen erään tytön jonka tunnen ja joka on töissä salilla jossa käyn. hän on kavereidensa kanssa. menen heidän ryhmäänsä ja sanon ''hei (tyttö jonka tunnen)''. hän tulee luokseni ja alamme jutella mutta koska olin humalassa, minulla ei ollut mitään sanottavaa. Joten me juttelimme ja kun minulla ei ollut enää mitään sanottavaa, tunnistin tytön, joka on yhdellä luokallani. sanon ''hei, tunnen sinut, olet yhdellä luokallani''. hän sanoo ''oi en ole koskaan nähnyt sinua''. sanon ''joo, olen huomannut sinut. huomaan oikeastaan jokaisen söpön tytön luokissani, koska minulla ei ole mitään muuta tekemistä. kun tulen luokkaan, etsin nätit tytöt ja päätän, kenen viereen istun'' tässä vaiheessa hän ei enää naura ja luulen, että tulin jonkinlaisena hyypiönä ulos.". yksi ryhmän tytön kavereista kysyy ''istuisitko siis hänen viereensä?'' enkä tiedä miksi, sanoin ''ei, en istuisi hänen viereensä'' (tuntui tosi pahalta sanoa, että hän on ruma, vaikka hän on oikeasti aika seksikäs). sanoin ''hei, mä vain vitsailin, mä istuisin'' toinen hänen kaveristaan sanoi vitsikkäästi ''hän ei vaikuta kiinnostuneelta ahah'' sanoin ''hän ei ole kiinnostunut vielä'' ja jätin asian siihen, koska minusta tuntui, että minun osaltani oli jo tarpeeksi vahinkoa aiheutettu. edit: hups, anteeksi harhaanjohtava otsikko. olisi pitänyt kirjoittaa 2 for 1 sen sijaan shah.</w:t>
      </w:r>
    </w:p>
    <w:p>
      <w:r>
        <w:rPr>
          <w:b/>
        </w:rPr>
        <w:t xml:space="preserve">Tulos</w:t>
      </w:r>
    </w:p>
    <w:p>
      <w:r>
        <w:t xml:space="preserve">1)nöyryytti tyttöä ilman syytä 2)nöyryytti toista tyttöä ilman syytä kutsuen häntä rumaksi hänen ystäviensä edessä**</w:t>
      </w:r>
    </w:p>
    <w:p>
      <w:r>
        <w:rPr>
          <w:b/>
        </w:rPr>
        <w:t xml:space="preserve">Esimerkki 7.3215</w:t>
      </w:r>
    </w:p>
    <w:p>
      <w:r>
        <w:t xml:space="preserve">Teksti: tämä tapahtui muutama vuosi sitten. autoni varastettiin, soitin poliisille ja tein ilmoituksen. sen sijaan, että olisin tarkistanut kaiken, allekirjoitin vain ja jatkoin työtäni. myöhemmin samalla viikolla autoni löydettiin parkkipaikalta, ja unohdin koko jutun. siirry eteenpäin muutamaa vuotta myöhemmin. paras ystäväni ja minä valmistauduimme reissuun, kun istuimme hänen talonsa edessä lastaamassa autoa, kun naapurit soittivat poliisille ja luulivat, että olimme laittomassa huumekaupassa tai jotain. Poliisit tulivat paikalle, ei mikään iso juttu. He tarkistivat henkilöllisyystodistuksemme ja tulivat takaisin luokseni ja sanoivat: "Rouva, olemme pahoillamme, mutta joudumme pidättämään teidät, teillä on etsintäkuulutus vuodelta -200x (en muista vuotta) varastetusta autosta." Tässä vaiheessa olin jo sekoamassa. Minulla on kätköni taskussa, ja ystäväni on sekaisin myös. En ole koskaan varastanut autoa. Minulla ei ole koskaan ollut edes ylinopeussakkoa. joten alan kuulustella poliisia. kyselen kysymyksiä kuten "kenen auto? kuka teki ilmoituksen? missä ilmoitus tehtiin?". " Kävi ilmi, että alkuperäinen konstaapeli oli merkinnyt nimeni sekä asianomistajaksi että vastaajaksi. joten raportissa luki, että varastin oman autoni. wtf?!? kun se oli selvitetty, minut piti silti viedä sisään, jotta voisin puhua seuraavana aamuna tuomarille ja saada sen pois rekisteristä. joten jouduin viettämään yöni putkassa. sain jättää tavarani kaverilleni, eikä minua tutkittu, joten *huoh* mitään ei löytynyt. mutta vietin yön vankilassa erään hullun humalaisen naisen kanssa, jonka mielestä oli huvittavaa upottaa kumikenkänsä vessanpönttöön ja paiskata ne minua päin. kaiken kaikkiaan se oli elämänkokemus, jolle voin nyt nauraa, mutta en halua enää koskaan kokea sitä uudelleen. nyt luen aina kaiken, mitä allekirjoitan.</w:t>
      </w:r>
    </w:p>
    <w:p>
      <w:r>
        <w:rPr>
          <w:b/>
        </w:rPr>
        <w:t xml:space="preserve">Tulos</w:t>
      </w:r>
    </w:p>
    <w:p>
      <w:r>
        <w:t xml:space="preserve">teki poliisiraportin varastetusta autosta, jossa oli minun nimeni varastajana. vietin yön vankilassa sen takia. älä koskaan allekirjoita lukematta.</w:t>
      </w:r>
    </w:p>
    <w:p>
      <w:r>
        <w:rPr>
          <w:b/>
        </w:rPr>
        <w:t xml:space="preserve">Esimerkki 7.3216</w:t>
      </w:r>
    </w:p>
    <w:p>
      <w:r>
        <w:t xml:space="preserve">Teksti: tämä tapahtui tänään. isäni ja minä olimme menossa vaellukselle puistoon, jossa yleensä teen polkujuoksua, joten tunnen hyvin maaston ja polkujen pituuden. päädyimme melko suurelle kukkulalle, ja noin kilometrin päässä polusta alkaa siksak edestakaisin, kun kukkula muuttuu hieman jyrkemmäksi. ensimmäisellä harjanteen ylittävällä osuudella on köynnös, jonka varassa voi kiikkua, jos haluaa. valitettavasti tänään teki mieli kiikkua ja valitsin väärän köynnöksen. tämä köynnös oli katkaistu alareunasta, joten se näytti täydelliseltä, jotta sen varassa voisi kiikkua todella pitkälle, mitä aioinkin tehdä. vetäydyin takaisin polkua ylöspäin vähän matkaa saadakseni juoksulähdön ja hyppäsin pitämällä polvet rintakehän kohdalla. heti kun aloin heilua, tunsin, että yläpäässä oli helvetinmoinen irtiotto, ja heilautin heti jalkani ulos ja laskeuduin sitten selälleni. kivi katkaisi pääni putoamisen, vaikka onneksi se oli tarpeeksi kaukana vasemmalla, että se tarttui vain osaan, joten en saanut aivotärähdystä. selkäni on hiljalleen kipeämpi niistä kivistä, joihin laskeuduin, ja en ole vielä nähnyt, kuinka paha haava takaraivossani on.</w:t>
      </w:r>
    </w:p>
    <w:p>
      <w:r>
        <w:rPr>
          <w:b/>
        </w:rPr>
        <w:t xml:space="preserve">Tulos</w:t>
      </w:r>
    </w:p>
    <w:p>
      <w:r>
        <w:t xml:space="preserve">menin patikoimaan isäni kanssa, sitten päätin kiikkua kukkulan reunalla köynnöksen kautta kivien päälle ja laskeuduin kiville päälläni.</w:t>
      </w:r>
    </w:p>
    <w:p>
      <w:r>
        <w:rPr>
          <w:b/>
        </w:rPr>
        <w:t xml:space="preserve">Esimerkki 7.3217</w:t>
      </w:r>
    </w:p>
    <w:p>
      <w:r>
        <w:t xml:space="preserve">Teksti: (Tämä tapahtui muutama kuukausi sitten, mutta ajattelin, että se on vielä tarpeeksi tuore jaettavaksi. pohjimmiltaan halusin alkaa olla hieman terveellisempi ja saada lisää kaloreita sisääni. joten tätä varten halusin alkaa tehdä smoothieita kotona. halusin käyttää banaaneja smoothieissani ja ajattelin, että pakastaminen olisi paras tapa valmistaa ja säilyttää ne. en ollut koskaan ennen tehnyt, enkä katsellut kenenkään tekevän smoothieta, mutta oletin, ettei se voi olla liian vaikeaa. otin siis pakastebanaanit esiin ja leikkasin latvan pois. helppoa. nyt pitäisi vain poistaa kuori. tässä kohtaa mokasin. pidän banaania vasemmalla kädellä ja pistän veitsen banaanin ja kuoren liitoskohdan väliin. työnsin sitä hieman sisään ja sitten helvetti pääsi irti. pakastebanaanin kuori hajoaa ja oikea käteni menee sen mukana viillellen peukaloani. menen shokkiin ja alan välittömästi juoksuttaa sormeani veden alla toistellen jatkuvasti lausetta "voi paska voi paska voi paska voi paska" onnistuin ottamaan kuvan noin minuutti myöhemmin: https://imgur.com/a/8utwr*merkintä: olin yksin kotona kun kaikki tämä tapahtui*juoksutettuani kättäni veden alla noin 5 minuuttia katsoin alas haavaa ja huomasin siitä tulevan valkoista tavaraa, jolloin tajusin, että tämä oli niin vakavaa, että minun oli mentävä sairaalaan. https://imgur.com/a/saqzi joten kiedoin sormeni ympärille kostean tiskirätin ja ajoin itseni yksikätisesti sairaalaan. Odotin noin 4 tuntia ja sain lopulta kutsun mennä lääkärin vastaanotolle. siivottuani sen näin: https://imgur.com/a/dkdviquite groteski. kun minua ommeltiin, huomasin, etten tuntenut kahta osaa peukalostani, ja lääkäri sanoi, että viilto oli tarpeeksi syvä aiheuttaakseen hermovaurion ja ettei ole takeita siitä, että saan tuntoa takaisin. hyppää 5 kuukautta eteenpäin, eikä minulla ole vieläkään tuntoa noissa paikoissa. muistilista itselle, älä pakasta banaaneja ennen kuin yrität leikata niitä.</w:t>
      </w:r>
    </w:p>
    <w:p>
      <w:r>
        <w:rPr>
          <w:b/>
        </w:rPr>
        <w:t xml:space="preserve">Tulos</w:t>
      </w:r>
    </w:p>
    <w:p>
      <w:r>
        <w:t xml:space="preserve">yritin leikata pakastettua banaania, päädyin viiltämään peukaloni, mikä aiheutti pysyvän hermovaurion, ja nyt en tunne kahta kohtaa peukalossani.</w:t>
      </w:r>
    </w:p>
    <w:p>
      <w:r>
        <w:rPr>
          <w:b/>
        </w:rPr>
        <w:t xml:space="preserve">Esimerkki 7.3218</w:t>
      </w:r>
    </w:p>
    <w:p>
      <w:r>
        <w:t xml:space="preserve">Teksti: hei kaikki, tämä tapahtui tänään ja valitettavasti minulle, tämä voi olla päivä, jota kadun tulevaisuudessa.tänään, kuten monet teistä ehkä tietävät, oli kun aurinko, kuu ja maa kaikki rivissä muodostaen auringonpimennyksen.Olin hyvin innoissani nähdäkseni auringonpimennyksen tänä aamuna ja ryntäsin kotiin luokasta päästäkseni paikalleen tapahtumaa varten. En tilannut mitään erityisiä laseja, koska olen tyhmä, ja sen sijaan nappasin aurinkolasit, jotka suojaavat uv-säteiltä, ja ajattelin, että ne kelpaisivat. Otin siis lasit ja menin ulos noin kello 13.18. Katsoin ylös, ja siinä se oli, kuu peitti auringon muodostaen osittaisen pimennyksen. tuijotin hetken, katsoin muualle ja näin pimennyksen näkökentässäni. tyhmä perseeni päätti, että koska se oli kerran elämässä tapahtuva juttu, minun pitäisi vilkaista sitä vielä muutaman kerran. kun menin takaisin sisälle, kello oli 13:28 ja olen nyt hermostuneesti peloissani siitä, kuinka kauan katsoin pimennystä.tätä kirjoittaessani on kello 19:53 yhä samana päivänä ja tunnen, että silmäni ovat ärtyneet. joka kerta räpäyttäessäni silmiäni tunnen kipeät iirikset ja pupillit. tunnen myös katumusta, pelkoa ja lievää pahoinvointia, koska en voi vaikuttaa siihen, mitä vahinkoa olenkaan aiheuttanut silmilleni. 9:12 päivitys: on seuraava aamu, ja silmäni tuntuvat kuivilta ja hieman kipeiltä. vasemman silmäni näkö on sumea. näön keskellä ei ole räpylöitä. kun keskityn johonkin kohteeseen, esimerkiksi koiraani, silmäni tuntuvat rasittuneilta.</w:t>
      </w:r>
    </w:p>
    <w:p>
      <w:r>
        <w:rPr>
          <w:b/>
        </w:rPr>
        <w:t xml:space="preserve">Tulos</w:t>
      </w:r>
    </w:p>
    <w:p>
      <w:r>
        <w:t xml:space="preserve">katsoin auringonpimennystä tänään väärillä laseilla useiden minuuttien ajan kymmenen minuutin aikana. en voi vaikuttaa siihen, mitä vahinkoa aiheutin. olen todella peloissani.</w:t>
      </w:r>
    </w:p>
    <w:p>
      <w:r>
        <w:rPr>
          <w:b/>
        </w:rPr>
        <w:t xml:space="preserve">Esimerkki 7.3219</w:t>
      </w:r>
    </w:p>
    <w:p>
      <w:r>
        <w:t xml:space="preserve">Teksti: siis ryhmä meistä alkoi hengailla apteekkikoulussa. hengailimme nyt kuukauden ajan, ja aloin ihastua erääseen tyttöön ryhmässä; ehkä se johtui siitä, että hän on ryhmän ainoa tyttö tai hänellä on mahtava persoonallisuus, mikä on syy, en tiedä varmasti. joten tänään kerroin olevani kiinnostunut hänestä, ja hän, ystävällisesti, epäsuorasti torjui minut. yritin esittää viileää ja ikään kuin ymmärtäisin, että hän ei ollut kiinnostunut minusta ja että voimme silti olla ystäviä. ja oikeastaan luulin, että voisimme olla ystäviä. kunnes... ryhmä kokoontui yhteen ja opiskelimme tämän viikon koetta varten. kyllä, apteekki potkii minua perseelle, joten minun on opiskeltava perseeni irti. joten näin, miten hän käyttäytyi parhaan ystävänsä kanssa, ja sanotaanko, että se oli hyvin "ei paras ystävä" ja enemmänkin "kiusoittelen sinua koskettelemalla sinua." vakavasti, he koskettelivat toisiaan enemmän kuin minä entistä tyttöystävääni, tai ehkä siksi olen sinkku. en ole taaskaan varma. rehellisesti sanottuna, minua kuvotti vatsaan, että "ystävät" menevät niin pitkälle koskettelussa. puhun hartioista, selästä, reisistä ja jaloista; voi luoja, jalkoja kosketteltiin niin paljon. Joten, yrittäen pelata sitä pehmeästi ja olla antamatta minun ampua alas haitaksi, toivotin heille onnea heidän "ystävyydelleen" ja toivon, että heillä on kaunis suhde myöhemmin, vihjaillen, että heidän pitäisi olla yhdessä pariskuntana. en aio valehdella, itken kirjoittaessani tätä, koska toivon todella onnea heille, mutta sydämeeni sattuu niin paljon....</w:t>
      </w:r>
    </w:p>
    <w:p>
      <w:r>
        <w:rPr>
          <w:b/>
        </w:rPr>
        <w:t xml:space="preserve">Tulos</w:t>
      </w:r>
    </w:p>
    <w:p>
      <w:r>
        <w:t xml:space="preserve">sai tytöltä kenkää, käski häntä treffeille "parhaan ystävänsä" kanssa, jonka kanssa hän on selvästi "liian ystävällinen", ja nyt itken, koska pidän hänestä edelleen.</w:t>
      </w:r>
    </w:p>
    <w:p>
      <w:r>
        <w:rPr>
          <w:b/>
        </w:rPr>
        <w:t xml:space="preserve">Esimerkki 7.3220</w:t>
      </w:r>
    </w:p>
    <w:p>
      <w:r>
        <w:t xml:space="preserve">Teksti: tämä tapahtui juuri noin minuutti sitten.kesällä sain android wear -älykellon (moto360). nyt kun koulu on alkanut taas, enkä voi ajaa, joten minun on mentävä bussilla kouluun. nappasin dr.pepperini ja menin ovelle. avattuani oven menin katsomaan kelloa nähdäkseni, onko minulla vielä muutama minuutti aikaa. väänsin ranteeni ympäri tarkistaakseni kellonajan. ranne, joka pitää kättäni. käsi, joka pitää dr.pepperiä. dr.pepper, jossa on nyt vähemmän dr.pepperiä. on liian aikaista tähän.</w:t>
      </w:r>
    </w:p>
    <w:p>
      <w:r>
        <w:rPr>
          <w:b/>
        </w:rPr>
        <w:t xml:space="preserve">Tulos</w:t>
      </w:r>
    </w:p>
    <w:p>
      <w:r>
        <w:t xml:space="preserve">heilautin rannettani tarkistaakseni kellonajan, heilautin pippuria kaikkialle.</w:t>
      </w:r>
    </w:p>
    <w:p>
      <w:r>
        <w:rPr>
          <w:b/>
        </w:rPr>
        <w:t xml:space="preserve">Esimerkki 7.3221</w:t>
      </w:r>
    </w:p>
    <w:p>
      <w:r>
        <w:t xml:space="preserve">Teksti: no, ei tänään, vaan lauantaina, mutta tämä oli sen verran huvittavaa, että se on postauksen arvoinen. kun olin ostoksilla, törmäsin kauppaan nimeltä pippuripalatsi tai jotain sinne päin. kävelin sisään, ja minua tervehtivät kaikki nämä mausteet ja tuliset kastikkeet. tiskillä oli näytteitä pienissä ketsuppikupeissa, joissa oli erilaisia tulisia kastikkeita. menin kokeilemaan haamut-chilikastikkeita, ja minulle kerrottiin, että minun piti allekirjoittaa vastuuvapauslauseke. Allekirjoitin sen ja maistoin yhtä, jossa oli ghost chiliä. se oli aika tulinen ja vähän potkiva, mutta muuten hyvä palovamma. pidin siitä ja jatkoin muiden katselua, kun törmäsin pieneen tuliseen kastikkeeseen nimeltä flashbang. näettehän, tässä kaupassa näytteillä oli luokitukset. 10:n luokassa oli jokin skorpionipippurista tehty kastike, mutta kranaatin luokitus oli 12. Luulin, että he vitsailevat, joten otin tortillasipsin ja kauhoin muutaman tipan sipsiin ja purin sitä alas. vain se ei ollut muutama tippa, vaan jotain ketsupin verran. alkaa välittömästi kaduttaa. pupillini laajenivat, kun palovamma alkoi, ja kyyneleet vain alkoivat valua pitkin kasvojani. mordorin tulet vain alkoivat kiertää spiraalimaisesti koko suussani ja ruokatorvessani, kun palovamma alkoi voimistua. tässä vaiheessa, noin kahden minuutin kuluttua, puolet kasvoistani puutui täysin, ja päänsärky alkoi iskeä kauheasti. istuin kaupan ulkopuolella olevalle penkille, ja seuraavaksi olin paareilla sairaalassa, ja housuni olivat oksennuksen peitossa. tässä vaiheessa kysyin, miksi olin sairaalassa, ja kuten kävi ilmi, istuutumiseni jälkeen oksensin ja pyörryin. joidenkin skannausten ja lääkärin tarkastuksen jälkeen minut lähetettiin jatkamaan matkaani suosituksen kanssa, että minun ei pitäisi syödä enää niin paljon tulista kastiketta. muutamaa tuntia myöhemmin löysin sen, mikä luultavasti oli Johnny Cashin "ring of fire" -biisin inspiraatio. 10/10 tekisin uudestaan. mutta en niin paljon, tippa riittää.</w:t>
      </w:r>
    </w:p>
    <w:p>
      <w:r>
        <w:rPr>
          <w:b/>
        </w:rPr>
        <w:t xml:space="preserve">Tulos</w:t>
      </w:r>
    </w:p>
    <w:p>
      <w:r>
        <w:t xml:space="preserve">Blue Oyster Cultin "Burnin' for you", sitten Ellie Gouldingin "Burn" ja sen jälkeen Johnny Cashin "Ring of Fire". Darwin olisi ylpeä.</w:t>
      </w:r>
    </w:p>
    <w:p>
      <w:r>
        <w:rPr>
          <w:b/>
        </w:rPr>
        <w:t xml:space="preserve">Esimerkki 7.3222</w:t>
      </w:r>
    </w:p>
    <w:p>
      <w:r>
        <w:t xml:space="preserve">Teksti: kaverini vaimo on raskaana, ja hänellä on hyvin outo ruokavalio/ruokavalio ja hän on yhä enemmän alipainoinen nirsoilun takia. joten hän (Oscar) iloitsee, kun saa vaimon syömään. eilen illalla Oscar oli myöhässä työkokouksesta, kun vaimo soittaa hänelle ja pyytää häntä hakemaan kiinalaista noutoruokaa. Hän ei kyseenalaistanut vaimon valintaa, vaan lähetti minulle tekstiviestin, jossa hän pyysi minua hakemaan hänelle kiinalaista, koska minun oli joka tapauksessa tarkoitus mennä katsomaan jääkiekkoa hänen luokseen: minun oli kuitenkin kiirehdittävä sinne ennen kuin Oscarin vaimo muuttaisi mielensä. Googlasin heti lähimmän kiinalaisen/itäaasialaisen noutopöydän, soitin sinne ja tein yksinkertaisen tilauksen, jonka ei pitäisi kestää kauan. kun pääsen ravintolaan, keskustelumme on seuraava:minä: hei olen täällä noutamassa isäntä: nimi? minä: olen pahoillani nainen, joka otti tilaukseni puhelimessa, kysyi vain yhteystietonumeroani. ei nimeä. hän tuijottaa minua tyhjin silmin. minä: ??isäntä: herra täällä ei ole naisia, jotka vastaavat puhelimeen tai ottavat tilauksia. minä: se ei voi olla... katson puhelimeeni ja kävi ilmi, että myymälä, johon olin soittanut, oli samanniminen ravintola nyc:ssä. minä olen kanadassa. luonnollisesti naureskelimme asialle, tein uuden tilauksen ja 10-20 minuuttia odotellessani soitin new yorkiin takaisin ja kerroin heille vitsinä, että "viivyn vähän aikaa", ennen kuin selitin virheeni. joku tyyppi vastaa ja kauhukseni hän kertoo, että alkuperäinen tyttö, joka otti tilaukseni vastaan, oli hänen tyttärensä, ja hän antoi hänelle potkut, koska hän oli tuhlannut kolme lautasta tällä viikolla. No sitten. katkaisen puhelun, nappaan pussin oscarille ja häivyn. kun pääsen oscarin paikalle, hän oli ollut siellä jo muutaman minuutin ja lohdutti vaimoaan, joka oli pahoinvoiva ja heikossa kunnossa paastottuaan koko päivän. lääkärissä käynti oli paikallaan. jos en olisi tehnyt virheitä ja ollut ajoissa, vaimo olisi ollut onnellinen ja terve, enkä kirjoittaisi tätä odotushuoneessa. liian monella kiinalaisella ravintolalla on samanlainen nimi. *</w:t>
      </w:r>
    </w:p>
    <w:p>
      <w:r>
        <w:rPr>
          <w:b/>
        </w:rPr>
        <w:t xml:space="preserve">Tulos</w:t>
      </w:r>
    </w:p>
    <w:p>
      <w:r>
        <w:t xml:space="preserve">soittanut väärään maahan ruokatilausta varten, saanut potkut, lähettänyt kaverini vaimon sairaalaan.*</w:t>
      </w:r>
    </w:p>
    <w:p>
      <w:r>
        <w:rPr>
          <w:b/>
        </w:rPr>
        <w:t xml:space="preserve">Esimerkki 7.3223</w:t>
      </w:r>
    </w:p>
    <w:p>
      <w:r>
        <w:t xml:space="preserve">Teksti: tämä tapahtui itse asiassa tammikuun 1. päivänä. otin kylvyn iltapäivällä. otin ripustimessa olleen satunnaisen kylpypyyhkeen (ei serkkuni) ja aloin kylpeä. zoomasin 15 minuuttia myöhemmin, otin tuon kuivauspyyhkeen ja aloin kuivata itseäni. tunsin melko kivuliaita tuntemuksia, ja näin muurahaisia kylpypyyhkeessäni ja muutama muurahainen joissakin osissa ihoani. aloin avata suihkua samalla kun hieroin niitä vitun muurahaisia pois iholtani. sitten näin valkoisen kylpypyyhkeen siellä ylhäällä, ja yritin käyttää sitä taas kuivaamiseen. mutta siellä oli taas vitun muurahaisia, ja yksi oikeasti puri munaa. paska mies. huusin aika pahasti, ja yksi serkuistani kuuli minut ja kysyi niinku, "mitä jätkä sulla tapahtuu"?" kävelin sitten ulos kylpyhuoneesta ja alas huoneeseeni, kun olin kuivumassa, kuulin serkkuni huutavan minua, ja hän sanoi, että käytin hänen kylpypyyhettään. ja hänen pyyhkeensä on edelleen muurahainen. hän valitti sitten tädilleni *äidille* , ja noh, hyviä uutisia on, että minulle ei tapahtunut mitään, paitsi joitakin kivuliaita tuntemuksia muutaman minuutin ajan.</w:t>
      </w:r>
    </w:p>
    <w:p>
      <w:r>
        <w:rPr>
          <w:b/>
        </w:rPr>
        <w:t xml:space="preserve">Tulos</w:t>
      </w:r>
    </w:p>
    <w:p>
      <w:r>
        <w:t xml:space="preserve">: Kylvin kylpypyyhkeellä, jossa oli piilossa ryömiviä muurahaisia, käytin sitä, tuskissani, sitten kokeilin serkkuni pyyhettä, ja hän huomasi sen ja raivostui minulle. vittu tammikuu yksi. vittu muurahaiset.</w:t>
      </w:r>
    </w:p>
    <w:p>
      <w:r>
        <w:rPr>
          <w:b/>
        </w:rPr>
        <w:t xml:space="preserve">Esimerkki 7.3224</w:t>
      </w:r>
    </w:p>
    <w:p>
      <w:r>
        <w:t xml:space="preserve">Teksti: Nyt koulussani lapsilla, joilla on ankara vammaisuus, kuten kehitysvammaisuus ja mitä ei, on erityinen luokkahuone alakerrassa, sille varatussa salissa. tähän päivään asti en tiedä, miksi me olimme yläkerrassa, jossa minulla on matematiikka. olen huomannut tänään, tapauksen jälkeen, että hän oli "mia" jo jonkin aikaa, kunnes tänään. tässä sitä mennään.istuttuani matikassa tekemättä mitään, kirjaimellisesti mitään muuta kuin katsomalla uudelleen blacklistia kerratakseni tämän illan jaksoa varten, kello vihdoin soi. pakkasin puhelimeni ja lähdin luokasta kuten aina, en tiennyt, että olin kokemassa vittuilua. kävellessäni käytävää pitkin olin lähestymässä portaita ja yhtäkkiä kuulin ja tunsin jonkun puhaltavan ilmaa päähäni, ja sitten nopeasti lyö lasini pois kasvoiltani, takaapäin. en koskaan tiennyt, mitä oli tapahtunut, ennen kuin näköni hämärtyi. Yritin heti juosta lasieni perään ajattelematta, etten todellakaan nähnyt, ja päädyin astumaan niiden päälle. astuttuani niiden päälle minulla ei ollut aavistustakaan, missä ne olivat, koska ihmiset kävelivät, enkä nähnyt yhtään mitään! onnekseni söpö tyttö oli paikalla auttamassa minua, ja ei, emme osuneet mihinkään tai mitään sellaista. voinko lisätä, että olin hyvin nolona. hän oli niin ystävällinen, että auttoi minua löytämään lasini ja yhden linssin, joka ilmeisesti päätyi lyömään kehyksensä irti. Huomasin, että taivutin silmälasejani ja rikoin kehyksen sen kohdan, jossa puuttuvan linssin piti olla. fml, mitä minä nyt tekisin? laitoin linssin takaisin kehykseen ja ilmoitin asiasta vanhemmilleni ja pyysin heitä hakemaan minut aikaisin koulusta, jotta voisin korjata silmälasini, sillä olen käytännössä sokea ilman niitä. Joten tässä olen takaisin luokassa, luoden tätä viestiä redditiin, kun olin palannut toimittamasta lasejani silmälääkärille korjattavaksi ja ottamasta vanhoja laseja kotoa. nyt vanhempani ovat käärmeissään siitä, että rikoin silmälasini, ja nyt he pakottavat minut maksamaan laskun, jotta ne korjataan.</w:t>
      </w:r>
    </w:p>
    <w:p>
      <w:r>
        <w:rPr>
          <w:b/>
        </w:rPr>
        <w:t xml:space="preserve">Tulos</w:t>
      </w:r>
    </w:p>
    <w:p>
      <w:r>
        <w:t xml:space="preserve">Lasit lentävät, astun niiden päälle yrittäessäni ottaa niitä kiinni, rikkoin ja taivutin kehykseni, koska luulin voivani ottaa ne kiinni.</w:t>
      </w:r>
    </w:p>
    <w:p>
      <w:r>
        <w:rPr>
          <w:b/>
        </w:rPr>
        <w:t xml:space="preserve">Esimerkki 7.3225</w:t>
      </w:r>
    </w:p>
    <w:p>
      <w:r>
        <w:t xml:space="preserve">Teksti: ei oikeastaan tänään, mutta silloin yliopistossa, noin 21 vuotta sitten. minusta tuntuu, että olen ehkä lähettänyt tämän aiemmin, ehkä jossakin ketjussa jossain muualla, mahdollisesti humalassa. opiskelin sosiologiaa ennen kuin vaihdoin psykologiaan, josta lopulta sain tutkintoni. kouluni ei pitänyt sosiologiaa kovinkaan suuressa arvossa; se oli pikemminkin liiketaloudellinen/tieteellinen koulu, ja se siirsi sosiologian kurssit pieneen rakennukseen kampuksen laitamilla muiden kommarijuttujen, kuten taiteen, ohella. Sattumoisin eräällä ystävälläni oli kuvataidekurssi samaan aikaan kuin yksi sosiologian kursseistani, ja jos pääsin ajoissa paikalle, kävin joskus moikkaamassa häntä ennen tunnille menoa. eräänä päivänä tulin paikalle, ja hän seisoi maalaustelineensä ääressä puhumassa professorin kanssa. olin etuajassa, joten ajattelin jäädä pariksi minuutiksi odottamaan, että he olivat valmiita, ennen kuin moikkaisin. kun seisoin siinä ja katselin oviaukkoa, huomasin lähempänä olevan maalaustelineen ääressä istuvan kaverin katsovan minua oudosti. En kiinnittänyt häneen mitään huomiota; ajattelin, että hänestä oli varmaan vain outoa, että kaveri, joka katselee luokkaan tuolla tavalla, oli hieman outo, enkä syyttänyt häntä. seisottuani siinä vähän pidempään ja ihmeteltyäni, kuinka syvällinen tämä professorille esitetty kysymys oli, katseeni harhaili pari astetta vasemmalle, ja näin ensimmäistä kertaa mallin: alastoman naisen. tuijotin siis luokkahuoneeseen mallin suuntaan reilun kolmen minuutin ajan. silmäni laajenivat, sanoin itselleni "voi paska" ja pakenin luokkaani, kaikki noin varttisekunnissa. soitin hänelle myöhemmin ja kerroin, mitä tapahtui. hänestä se oli hulvatonta ja hän antoi minulle hyväntahtoista vittuilua siitä, että olen perverssi. ilmeisesti hän ei kuitenkaan maininnut asiasta professorille, sillä joka kerta, kun menin myöhemmin tervehtimään häntä, luokkahuoneen ovet olivat kiinni.</w:t>
      </w:r>
    </w:p>
    <w:p>
      <w:r>
        <w:rPr>
          <w:b/>
        </w:rPr>
        <w:t xml:space="preserve">Tulos</w:t>
      </w:r>
    </w:p>
    <w:p>
      <w:r>
        <w:t xml:space="preserve">meni tervehtimään ystäväänsä hänen taideluokassaan; vaikutti jättimäiseltä pervolta.</w:t>
      </w:r>
    </w:p>
    <w:p>
      <w:r>
        <w:rPr>
          <w:b/>
        </w:rPr>
        <w:t xml:space="preserve">Esimerkki 7.3226</w:t>
      </w:r>
    </w:p>
    <w:p>
      <w:r>
        <w:t xml:space="preserve">Teksti: tämä tapahtui noin 5 tuntia sitten, ja mikä olisikaan parempi idea kuin lähettää redditiin?! myös, pahoittelut etukäteen pituudesta, mutta yksityiskohdat ovat aina avainasemassa.Minulla ei ollut paras päivä tänään, joten ajattelin purkaa höyryjä käymällä juoksemassa ympäri aluettani. Se alkoi ihan hyvin, kuljin kaikkien tuttujeni talojen ohi ja nimesin heidät ohi kulkiessani. sitten menin vanhan parhaan ystäväni talon ohi (sanotaan häntä daryliksi) ja ajattelin itsekseni, että mitä tekisin, jos törmäisin daryliin lenkilläni? minun täytyisi antaa hänelle suurin veli halaus maaaan!"valitettavasti, seuraavalla tiellä näin kenenkään muun kuin darylin kävelevän katua pitkin. toisen kaverin kanssa. kaverin, joka seurustelee tytön kanssa. tytön, joka vihaa minua ja (luultavasti) haluaa puukottaa minua kurkkuun. jähmetyin ja halusin juosta sinne, mutta halusin myös piiloutua, joten jäin vain seisomaan siihen. daryl katsoi sitten ylös ja näki minut, joka seisoi kadun toisella puolella vain tuijottaen häntä. nyt hänen ilmeestään päätellen arvelen, että hän on hengannut kaverinsa psykopaattiystävän kanssa, koska kun hän näki minut, hän vain kääntyi poispäin ja katsoi taloja toisella puolella häntä. Sitten hän ja uusi kaveri katsoivat minua molemmat, hymyilivät ja vilkuttivat kiusallisimmin kuin koskaan, ja kävelivät nopeasti pois. olin tietysti järkyttynyt. olin tuntenut darylin noin 10 vuotta, ja olimme erkaantuneet toisistamme vain hieman noin kaksi vuotta sitten. tuon koettelemuksen jälkeen olin surullinen, vihainen ja stressaantunut. joten jatkoin juoksemista... Huono ajatus. Kaikki nämä tunteet ja kaikki veri pumppasi kehossani, ja lisäksi olin altis nenäverenvuodoille (surullinen tarina; minulla oli sairaus syntyessäni, joten minua ruokittiin letkulla nenän kautta, joka raapaisi verisuonia, mikä aiheutti nenäverenvuodon koko ajan), ja voitte varmaan arvata, mitä seuraavaksi tapahtui.Nenästäni alkoi vuotaa verta, ja se suorastaan pursusi minusta ulos. pysähdyin juoksemaan ja löysin itseni seinän vierestä yrittäen pysäyttää vedenpaisumuksen pelkillä käsilläni ja peittäen kasvoni ja käteni punaisella. samoin kuin sähkökaapin ja vieressäni olevan talon seinän ja kadun. olin siis surullinen ja yksinäinen ja jouduin kävelemään koko matkan kotiin, samalla kun kaikki ohitseni kulkevat ihmiset piilottelivat kasvojaan tai lastensa kasvoja minulta, aivan kuin olisin joku häiriintynyt kannibaali.</w:t>
      </w:r>
    </w:p>
    <w:p>
      <w:r>
        <w:rPr>
          <w:b/>
        </w:rPr>
        <w:t xml:space="preserve">Tulos</w:t>
      </w:r>
    </w:p>
    <w:p>
      <w:r>
        <w:t xml:space="preserve">~ Menin lenkille, näin entisen parhaan ystäväni, joka hymyili minulle kiusallisesti ennen kuin häipyi, nenästä alkoi vuotaa verta ja minun oli käveltävä kotiin sen näköisenä kuin minulla olisi ollut neitsyt ystävänpäivälliselläni.</w:t>
      </w:r>
    </w:p>
    <w:p>
      <w:r>
        <w:rPr>
          <w:b/>
        </w:rPr>
        <w:t xml:space="preserve">Esimerkki 7.3227</w:t>
      </w:r>
    </w:p>
    <w:p>
      <w:r>
        <w:t xml:space="preserve">Teksti: siis pari kuukautta sitten vaimoni ja minä teimme matkan smoky-vuorille. se oli hauska ja rentouttava loma. kaunis luonto, cherokee-kulttuuri, ja jopa paljon kornia, mutta hauskoja live-esityksiä. siellä on myös paljon tislaamoita. kaikki ne antavat ilmaisia näytteitä tuotteistaan. se on hauska kokemus. heillä on pyöreitä "baareja", joissa baarimikko antaa sinulle sarjan pieniä shottilaseja ja selittää eron kaikkien viinojen välillä. joten jos suunnittelet illan, jolloin käyt jokaisessa baarissa, voit vetää täysin känniin ilmaiseksi!kun viikkomme lähestyi loppuaan, lähdimme etsimään matkamuistoja perheelle ja ystäville. yksi pysähdyspaikkamme oli yksi niistä tislaamoista, joissa olimme käyneet. saimme muutaman eri lajin, joista yksi oli jotain nimeltä hunch punch. se maistui minusta pj:ltä, ja nappasin äidilleni muuripurkin.Saavuimme kotiin ja jaoimme matkamuistomme ja se oli siinä, tai niin ainakin luulimme. minun pitäisi mainita, että kiitospäivänä äitini luona olin ostanut huoltoasemalta mallasviinaa, joka myös tuli mason-purkissa. koska se oli pelkkää mallasviinaa, se oli ehkä 14% alkoholia, verrattuna siihen 60 prosenttiin, jonka olimme tuoneet savuilta. sain puhelun nuorimmalta veljeltäni, joka asuu yhä kotona. ilmeisesti kun hän tuli töistä kotiin, hän löysi äitini lattialta oman oksennuksensa peitossa. kun äiti tarrasi häneen kiinni ja kertoi rakastavansa häntä niin kovasti, hän ohjasi äidin suihkuun ja hänen oli autettava äitiä puhdistamaan itsensä... hän ei ollut iloinen tästä. äiti on turvassa, ei alkoholimyrkytystä tai mitään, mutta hän ilmeisesti unohti, että muuripurkki, jonka toimme lomaltamme, oli kovaa viinaa. hän luuli, että se oli samaa kuin mallasviina, jonka olin jättänyt hänen kotiinsa kiitospäivänä. ajattelin, että oli hyvä idea antaa hänelle jotain, joka ei polttaisi kuin oikea kuunjuoma, pojat, olin väärässä.</w:t>
      </w:r>
    </w:p>
    <w:p>
      <w:r>
        <w:rPr>
          <w:b/>
        </w:rPr>
        <w:t xml:space="preserve">Tulos</w:t>
      </w:r>
    </w:p>
    <w:p>
      <w:r>
        <w:t xml:space="preserve">tuon äidilleni matkamuistoksi laillista "kuunjuomaa". väärinkäsityksiä, tyhjää muuripurkkia ja paljon oksennusta myöhemmin veljeni päätyy kylvettämään "juopuneen" äitini...</w:t>
      </w:r>
    </w:p>
    <w:p>
      <w:r>
        <w:rPr>
          <w:b/>
        </w:rPr>
        <w:t xml:space="preserve">Esimerkki 7.3228</w:t>
      </w:r>
    </w:p>
    <w:p>
      <w:r>
        <w:t xml:space="preserve">Teksti: Joka aamu päästän koiran ulos (aidattu piha) ja käy ilmi, että portti ei ollut suljettu kokonaan, joten ne menevät naapurustoon. juoksen niiden perässä ja ne juoksevat naapurin talon alle. odotan noin 15 minuuttia, sitten ne juoksevat ulos ja naapuri ampui ne molemmat kiväärillään, kun ne juoksivat pois. (8 laukausta ja vain kaksi niistä osui)toinen koira on lihava brindle, luoti meni sen oikeaan kylkeen ja meni olkapäähän asti (tulimme juuri eläinlääkäriltä, joka röntgenkuvasi koirat), toinen koira, husky, jolla on yksi sininen ja yksi ruskea silmä, sai luodin häntään, ja eläinlääkäri sanoi, että meidän on odotettava ja katsottava kuoleeko hännän hännät vai ei. kaiken kaikkiaan, se on syvältä, mutta ainakin ne ovat elossa. Olen pahoillani naapurini puolesta, että häntä terrorisoitiin tuolla tavalla. sain kasan kipulääkkeitä koirille, niiden pitäisi pian saada paljon mustelmia. joku naapurustossa (tuskin se oli kumpikaan meistä) soitti poliisit, ja oikeastaan kummallakaan puolella ei ole mitään syytä, koska koirat eivät tehneet paljon muuta kuin että niitä ammuttiin niiden juostessa karkuun naapurini tontilta. jos ihmettelette, se on syvällä etelässä.</w:t>
      </w:r>
    </w:p>
    <w:p>
      <w:r>
        <w:rPr>
          <w:b/>
        </w:rPr>
        <w:t xml:space="preserve">Tulos</w:t>
      </w:r>
    </w:p>
    <w:p>
      <w:r>
        <w:t xml:space="preserve">koirat pääsivät ulos, naapuri ampui ne, ne elossa</w:t>
      </w:r>
    </w:p>
    <w:p>
      <w:r>
        <w:rPr>
          <w:b/>
        </w:rPr>
        <w:t xml:space="preserve">Esimerkki 7.3229</w:t>
      </w:r>
    </w:p>
    <w:p>
      <w:r>
        <w:t xml:space="preserve">Teksti: tämä tapahtui juuri. istun täällä rengasliikkeessä odottamassa autoni valmistumista. olen odottanut jonkin aikaa ja huomaan pienen kahvinkeittimen, joten päätän hakea kahvia. sisällä ei näy määrää, eikä se ole keurig. otan kupin ja painan sitä annostelupainiketta vasten, ja vain noin unssin verran tuli ulos. ei ollut viemäriä, johon sen voisi kaataa, joten päätin vain juoda sen. aivoni assosioivat jääneen kahvin jäännöksen pienen palan kylmäksi kahviksi. se ei ollut kylmää.... minä vain paiskasin kahvin suuhuni ja tajusin heti virheeni. heitin kupin pois ja istuin alas. nyt istun tässä, ja kielessäni on outo yhdistelmä polttamista ja puutumista. olen ennenkin polttanut suuni kuumasta ruoasta, mutta tämä on luultavasti pahin. en *luule* sen olevan niin paha, että tarvitsisin lääkärinhoitoa, mutta se on syvältä eikä minulla ole mitään, millä voisin rauhoittaa sitä, kunnes autoni on valmis.</w:t>
      </w:r>
    </w:p>
    <w:p>
      <w:r>
        <w:rPr>
          <w:b/>
        </w:rPr>
        <w:t xml:space="preserve">Tulos</w:t>
      </w:r>
    </w:p>
    <w:p>
      <w:r>
        <w:t xml:space="preserve">join viimeisen kahvijäämän luullessani sen olevan kylmää ja poltin kieleni.</w:t>
      </w:r>
    </w:p>
    <w:p>
      <w:r>
        <w:rPr>
          <w:b/>
        </w:rPr>
        <w:t xml:space="preserve">Esimerkki 7.3230</w:t>
      </w:r>
    </w:p>
    <w:p>
      <w:r>
        <w:t xml:space="preserve">Teksti: Hyvä on, tämä on itse asiassa muutaman kuukauden takaa, ajattelin vain jakaa sen nyt.Joten se alkaa lukiossa, olen nyt juniori, ja minulla oli huono päivä ruoansulatuskanavassani ja minulla oli paha paskatapaus, olen yksi niistä ihmisistä, jotka eivät koskaan käytä koulun vessoja kakkaamiseen, ellei se ole hätätilanne, joten se on yleensä äänekästä. Joten alan mennä vessassa yrittäen puristaa pökäleen pieniin pökäleen palasiin, jotta se ei olisi niin äänekästä, mutta sitten kuulen jonkun tulevan sisään, ja silloin se pahenee.Hänkin istuu koppiin, ja minä piereskelen vahingossa niin kovaa, että hän kuulee, ja tyhmä huumorini yritti kuvitella, mitä hän ajatteli, joten aloin kikattaa kuin idiootti, ja sitten kikatukseni saa minut piereskelemään, mikä saa minut kikattaamaan vielä enemmän. Sitten alan miettiä enemmän sitä, miten hän istuu siellä kuuntelemassa kikatusta ja piereskelyä edestakaisin, ja tämä ajatus saa minut nauramaan vielä enemmän, joten 5 minuuttia putkeen, olen edestakaisin kikattaen ja piereskellen, kunnes tajuan, että minun on keskeytettävä tehtävä, joten pyyhkäisen ja häivyn välittömästi, ja kävellessäni ulos sanon: "kukaan ei usko sinua" ja kikatin ulos.</w:t>
      </w:r>
    </w:p>
    <w:p>
      <w:r>
        <w:rPr>
          <w:b/>
        </w:rPr>
        <w:t xml:space="preserve">Tulos</w:t>
      </w:r>
    </w:p>
    <w:p>
      <w:r>
        <w:t xml:space="preserve">Minulla oli inhottava kakka, aloin nauraa, koska kuvittelin, mitä hän ajatteli, mikä sai minut nauramaan enemmän, sai minut pieraisemaan enemmän, ja kävelin ulos 5 minuutin kuluttua sanomalla "kukaan ei usko sinua" ja kikatellen</w:t>
      </w:r>
    </w:p>
    <w:p>
      <w:r>
        <w:rPr>
          <w:b/>
        </w:rPr>
        <w:t xml:space="preserve">Esimerkki 7.3231</w:t>
      </w:r>
    </w:p>
    <w:p>
      <w:r>
        <w:t xml:space="preserve">Teksti: niin, koska uusi peli julkaistiin ilmaiseksi tänään yritin jakaa uutisen useissa subredditissä. lopulta modit ajattelivat, että olin itsemainostajana, koska yleensä vain lurkkaan redditissä ja yli 44% tilistäni sisälsi linkin peliin.lopulta useimmat subredditit poistivat viestini.</w:t>
      </w:r>
    </w:p>
    <w:p>
      <w:r>
        <w:rPr>
          <w:b/>
        </w:rPr>
        <w:t xml:space="preserve">Tulos</w:t>
      </w:r>
    </w:p>
    <w:p>
      <w:r>
        <w:t xml:space="preserve">postasin linkin liikaa subredditissä.</w:t>
      </w:r>
    </w:p>
    <w:p>
      <w:r>
        <w:rPr>
          <w:b/>
        </w:rPr>
        <w:t xml:space="preserve">Esimerkki 7.3232</w:t>
      </w:r>
    </w:p>
    <w:p>
      <w:r>
        <w:t xml:space="preserve">Teksti: tämä tapahtui noin vuosi sitten. opiskelin fysiikkaa (12. luokka teille murikaaneille), ja fysiikan laitos järjesti vuosittaisen matkan cerniin katsomaan supercolideria. matkan ajan nämä kaksi kaveria pilkkasivat minua ja kahta kaveriani aika kovasti. puhun siitä, että meistä otettiin vittuilua. se meni siihen pisteeseen, että aina kun joku vitsaili meistä, opettaja rankaisi heitä ja uhkasi "karkottaa" heidät hotellihuoneeseensa matkan ajaksi.60 opiskelijat, iältään 16-18-vuotiaita, menivät kaikki cerniin. se oli viimeiset kaksi päivää ja muistan nähneeni joitakin kavereitani kännissä. niinku, puhun paskanaamoista. sitten minulle valkeni, että juomisen ikäraja oli alhaisempi kuin Yhdistyneessä kuningaskunnassa... seuraavana päivänä, paskat housuun, melkein kaikki opiskelijat menivät paskanaamoihin. minä ja kaksi kaveriani olimme hotellihuoneissamme ja ajattelimme, että olisi nerokasta mennä jokaisen huoneeseen aineen kanssa, joka koostui: suklaalevitteestä, maapähkinöistä (murskattuna), vedestä, todellisesta paskasta. Joten otimme tavaramme, sekoitimme kaiken ja yritimme avata jokaisen ovia... ne olivat lukossa (wau mikä yllätys. suuri shokki.) Joten katsoimme tuuletusaukosta ja tajusimme, että koska huoneet olivat sellaisia, että kaikki tuuletusaukot olivat periaatteessa rivissä. näin - viiva oli tuuletusaukkojen takaosa ja v-kirjaimet edustivat kaikkia tuuletusaukkoja (olemme "s")----------------- v v v v v v vso, aloimme heittää seosta kaikkien tuuletusaukkojen läpi ja jätimme jopa melkoisen määrän vain istumaan tuuletusaukkokaivon lähelle. laitoimme sitä jopa omaan huoneeseemme, mutta emme sen kaverin huoneeseen, joka lähinnä kiusasi meitä koko ajan. menimme kiusatun huoneeseen, se oli lukitsematta, ja laitoimme kaiken mitä olimme jättäneet, hänen pussiinsa, joka hänellä oli- kaikki hänen macbookinsa päälle ja mitä ei. valittelimme hajusta, ja niin tekivät kaikki muutkin, ja kappas vain- me kaikki muutimme huonetta. mutta haju ei loppunut. jotenkin haju levisi ja pilasi koko kerroksen. kama löytyi tuuletusaukoista ja opettajamme alkoi kuulustella meitä siinä ja siinä. hän yritti kuulustella noin 50 humalaista oppilasta. kuulustelun aikana kiusaajan laukusta tuli voimakkaampi haju, ja opettajamme tarkisti hänen laukkunsa ja huomasi, että paska oli siellä. niinpä saimme porttikiellon hotelliin ja koulumme päätti kieltää matkan cerniin... seuraaviksi vuosiksi... ja mahdollisesti tehdä siitä matkan vain 13. luokan oppilaille (he ovat 17/18).</w:t>
      </w:r>
    </w:p>
    <w:p>
      <w:r>
        <w:rPr>
          <w:b/>
        </w:rPr>
        <w:t xml:space="preserve">Tulos</w:t>
      </w:r>
    </w:p>
    <w:p>
      <w:r>
        <w:t xml:space="preserve">kosti eräälle kaverille haisemalla kaikkien huoneen täyteen, ja sai syyttää siitä häntä. hänen macbookinsa meni pilalle. kaikki olivat kännissä. koulukielto.</w:t>
      </w:r>
    </w:p>
    <w:p>
      <w:r>
        <w:rPr>
          <w:b/>
        </w:rPr>
        <w:t xml:space="preserve">Esimerkki 7.3233</w:t>
      </w:r>
    </w:p>
    <w:p>
      <w:r>
        <w:t xml:space="preserve">Teksti: ok niin tämä ei tapahdu tänään kuten useimmat tifu mutta tunsin sen vihan eilen.Olen juuri aloittanut työskentelyn tämän yrityksen, joka on suurin sähköurakoitsija San Antonio Texas, ja on oppipoika sain pariksi ylös journeyman sähköasentaja. joten siellä olemme saada töihin ja me tekisimme juttuja täällä ja mutta minun journeyman tuntui itsetyytyväinen, kuten he eivät tunne työtä tai kuten työskentely enää. joten kysyin, mitä oli ylös ja tulee selvittää, heillä on toinen työ rivissä 3 viikkoa, kun aloitin työskentelyn siellä. Joten useimpina päivinä työtä ei juurikaan tuoteta. näin jatkui ensimmäisen viikon ajan, seurasin täysin kyseisen työmiehen esimerkkiä. oltuani töissä viikon ajan aloin tajuta, että minua tarkkaillaan ja minun on alettava tehdä töitä, jotta minua ei irtisanottaisi tai erotettaisi. joten viikosta 2 alkaen aloin tehdä töitä juoksevien putkien parissa pääasiassa yksin, ja kyseinen työmies teki vähän töitä ja lähti sitten kävelemään työmaalle. Sivuhuomautuksena sanotusta työmiehestä he vihasivat työnjohtajaa eivätkä uskoneet hänen pystyvän tekemään työtään kunnolla, mikä on osittain totta, koska meillä ei koskaan ollut materiaalia eikä sanottu työnjohtaja ollut koskaan paikalla. nyt polttoaine loppui ja tarvitsin lisää putkea jatkaakseni työtä, joten kerroin työmieheeni, jotta hän voisi kertoa työnjohtajalle. matka käski minun mennä heidän kanssaan kertomaan työnjohtajalle, joten menimme kyseisen työnjohtajan luo ja kerroimme hänelle, että putki oli loppu ja tarvitsimme lisää, jotta voisimme jatkaa töitä. hän näytti ärtyneeltä ja käski meidän viedä yrityksensä kuorma-auton perävaunuihin ja hakea lisää putkea. Kävelimme hänen autolleen, ja työnjohtaja huutaa: "Varokaa tuota asetta autossa." Minä ja työmies katsoimme toisiamme kuin wtf ja hyppäsimme autoon hakemaan putkea. Heti kun olimme poissa näkyvistä, utelias minä aloin tutkia hänen yhtiönsä autoa. Ei asetta. löysin kuitenkin tyhjän pullon jack danielsia. sanoin työmiehelleni: "Täällä ei ole asetta, vain tämä tyhjä jack-pullo." Ja aivan kuin siinä näkyi, että hehkulamppu heidän päänsä yläpuolella syttyi ja ajattelin, että voi paska, nyt se alkaa. No, otimme putken ja lähdimme takaisin töihin. pääsimme takaisin töihin ja aloin taas työskennellä putkia juoksuttaen, kun työmieheni vain seisoi nostimeni alla ja katseli taivaalle. huomaan, että työmies vain seisoi siinä ja tuli alas. kysyin, mitä on tekeillä, ja he vastasivat: "Minun tekisi mieli sekoittaa jotain paskaa." Mieleni oli kiihtynyt, ja sanoin työmiehelleni, ettei hän saisi tehdä sitä, että he olisivat pian muualla joka tapauksessa, ja että saisin kaiken syytteen siitä, koska työpäällikkö tietäisi, että se oli yksi meistä, koska olimme ainoat, jotka olivat hänen yhtiönsä kuorma-autossa sinä aamuna. Työmies ei välittänyt ja sanoi, että heidän täytyy puhua jonkun kanssa pullosta, jonka löysimme hänen autostaan, ja lähti kävelemään pois. joten minä vain jatkoin töitä. työmies päätyi kertomaan asiasta pääurakoitsijalle, joka sitten soitti työnjohtajalle ja kertoi hänelle heti, mitä yksi työnjohtajan työntekijöistä juuri kertoi heille. työnjohtaja kertoi, että hänellä ei ole mitään pulloa autossaan, jota he voisivat tutkia tai jotain. sillä välin pullo on poistettu hänen autostaan en edes usko, että gc edes tutki hänen autoaan ja nyt työnjohtaja kävelee ympäri työmaata vihaisena ja mitä vain. mitään ei tapahtunut mitään työnjohtajalle ja seuraavana perjantaina hän erotti mainitun työmiehen huonon asenteen takia. minä tein töitä paljon pidempään, mutta työnjohtaja kohteli minua eri tavalla, mutta tein sen mitä minulta odotettiin joka päivä. tein töitä muutamien muiden työmiesten kanssa eikä minulla ollut mitään ongelmia. Viimeisimmän työtoverini käskettiin ratsastaa kanssani, mikä tarkoittaa, että minun piti olla kovilla, ja hän on siisti kaveri, joka tuli suoraan luokseni ja kysyi, mistä oli kyse, ja kerroin hänelle tarinan, ja hän sanoi, että kyllä työnjohtaja haluaa saada sinut, mutta minun pitäisi pärjätä, jos vain pidän pääni alhaalla ja jatkan töitä, kuten tein. Mutta turhaan, koska sain eilen potkut motivaation puutteen takia. anteeksi kielioppi ja kaikki muu, lähetän tämän puhelimestani ja yritän muistaa kaikki yksityiskohdat, ja heräsin juuri ja ajattelin, että minun pitäisi jakaa se.</w:t>
      </w:r>
    </w:p>
    <w:p>
      <w:r>
        <w:rPr>
          <w:b/>
        </w:rPr>
        <w:t xml:space="preserve">Tulos</w:t>
      </w:r>
    </w:p>
    <w:p>
      <w:r>
        <w:t xml:space="preserve">löysin pullon tunkkia ja sain potkut muutamaa kuukautta myöhemmin.</w:t>
      </w:r>
    </w:p>
    <w:p>
      <w:r>
        <w:rPr>
          <w:b/>
        </w:rPr>
        <w:t xml:space="preserve">Esimerkki 7.3234</w:t>
      </w:r>
    </w:p>
    <w:p>
      <w:r>
        <w:t xml:space="preserve">Teksti: tämä tapahtui kaksi viikkoa sitten. mutta kerron tarinan tänään, joten joo. on siis aika muuttaa taas, tällä kertaa muutan uuteen kaupunkiin uuden pomminvarman työpaikan takia. paska tulee olemaan mahtavaa. uusi paikka on super mahtava. kaikki on loistavaa, paitsi että minun täytyy varmistaa, että nykyinen taloni näyttää hyvältä, jotta voin saada 3000 dollarin käsirahani takaisin. Päätän ottaa kaikki kaarevat tangot pois ja täyttää reiät, jotta se on valmis korjausmaalausta varten, enkä saa mitään paskaa vähennystä seinissä olevista rei'istä. tästä alkaa mun mokaaminen. olohuoneessa on valtava lasiliukuovi, jossa on iso kaareva tanko poikki. mun pitää ottaa kaarevat tangot pois ja täyttää reiät. se on helppoa. No, koska olin olohuoneessa, päätin, että oli hyvä idea käyttää ottomaania nostolaitteena. se on lähellä, näyttää tukevalta ja voin helposti liu'uttaa sen sinne, minne haluan mennä. laitan sen oikean kulman eteen, otan kiinnikkeen ulos, täytän reiän, laskeudun alas, liu'utan keskelle. nousen takaisin ottomaania, otan kiinnikkeen ulos, täytän reiän ja alan astua alas. Olin tässä vaiheessa todella ylimielinen, koska olin jo saanut yhden puolen valmiiksi, joten astuin vain alas ja taaksepäin nopeasti ajatellen: "Joo, olen hyvässä vauhdissa!" Sitten maailma muuttui, kaikki alkoi liikkua hidastetusti, kun tajusin, että painopisteeni oli siirtynyt liian kauas taaksepäin ja tuoli kallistui taaksepäin, kun minä kallistuin eteenpäin. muistakaa, että tämä kaikki tapahtui valtavan lasioven edessä. millisekunnit kulkivat piinallisen hidastetusti, kun kasvoni laskeutuivat sulavasti suu/nokka edellä ottomaanin reunaan. vauhdin ja kai fysiikan takia jalkani ovat heilahtaneet pääni yli, ja olen skorpionin kasvot istumassa tähän. kasvoni kimposivat ottomaanista suoraan lasioveen, jota seurasi ottomaani, jota vartaloni laskeutuminen siihen työnsi eteenpäin. kämppikseni katseli kaikkea tätä sivusta. kun liike pysähtyi, makasin kasvot lasioven, ottomaanin ja lattian välissä, ja vartaloni oli eloton tuon vitun typerän jalkahuonekalun päällä. Ensimmäinen asia, joka kävi mielessäni, oli: "Vittu, onko minulla vielä etuhampaat!?" Kieleni alkoi kuumeisesti jäljittää etuhampaitani tarkistamalla niiden olemassaolon ja sitten tarkistamalla, ettei niissä olisi lohkeamia tai murtumia. kun olin vakuuttunut siitä, että hampaani olivat yhä kiinni kasvoissani, nenäni ja väliseinä alkoi sykkiä. pyörähdin huolimattomasti kyljelleni pitelemällä kasvojani ja vinkuen hiljaisesta kivusta, kun kämppikseni nappasi nopeasti pussillisen pakasteherneitä ja kysyi kerta toisensa jälkeen, pitääkö meidän mennä sairaalaan. sain hitaasti itsehillintäni takaisin, tajusin, etten kuolisi, minulla oli hampaani, nenäni on luultavasti murtunut, mutta ei mitään kovin pahaa, ja näin sitten, että valtava ovi oli haljennut oikean oven vasemmasta alareunasta ja sirpaloitunut törmäyspisteestä ylöspäin. joten vitut talletustani.</w:t>
      </w:r>
    </w:p>
    <w:p>
      <w:r>
        <w:rPr>
          <w:b/>
        </w:rPr>
        <w:t xml:space="preserve">Tulos</w:t>
      </w:r>
    </w:p>
    <w:p>
      <w:r>
        <w:t xml:space="preserve">yritti kaataa curtians ja täyttää reikiä saadakseni talletukseni takaisin. käytti ottomaania seisomaan, käänsi ottomaanin pois ja skorpioni istutti kasvonsa ottomaaniin ja oveen, halkaisten oven. hyvästi talletus.</w:t>
      </w:r>
    </w:p>
    <w:p>
      <w:r>
        <w:rPr>
          <w:b/>
        </w:rPr>
        <w:t xml:space="preserve">Esimerkki 7.3235</w:t>
      </w:r>
    </w:p>
    <w:p>
      <w:r>
        <w:t xml:space="preserve">Teksti: Minut kutsuttiin siis toisen vaiheen haastatteluun, mikä on hienoa, koska se on periaatteessa viimeinen haastattelu ennen työtarjousta. olin siis hyvin kiireinen, kun he lähettivät minulle sähköpostin, jossa kerrottiin, että olin menestynyt. jotta he eivät joutuisi odottamaan, varasin junaliput ja kerroin heille ajan, jolloin odotin saapuvani heidän toimistolleen. tässä vaiheessa korostan, että toimisto on melkoisen matkan päässä. melkoinen matka matkustaa, jotta pääsen sinne iltapäivään mennessä, jolloin haastattelut tavallisesti tapahtuvat.käytin koko eilisen päivän valmistautumiseen ja lounaan valmistamiseen, vaatteiden silittämiseen ja sen varmistamiseen, että minulla oli kaikki tarvittava ja että olin valmistautunut seuraavaan aamuun. heräsin tänä aamuna klo 5.30, valmistauduin. lähdin kotoa klo 6.15. minulla oli neljän tunnin junamatka, tunnin bussimatka ja sitten vielä tunnin junamatka. sen jälkeen otin taksin toimistoon, jossa haastattelu tapahtui. koko matka maksoi minulle terveiset 90 puntaa.Saavuin paikalle, mutta toimistossa ei ollut ketään. olin ~20min etuajassa, joten en ajatellut asiaa. odotin vielä 10min ja yritin uudelleen. ei mitään. odotin 5min ennen sovittua aikaa, sitten ajattelin, että... jotain on tekeillä. sanoin odottavani aulassa, kunnes aika tulee, ja yrittäväni uudestaan. tässä ajassa, järkyttävän selkeänä hetkenä, päiväys ilmestyi silmiini. tarkoitan, että se oli elävästi, pystyin lukemaan numerot, jotka leijuivat edessäni. tiistai 9. elokuuta.Olin helvetisti viikkoa etuajassa haastatteluun. panikoin ja juoksin rakennuksen vessoihin. lähetin tyttöystävälleni tekstiviestin, jossa kysyin, mitä teen. aloin hikoilla. mitä jos he näkevät minut? hän sanoi, että sinun on tehtävä päätös joko odottaa, kun olet matkustanut niin pitkän matkan ja yrittänyt uudestaan, tai tulla heti kotiin ja teeskennellä, ettei sitä koskaan tapahtunutkaan ensi viikolla. päätin jälkimmäisen vaihtoehdon, koska ensivaikutelma, jonka annan siitä, että olen vitun idiootti, ei ollut hyvä.kun olin lähdössä rakennuksesta, huomasin, että kaksi ihmistä, jotka aikoivat haastatella minua, kävelivät kohti rakennusta, joten olin ihan vitun vitun vitun vitun vitun vitun vitun vitun ja käännyin ja juoksin rakennukseen. juoksin käytävää pitkin ja toivoin voivani piiloutua sillä aikaa, kun he menivät toimistoonsa. mutta ei. he kääntyivät samaa vitun käytävää pitkin, jossa olin piiloutunut. kävi ilmi, että siellä on heidän pieni kahvihuoneensa. minun oli käännyttävä ympäri ja käveltävä reippaasti poispäin heistä heidän kävellessään takanani toivoen, etteivät he tunnistaisi minua. he kääntyivät keittiöön ja minä menin kulman taakse ja luojan kiitos näen palotikkaan edessäni. työnsin palotikkaan läpi ja palohälytys laukesi, joten lähdin juoksemaan, täydessä puvussa, ulos yrityspuistosta, jotta kukaan ei näkisi, kuka olen, varsinkaan kukaan siitä melko suuresta toimistosta, jossa haastattelen ensi viikolla. juoksin vain väärään suuntaan ja päädyin umpikujaan. vittu vittu vittu vittu vittu. joten olin hieman sekaisin ja käännyin takaisin ja aloin kävellä sen rakennuksen takana, josta juoksin ulos. vain ihmiset alkoivat kävellä rakennuksen kulman takaa, jonka jälkeen sain selville, että se oli palokokoontumispaikka. he kävelivät ulos palo-ovesta, joka on rakennuksen jokaisessa toimistossa. he kävelivät suoraan minua kohti, joten minun oli kirjaimellisesti hypättävä pusikkoon ja kyyristeltävä sinne odottamaan, että kaikki menevät ohi, ja toivomaan, ettei kukaan näe minua, siltä varalta, että joku toimistosta saattaisi tunnistaa minut. kun tilanne oli selvä, minun oli päästävä bussilla takaisin kaupunkiin, jotta voisin lähteä kotimatkalle.istun tällä hetkellä mcdonaldsissa, koska en käyttänyt haastatteluun ylimääräisiä kahta tuntia, rähjäisessä puvussa odottamassa aikataulun mukaista junaani kotiin. käyn läpi tunteiden pyörremyrskyn. riemua tilanteen hulvattomuudesta, pettymystä itseeni, koska annoin tämän tapahtua, vihaa 90 punnan takia, jotka kusin syyttä alas, ja pohdin, pitäisikö mennä tuopille tai kahdelle, jotta koko asia tuntuisi paremmalta. toivon, etteivät he nähneet minua valvontakameralla. edit: englanti on vaikeaa.</w:t>
      </w:r>
    </w:p>
    <w:p>
      <w:r>
        <w:rPr>
          <w:b/>
        </w:rPr>
        <w:t xml:space="preserve">Tulos</w:t>
      </w:r>
    </w:p>
    <w:p>
      <w:r>
        <w:t xml:space="preserve">saapui haastatteluun viikkoa etuajassa ja teki väistöliikkeitä, jotta he eivät saisi tietää.</w:t>
      </w:r>
    </w:p>
    <w:p>
      <w:r>
        <w:rPr>
          <w:b/>
        </w:rPr>
        <w:t xml:space="preserve">Esimerkki 7.3236</w:t>
      </w:r>
    </w:p>
    <w:p>
      <w:r>
        <w:t xml:space="preserve">Teksti: niin tämä tapahtui muutama tunti sitten ja juuri sain valmiiksi käsitellä kaiken. mitä tapahtui oli juuri päässyt töistä äitini kertoi minulle tilata pizzaa, mitään tavallisuudesta poikkeavaa. asiat alkavat hajota, kun on aika mennä hakemaan pizza. hän käskee minun ottaa hänen autonsa, joten hyppään kyytiin ja lähden matkalla sinne melkein jäin kiinni ylinopeudesta(vain 10 ylinopeutta) ja se sai minut hieman hermostuneeksi, kun ajoin dominoesin parkkipaikalle ja pysähdyin paikalleen, nyt en ollut kovin hyvin pysäköinyt, joten päätin hieman oikaista puheluani. Näin tehdessäni en nähnyt toista henkilöä, joka peruutti samaan aikaan, joka tapauksessa törmäsimme toisiamme takapuskureihin ja pääsin katsomaan vaurioita, rikkinäinen takavalo ja lommo puskurissa. hänen autossaan ei ollut vaurioita, joten emme huolehtineet tietojen vaihtamisesta tai mistään. joka tapauksessa, kun pääsin kotiin, minun oli kerrottava äidilleni, mutta kun olin hetken paniikissa, valehtelin ja kerroin hänelle, että joku törmäsi minuun enkä ollut syyllinen, ja että he lähtivät pois ajamaan. Seuraavat 30/45 minuuttia jouduin sitten kärsimään siitä, että isäni soitti Dominokseen ja pyysi kameroita (onneksi heillä ei ole sellaisia) ja soitti poliisille vain saadakseen tietää, etteivät he tekisi mitään, koska meillä ei ole autossa täyttä kattavuutta sisältävää vakuutusta (onneksi), ja isäni teki facebook-postauksen, jossa hän pyysi ihmisiä pitämään silmät auki. normaalisti se riittäisi, mutta ei, en voi olla niin onnekas. joten muutamaa tuntia myöhemmin menimme ulos katsomaan vahinkoja ja katsomaan myrskyä, joka oli riehumassa paikalle. Kun oli aika mennä sisälle, tajusimme, että suljimme ja lukitsimme oven, eikä kenelläkään ollut avainta, jolla päästäisi sisälle, joten katselimme 30 minuuttia ympäriinsä yrittäen löytää avainta, joka toimisi, tai jotakin tapaa päästä sisälle. tässä vaiheessa satoi kaatamalla, ja kävin ympäriinsä kaikkien ovien luona kokeilemassa eri avaimia ja etsimässä tapoja päästä sisälle. lopulta meidän oli pakko antaa periksi ja rikkoa lukko (helppo vaihtaa se). kun olimme käsitelleet 4-5 tuntia kaikkea, tilanne oli vihdoin rauhoittunut, joten päätin kirjoittaa tämän.</w:t>
      </w:r>
    </w:p>
    <w:p>
      <w:r>
        <w:rPr>
          <w:b/>
        </w:rPr>
        <w:t xml:space="preserve">Tulos</w:t>
      </w:r>
    </w:p>
    <w:p>
      <w:r>
        <w:t xml:space="preserve">meni hakemaan pizzaa, kolaroi autoa, valehteli vanhemmille, lukitsi itsensä ulos talosta, joutui murtautumaan sisään</w:t>
      </w:r>
    </w:p>
    <w:p>
      <w:r>
        <w:rPr>
          <w:b/>
        </w:rPr>
        <w:t xml:space="preserve">Esimerkki 7.3237</w:t>
      </w:r>
    </w:p>
    <w:p>
      <w:r>
        <w:t xml:space="preserve">Teksti: sopivasti nimetty throwaway occorse. olen siis parikymppinen kaveri, jolla on vahva euro-latina aksentti (ei ranskaa) , ja jouluna menin joidenkin laajemman perheen jäsenten kanssa mökille järvelle, joka kuuluu jollekin toiselle perheenjäsenelle, joka ei ollut paikalla. laajemman perheen joukossa on 13-vuotias kiltti ystäväni, joka on melkoinen petipuuhaaja. jouluaattona söimme noin klo 5 ja vain viilailimme puoleen yöhön asti. ja jossain noiden 7 tunnin aikana vietin 2 tuntia makuuhuoneessa (jossa oli 5 sänkyä) katsomassa jean reno -elokuvaa, kiltti käveli sisään ja kysyi mitä katsoin, vastasin "leon the professional, se on kuin kickass, mutta realistisempi ja vuodelta 1994", joten hän makasi sängyn viereisessä sängyssä (noin 1 metrin päässä) ja katsoi kanssani, Siinä vaiheessa elokuva oli noin 10 minuuttia katsottu ja kesti reilut 9 sekuntia tajuta, mitä vittua olin juuri tehnyt, olin sisäisesti paniikissa vielä 10 minuuttia ja nyt en voinut vain sanoa, että "oikeastaan tämä ei sovi sinulle", koska se olisi paljastanut sen, mitä en halunnut hänen tietävän. joten sanoin vain, että vitut siitä ja katsoimme sen, jatkoimme lomaa vielä kaksi päivää. nyt olen super hankala täällä ja hän on täysin normaali kuten tavallisesti. ehkä hän näki sen vain taideoopperan takia eikä huomannut mitään yhtäläisyyksiä päähenkilöiden ja minun ja hänen välillä. toivon...seuraavassa kuvaus elokuvasta kaikille ihmettelijöilleelokuvassa leon (reno), ammattitappaja, ottaa vastentahtoisesti luokseen 12-vuotiaan tytön mathildan (portman), sen jälkeen kun hänen perheensä on murhannut korruptoitunut huumeviraston agentti norman stansfield (oldman). léon ja mathilda muodostavat epätavallisen suhteen, kun tytöstä tulee hänen suojattinsa ja hän oppii palkkamurhaajan ammatin. huomionarvoista on, kuinka matilda rakastuu leoniin eikä lainkaan ujostele sanoa sitä ja luoda (yksisuuntaista) seksuaalista jännitettä.</w:t>
      </w:r>
    </w:p>
    <w:p>
      <w:r>
        <w:rPr>
          <w:b/>
        </w:rPr>
        <w:t xml:space="preserve">Tulos</w:t>
      </w:r>
    </w:p>
    <w:p>
      <w:r>
        <w:t xml:space="preserve">katsoi elokuvan pikkutytöstä, joka rakastuu aikuiseen mieheen, kun hän on yksin m pienen kiltin kanssa , ei seurauksia onneksi.</w:t>
      </w:r>
    </w:p>
    <w:p>
      <w:r>
        <w:rPr>
          <w:b/>
        </w:rPr>
        <w:t xml:space="preserve">Esimerkki 7.3238</w:t>
      </w:r>
    </w:p>
    <w:p>
      <w:r>
        <w:t xml:space="preserve">Teksti: No paska tämä tapahtui eilen, olen vanhempi hs ja on melko paljon kuin 3 luokat niin loput päivästä olen vapaa, joten olen aina rentoutua suosikki opettajani huoneessa, joka opettaa srbi (kuten study hall mutta hän varmistaa olet todella saada paska tehdä) hyvin olemme puolivälissä keskustelua ja hän tuo esille, kuinka mahtava olisi olla violetti silmät koska lempivärini on violetti, joten vedän puhelimeni ulos käsi sitä hänelle ja sanoa hänelle "google sitä, kun haen vesipullon" tämä on, jossa olen vittu niin vitun huono. edellisenä iltana olin pornhubissa puhelimellani hoitamassa asioita, mutta heti kun olin lopettanut, nukahdin ja unohdin sulkea sen, ja kun hän avasi safarin puhelimellani, hän näki vain pornoa, pornoa kaikkialla. hän nauroi hysteerisesti ja tiesin, että mokasin..... kaikki mitä hän sanoi oli "tiedän, että olet hämmentynyt, ja juuri siksi tämä on niin vitun hauskaa".</w:t>
      </w:r>
    </w:p>
    <w:p>
      <w:r>
        <w:rPr>
          <w:b/>
        </w:rPr>
        <w:t xml:space="preserve">Tulos</w:t>
      </w:r>
    </w:p>
    <w:p>
      <w:r>
        <w:t xml:space="preserve">antoi opettajalle puhelimen etsiä jotain, unohti sulkea pornhubin edellisenä iltana, hän näki kaiken pornon ja nauroi sille.</w:t>
      </w:r>
    </w:p>
    <w:p>
      <w:r>
        <w:rPr>
          <w:b/>
        </w:rPr>
        <w:t xml:space="preserve">Esimerkki 7.3239</w:t>
      </w:r>
    </w:p>
    <w:p>
      <w:r>
        <w:t xml:space="preserve">Teksti: niin tämä tapahtui tänä aamuna. tänään kirkkoni teki live-stream välillä kaikki kampuksemme. stream oli vain youtube live-stream joten ei pitäisi olla mitään ongelmia. perjantaina minun piti testata linkki stream. sain lähetetään se facebookin kautta, joten olen kirjautua tietokoneeseen, joka on liitetty projektori. Testaan kaiken ja se toimi hienosti. joten suljen kaiken, sammutan kaiken enkä ajattele mitään. tänään tulee päivä ja menen tapaamaan projektorimiestä. hän kertoo minulle, että olen edelleen kirjautunut facebookiin, ajattelen, että hups, mutta se on kunnossa. hän kysyy minulta linkkiä, sanon, että klikkaa vain messengeriä ja kerron hänelle, kuka oli lähettänyt linkin. kävelen sitten pois. niin sitten tämä kaveri avaa minun facebookin vetää selaimen päänäytölle jotta hän voi klikata linkkiä ja sitten vain koko näytön sitä. kun tämä henkilö joka lähetti linkin oli viestieni yläreunassa hän klikkaili väärin ja avasi chatin aivan sen alapuolella ei kirkon ystävien kanssa.. vaikka viimeinen asia chatissa ei ollut mitään pahaa se oli ystävä puhui ffxv mutta koska koko chat oli auki viesti fuck elbameso kirjoitettiin chattiin. ja se näkyi nyt koko seurakunnan päänäytöllä 15 sekunnin ajan kunnes juoksin taakse ja autoin häntä pääsemään linkkiin. sen jälkeen jäin kirkon takaosaan ja tunsin itseni kamalaksi. sitten poistin chatin. ja istuin siinä nolona ja häpeissäni.</w:t>
      </w:r>
    </w:p>
    <w:p>
      <w:r>
        <w:rPr>
          <w:b/>
        </w:rPr>
        <w:t xml:space="preserve">Tulos</w:t>
      </w:r>
    </w:p>
    <w:p>
      <w:r>
        <w:t xml:space="preserve">Noin 150 ihmistä luki ystäväni viestin fuck elbameso.</w:t>
      </w:r>
    </w:p>
    <w:p>
      <w:r>
        <w:rPr>
          <w:b/>
        </w:rPr>
        <w:t xml:space="preserve">Esimerkki 7.3240</w:t>
      </w:r>
    </w:p>
    <w:p>
      <w:r>
        <w:t xml:space="preserve">Teksti: otin siis tämän toisen työn, jossa toimitan piirakoita Mazziosille. en ole koskaan työskennellyt ravintola-alalla tai ruoanjakelupalvelussa. on toinen päiväni työvuoroni loppupuolella, kun saamme toimituksen asiakkaalle, joka asuu syrjäseuduilla (olen Oklahomasta). otan lipun ja lähden ulos ovesta. heti kun saavun, asiakas on ovella odottamassa minua. hän hokee heti jotain tyyliin "took ye lon nuff" en puhu mitä kieltä se olikaan ja heti se oli kiusallista. hän maksoi luottokortilla, mikä yllätti minut, koska tämä olento edessäni ei edes ymmärtänyt jotain, mitä kutsutaan ajoajaksi. joten annan hänelle ruokansa ja ojennan hänelle kopion kuitista. otan esiin kynän, jolla hän voi allekirjoittaa ja kuten voitte arvata, hänen kätensä ovat hieman täynnä. hän ojentaa minulle pizzan takaisin samalla kun hän allekirjoittaa ja antaa kynän takaisin. kiitän ja käännyn takaisin autolleni, kun tunsin, että jokin oli pielessä. kävelin pois hänen pizzansa kanssa. tunsin itseni maailman suurimmaksi ääliöksi, kunnes menin takaisin ovelle antaakseni miehelle hänen pizzansa takaisin eikä hän vastannut. silloin katsoin kuittia ja huomasin, ettei hän jättänyt tippiä. Hän oletti, että olin vihainen, koska olin jäänyt paitsi. kaikki on hyvin, sillä söin sen kotimatkalla ja söin lounaan seuraavana päivänä. edit/päivitys: en saanut potkuja. tunnustin johtajalle, ja hän nauroi. kiitos syyllisyydestä. edit dos: ostan hänelle pizzan ja 6-packin tänä iltana ja toimitan sen. pyydän myös anteeksi. joskus vihaan huonoa omaatuntoani. otan kuvan todisteeksi.</w:t>
      </w:r>
    </w:p>
    <w:p>
      <w:r>
        <w:rPr>
          <w:b/>
        </w:rPr>
        <w:t xml:space="preserve">Tulos</w:t>
      </w:r>
    </w:p>
    <w:p>
      <w:r>
        <w:t xml:space="preserve">pizzamies antaa ja ottaa.</w:t>
      </w:r>
    </w:p>
    <w:p>
      <w:r>
        <w:rPr>
          <w:b/>
        </w:rPr>
        <w:t xml:space="preserve">Esimerkki 7.3241</w:t>
      </w:r>
    </w:p>
    <w:p>
      <w:r>
        <w:t xml:space="preserve">Teksti: tämä tapahtui noin 15 vuotta sitten, mutta muistin sen tänään. olimme viemässä serkkuani lentokentälle ja lähdin mukaan isäni autoon. hänen autonsa on täysi sotku, ja kuten tavallista, hänen täytyi pyyhkiä kasa tavaraa takapenkiltä, jotta sain istua.koko matkan ajan jalkani astui satunnaisiin kirjaimiin tai osui hänen työkaluihinsa tai salkkuunsa, mikä teki kyydistä epämukavan. positiivisena puolena oli, että pysähdyimme jonnekin ajelulle ja saimme kaikki isot limonadit. kun saavuimme lentokentälle, halusin kovasti käydä vessassa, joten kerroin kaikille, minne olin menossa, ja menin.Olin siis vasemmanpuoleisimmalla pisuaarilla ja tunsin helpotusta, kun joku kaveri tuli paikalle ja valtasi oikeanpuoleisen pisuaarin. en ajatellut mitään, ja isäni tuli sisään ja valtasi keskimmäisen pisuaarin. join paljon, joten isäni lopetti ensin ja meni pesemään kätensä. lopetin pian sen jälkeen ja huomasin salkun lattialla. hymyilen isälleni, hän hymyilee takaisin, ja nostan salkun antaakseni sen hänelle - ja tässä vaiheessa helvetti pääsee irti: oikealla pisuaarilla istuva mies reagoi, kun nostan salkun, joka on itse asiassa *hänen* salkkunsa, ja yhtäkkiä pelästyneenä/nolostuneena katson isääni, joka sanoo "ei! ei!", mutta hetken kiihkeydessä luulen hänen sanovan "mene! mene!". - Juoksen ulos salkku mukanani ja näen serkkuni, joka katsoo kasvojani ja tietää, että jokin on pielessä, mutta en voi sotkea häntä tähän, joten teeskentelen, etten näe häntä, ja juoksen linja-autoasemalle, josta lähden ..... en tiedä suuntaa kohti Calais'ta ja odotan lisäohjeita isältäni....onneksi he saivat minut kiinni ennen kuin pääsin ulos, ja isäni (joka nauroi päänsä irti) selvitti asian kaverin kanssa, joka otti nopeasti salkkunsa ja lähti. olin aika nolona koko loppuretken ajan, mutta pysähdyimme paluumatkalla drivethruun, ja isäni selvitti kaiken. ********^^edit: ^^ oikeinkirjoitus, ^^ kielioppi...</w:t>
      </w:r>
    </w:p>
    <w:p>
      <w:r>
        <w:rPr>
          <w:b/>
        </w:rPr>
        <w:t xml:space="preserve">Tulos</w:t>
      </w:r>
    </w:p>
    <w:p>
      <w:r>
        <w:t xml:space="preserve">yritin varastaa miehen salkun miellyttääkseni isääni -</w:t>
      </w:r>
    </w:p>
    <w:p>
      <w:r>
        <w:rPr>
          <w:b/>
        </w:rPr>
        <w:t xml:space="preserve">Esimerkki 7.3242</w:t>
      </w:r>
    </w:p>
    <w:p>
      <w:r>
        <w:t xml:space="preserve">Teksti: joten minä, joka olin viime vuonna fuksi, haastoin opettajan räppitaisteluun biologian luokassa. yleensä kouluni sijaiset antavat asioiden mennä, he ovat todella lepsuja sääntöjen ja niin edelleen kanssa.joten ennen kellon soimista haastan hänet, kaikki katsovat minua valmiina katsomaan, kun jotain tapahtuu (yleensä tein tällaisia typeriä juttuja), hän kieltäytyy pyynnöstä, joten kävelen huoneen ympäri osoittaen esineitä, joita käytän mixtapeni tekemiseen, ja kuinka se on minun studioni. Ystäväni huoneen toisella puolella sanoi: "Joo, joo, op, mä oon opin tuottaja, me tehdään sairaita biittejä!".", istun alas, tunti alkaa, hän alkaa vittu flirttailemaan tyttöjen kanssa, ja puhuu juttuja, sitten hän antaa kaikkien käyttää chromebookejaan, joten menen sinne (ystäväni googletti minulle viestiä, että uskaltaisin tehdä sen), joten menen sinne ja haastan hänet uudestaan, sanoin olevani "40-1" räppitaisteluissani, ja kuinka tulin tulevaisuudesta haastamaan hänet, koska olen lihavampi versio Marty McFlystä, joten hän haluaa nähdä, mitä minulla on. Niinpä sanoin jotain tämän suuntaista (varoitus: typerintä ja "valkoisinta" räppiä ikinä): "yo, yo, bro, minä ja mun bros mennään lows, luetaan kirjoja ......". luokka nauraa, tämä kaveri katsoo minua, laskee kirjansa alas, lasit alas, nousee seisomaan, ja tarkoitan, että hän aiheutti *palohälytyksen* laukeamisen, tarkoitan, että hän räppää siitä, kuinka arvosanojeni täytyy olla huonoja, yhtä huonoja kuin räppini (hän oli vain menossa mukana, ei loukkaantuneita tunteita), kunnes hän istuu takaisin alas, liikuttaa kättään, ja aiheutti tulipalon, meillä on hellatyyppisiä juttuja, ja hän painoi säädintä niin, että se syttyi, ja se sytytti paperin kulman tuleen, mutta paska, puhu tulipalosta? hän aiheutti tulipalon.</w:t>
      </w:r>
    </w:p>
    <w:p>
      <w:r>
        <w:rPr>
          <w:b/>
        </w:rPr>
        <w:t xml:space="preserve">Tulos</w:t>
      </w:r>
    </w:p>
    <w:p>
      <w:r>
        <w:t xml:space="preserve">haastoi opettajan räppitaisteluun, hän omisti minut ja sytytti tulipalon.</w:t>
      </w:r>
    </w:p>
    <w:p>
      <w:r>
        <w:rPr>
          <w:b/>
        </w:rPr>
        <w:t xml:space="preserve">Esimerkki 7.3243</w:t>
      </w:r>
    </w:p>
    <w:p>
      <w:r>
        <w:t xml:space="preserve">Teksti: aloin siis kitkeä rikkaruohoja kukkapenkkini edestä ja kaikki sujui hyvin, tai niin ainakin luulin. kiskoin pari tiettyä rikkaruohoa ja kokonainen muurahaispesä tuli ulos. tämä olisi ollut ihan ok, jos ympärillä ei olisi ollut paljon sirkkoja ja hämähäkinseittejä. Joten periaatteessa parin minuutin kuluttua muurahaispesän ulosvetämisestä alkoi kolmas maailmansota etupihallani. muurahaiset tuhosivat sirkkoja ja muutamia hämähäkkejä, sirkat tuhosivat hämähäkinseittejä, ja hämähäkit saivat muurahaisia kiinni vielä pystyssä oleviin verkkoihin.Minulla oli päivällinen ruoanlaittoa sisällä, ja tuhansia muurahaisia tuli ulos reiästä, en ollut tietoinen tästä ja jatkoin rikkaruohojen kitkemistä, kunnes jaloissani oli muurahaisia. sain ne pois ja menin syömään päivällistä. toin ne mukanani sisälle. ne alkoivat vapauttaa jotakin kemikaalia, joka antaa muiden muurahaisten tietää, että siellä on ruokaa. ne tunkeutuivat kotiini, ja nyt olen osa kolmatta maailmansotaa. se on kemiallista piilottelua nyt.</w:t>
      </w:r>
    </w:p>
    <w:p>
      <w:r>
        <w:rPr>
          <w:b/>
        </w:rPr>
        <w:t xml:space="preserve">Tulos</w:t>
      </w:r>
    </w:p>
    <w:p>
      <w:r>
        <w:t xml:space="preserve">aloitin rikkaruohojen kitkemisen nurmikoltani, vedin pois muurahaispesän, aloitin ww3:n nurmikollani, menin syömään illallista, kun muutama muurahainen oli päälleni, muurahaiset tunkeutuivat kotiin, eliminoin ne muurahaisruiskulla.</w:t>
      </w:r>
    </w:p>
    <w:p>
      <w:r>
        <w:rPr>
          <w:b/>
        </w:rPr>
        <w:t xml:space="preserve">Esimerkki 7.3244</w:t>
      </w:r>
    </w:p>
    <w:p>
      <w:r>
        <w:t xml:space="preserve">Teksti: Olen nainen, jolla on emätin ja joka oli ummetuksessa. kuten useimmat ihmiset tietävät, ummetus on eri tasoilla, jotka korreloivat suoraan tietyn tason henkiseen ja fyysiseen ahdistukseen. syötyäni makaronia ja juustoa, jossa oli kiloja liikaa juustoa jouluillallisella, olin melko tukossa. se alkoi kakkahädistä, jotka päättyivät siihen, että työnsin vessanpönttöä, mutta ei ollut tulosta. vuorokauden kuluttua tajusin, että nyt riittää ja minun oli otettava asiat omiin käsiini. siirryin "ha, se on valitettavaa" -tilanteesta "selviytymiseni on vaarassa". tunsin paskan peräaukossani; se oli vain helvetinmoisella tahdolla roikkumassa siellä. tällä hetkellä muistin reddit-hackin, joka oli toiminut minulle aiemmin: jos laitat sormesi emättimen ulkoreunaan, aivan ulkonevan peräaukon yläpuolelle, voit paikantaa häiritsevän paskan ja työntää sen fyysisesti ulos.Käärin käteni vessapaperin ja ryhdyin töihin. valitettavasti vessapaperi ei ollut riittävä este akryylikynteni ja persereikäni herkän lihan välissä, sillä yhtäkkiä työnsin pieniä paskapalleroita ulos persereiästäni ja seuraavassa sekunnissa minulla oli sietämätöntä kipua.olin onnistunut aiheuttamaan kynsilläni peräaukon halkeaman, joka olisi ollut vähäpätöinen, jos en olisi myös työntänyt ulos hirvittävää paskaa persereiästäni. heti pyyhin perseeni loppuun ja siellä oli verta. nyt on päivä ja pari ulostuslääkettä myöhemmin ja voin ilokseni sanoa, että kakkani on hiljalleen pehmenemässä ja lähdössä pois tiloista. on vain valitettavaa, että repeämä perseeni aukeaa joka kerta, kun paskannan. (yritin postata tämän pari päivää sitten, mutta silloin ei ollut viikonloppu, joten se poistettiin, jos ihmettelette, miksi päivät eivät täsmää).</w:t>
      </w:r>
    </w:p>
    <w:p>
      <w:r>
        <w:rPr>
          <w:b/>
        </w:rPr>
        <w:t xml:space="preserve">Tulos</w:t>
      </w:r>
    </w:p>
    <w:p>
      <w:r>
        <w:t xml:space="preserve">pakotin paskani ulos perseestäni ennen kuin se oli valmis. Nyt persereikäni on revennyt.</w:t>
      </w:r>
    </w:p>
    <w:p>
      <w:r>
        <w:rPr>
          <w:b/>
        </w:rPr>
        <w:t xml:space="preserve">Esimerkki 7.3245</w:t>
      </w:r>
    </w:p>
    <w:p>
      <w:r>
        <w:t xml:space="preserve">Teksti: ok, tämä tapahtui 4 päivää sitten ja siitä lähtien elämäni on ollut helvettiä. minun on aloitettava sanomalla, että olen aina ollut onnellinen mies, ehkä yksi onnellisimmista, jonka koskaan tunnet. kyllä, joskus olin surullinen, mutta se kesti korkeintaan pari päivää, ja aina syistä, jotka voitiin ratkaista. joka tapauksessa, ennen nukahtamista minulla on tapana miettiä paljon asioita, ja tällä kertaa mokasin. mokasin niin pahasti. sain selville, että päässämme on ovi, jonka ei ole tarkoitus olla auki, mutta olin liian utelias, etten olisi voinut ajatella sitä. ajattelin kuolemaa, sitä, että minun on kuoltava. en perinteisellä tavalla, jossa se sivuutetaan ja sanotaan: "meh, mietin sitä sitten, kun tulen vanhemmaksi". en. Ajattelin sen seurauksia, aloin todella tajuta, että jonain päivänä katoan ja menetän kaiken tämän. kuvittele tämä: sanotaan, että pidät lentokoneista, mutta sinulle on kerrottu lapsesta asti, että jokainen kone putoaa varmasti, jopa sinun koneesi; et vain tiedä milloin. nyt sanotaan, että olet vip-koneessa, ensimmäisessä luokassa, juot juomasi ja pidät hauskaa, mutta luulet, että koneesi on ollut maassa koko ajan. helvetti, ette edes tiedä, että olette lentokoneessa. sitten vilkaisette ulos ja näette, että lentokone lentää. teillä on nyt silkkaa kauhua, koska tiedätte, että lentokone syöksyy maahan. suljette verhot, astutte pois ikkunoista, mutta on liian myöhäistä. tiedätte, että lennätte ja tiedätte, että syöksytte maahan. haluat, että tämä perkele laskeutuu pehmeästi tai jatkaa lentämistä, ja lentämistä, haluat unohtaa olevasi lentokoneessa, mutta nyt sinulla on tämä jatkuva pelko, vaikka tekisit mitä. koska *tiedät*. melkein kaikki muut nauttivat kyydistä, koska eivät tiedä. ja olet kateellinen heille, koska nyt et voi enää nauttia mistään. takaisin sänkyyni sinä yönä. sain paniikkikohtauksen.  elämäni ensimmäinen paniikkikohtaus, sydämeni alkoi hakata niin kovaa, että se meinasi räjähtää. en pystynyt hengittämään, päähäni sattui niin pahasti. nousin ylös ja oksensin niin paljon, tunsin itseni paskaksi, eikä tuo levottomuuden tunne ole jättänyt minua siitä lähtien. uteliaisuus tappoi ~~kissa~~miehen. en pysty enää toimimaan kuin normaali ihminen enkä tiedä, mitä tehdä. Olen aina ollut paras luokallani, koulussani, yliopistossani, aina huippuarvosanoja ja muuta, mutta nyt tuntuu kuin kaikella ei olisi enää mitään merkitystä ja minulla on tämä pelkän kauhun tunne, joka ei jätä minua, vaikka tekisin mitä, tämä damokleen miekka on aina pääni päällä ja vihaan sitä. se on outo tunne, melkein kuin kytkin, joka joskus kytkeytyy päälle: näen kaiken ikään kuin "ylhäältä päin", melkein kuin katselisin elokuvaa. ja kun tämä kytkin yhtäkkiä kytkeytyy päälle, tunnen itseni pahoinvoivaksi, enkä voi tehdä muuta kuin sulkea silmäni ja odottaa, että paniikki katoaa, kun ajattelen jotain muuta. suurin huolenaiheeni on se, että vietän loppuelämäni näin, ja se on syvältä. jos voitte ehdottaa minulle jotakin tämän lopettamiseksi, olen ikuisesti kiitollinen.</w:t>
      </w:r>
    </w:p>
    <w:p>
      <w:r>
        <w:rPr>
          <w:b/>
        </w:rPr>
        <w:t xml:space="preserve">Tulos</w:t>
      </w:r>
    </w:p>
    <w:p>
      <w:r>
        <w:t xml:space="preserve">Ajattelin vakavasti kuolemaa, sain paniikkikohtauksen, oksensin useita kertoja ja elämäni on ollut helvettiä viime päivinä, koska en tunnu enää nauttivan mistään enkä tiedä, mitä tehdä.</w:t>
      </w:r>
    </w:p>
    <w:p>
      <w:r>
        <w:rPr>
          <w:b/>
        </w:rPr>
        <w:t xml:space="preserve">Esimerkki 7.3246</w:t>
      </w:r>
    </w:p>
    <w:p>
      <w:r>
        <w:t xml:space="preserve">Teksti: kuten kaikki tifut, tämäkään ei tapahtunut tänään vaan noin kaksi vuotta sitten. kun olin lukion toisen vuoden opiskelija ja 15-vuotias, minulla oli ensimmäinen tyttöystäväni (kutsu häntä s:ksi). koska olin kaksi kuukautta ennen 16-vuotissyntymäpäivääni, en tietenkään osannut ajaa autoa, eikä s:kään osannut, joten turvauduimme paljon siihen, että vanhempamme veivät meidät paikkoihin ja jättivät meidät kyydistä. hyvin romanttista. s:llä oli kuitenkin vanhempi sisko, joka tarjoutui viemään meidät syömään tai mitä ikinä olimmekaan suunnitelleetkaan sinä iltana, jos voisin tavata heidät kampaamossa, jossa he olivat, lähellä "mi cocina" -ravintolaa. niille teistä, jotka eivät tiedä (enkä minäkään tiennyt silloin), mi cocina on puoliksi suosittu tex-mex-ravintola etelän osissa maata. nyt teidän on ymmärrettävä, että vihasin espanjaa. Olin opiskellut espanjaa yläasteella, mutta heti kun koulumme tarjosi vaihtoa kiinaan, otin sen. en ollut puhunut espanjaa kahteen vuoteen ja olin melko tyytyväinen kielitaidottomaan päätökseeni. nyt tulee fu. s oli osittain meksikolainen ja puhui espanjaa lähes sujuvasti ja puhui sitä usein kiusatakseen minua. kun näin "mi cocina", mieleni hyppäsi heti takaisin yläasteelle ja muistutti ainoasta c-kirjaimella alkavasta espanjankielisestä sanasta, jonka se muisti.... casa. näin minä ja hyvin ärsyyntynyt äitini päädyimme odottamaan lähes puoli tuntia kampaamon ulkopuolella lähellä s:n taloa, kun s ja minä puhuimme puhelimessa ja vaadin toistuvasti, että olin kampaamossa täsmennettynä. s suhtautui asiaan viileästi, kun aivoni vihdoin saivat yhteyden selville ja menin takaisin ja tarkistin tekstiviestini, mutta se oli uskomattoman noloa. äitini oli hieman vähemmän anteeksiantavainen, eikä espanjan käännösten kanssa luotettu minuun sen jälkeen kovinkaan paljon.</w:t>
      </w:r>
    </w:p>
    <w:p>
      <w:r>
        <w:rPr>
          <w:b/>
        </w:rPr>
        <w:t xml:space="preserve">Tulos</w:t>
      </w:r>
    </w:p>
    <w:p>
      <w:r>
        <w:t xml:space="preserve">ex-tyttöystävä käski minun tavata hänet "mi cocina" -ravintolan lähellä sijaitsevassa kampaamossa. Luulin, että hän tarkoitti "mi casa", ja vietimme äitini kanssa kiusallisen puoli tuntia väärässä kampaamossa.</w:t>
      </w:r>
    </w:p>
    <w:p>
      <w:r>
        <w:rPr>
          <w:b/>
        </w:rPr>
        <w:t xml:space="preserve">Esimerkki 7.3247</w:t>
      </w:r>
    </w:p>
    <w:p>
      <w:r>
        <w:t xml:space="preserve">Teksti: vuosi oli 1989: sytyttimiä kutsuttiin kirjoiksi, mp3-levyjä cd-levyiksi, kylmä sota jatkui edelleen, vaikka oli gorbatshovin perestroika- ja glasnost-politiikka, ja kamerat kuvasivat filmille. olin aiemmin edellisenä vuonna valittu osaksi opiskelijavaihtodelegaatiota neuvostoliittoon, ja olimme valmistautuneet kuukausien ajan pitämällä oppitunteja, joissa käsiteltiin sääntöjä, protokollaa ja opettelimme niin paljon venäjän kieltä kuin mahdollista.  kesäkuu 1989 koitti vihdoin ja me lähdimme! laskeuduimme kööpenhaminaan ja meillä oli tarpeeksi pitkä välilasku, jotta pääsimme käymään kaupungissa ja katsomaan nähtävyyksiä. käytin ensimmäisen filmirullani kävellessäni matkakumppanieni kanssa, ja myöhemmin pudotin kamerani eräällä torilla. huomasin pienen kuplan kameran saumassa kohti pohjaa enkä ajatellut siitä mitään.seuraavaksi lensimme helsinkiin ja viivyimme siellä pari päivää. oli valkoiset yöt, joten aurinko paistoi lähes koko ajan. muistan elävästi ajaneeni vuoristoradalla päivänvalossa joskus yhdentoista jälkeen illalla. otan tietysti koko ajan runsaasti kuvia. seuraavana päivänä alkoi todellinen seikkailu; juna leningradiin. vedimme helsingistä ulos suuntana neuvostoraja, eikä se pettänyt.  siellä oli piikkilankainen ei-kenenkään-maa, jossa oli portti raiteiden poikki ja vartiotorneja. univormuihin pukeutuneet sotilaat avasivat portit ja juna ajoi hitaasti eteenpäin ja pysähtyi. otin loppuun muutaman kuvan ja piilotin kamerani. kaunein neuvostopukuinen nainen kahden aseistautuneen sotilaan saattelemana tuli tarkastamaan passimme ja viisumimme, ja sitten juna jatkoi matkaa.  en voinut uskoa, miten jyrkkä kontrasti oli rajan neuvostopuolella. se oli kuin ajaisi surulliseen mustavalkoiseen mykkäelokuvaan. otin muutamia kuvia karusta maaseudusta, kun suuntasimme kohti leningradia. neuvostoliitto ei tuottanut pettymystä.  näimme leningradin, estonian, petroskoin, murmanskin ja moskovan. valkoisia öitä, palatseja, wwii-joukkohautoja, museoita, pioneerileirejä, puoluesekoituksia kommunististen nuorisoryhmien kanssa, sinisten farkkujemme kauppaamista mustassa pörssissä, leninin hautaa, kremliniä.  meidän piti jopa päästä tapaamaan gorbatshovia, mutta oli jokin hätätilanne, että unkari avaisi rajansa (emme tienneet varmasti, koska emme saaneet uutisia ulkopuolelta, mutta kommunistien vaikutuspiiri alkoi romahtaa, kun olin siellä). se oli uskomaton kokemus, ja minulla oli 50 filmirullaa kuvattua filmiä, enkä voinut odottaa.  filmin kehittäminen oli kallista, mutta äitini antoi minun tuoda kaikki rullat kerralla. sain takaisin muutaman pilalle menneen kuvan kööpenhaminasta, ja sitten joka toinen kuvaamani ruutu valottui siitä kameran halkeamasta, kun filmi kulki läpi. lopulta minulla on vain muutama huono kuva tanskasta. tuohon aikaan neuvostoviisumit olivat vain lisäys passiin, ja ne vedettiin pois lähtiessä.  joten loppujen lopuksi minulla ei ole mitään todellista todistetta siitä, että olin siellä, lukuun ottamatta muutamia matkamuistoja, jotka olisin voinut ostaa ebaysta. päivitys: kyllä, cd-levyjä oli olemassa, ja ne olivat melko yleisiä vuonna 1989. kysykää vaikka cd-kokoelmastani, joka on juuttunut tuohon aikakauteen. tuohon aikaan neuvostoliittolaiset leimasivat myös irtonaisen viisumin, eivät passia, joten kun he vetivät viisumin pois lähtiessäsi, menetit leimasi.</w:t>
      </w:r>
    </w:p>
    <w:p>
      <w:r>
        <w:rPr>
          <w:b/>
        </w:rPr>
        <w:t xml:space="preserve">Tulos</w:t>
      </w:r>
    </w:p>
    <w:p>
      <w:r>
        <w:t xml:space="preserve">kävin Neuvostoliitossa kylmän sodan aikana; kuvasin kaikki filmini rikkinäisen kameran läpi, joten minulla ei ole todisteita siitä, että olin siellä.</w:t>
      </w:r>
    </w:p>
    <w:p>
      <w:r>
        <w:rPr>
          <w:b/>
        </w:rPr>
        <w:t xml:space="preserve">Esimerkki 7.3248</w:t>
      </w:r>
    </w:p>
    <w:p>
      <w:r>
        <w:t xml:space="preserve">Teksti: Olin kirkon aulassa odottamassa, että äitini hakisi minut. pelasin aa:ta kavereideni kanssa ja olimme jumissa tasolla, jonka nimeksi tuli paholaisen taso. pelasimme ja näimme transsukupuolisen(?) kävelevän sisään ovesta ja hiljennyimme. hän vaati saada tavata pastoriamme, koska tarvitsi apua lentolipun hankkimisessa ystävälleen, jolla on syöpä. nyt tässä on vittu. olin niin lähellä voittaa paholaisen tason ja kun osuin tappiin, se juuri ja juuri kosketti toista tappia ja sanoi peli loppui. silloin huudahdin ei todella kovaa. sitten hän katsoi minua kuolettavasti, sitten sanoi pastorille, että meidän pitäisi sammuttaa laitteemme ja kuinka hän pitäisi siitä, jos hän huutaisi hänen naamalleen. pastorini ollessa rento ja kaikki sanoi, että emme huutaneet hänelle vaan innostuimme pelistä. pyysin anteeksi monta kertaa, mutta en usko, että hän otti sen hyvin. joten ystäväni, ystävä b, käski minua menemään ulos ja yrittämään ulos. en tajunnut sitä, joten toinen ystäväni, ystävä c, veti minut pois. nyt kun olimme menossa salille, ystävä b käski minua juoksemaan, minä idioottina en tajunnut mitä hän sanoi, jatkoin vain kävelemistä. sitten transsukupuolinen juoksi korvani luo ja huusi todella kovaa ja sanoi, että mitäs tykkäät siitä. en kuullut siitä korvasta hetkeen. :l edit: oikeinkirjoitus ja pronominit.</w:t>
      </w:r>
    </w:p>
    <w:p>
      <w:r>
        <w:rPr>
          <w:b/>
        </w:rPr>
        <w:t xml:space="preserve">Tulos</w:t>
      </w:r>
    </w:p>
    <w:p>
      <w:r>
        <w:t xml:space="preserve">pelasin aa-peliä, transsukupuolinen kävelee sisään, innostun ja huudan vahingossa, sama henkilö huutaa takaisin myöhemmin.</w:t>
      </w:r>
    </w:p>
    <w:p>
      <w:r>
        <w:rPr>
          <w:b/>
        </w:rPr>
        <w:t xml:space="preserve">Esimerkki 7.3249</w:t>
      </w:r>
    </w:p>
    <w:p>
      <w:r>
        <w:t xml:space="preserve">Teksti: hei, reddit. heittää pois, koska syistä. tämä ei tapahtunut tänään, mutta muutama vuosi sitten. joitakin hyvin pieniä yksityiskohtia on muutettu, mutta ydin tarina on tämä... joitakin vuosia sitten, minulla oli ystävä, joka seurusteli tämän tytön kanssa, jonka kanssa tulin kunnon ystävä, yksinkertaisesti siksi, että he olivat yhdessä koko ajan. he seurustelivat muutaman vuoden ajan ja erosivat... kuukausi tai kaksi sen jälkeen, kun he erosivat, löin häntä Facebookissa nähdä, miten hän oli tekemässä.  ei aikomusta yrittää päästä hänen kanssaan yhteen tai mitään, hän ei ollut koskaan tyyppiäni. siitä huolimatta, tämä oli ensimmäinen virheeni. joka tapauksessa, puhumisen jälkeen hän sanoi kutsuvansa vieraita katsomaan kauden ensimmäistä broncos-peliä. koska minulla ei ollut mitään parempaa tekemistä (ja osittain siksi, että ystäväni, hänen exänsä, kävi kyseisessä pelissä) sanoin, että kyllä. tämä oli toinen virheeni. pelipäivä lähestyy, ja ajan hänen luokseen. kukaan muu ei ole siellä kuin hän. no, tämä vaikuttaa hieman kiusalliselta...., mutta oletan, että olen vain ensimmäinen.  jonkin aikaa myöhemmin hän kertoo, että hänen täytyy mennä kauppaan tekemään jotain. menemme sinne, ja törmäämme hänen isosiskoonsa, jonka kanssa olen ollut muutamissa juhlissa. hänen siskoonsa, joka tuntee minut, ja ystävääni. vielä kiusallisempaa. lähestyn kohtaa, jossa haluaisin vain lähteä kotiin, mutta en halua olla epäkohtelias, joten sinnittelen. hän jatkaa ruoan tekemistä, kun minä istun sohvalla miettimässä, miksi hänen läppärinsä ei yhdisty wlaniinsa. vitun windows vista, sen takia.  pian on pelin aika ja.... kukaan muu ei ole tullut paikalle. tässä vaiheessa en edes tiedä, onko hän kutsunut ketään muuta vai ei... mutta en kysy. syön vain ruokaa, katson peliä ja kuuntelen hänen tarinoitaan uusista seksuaalisista valloituksistaan sen jälkeen, kun hän jätti ystäväni. kun peli on ohi ja läppäri korjattu, kiitän häntä ja häivyn. en nähnyt häntä enää koskaan tämän jälkeen. nopeesti eteenpäin, ja näen facebookissa jotakin, joka ei lupaa hyvää minulle.  "(ystävä) on nyt (hänen ex-tyttöystävänsä) ystävä" en tiedä tarkalleen, mitä hän kertoi hänelle, mutta mitä se sitten olikin, sen on täytynyt olla hieman liioiteltua, koska siitä päivästä lähtien ystävyytemme on ollut paskana. puhumattakaan siitä, että minä menin naimisiin jonkun kanssa muutamaa vuotta myöhemmin, ja hän meni naimisiin jonkun kanssa, joka ei ollut hänen exänsä, ja heillä on nykyään oma lapsi.Asiat eivät ole olleet entisellään, eivätkä varmaan koskaan enää tule olemaan. olen jopa puhunut hänelle siitä, omasta näkökulmastani ja kaikesta sellaisesta... mutta en usko, että se on muuttanut hänen mielipidettään. se oli typerä, typerä teko, vaikka minulla ei ollut pahoja aikeita.</w:t>
      </w:r>
    </w:p>
    <w:p>
      <w:r>
        <w:rPr>
          <w:b/>
        </w:rPr>
        <w:t xml:space="preserve">Tulos</w:t>
      </w:r>
    </w:p>
    <w:p>
      <w:r>
        <w:t xml:space="preserve">ystäväni ja hänen exänsä erosivat, kerroin exälle anteeksi facebookin kautta ja minut kutsuttiin katsomaan broncosin peliä, jonne ei tullut ketään muuta. lähdin, ja ystävyys otti vielä luodin prosessissa.</w:t>
      </w:r>
    </w:p>
    <w:p>
      <w:r>
        <w:rPr>
          <w:b/>
        </w:rPr>
        <w:t xml:space="preserve">Esimerkki 7.3250</w:t>
      </w:r>
    </w:p>
    <w:p>
      <w:r>
        <w:t xml:space="preserve">Teksti: Joten antaa hieman taustaa, kävin läpi joitakin todella vaikeita aikoja äskettäin. perheeni käytetään vuokrata talon isäni, joka sitten päätti myydä paikan ja antoi meille kuukauden päästä pois. ei ole työtä, äiti oli velkaa ja veli vielä lukiossa, joten emme voineet vuokrata. päädyimme perusratkaisuun, että nuo kaksi muuttivat siskoni luokse ja minä olin hämmästyttävän onnekas, kun sain muuttaa tyttöystäväni ja hänen vanhempiensa luokse. nyt yksi ensimmäisistä asioista, jotka minulle kerrottiin tänne tullessani, oli hälytysjärjestelmä ja miten sitä käytetään. oli aika yksinkertaista, kysyin pari kertaa muiden päivien aikana ja sain sen joka kerta oikein.muutaman viikon kuluttua päädyin lähtemään ulos ja ensimmäistä kertaa siellä ei ollut ketään kotona, joten laitoin hälytyksen päälle, lähdin seikkailuun ja tulin takaisin. avaan oven, näen hälytysjärjestelmän puhuvan perseelleen ja ajattelen "helppoa" ja laitan koodin. mitään ei tapahdu. yritän uudelleen. ei mitään. yritän uudelleen ja alan huolestua ja silloin koko vitun hälytysjärjestelmä laukeaa ja melkein kuurouttaa minut. nyt aiempien vaikeuksieni lisäksi hajotin matkapuhelimeni, joka oli ainoa keino ottaa yhteyttä keneenkään niistä ihmisistä, jotka asuivat tässä talossa. Seisoin siis tässä talossa hälytyslaite soi kuin pari vitun rumpua hakkaisi päätäni ja mietin, missä vaiheessa poliisit ilmestyvät paikalle ja pidättävät minut, sillä koska täällä ei ole ketään, minulla ei ole teknisesti mitään todellista todistetta siitä, että asun täällä. naapurit alkavat ilmestyä paikalle ja selitän heille tilanteen yrittäen samalla todella, todella yrittää vahvistaa sitä, etten yrittänyt murtautua sisään. yksi heistä suhtautuu asiaan todella rauhallisesti ja hänellä on tyttöystäväni isän numero ja hän sanoo soittavansa hänelle. Noin 5 minuuttia myöhemmin hälytys sammuu, mutta itse järjestelmä ei ole "resetoitunut", joten minulla ei ole aavistustakaan, sammuttiko hän sen töistään vai tekeekö hälytys juuri niin ja tuleeko poliisi pian paikalle. istun nyt huoneessa, jossa asun, maailman pahin päänsärky ja haluaisin oksentaa samaan aikaan ja ajattelen "welp you dun goof'd hard today" edit: tyttöystävä soitti kotipuhelimeen, ilmeisesti koko perhe tietää hälytyksen kautta ja ajatteli, että koko juttu oli hauska. sain oikean koodin ja sammutin viimein koko järjestelmän pois. 2 tuntia myöhemmin.</w:t>
      </w:r>
    </w:p>
    <w:p>
      <w:r>
        <w:rPr>
          <w:b/>
        </w:rPr>
        <w:t xml:space="preserve">Tulos</w:t>
      </w:r>
    </w:p>
    <w:p>
      <w:r>
        <w:t xml:space="preserve">muutin tyttöystäväni taloon, mokasin sammuttaa hälytyksen ja sen sijaan se aktivoitui, ja puolet kadusta tuli katsomaan.</w:t>
      </w:r>
    </w:p>
    <w:p>
      <w:r>
        <w:rPr>
          <w:b/>
        </w:rPr>
        <w:t xml:space="preserve">Esimerkki 7.3251</w:t>
      </w:r>
    </w:p>
    <w:p>
      <w:r>
        <w:t xml:space="preserve">Teksti: tämä tapahtui eräänä päivänä.ensin hieman taustaa. sain hiljattain ensimmäisen baarimikkotyöpaikkani. se on hauskaa ja nautin siitä todella paljon. minulla on 0 aiempaa kokemusta, mutta aina kun en tiedä, miten tehdä jotain, voin kysyä työtoverilta, johtajalta tai jopa katsoa juomakirjasta. tämä kaveri kävelee baariin. hän on vanhempi herrasmies. hänen vaatetuksestaan näkee, että hän on varattu, mutta hän näyttää myös siltä, että hän on kiertänyt korttelin kerran tai kaksi. hän tulee baaritiskille ja tilaa "appelsiini ja seiskan". ehkä olen tyhmä, mutta minulla ei ollut aavistustakaan, mitä hän tällä tarkoitti. en halunnut kysyä häneltä, mikä tämä juoma oli, koska en halunnut näyttää siltä, etten tiedä, mitä teen. Niinpä kysyin esimieheltäni. hän kertoi, että hän luultavasti halusi vodkaa ja appelsiinimehua. että "appelsiini ja seitsemän" -juomassa oleva "seitsemän" oli ennen vanha ja suosittu vodkamerkki. niinpä tein vodkaa ja appelsiinimehua, tarjoilin juoman ja aloin jutella hänelle. hän joi sitä, hän ei sanonut mitään mausta, joten ajattelin, etten tehnyt mitään väärää. juttelimme ja hän sanoi minulle: "oletko oppinut tänään vielä mitään?". hän viittasi sanontaan "joka päivä oppii jotain uutta". sanoin hänelle: "kyllä olen. opin, mikä on appelsiini ja seitsemän". hänen silmänsä laajenivat ja hän katsoi minua. "Ai, ja mitä tuo on?". sanoin "se on vodkaa ja appelsiinimehua". hän laskee heti juomansa alas ja sanoo "onko tässä vodkaa?". sanon "ööh joo". hän sanoo "en ole juonut yli 20 vuoteen." sitten hän ottaa toisen kulauksen, "en maista vodkaa", toinen kulaus "oletko varma, ettei tässä ole vodkaa?". otan juoman ja sanon "halusit appelsiinimehua ja 7upia, eikö niin? annas kun haen sinulle sen, älä huolehdi maksamisesta tänään.".Hän söi ruokansa ennen lähtöä ja kertoi minulle tämän: "Tiedättekö, olin ennen raskas alkoholisti. tulen baariin ja tilaan appelsiinimehua ja 7upia, koska se sammuttaa ensimmäisenä, mutta minun on lopetettava baariin tuleminen, istut parturin tuolissa tarpeeksi kauan ja saat hiustenleikkuun."hän antoi minulle 40 dollaria ja sanoi, että pelastin hänen henkensä. en tiedä, miten pelastin sen, mutta 40 dollaria on 40 dollaria, joten kevyen kieltäytymisen jälkeen otin sen vastaan. hän lähti, ja se oli siinä. ehkä hän on juuri nyt humalassa. en ole nähnyt häntä sen jälkeen.</w:t>
      </w:r>
    </w:p>
    <w:p>
      <w:r>
        <w:rPr>
          <w:b/>
        </w:rPr>
        <w:t xml:space="preserve">Tulos</w:t>
      </w:r>
    </w:p>
    <w:p>
      <w:r>
        <w:t xml:space="preserve">annoin entiselle alkoholistille vahingossa alkoholijuoman.</w:t>
      </w:r>
    </w:p>
    <w:p>
      <w:r>
        <w:rPr>
          <w:b/>
        </w:rPr>
        <w:t xml:space="preserve">Esimerkki 7.3252</w:t>
      </w:r>
    </w:p>
    <w:p>
      <w:r>
        <w:t xml:space="preserve">Teksti: sain koiranpennun viime vuonna ja se on mahtava.todella aikaisin tänä aamuna - en edes tiedä mihin aikaan, kuulen sen vinkuvan (oikeastaan se on enemmänkin murinaa) ja muutaman jakson jälkeen, jolloin *luulin* sen olevan kunnossa ja heräsin lätäkköön tai kasaan, raahaan vastahakoisesti surkean perseeni ylös sängystä ja menen päästämään sen ulos. olen niin poissa tolaltani, etten kirjaimellisesti näe toisesta silmästäni. hipsin takaisin sänkyyn muutamaksi.Herään siihen, että puhelin soi, numero, jota en ole koskaan nähnyt. tajuan, että nukahdin ja hyppään ylös päästääkseni koiran sisään - eikä se tule. on alkanut sataa. on myös sataa. kuljen ympäri pihaa tumput jalassa huutelemassa pari minuuttia ja totean sitten, että koira on lähtenyt karkuun. portti on kiinni, aidassa ei ole reikiä. vittu. paniikissa tajuan, että puhelu saattoi tulla joltakulta, joka löysi koiran ja soitan takaisin.  mukava nainen ilmoittaa, että hänellä on koirani, luultavasti puolen kilometrin päässä. ilmeisesti se ylitti 6-kaistaisen, 45 km/h nopeutta ajavan kadun seikkailullaan. nainen vie sen pois, ja on melko selvää, että se on sekä järkyttynyt että häpeissään, mutta kunnossa. kiitän häntä vuolaasti ja vien sen sisälle kuivattelemaan ja syömään aamiaista. ukkosmyrsky pelästytti sen, eikä se pystynyt syömään ruokaansa loppuun.  Ajattelin, että se luultavasti säikähti, kun sade alkoi, ja hyppäsi aidan yli, koska en tullut takaisin päästämään sitä sisään. raukka olisi voinut loukkaantua tai olla todella eksyksissä, ja se oli luultavasti kauhuissaan. kun hain sen koiran päiväkodista, yksi henkilökunnasta sanoi, että se oli hyvin käyttäytynyt tänään, haha. sivuhuomautus: minulle on sanottu, ettei ole hyvä idea laittaa puhelinnumeroa koiran merkkiin, tämä olkoon esimerkki siitä, miksi se pitäisi laittaa.</w:t>
      </w:r>
    </w:p>
    <w:p>
      <w:r>
        <w:rPr>
          <w:b/>
        </w:rPr>
        <w:t xml:space="preserve">Tulos</w:t>
      </w:r>
    </w:p>
    <w:p>
      <w:r>
        <w:t xml:space="preserve">päästin koirani ulos ja nukahdin kuin ääliö ja heräsin huomaamaan, että se lensi ulos, onneksi mukava nainen löysi sen!</w:t>
      </w:r>
    </w:p>
    <w:p>
      <w:r>
        <w:rPr>
          <w:b/>
        </w:rPr>
        <w:t xml:space="preserve">Esimerkki 7.3253</w:t>
      </w:r>
    </w:p>
    <w:p>
      <w:r>
        <w:t xml:space="preserve">Teksti: tämä tapahtui itse asiassa noin kuukausi sitten, mutta tässä on minun story.a pieni taustatarina. siskoni vihaa sitä, kun minä ja hänen paras ystävänsä hengailla ulos (molemmat vanhempia kuin minä), koska hän aina luulee jotain on tekeillä kanssamme. kun minä ja - kutsumme häntä b - tajusi tämän, me kiusaa siskoani koko ajan ja ajaa hänet hulluksi. selväksi b ja en koskaan tehnyt mitään yhdessä, kunnes tämä kohtalokas night.I oli kaupungissa vähän aikaa, koska asun muualla yritän nähdä kaikki niin paljon kuin voin. siskoni kutsui b:n yöksi ja minulla oli ystäviä myös drinkille. kun olimme humalassa, otin esille sen, että ystäväni on vihitty pappi ja voi mennä naimisiin ihmisten kanssa, joten miksi en menisi naimisiin b:n kanssa ärsyttääkseni siskoani. ystäväni tekee kunnian ja juuri kun pääsimme kohtaan "voit suudella morsianta", siskoni uhkasi kastroida minut. joten jätimme asian toistaiseksi sikseen. jonkin aikaa myöhemmin kun siskoni lähti nukkumaan, jatkoimme seremoniaa ja humalassa onnistuin saamaan b:n sänkyyn. seksikkäät ajat alkavat ja se oli ylivoimaisesti parasta seksiä mitä olen elämässäni harrastanut, 10/10 ottaisin uudelleen. puhun pornotähtien seksistä. joka tapauksessa, koska kuinka paljon olutta join, alkoi olla vaikeaa saada koettelemus päätökseen. sekunnin murto-osassa ovi pamahtaa auki, b hyppää pois päältäni ja siskoni menee nollasta murhanhimoiseksi riehujaksi. huuto saa kaikki tajuamaan, mitä juuri tapahtui, mukaan lukien hänen sulhasensa, jonka kanssa olin juuri luonut hyvän yhteyden.kun olin lähtenyt ja olin nukkunut sen pois, seuraavana päivänä siskoni tekstaa minulle ja sanoo, että meidän ei pitäisi antaa tämän vaikuttaa meihin perheenä ja että en vain voi naida hänen ystäviään. emme oikeastaan puhu paljon enää :/ edit: niille jotka kysyvät, miksi hänellä on oikeus puuttua asiaan, hän ei vain halunnut joutua veljensä ja parhaan ystävänsä väliin. samoin jos päätyisin satuttamaan häntä jollakin tapaa tai meillä olisi iso riita, hän ei pystyisi asettumaan puolelleen.</w:t>
      </w:r>
    </w:p>
    <w:p>
      <w:r>
        <w:rPr>
          <w:b/>
        </w:rPr>
        <w:t xml:space="preserve">Tulos</w:t>
      </w:r>
    </w:p>
    <w:p>
      <w:r>
        <w:t xml:space="preserve">harrasti seksiä siskon parhaan ystävän kanssa, sisko jäi kiinni, emme puhu enää kovin paljon sen takia. en voi katsoa pian tulevaa lankoani kasvoihin ajattelematta, mitä toin hänen kotiinsa.</w:t>
      </w:r>
    </w:p>
    <w:p>
      <w:r>
        <w:rPr>
          <w:b/>
        </w:rPr>
        <w:t xml:space="preserve">Esimerkki 7.3254</w:t>
      </w:r>
    </w:p>
    <w:p>
      <w:r>
        <w:t xml:space="preserve">Teksti: tämä vittuilu on itse asiassa tapahtunut muutaman kuukauden aikana, vaikka pahin osa tapahtui eilen. myös, se ei ole väliä kai, mutta olen tyttö, ei kaveri. myös, heittää, koska ihmiset tunnen henkilökohtaisesti ovat tietoisia nimi minun tärkein tili. joten jokin aika sitten olen asettanut äitini dropbox, jotta hän voisi saada pääsyn hänen valokuviaan kaikissa hänen laitteissaan. Ajattelin, että koska tekniikka on hyvin tunnettu ja helppo, se olisi kaikkien etu. hänellä olisi valokuvansa varmuuskopioitu ulkoiseen lähteeseen tietokoneensa ja ulkoisen kiintolevynsä kanssa, eikä minun tarvitsisi varmuuskopioida kuvia joka kerta, kun hän haluaisi varmuuskopion. eräänä päivänä pelasin skyrimiä hänen tietokoneellaan, koska omani on vanhempi ja hitaampi, eikä tietokoneeni välitä skyrimistä. Vaihdoin dropbox-tilin omalleni sen sijaan, että olisin käyttänyt hänen tiliään. olin hajamielinen ja unohdin vaihtaa tilin. nyt noin neljän kuukauden aikana hänen valokuvansa ovat hiljalleen varmuuskopioitu minun dropboxiini tietämättäni (en ole kovin tarkkaavainen). samaan aikaan myös minun valokuvani ovat varmuuskopioitu dropboxiin (voitte arvata, mihin tämä johtaa), mukaan lukien joitakin sopimattomia kuvia, jotka olin ottanut jokin aika sitten.Tänään (oikeastaan eilen, mutta ihan sama) äitini sai virheilmoituksen, että hänen dropboxinsa on täynnä. hän meni katsomaan kuvia, koska huomasi, että kansio oli epätavallisen suuri. hän avasi sen, ja pam! siellä olivat sopimattomat kuvani. nyt hän on todella vihainen minulle, ja hän näki yksityisimmät kuvani.</w:t>
      </w:r>
    </w:p>
    <w:p>
      <w:r>
        <w:rPr>
          <w:b/>
        </w:rPr>
        <w:t xml:space="preserve">Tulos</w:t>
      </w:r>
    </w:p>
    <w:p>
      <w:r>
        <w:t xml:space="preserve">dropbox synkronoi minun ja äitini kuvat samalle tilille. hän näki sopimattomia kuvia.</w:t>
      </w:r>
    </w:p>
    <w:p>
      <w:r>
        <w:rPr>
          <w:b/>
        </w:rPr>
        <w:t xml:space="preserve">Esimerkki 7.3255</w:t>
      </w:r>
    </w:p>
    <w:p>
      <w:r>
        <w:t xml:space="preserve">Teksti: pakollinen tämä tapahtui itse asiassa aiemmin tänään. minulla oli noin tusina kokousta ympäri kaupunkiani ja kuljin metrolla paikasta toiseen. tein jokaisessa kokouksessa pikkutarkkoja muistiinpanoja hienoon mustaan muistikirjaan, jonka olin saanut konferenssista. käteni väsyi siitä, että yritin pysyä perässä ihmisten puheissa sen jälkeen, kun olin selvinnyt noin seitsemästä tai kahdeksasta kokouksesta. olin juuri ottanut jääkahvin matkalla toiseen junaan, kun äitini tekstasi minulle tulevasta syntymäpäivästään. Olin myöhässä ja liikuin nopeasti, mutta ajattelin, että olisi kiva olla vaihteeksi reagoiva poika ja vastata hänelle heti tekstiviestillä, samalla kun heitin nopeasti tyhjentyneen juomani metron roskikseen. en tajunnut mokanneeni noin 20 metrin päästä, kun olin edelleen ylpeä itsestäni, ohitin toisen roskiksen ja heitin vaistomaisesti tyhjän kupin kädessäni. kaksoiskatsahduksen jälkeen, joka sai minut miettimään, olinko sittenkin elon muskin simulaatiossa, tajusin virheeni. takaisin ensimmäiseen roskakoriin, tukevasti ankkuroituna ja ulottumattomissa ja nyt tumman liman peittämänä, oli muistikirjani, jossa oli kaikki päiväni muistiinpanot ja viikkojen kokoukset sitä ennen. teksti ei kuitenkaan mennyt läpi.</w:t>
      </w:r>
    </w:p>
    <w:p>
      <w:r>
        <w:rPr>
          <w:b/>
        </w:rPr>
        <w:t xml:space="preserve">Tulos</w:t>
      </w:r>
    </w:p>
    <w:p>
      <w:r>
        <w:t xml:space="preserve">Yritin tekstata äidilleni, kun heitin juomani pois. Sen sijaan heitin pois kuukausien kokousmuistiinpanot.</w:t>
      </w:r>
    </w:p>
    <w:p>
      <w:r>
        <w:rPr>
          <w:b/>
        </w:rPr>
        <w:t xml:space="preserve">Esimerkki 7.3256</w:t>
      </w:r>
    </w:p>
    <w:p>
      <w:r>
        <w:t xml:space="preserve">Teksti: Anteeksi kirjoitusvirhe otsikossa, alun perin aioin otsikko "tifu unohtamalla, mitkä pillerit ovat mitkä", mutta pyydän anteeksi minulle, koska tämä fu itse saa minut näyttämään tarpeeksi idiootti.Tämä tapahtui viikko sitten.Olen ollut sinkku muutaman viikon ja alkanut olla yksinäinen, joten asensin tinderin uudelleen ja aloin massapyyhkäisemään oikealle, katson otteluitani läpi ja löydän tytön, joka pitää Game of Thronesista. vittu kyllä. alan jutella hänen kanssaan, vitsailen tormundista ja jamiesta tappelemassa brienen puolesta ja siitä, kuinka tekisin saman hänelle...pyhä paska, se oikeasti toimii! meillä on treffit! treffipäivä koittaa ja olen pukeutunut, valmis lähtemään. minulla on jalkakipuja jalkapäivän (doms) jäljiltä, joten päätän ottaa pari *kipulääkettä*. haen hänet ja vien hänet kivaan meksikolaiseen paikkaan. kun saavumme, tunnen itseni vittumaisen uneliaaksi, mutta en ajattele mitään. jopa automatkan aikana olemme puhuneet kaikesta maroon 5:stä vanhempiin. hän nauraa vitseilleni ja kaikki sujuu vitun mahtavasti, joten käsken aivojeni painua vittuun ja että aion selvitä tästä. yön edetessä minua väsyttää yhä enemmän, hän kertoo minulle tarinan ja se on viimeinen asia jonka muistan, kunnes boom, olen kasvot syvällä merenelävissäni. *kipulääkkeeni* olivat lunestaa. lunesta on hullun voimakas ja nopeasti vaikuttava unilääke...olin ottanut kaksi enkä ole ottanut niitä pariin kuukauteen. hän nauraa hysteerisesti, iso osa ravintolasta tuijottaa minua, tarjoilija kysyy olenko kunnossa ja haluan vain nukkumaan. selitän hänelle mitä tapahtui ja otan uberin. annan kuskin viedä hänet kotiin kuin minut. nukahdin sohvalle ja se oli siinä. aamulla tajusin, että minulla oli iso palovamma kasvojeni vasemmalla puolella, ainakin ruoka oli kuumaa. kaikki ei kuitenkaan ollut huonosti, hän ei ollut vihainen tai mitään ja olemme käyneet parilla toisella treffeillä ja meillä on toiset treffit tänä perjantaina. Hän on maininnut sen jokaisilla treffeillä, ja se saa hänet nauramaan joka kerta, kun otan asian puheeksi. säilytän pillerini sellaisessa vanhojen ihmisten "smtwtfs"-säiliössä, ja olin juuri aloittanut Lunestan käytön uudelleen, joten unohdin täysin, että se olisi edes ollut siellä. olen niin idiootti.</w:t>
      </w:r>
    </w:p>
    <w:p>
      <w:r>
        <w:rPr>
          <w:b/>
        </w:rPr>
        <w:t xml:space="preserve">Tulos</w:t>
      </w:r>
    </w:p>
    <w:p>
      <w:r>
        <w:t xml:space="preserve">sain treffit. otin unilääkkeitä kipulääkkeiden sijaan, nukahdin treffien aikana ja kasvot kasvoilleni ruokaani, polttaen kasvoni.</w:t>
      </w:r>
    </w:p>
    <w:p>
      <w:r>
        <w:rPr>
          <w:b/>
        </w:rPr>
        <w:t xml:space="preserve">Esimerkki 7.3257</w:t>
      </w:r>
    </w:p>
    <w:p>
      <w:r>
        <w:t xml:space="preserve">Teksti: oli siis yhdeksän, minulla oli tylsää ja aloin katsella jotain kiihottavaa, joten olin kuin "mies tekee mitä mies tekee". mutta tällä kertaa sain yhtäkkiä ajatuksen, että ehkä voisin saada *paljon* hauskemman kokemuksen liukuvoiteen avulla. viimeisen vuosikymmenen ajan olen mättänyt kanaa kuivaksi, enkä ole koskaan kokeillut liukuvoidetta. joten menin keittiöön ja löysin pienen astian, jossa voiteluaine oli huoneeseeni. se oli iso muovikorkki, kuten [tämä](http://www.m-p.com/pipeprotection/large%20cap.jpg), mutta se oli kirkasta läpinäkyvää muovia, ja tein teon ja se oli todellakin parempi kuin kuivaksi lätkäiseminen, mutta sotkuisempi. jatkoin sitten jättämällä loput liukuvoiteesta, jota en käyttänyt, pöydälleni. Luulin, että kohtaisin jonkinlaisia seurauksia (jotain menee pieleen nutturallani), mitään ei onneksi tapahtunut nutturalleni... mutta... nopeasti eteenpäin huomiseen, heräsin ja tuskin hereillä kuten aina ja istun suoraan tuolilleni ja kuten aina lasken puhelimeni alas (käytän sitä herätyskellona). **suuri virhe**, 10 minuutin kuluttua tajusin "hetkinen... puhelimeni... on ... muovikupin sisällä?... voi paska". panikoin ja yritin nopeasti pestä sen niin hyvin kuin voin ja purkaa sen palasiksi ja antaa sen kuivua. Tiedän, että "riisi"-menetelmä toimii puhelimille, joissa on vettä, mutta mitä tehdä sen lipeän kanssa?!?!!. tällä hetkellä puhelimeni onneksi toimii edelleen, ainoa asia, joka on mennyt pieleen, on se, että kaiuttimien ääni laskee valtavasti, mikä ei ole suuri ongelma, kun otetaan huomioon, että käytän aina korvatulppia.</w:t>
      </w:r>
    </w:p>
    <w:p>
      <w:r>
        <w:rPr>
          <w:b/>
        </w:rPr>
        <w:t xml:space="preserve">Tulos</w:t>
      </w:r>
    </w:p>
    <w:p>
      <w:r>
        <w:t xml:space="preserve">kastoin puhelimeni omaan liukuvoiteeseeni</w:t>
      </w:r>
    </w:p>
    <w:p>
      <w:r>
        <w:rPr>
          <w:b/>
        </w:rPr>
        <w:t xml:space="preserve">Esimerkki 7.3258</w:t>
      </w:r>
    </w:p>
    <w:p>
      <w:r>
        <w:t xml:space="preserve">Teksti: kuten vaaditaan, tämä tapahtui useita vuosia sitten, kun olin yläasteella. sain muistutuksen tästä tarinasta luettuani useita muita vastaavia tarinoita tässä subredditissä. ja tietysti, käytän heittää pois tili yksityisyyden vuoksi. oli yksi tyttö pari minun luokkien yläasteella, joka oli mielestäni oli kaunis, ja oli yksi top 10 kaunis tytöt minun luokka-asteella. helpon viittauksen vuoksi, kutsutaan häntä Lucy, ja ei, tämä ei ole hänen oikea nimi. olin tuntenut Lucyn ala-asteelta asti, ja hän oli jopa ollut luokalla 1-2 vuotta; mutta en oikeastaan puhunut hänelle. nopeasti eteenpäin yläasteelle. minä, joka en uskonut, että minua yritettäisiin iskeä yläasteella, olin tietämätön hänen flirttailustaan. kun ajattelen asiaa nyt, olen melko varma, että sain joitakin merkkejä, ja nyt tajuan, kuinka paljon mokasin mahdollisesta tilaisuudesta seurustella hänen kanssaan. varsinkin kun hän on edelleen muutamilla luokillani tänäkin vuonna. flirttailu alkoi luultavasti vuoden toisen neljänneksen tienoilla, yhdellä valinnaisaineistani. yksityisyyden vuoksi en aio nimetä valinnaisainetta (sanon kuitenkin, että se ei ollut p.e. ja oli luokkahuoneessa). lucy oli tässä vaiheessa 2-3 luokallani kuudesta, ja yksi niistä oli valinnaisaine. valinnaisaineessa muutaman viikon kuluttua saimme uuden istumajärjestyksen, ja minut määrättiin istumaan samassa pöydässä Lucyn kanssa. Se oli aluksi aika helvetin hankalaa minulle, koska kukaan pöydän ihmisistä ei ollut ihminen, jonka kanssa olin puhunut vuoteen tai kahteen. Siirryin taas pari viikkoa eteenpäin, ja olin jo asettunut paremmin ryhmääni. eräänä päivänä Lucy kysyi minulta yllättäen, voisiko hän tulla katsomaan taloani saadakseen käsityksen siitä, millaisen talon hänen perheensä haluaisi ostaa, koska he olivat muuttoaikeissa. Olin hieman hämmentynyt ajatuksesta päästää joku, jonka kanssa en ollut koskaan puhunut koulun ulkopuolella, kotiini ja siitä, miten pyytäisin vanhemmiltani lupaa päästää hänet tulemaan. yksi ensimmäisistä asioista, joita ajattelin, oli eräs kaveri, joka kävi kouluani ja jonka kanssa olin ystävä kauan sitten. talonrakentajat, jotka rakensivat minun taloni, rakensivat myös hänen talonsa. ajattelin heti käyttää tätä esimerkkinä, koska Lucy tunsi Lucyn, joten hän saattoi olla hänen talossaan ennenkin. Sanoin hänelle, että se oli samanlainen kuin se ja se talo, jos hän oli nähnyt hänen talonsa. en muista, mitä sen jälkeen tapahtui, luulen, että minun oli lopetettava puhuminen, koska opettajani puhui ja oli tunnettu siitä, että hän rankaisi ihmisiä, jos nämä puhuivat hänen puhuessaan. tajusin pari viikkoa myöhemmin, että hän ei ehkä halunnutkaan käydä katsomassa taloani, vaan tehdä jotain muuta. suunnilleen tuona aikana, eräällä muulla luokallani, Lucy teki jotain muuta flirttailevaa. eräänä päivänä la-tunnillani, kun hän käveli paikalleen, hän laittoi kätensä pöydälleni (hän saattoi tehdä jotain muuta käsillään, siitä on aikaa) ja kysyi minulta, miten menee. vastasin jotain sellaista, että kaikki on hyvin, ja hän meni paikalleen. hän teki tämän vielä pari kertaa seuraavien parin viikon aikana. tämä voi tuntua normaalilta, ja on normaalia ja kohteliasta tervehtiä ihmisiä. mutta tässä vaiheessa olin tuskin puhunut Lucyn kanssa. Sen valinnaisainepöydän lisäksi, jossa olin, olin ehkä puhunut hänelle vähemmän kuin 1-2 lausetta siihen asti. luokissani oli noin kaksi ihmistä, joiden kanssa olin ollut luokassa tähän mennessä yläasteella. lisäksi valinnaisaineideni lisäksi minulla oli luokkakavereita luokkakavereideni joukossa muistaakseni kaksi. joten Lucy saattoi yrittää saada huomioni. Myöhemmin samana vuonna tajusin, kuinka idiootti olin, kun en huomannut hänen "flirttiään". ja kuten jo mainitsin, hän on yhä muutamalla luokallani tänä vuonna...</w:t>
      </w:r>
    </w:p>
    <w:p>
      <w:r>
        <w:rPr>
          <w:b/>
        </w:rPr>
        <w:t xml:space="preserve">Tulos</w:t>
      </w:r>
    </w:p>
    <w:p>
      <w:r>
        <w:t xml:space="preserve">yläasteella yksi luokkani kauneimmista tytöistä alkoi tavallaan "flirttailla" kanssani, enkä huomannut sitä. ja hän on yhä muutamalla luokallani tänä vuonna.</w:t>
      </w:r>
    </w:p>
    <w:p>
      <w:r>
        <w:rPr>
          <w:b/>
        </w:rPr>
        <w:t xml:space="preserve">Esimerkki 7.3259</w:t>
      </w:r>
    </w:p>
    <w:p>
      <w:r>
        <w:t xml:space="preserve">Teksti: niin, näin tapahtui itse asiassa viime yönä, mutta tässä se menee. niin, viime yönä tyttöystäväni ja minä tapasimme illalliselle, meillä oli hämmästyttävä illallinen brew house ja sitten käveli ympäri mennä hakemaan jäätelöä. kaikki oli hienoa. menemme takaisin tungosta parkkipaikalla olivat molemmat pysäköity ja alkoi tehdä ulos autoni. päätimme, että se olisi hyvä mennä sumu ikkunat autoni, jos tiedät mitä tarkoitan. homma meni raskaaksi ja se oli mahtavaa. istuimme ja juttelimme sen jälkeen pitkään ennen kuin himo sai yliotteen toisen kerran. tässä kohtaa tapahtuu tifu. hän menee minuun takapenkillä ja minä alan sormettaa häntä. olimme molemmat todella innostuneita, mutta yhtäkkiä automme lähelle vaelsi iso joukko kännisiä kusipäitä. pysähdymme ja katselemme, kun yksi heistä iskeytyy autoani vasten ja jatkaa kusemista renkaalleni. heillä ei ollut mitään aavistustakaan siitä, että olimme siellä, päätimme pysyä rauhallisina, jotta emme jäisi kiinni. sen jälkeen hän päätti lopettaa sen, minkä oli aloittanut, ja hän jatkaa, kun he olivat turvallisen matkan päässä. aloin sormettaa häntä uudelleen ja hän innostuu tällä kertaa todella paljon, olen lähellä ja alan mennä nopeammin. Menen todella nopeasti ja hän nojaa eteenpäin ja sormeni tulee ulos hänen emättimestään ja iskeytyy täydellä vauhdilla hänen kakkansa sisään. kuulin vaimean "oh!" ja sitten hän pysähtyy ja sanoo "hemmo!" kun tajusin, että olin rystyset syvällä hänen b-reiässään. vaikka pilasin täysin tunnelman, me molemmat nojasimme taaksepäin ja nauroimme hysteerisesti. hän oli siitä hyvä tyyppi, ja hän on ehdottomasti pidemmän päälle.</w:t>
      </w:r>
    </w:p>
    <w:p>
      <w:r>
        <w:rPr>
          <w:b/>
        </w:rPr>
        <w:t xml:space="preserve">Tulos</w:t>
      </w:r>
    </w:p>
    <w:p>
      <w:r>
        <w:t xml:space="preserve">vahingossa sormi räjäytti tyttöystäväni pyllyaukkoa.</w:t>
      </w:r>
    </w:p>
    <w:p>
      <w:r>
        <w:rPr>
          <w:b/>
        </w:rPr>
        <w:t xml:space="preserve">Esimerkki 7.3260</w:t>
      </w:r>
    </w:p>
    <w:p>
      <w:r>
        <w:t xml:space="preserve">Teksti: Tämä tapahtui muutama vuosi sitten, kun olin lukiossa. eräs tuttu tyttö soitti minulle ja kysyi, mitä teen (meillä oli muutama vapaapäivä valmistautuaksemme kokeisiin).Kerroin hänelle "en mitään erityistä, chillailen vain", koska ketään ei ollut kotona, hän kysyi, voisiko hän tulla luokseni opiskelemaan *(tämän olisi pitänyt olla riittävä vihje, mutta olin ääliö)* Niinpä hän tuli luokseni noin 15 minuutin päästä, opiskelimme vielä 30 minuuttia ja sitten hän sanoi, että hän oli valmis opiskelemaan, mutta ei halunnut mennä kotiin.Minä, joka olen tietämätön ääliö, vien hänet äitini kasvimaalle ja näytän hänelle kaikki kasvit ja muut siellä olevat tavarat ja kysyn, haluaisiko hän auttaa minua kastelemaan niitä, mihin hän suostui. *(lupasin äidilleni, että kastelen kasvit, joten olin helvetin tyytyväinen itseeni, kun sain hänet tekemään kaiken työn minun valvoessani) *mutta sitten noin muutaman minuutin välein hän sanoi **"ulkona on liian kuuma, mennään sisälle "** ja minä ajattelin *"ämmä, on talvi, miten vitussa ulkona voi olla kuuma.* joten en välittänyt hänen pyynnöistään mennä sisälle ja roikuimme ulkona kastelemassa kasveja ja juttelemassa reilun tunnin ajan, ennen kuin hän lopulta antoi periksi ja lähti kotiin. tajusin muutamaa vuotta myöhemmin, mitä hän tarkoitti ja miksi hän halusi istua sisällä. halusin vain lyödä itseäni naamaan.</w:t>
      </w:r>
    </w:p>
    <w:p>
      <w:r>
        <w:rPr>
          <w:b/>
        </w:rPr>
        <w:t xml:space="preserve">Tulos</w:t>
      </w:r>
    </w:p>
    <w:p>
      <w:r>
        <w:t xml:space="preserve">*tyttö halusi harrastaa seksiä kanssani, mutta olin liian tyhmä poimiakseni hänen hienovaraisia vihjeitään ja päädyin kastelemaan äitini kasvimaata hänen kanssaan *</w:t>
      </w:r>
    </w:p>
    <w:p>
      <w:r>
        <w:rPr>
          <w:b/>
        </w:rPr>
        <w:t xml:space="preserve">Esimerkki 7.3261</w:t>
      </w:r>
    </w:p>
    <w:p>
      <w:r>
        <w:t xml:space="preserve">Teksti: on siis viikonloppu ja äitini halusi kastella kasvit. joten hän soitti minulle ja pyysi minulta ämpärillisen vettä ja [tämän](http://i.imgur.com/eozxxam.jpg). meilläpäin tuota kutsutaan "tumbleriksi". mielestäni olisi hauskaa, jos ottaisin läppärini ja avaisin tumblrin. rakastan isävitsejä, enkä todellakaan aikonut antaa tämän mennä ohi. joten tein niin. Seisoin hänen edessään kannettava tietokone kädessäni, kun tumblr latautui. nauroin. paljon. ääneen. kunnes huomasin oudon ilmeen äitini kasvoilla. pysähdyin ja katsoin näyttöä, josta löytyi [tämä](https://40.media.tumblr.com/482f7cfd804a44d06c32fdd31252aae7/tumblr_ndlx29t8ka1rsxqqio1_540.jpg). pidin persereikää äitini edessä ainakin kaksi minuuttia, kun nauroin ääneen.</w:t>
      </w:r>
    </w:p>
    <w:p>
      <w:r>
        <w:rPr>
          <w:b/>
        </w:rPr>
        <w:t xml:space="preserve">Tulos</w:t>
      </w:r>
    </w:p>
    <w:p>
      <w:r>
        <w:t xml:space="preserve">Yritin vitsailla äidilleni. outo verkko sai minut kunnolla.</w:t>
      </w:r>
    </w:p>
    <w:p>
      <w:r>
        <w:rPr>
          <w:b/>
        </w:rPr>
        <w:t xml:space="preserve">Esimerkki 7.3262</w:t>
      </w:r>
    </w:p>
    <w:p>
      <w:r>
        <w:t xml:space="preserve">Teksti: niin tämä tapahtui aamulla ja olen vieläkin gagging. okei vähän taustaa: minun niin ja minulla on asia, jossa me olimme kepponen toisiaan. pieniä, ei mitään liian haitallisia.eilen hankittuani valtava arvo pakkaus kartonki kaksinkertainen täytetty oreos (ajattelu se voisi kestää minua puoli vuotta), päätin sen sijaan tuhlaa sen joitakin hyviä puhtaita fun.we've kaikki nähneet ne hammastahnaa korvaa oreo täyte tyyppi kepposia, mutta halusin sekoittaa sen ylös vähän. hyvin riemukkaasti aloin kerätä puolen hammastahnatuubin verran oreo-kermaa täytettäväksi puoliksi tyhjennettyyn tuubiin. joo okei, puolivälissä tajusin, että se oli aika tyhmää, koska tarkoituksena oli saada käyttökelpoinen määrä oreo-kermaa (herkullista) kepposta varten. älkää edes alottako sitä kerman täyttämistä tuubiin. siinä vaiheessa tajusin, ettei se ollut vaivan arvoista johonkin, joka ei edes ole niinkään kepponen kuin yllätysherkku. mutta mikäs siinä, homma oli vihdoinkin hoidettu loppuun.Toinen virheeni oli se, että olin humalassa hänen kanssaan samana iltana juhlissa ja lyyhistyin sänkyyn. emme edes vaivautuneet pesemään hampaita. hitto. yleensä hän herää ennen minua. mutta ei, minä heräsin ensimmäisenä, kun olin nukkunut kahdeksan tuntia, mutta olin vielä tokkurainen eilisen yön jäljiltä. heräsin, unohdin oreot, tein koko peseytymisrutiinin, ja jostain alitajuntani huusi, että hammastahnan koostumus tuntui olevan väärässä. mutta ei, voide meni hammasharjaan.luulisi, että pahinta, mitä voi tapahtua, on, että suu täynnä oreos-keksejä. jotka voivat olla aika makeita heti aamusta. mutta kyllä, muurahaiset rakastavat oreos-keksejä yhtä paljon kuin mekin. siihen mennessä, kun olin lyönyt hammasharjan suuhuni ja tehnyt pari vetoa ennen kuin maistoin ja muistin epäonnistuneen kepposeni ja kaivoin hammasharjan esiin, oli muurahaisvaikutteisen oreo-voiteen hienoksi jauhettua tahnaa koko suussa... ja suussani. ällöttää yhä.</w:t>
      </w:r>
    </w:p>
    <w:p>
      <w:r>
        <w:rPr>
          <w:b/>
        </w:rPr>
        <w:t xml:space="preserve">Tulos</w:t>
      </w:r>
    </w:p>
    <w:p>
      <w:r>
        <w:t xml:space="preserve">halusin pilailla niin, että korvasin hammastahnan oreolla, mutta päädyin murhaamaan muurahaisia jauhamalla niitä hampaitani vasten makean kerman valtameressä.</w:t>
      </w:r>
    </w:p>
    <w:p>
      <w:r>
        <w:rPr>
          <w:b/>
        </w:rPr>
        <w:t xml:space="preserve">Esimerkki 7.3263</w:t>
      </w:r>
    </w:p>
    <w:p>
      <w:r>
        <w:t xml:space="preserve">Teksti: tifu. niin kuin kaikki tifut tämä ei ollut tänään vaan oli viikko sitten. on eräs tyttö koulussani. puhumme paljon koulusta, ihmisistä elämässämme, kuten muutkin läheiset ystävät tekisivät. niinpä tänä iltana puhuin hänen kanssaan naamioista ja siitä, miten käsitellä aknea ja muita asioita. sitten yritin kysyä häneltä kysymyksen, joka aluksi ajattelin, että se ei kuulostaisi pahalta. sitten kaduin, että kysyin tätä. kysyin "mikä on unelmiesi seksuaalinen fantasia". tiesin, että kun kysyin, hän ei ehkä sanoisi mitään. kuitenkin tekstiviestien ja vastaamattomien vastausten jälkeen tajusin, että jokin oli pielessä. seuraavana päivänä yritin puhua hänelle. hän sanoi, että hän tunsi olonsa epämukavaksi ja se siitä. pahoittelin parin päivän ajan, mutta luulen, että emme ole enää ystäviä, koska hän ei enää tekstaa minulle takaisin emmekä puhu koulussa. tämän takia ajattelin tekstata ystävälleni (b), että tunsin oloni pielessä ja tunsin, että halusin kuolla. niinpä koulu puuttui asiaan seuraavana päivänä, koska lähetin tekstiviestin b:lle, ja niinpä vanhempani luulevat, että haluan yrittää itsemurhaa.</w:t>
      </w:r>
    </w:p>
    <w:p>
      <w:r>
        <w:rPr>
          <w:b/>
        </w:rPr>
        <w:t xml:space="preserve">Tulos</w:t>
      </w:r>
    </w:p>
    <w:p>
      <w:r>
        <w:t xml:space="preserve">Tekstasin ystävälle. ei taida olla enää ystäviä. halusi kuolla. vanhemmat tietävät, että haluan kuolla.</w:t>
      </w:r>
    </w:p>
    <w:p>
      <w:r>
        <w:rPr>
          <w:b/>
        </w:rPr>
        <w:t xml:space="preserve">Esimerkki 7.3264</w:t>
      </w:r>
    </w:p>
    <w:p>
      <w:r>
        <w:t xml:space="preserve">Teksti: tifu - niin maanantaista, tammikuun 11. päivästä lähtien olen miettinyt suunnitelmaa, jolla voisin lähentyä tätä tyttöä luokallani. (7. luokka) valvon noin kaksi tuntia yössä ja mietin, " voi perkele tämä suunnitelma tulee olemaan tulista. saan munaa suihin ja paska menee alas ". suunnitelmana oli tehdä nopea hyppy ja huudella tytön huulille, kaikki meni paremmin päässäni, kuten aina kaikilla. Nyt heräsin, tuoksuin hyvältä, näytin hyvältä, menin kouluun ja ajattelin: "Tämä on se!" Kävelin tytön luokse, joka aikoi ryhtyä siihen, mutta en pystynyt siihen, joten käännyin ympäri ja mietin, miksi en pystynyt siihen. Näin kävi joka päivä, kunnes torstaina 14.1.14 heräsin, tein saman paskan ja istuin 2. tunnilla faksitunnilla. ( perhe- ja kuluttajatiede) - (luulen) kerron kavereilleni mestarisuunnitelmasta varastaa hänen sydämensä ja olla pomo. silloin päätin "vittu mitä pahinta voi tapahtua?". Toinen tunti loppuu. . koko ryhmäni ryhmittyy takanani ja menen hänen luokseen, katson häntä suuriin kauniisiin ruskeisiin silmiin, laitan käteni hänen ympärilleen, suljen silmäni, nyrpistän seksikkäät huuleni, ja sitten hän tekee 180 astetta ja kävelee pois. en edes tajunnut, että lähes puolet luokastani katsoi, kun se purkautui. vain suhteuttaakseni asian luokkaani on noin 250 lasta. tänään. Minä mokasin.</w:t>
      </w:r>
    </w:p>
    <w:p>
      <w:r>
        <w:rPr>
          <w:b/>
        </w:rPr>
        <w:t xml:space="preserve">Tulos</w:t>
      </w:r>
    </w:p>
    <w:p>
      <w:r>
        <w:t xml:space="preserve">=Nyt tunnetaan useimmat pallot, voidaan ajatella raiskaajaa</w:t>
      </w:r>
    </w:p>
    <w:p>
      <w:r>
        <w:rPr>
          <w:b/>
        </w:rPr>
        <w:t xml:space="preserve">Esimerkki 7.3265</w:t>
      </w:r>
    </w:p>
    <w:p>
      <w:r>
        <w:t xml:space="preserve">Teksti: herään yleensä noin tunti ennen tunnin alkua ja menen kirjastoon opiskelemaan, lukemaan tai selaamaan internetiä ennen tunnin alkua. menen mielelläni takaosaan, jossa on pieni koppipankki, siellä on yleensä hiljaista eikä siellä käy kovin moni.No, tänä aamuna vastapäätä istuu todella söpö tyttö, hankala katsekontakti, hymyilen ja istun alas. ihan sama. teen töitä, tunnin päästä nousen ylös ja menen tunnille.kaksi tuntia kuluu ja tunti on ohi, istun penkille ja syön puolet voileivästäni, koska kello on yksitoista ja minulla on vähän nälkä, sitten menen kirjastoon sisään tavalliselle paikalleni. istun yhtä kohtaa siitä, missä istuin aiemmin tänä aamuna, ja asetan läppärini ja muistikirjani pöydälle, katson ylös, ja arvatkaa, kuka on suoraan vastapäätäni, söpö aasialainen tyttö. kiusallinen katsekontakti taas, mutta pidempi. nyt hän on luultavasti vakuuttunut siitä, että ahdistelen häntä ja istun suoraan häntä vastapäätä missä ikinä hän istuukin. kirjoitan tätä tässä istuessani ja pelkään liian paljon kytkeä läppäriäni, koska en halua, että hän luulee minun hiippailevan hänen perässään.</w:t>
      </w:r>
    </w:p>
    <w:p>
      <w:r>
        <w:rPr>
          <w:b/>
        </w:rPr>
        <w:t xml:space="preserve">Tulos</w:t>
      </w:r>
    </w:p>
    <w:p>
      <w:r>
        <w:t xml:space="preserve">: istuin suoraan vastapäätä söpöä tyttöä aikaisin tänä aamuna kirjastossa, menin tunnille, sattumalta istuin taas suoraan vastapäätä häntä kolme tuntia myöhemmin, kiusallinen pitkulainen katsekontakti. istun edelleen vastapäätä ja olen liian hermostunut lataamaan läppäriäni. apua.</w:t>
      </w:r>
    </w:p>
    <w:p>
      <w:r>
        <w:rPr>
          <w:b/>
        </w:rPr>
        <w:t xml:space="preserve">Esimerkki 7.3266</w:t>
      </w:r>
    </w:p>
    <w:p>
      <w:r>
        <w:t xml:space="preserve">Teksti: pakollinen "tapahtui eilen", kuten tapahtuikin. työkaveri toi leivonnaisia - hän on melko laiha, joten oletan typerästi, että hän ei luultavasti laittanut paljon sokeria/rasvaa, kuten resepti sanelee. syön palan kakkua. kaikki on hyvin. jonkin aikaa.verensokerini alkaa nousta - olen ensisijaisesti ruokavaliohoidossa oleva diabeetikko - ja haen insuliinia. neulani ovat lopussa.  myös mukanani oleva kynä on vanhentunut. tässä vaiheessa tilanne on huonontunut, ja jäljellä on hyvin vähän johdonmukaisia henkisiä toimintoja. ei myöskään ole rahaa hakea neuloja/uusia insuliineja. päätän odottaa. iltapäivä pahenee asteittain. ambulanssi sairaalaan työpaikalla tapahtuneen romahduksen jälkeen. luentoja riittää, kun sairaanhoitajat tirskuvat minulle ja yrittävät saada minut tuntemaan syyllisyyttä siitä, että olen syönyt kakkua. menen kotiin massiivisen päänsäryn ja diabeettisen väsymyksen kanssa.</w:t>
      </w:r>
    </w:p>
    <w:p>
      <w:r>
        <w:rPr>
          <w:b/>
        </w:rPr>
        <w:t xml:space="preserve">Tulos</w:t>
      </w:r>
    </w:p>
    <w:p>
      <w:r>
        <w:t xml:space="preserve">ei insuliinia töissä - söi kakkua - kiidätettiin sairaalaan</w:t>
      </w:r>
    </w:p>
    <w:p>
      <w:r>
        <w:rPr>
          <w:b/>
        </w:rPr>
        <w:t xml:space="preserve">Esimerkki 7.3267</w:t>
      </w:r>
    </w:p>
    <w:p>
      <w:r>
        <w:t xml:space="preserve">Teksti: kuten monet meistä, olin kotona tämän joulun ajan. kiitospäivän jälkeisenä iltana vanhempani järjestivät illalliskutsut ystävilleen (noin 25-30 ihmistä). muutama minuutti ennen vieraiden saapumista äitini pyysi minua soittamaan joulumusiikkia "sillä hienolla wlan-jutulla, jonka teet" (eli suoratoistolla olohuoneen stereoihin). otin esiin Pandoran illalliskutsumusiikkia ja asetin sen soimaan talon sisäänrakennettujen kaiuttimien kautta. sävelet alkoivat ja laitoin puhelimeni takaisin taskuuni ja unohdin sen täysin.Noin puolitoista tuntia myöhemmin olin yläkerrassa selaamassa redditiä piilossa vieraita, kun törmäsin /r/gonewild-linkkiin /r/allissa. no... yksi asia johti toiseen ja olin yksi youporn tai mitä tahansa selaamassa fap-materiaalia yläkerran kylpyhuoneessa. löysin jotain, mikä näytti laadukkaalta tytön tyttöjen väliseltä paskalta, ja latasin sen. se alkoi, mutta ei ääntä! käänsin puhelimeni sivussa olevaa äänettömyyskatkaisijaa, eikä vieläkään ääntä! liu'utin äänenvoimakkuuden liukusäätimen maksimiin! mutta ääntä ei kuulunut vieläkään! kelasin nopeasti eteenpäin, koska ajattelin, että kyseessä oli synkronointivirhe. ei vieläkään mitään! juuri silloin kuulin, että kaikki lopettivat puhumisen alakerrassa, jolloin suuseksiä saavan tytön vaimea voihkiminen pääsi portaita ylöspäin. keskeytin sen niin nopeasti kuin mahdollista. tässä vaiheessa minulla ei ollut *ei vittu mitään hajua*, mitä olisin voinut sanoa saadakseni tästä selville. joten yritin olla kekseliäs, avasin teknisen podcastin ja soitin noin 10 sekunnin ajan, sitten npr-sovelluksen ja soitin uutisia, sitten musiikkia ja soitin rapia. Sitten kuin täysi ääliö nauhoitin itseni mahdollisimman robottimaisella ja vaimealla äänellä, jonka pystyin sanomaan: "Pahoittelemme teknisiä ongelmia. asemanne pitäisi palata pian", ja toistin sen. minulla ei ole mitään vitun hajua, kuinka vakuuttavalta se kuulosti, koska en kuullut sitä, kun sitä soitettiin kylpyhuoneesta. joka tapauksessa piileskelin portaissa huoneessani loppuillan. kumpikaan vanhemmista ei maininnut sitä seuraavana aamuna, mutta se tarkoittaa luultavasti sitä, etteivät he halua nähdä minun hikoilevan jonkin paskan valheen kanssa selittäessäni asiaa.</w:t>
      </w:r>
    </w:p>
    <w:p>
      <w:r>
        <w:rPr>
          <w:b/>
        </w:rPr>
        <w:t xml:space="preserve">Tulos</w:t>
      </w:r>
    </w:p>
    <w:p>
      <w:r>
        <w:t xml:space="preserve">käytti puhelintani soittamaan juhlamusiikkia langattomasti koko talon äänentoistojärjestelmän kautta. meni portaisiin faijaamaan ja soitti pornoa koko juhlan kuullen. yritti peitellä sitä soittamalla satunnaisia muita ääniä ja naamioitumalla "pandora-teknikoksi", joka pyysi anteeksi "häiriötä".</w:t>
      </w:r>
    </w:p>
    <w:p>
      <w:r>
        <w:rPr>
          <w:b/>
        </w:rPr>
        <w:t xml:space="preserve">Esimerkki 7.3268</w:t>
      </w:r>
    </w:p>
    <w:p>
      <w:r>
        <w:t xml:space="preserve">Teksti: ensinnäkin, en ole luontainen kirjoittaja. toiseksi, tämä on toinen (ehkä viimeinen) viestini redditissä. toivon, etten riko mitään tämän subredditin sääntöjä. tämä tapahtui teknisesti eilen, mutta koska tämä ei tapahtunut yli kaksikymmentäneljä tuntia sitten, niin olen ylpeä (tai häpeissäni) kertoessani teille, että tänään mokasin. tällaisina kuukausina täällä maassamme sataa melkein päivittäin. Rakastan sadetta, mutta vesipisarat silmälaseillani haittaavat näkemistäni, joten laitan ne laukkuun. tämä ei hidasta minua, koska näköni (350/400) ei ole niin huono vain kävelemiseen, vaikka ilman toista silmäpariani. olin matkalla rakennukseen, jossa seuraava luokkamme pidetään, kun näin "ystäväni, jolla on etuisuuksia". hän oli kiireinen pyyhkäisemään tai näppäilemään puhelimeensa. hänen selkänsä oli minuun päin. lyhyehkö hiustyyli, 1,70 m, sipuliperse ja hänen keltaiset converse-lempikenkänsä. joten ajattelin tervehtiä häntä kielellä, jota molemmat ymmärrämme. katsoin ympärilleni nähdäkseni, katsooko kukaan. selvä! läimäytin häntä kevyesti perseeseen. hän kirjaimellisesti järkyttyi, koska pudotti puhelimensa, mutta ei kääntynyt. läimäytin uudestaan, mutta tällä kertaa kovempaa. hän ei kääntynyt. päätin mennä hänen eteensä nähdäkseni, onko hän iloinen (tai kiimainen) tavastani tervehtiä. jep. arvasitte varmaan. ei hän. tyttö itki, kun katsoin hänen kasvoilleen. ensimmäinen vaistoni oli pyytää anteeksi ja saada hänet tuntemaan olonsa paremmaksi sen jälkeen, mitä oli juuri tapahtunut. sen jälkeen, mitä tein. hänen nyyhkytyksensä voimistui, ja niin voimistui myös ihmisten määrä, jotka kävelivät siellä, missä olimme, sekuntien kulkiessa ohi. houkuttelimme ympärillemme väkeä. "Miksi?!" hän huusi. kysyi minulta, miksi tein mitä tein. en todellakaan vittu tiennyt, mitä sanoa tai miten reagoida. en halunnut juosta karkuun. toinen mulkkuliike ei olisi ratkaissut sitä mokaa, johon olin syyllistynyt. joten jäin sinne ja otin jokaisen ansaitsemani häpeäpisaran vastaan. annoin hänelle koko nimeni ja yhteystietoni siltä varalta, että hän haluaisi nostaa syytteen. ansaitsen sen joka tapauksessa, mutta toivon silti, ettei hän tee niin.</w:t>
      </w:r>
    </w:p>
    <w:p>
      <w:r>
        <w:rPr>
          <w:b/>
        </w:rPr>
        <w:t xml:space="preserve">Tulos</w:t>
      </w:r>
    </w:p>
    <w:p>
      <w:r>
        <w:t xml:space="preserve">Otin silmälasit pois, luulin erästä tyttöä fubuksi, läpsin häntä perseelle ja nyt odotan haastetta.</w:t>
      </w:r>
    </w:p>
    <w:p>
      <w:r>
        <w:rPr>
          <w:b/>
        </w:rPr>
        <w:t xml:space="preserve">Esimerkki 7.3269</w:t>
      </w:r>
    </w:p>
    <w:p>
      <w:r>
        <w:t xml:space="preserve">Teksti: tämä tapahtui noin 15 minuuttia sitten.Nousin juuri aamulla ylös, olin aika tylsistynyt ja päätin mennä omegleen vähän aikaa hukkaamaan aikaa. niille, jotka eivät tiedä, omegle valitsee satunnaisesti henkilön, jonka kanssa voit keskustella, videolla tai tekstiviestillä. olin videolla, mutta mikrofonini oli mykistetty (virhe nro 1). voit asettaa sen etsimään ihmisiä, joilla on samat kiinnostuksen kohteet kuin sinulla, ja yksi minun on pewdiepie.  Minulla oli siis aika tylsää ja päätin surffailla vähän aikaa puhelimessani. virhe nro 2. Istuin siinä pari minuuttia surffaamassa puhelimessani, katsomassa uutisia jne. kun yhtäkkiä kuulin: "hei, mitä kuuluu, veli?" Se oli hän. Se oli pewdiepie. Voi luoja. tyhmä minä, jolla oli mikrofoni mykistettynä, yritin sanoa: "hei, omg, se olet sinä", mutta en tietenkään pystynyt.  Joten hän vain istuu siinä, parta ja kaikki, vihreän ruudun ääressä ja vain, tiedäthän, odottaa. vittu. joten parin sekunnin jälkeen saan vihdoin sen mykistettyä, ja sitten unohdan täysin, mitä aioin sanoa, ja kaikki, mitä tulee ulos, on "nooooo... oikeasti?", mikä ei ole niin paha, mutta se on virhe numero kolme. ja tietysti on aikainen aamu, joten minulla on ruma solmiovärjätty paita päällä. sitten hän sanoo vain "pewdiepie" -juttua, omalla äänellään, ja katkaisee yhteyden.  vittu. istun ruudun ääressä tuijottaen sitä, mykistyneenä. mokasin juuri yhden kaikkien aikojen suurimman internet-julkkiksen edessä. en pysty edes puhumaan. yritän saada hänet takaisin, mutta tuloksetta. nyt istun tässä kirjoittamassa tätä, vakuuttuneena siitä, että hän laittaa omegle-videon, jossa minä olen mukana, kun istun siinä mykistettynä. enkä tietenkään ehtinyt ottaa kuvaa puhelimellani.</w:t>
      </w:r>
    </w:p>
    <w:p>
      <w:r>
        <w:rPr>
          <w:b/>
        </w:rPr>
        <w:t xml:space="preserve">Tulos</w:t>
      </w:r>
    </w:p>
    <w:p>
      <w:r>
        <w:t xml:space="preserve">tapasin pewdiepien omeglessä, en voinut sanoa mitään, koska mikrofoni oli mykistetty, hän katkaisi yhteyden.</w:t>
      </w:r>
    </w:p>
    <w:p>
      <w:r>
        <w:rPr>
          <w:b/>
        </w:rPr>
        <w:t xml:space="preserve">Esimerkki 7.3270</w:t>
      </w:r>
    </w:p>
    <w:p>
      <w:r>
        <w:t xml:space="preserve">Teksti: okei, tämä ei siis tapahtunut tänään, vaan useita vuosia sitten, kun olin noin 4-5-vuotias. aloitetaanpa hieman asiayhteydestä. olen hyvin, hyvin, *hyvin* hyvä murtamaan luita. en kuitenkaan tiennyt tätä tässä vaiheessa, koska olin 4-vuotias. kolme kuukautta ennen tätä vittuilua kompastuin omiin jalkoihini ja mursin oikean käteni melko pahasti. se vaati melko suuren leikkauksen ja johtoja ulos peukalosta olkapäähän ulottuvasta kipsistä kahdesta kohdasta. kaiken lisäksi se oli halvaantunut yhteensä 8 kuukaudeksi, ja se sai täyden tunto- ja liikuntakyvyn takaisin vasta vuosien kuluttua. se ei ole vieläkään entisensä. nyt saatat miettiä: "hitsi, kaikespokekardit, aika paha moka. mikä voisi olla pahempaa?" No, anna minun jatkaa.kolme kuukautta *päivälleen* murtumasta, kun olin vielä intensiivisessä fysioterapiassa yrittäessäni pelastaa käteni, menin äitini kanssa ostoksille pieneen ostoskeskukseen. kun hän oli kaupassa, sain odottaa ulkona (hänen näköpiirissään), kun jotkut ystävät olivat leikkimässä vuoristoradalla. tiedättehän nuo likaiset, pienet, kolikkokäyttöiset laitteistot? Tämä oli huippuluokkaa, ja siinä oli näyttö, joka näytti "vuoristoradan", jolla ajoit. se oli uskomaton ja niin realistinen! jälkeenpäin ajateltuna se oli luultavasti paljon surkeampi kuin 4-vuotias minä muistan. koska minulla ei ollut kolikoita, ja äiti oli sanonut, etten voisi ajaa sillä, päätin istua sen takapenkillä, kun ystäväni pelleili ohjainten kanssa. Kun hän kyllästyi siihen, hän kiipesi hieman korotetulle "takalaudalle". ajattelin, että hän oli tosi siisti ja kapinallinen, ja liityin hänen seuraansa. vain muistutuksena siitä, etten käyttänyt oikeaa kättäni tässä vaiheessa, ja se oli yhä sidottuna. istuin aivan yläosaan, nostin vasemman käteni ylös voitonriemuisesti ja nauroin riemuiten. olin maailman huipulla. yksikään aikuinen ei pystynyt vastaamaan siihen todelliseen voimaan, joka oli pienellä lapsella vuoristoratakyydin selässä! katsoin ystäväni puoleen, ja meillä oli hauskaa. ja sitten putosin. kovaa. vahingoittumattomalle kädelleni. onnistuin laskeutumaan kyydin virtajohtojen päällä olleeseen metallisuojukseen, riiiiitkästi tuttuun paikkaan kyynärpäässäni. paskat. äitini riensi paikalle, sillä hän oli saanut ostoksensa siinä vaiheessa valmiiksi, ja oli erittäin järkyttynyt. hän tarkisti oikean käteni, varmisti, etten ollut siirtänyt mitään tärkeää, ja etsi välittömästi kompleksin henkilökunnan jäsenen auttamaan. tämä oli ennen kuin hänellä oli matkapuhelin mukanaan kaikkialla, joten hänen ainoa toivonsa saada minut hoitoon oli henkilökunnan kautta.minut vietiin takahuoneeseen, luultavasti jonkinlaiseen ensiapuhuoneeseen, jota ei ollut koskaan aiemmin käytetty. koska olin fiksu nelivuotias, jolla oli kyky muistaa murtuneen käden tunne, itkin äidille, että vasen käteni oli nyt murtunut. "Voi kulta, ei se varmasti ole niin paha." äiti yritti rauhoitella minua, mutta kumartui henkilökunnan jäsenen puoleen ja mainitsi, että mursin toisen käteni vasta vähän aikaa sitten ja olin luultavasti hämmentynyt ja ylireagoin. Lyhyen ~~erittäin hyvin hyvin pitkän~~ odottelun jälkeen minut käsiteltiin röntgenkuvausta varten. kas, se oli murtunut. täsmälleen samasta kohdasta kuin toinenkin käsivarsi. ainoa ero oli, että se ei ollut yhtä vakava ja että se ei ollut osunut siihen hermoon, jonka olin sotkenut toisessa kädessä.noin viikkoa myöhemmin olin toisessa sairaalassa tarkistuttamassa alkuperäistä murtunutta kättä. sillä välin olin saanut tuon käden pois kipsistä, ja toinen oli laitettu kipsiin. samaan aikaan, kipsimiehen suureksi hämmennykseksi. lääkärini katsoi kaksin silmin ja alkoi tehdä fysioterapiaa uudelle vammalle. äidin oli vakuutettava hänelle, että ei, se oli todellakin toinen käsi, ja kyllä, olin murtanut toisen käteni viikoittaisten käyntien välillä. "eikös se ollut se toinen? vai sekoitanko minä potilaat?" "ei, ei, se on ehdottomasti se toinen." "olenko sitten sekoittanut röntgenkuvat? tämä on sama murtuma, eikö?" "ei, ei. se on oikean käden röntgenkuva. vasen näyttää tässä vaiheessa aivan samalta." "voi. jos joku kysyy, minulla on kasapäin lisää tarinoita, jotka olen valmis jakamaan kommenteissa :)".</w:t>
      </w:r>
    </w:p>
    <w:p>
      <w:r>
        <w:rPr>
          <w:b/>
        </w:rPr>
        <w:t xml:space="preserve">Tulos</w:t>
      </w:r>
    </w:p>
    <w:p>
      <w:r>
        <w:t xml:space="preserve">mursin oikean käteni vakavasti, ja minulla oli meneillään laaja fysioterapia ja useita leikkauksia halvaantumisen korjaamiseksi. kolme kuukautta myöhemmin mursin toisen käteni täsmälleen samasta kohdasta monien lääkäreiden ja sairaanhoitajien hämmennykseksi.</w:t>
      </w:r>
    </w:p>
    <w:p>
      <w:r>
        <w:rPr>
          <w:b/>
        </w:rPr>
        <w:t xml:space="preserve">Esimerkki 7.3271</w:t>
      </w:r>
    </w:p>
    <w:p>
      <w:r>
        <w:t xml:space="preserve">Teksti: tämä tapahtui itse asiassa noin 4 tuntia sitten. heräsin juuri päiväunilta. käyn yliopistoa kotikaupungissani, joten kotini on noin 15 minuutin päässä lapsuudenkodistani. luulisi, että käyn siellä koko ajan, mutta en ollut ollut ollut kotona kuukauteen ennen tätä päivää. ajoin kotiini tänään noin kello 15.00, kun olin päässyt luokasta. Vanhempani ja veljeni eivät tulisi kotiin vielä kolmeen tuntiin. päätin polttaa jointin lammella niin kuin ennen vanhaan. nousin siis golfkärryyn ja lähdin matkaan. ajo lammelle oli suoraa tietä pitkin. kun ajoin lammelle, huomasin, että jarrut olivat olemattomat. onneksi en törmäillyt lammelle. joka tapauksessa laitoin musiikkia soimaan ja tulin pilveen. tuon 15 minuutin aikana unohdin jarrut jotenkin. nousin takaisin golfkärryyn ja ajoin takaisin kotiin ja jälleen kerran tarvitsin jarruja vain määränpääni lopussa. määränpää oli autotallin takaosa. golfkärryn laturi on takaseinää vasten puisten kuistituolien takana. jousi on lyhyt, joten pysäköin suoraan tuoleja vasten. mutta en varsinaisesti koske niihin. joten tulin tänne ja ajoin golfkärrylläni todella lujaa ja heti kun tähtäsin sen autotalliin, muistin sen bulllshitin aiemmin. en voinut pysäyttää kärryä, joten olin ihan perkele. onneksi kaksi rikkinäistä tuolia estivät golfkärryä törmäämästä seinään. joten piilotin tuolit ja otin nokoset.</w:t>
      </w:r>
    </w:p>
    <w:p>
      <w:r>
        <w:rPr>
          <w:b/>
        </w:rPr>
        <w:t xml:space="preserve">Tulos</w:t>
      </w:r>
    </w:p>
    <w:p>
      <w:r>
        <w:t xml:space="preserve">ajoin golfkärrylläni pilvessä. huomasin, että jarrut eivät toimineet. ja törmäsin autotalliini.</w:t>
      </w:r>
    </w:p>
    <w:p>
      <w:r>
        <w:rPr>
          <w:b/>
        </w:rPr>
        <w:t xml:space="preserve">Esimerkki 7.3272</w:t>
      </w:r>
    </w:p>
    <w:p>
      <w:r>
        <w:t xml:space="preserve">Teksti: Olen siis 18-vuotias, opiskelen matematiikkaa 3 kuukautta yliopistossa, ja viime perjantaina minulla oli vuoden toinen "luokkakoe". sain 74% ensimmäisessä kokeessa, ja moduulin läpäisyvaatimus on 40%, joten olin melko varma siitä, että kunhan saan 6% tai enemmän, läpäisen moduulin.Siitä huolimatta tein kovasti töitä, en käynyt missään yhteiskunnallisissa tilaisuuksissa koko viikon ajan ja lopulta luennoin 3-6 tuntia päivässä viikon ajan luentojen lisäksi. menin nukkumaan noin kello 12, koska tiesin, että koe oli seuraavana aamuna kello 11. Eikö aikaa ollut riittävästi? ei, unettomuus, menen nukkumaan kello 5. herään ja katson puhelimeni kellonajan. tai ainakin yritän. akku ei toimi. katson kelloa: 11:15. **vittu**. hyppään sängystä, pukeudun, juoksen luentosaliin kampuksen toisella puolella, pysähdyn hetkeksi ennen sisälle menoa varmistaakseni, etten oksenna (kampus on iso, joten juoksu on pitkä). kävelen sisään klo 11:35, ja koetta on jäljellä 25 minuuttia. luennoitsija sanoi, että siihen pitäisi kulua vain 20 minuuttia, ja tarkistin aika ahkerasti, joten olen edelleen melko varma, että pärjään kyllä.Ei, emme ole käsitelleet kokeen toista puoliskoa, joten saan heti alussa vain 50 prosenttia pisteistä. Mikä parasta, ensimmäisessä kysymyksessä käytetään kolminumeroisia lukuja, mikä on teoriassa ihan hyvä, mutta käytännössä hankalaa. teen parhaani, vastaan juuri ja juuri sen verran, että läpäisen kokeen, ja lähden pois paskamaisen oloisena.Meillä on myöhemmin toinen luento sen tyypin kanssa, ja hän käy läpi ratkaisut, ja sydämeni painuu alas. menetin 10 pistettä jo ennestään alhaisesta 45 mahdollisesta. reputin. miksi sain sen väärin? oliko teoriani väärä? menetelmäni jossain väärä? ei. kysymyksessä on löydettävä sellaisen luvun potenssi, jonka jakaminen jollakin määrällä antaa jäännökseksi yhden. Helpoin tapa tehdä tämä on siis:(x^n +1)/yhowhowever, if you use a big enough number (such as one in the test), you get the same answer for:x^n /y as you do for (x^n +1)/yso I failed this test, having done around 20 hours of revision, just before christmas holidays, due to:1. 2 of the 4 questions not being covered in class2. insomnia making me don't sleep until later, and missing the first half of the test.3.. laskimeni oli mulkku isojen numeroiden kanssa. tuntui oikeasti siltä, että illuminati oli suunnitellut tämän, kun istuin katsomassa vastausta kysymykseen, jonka laskimeni oli sabotoinut. pahin osa? sillä välin minulle kerrottiin myös, että reputin myös arvioinnin. perjantai oli helvetin syvältä.</w:t>
      </w:r>
    </w:p>
    <w:p>
      <w:r>
        <w:rPr>
          <w:b/>
        </w:rPr>
        <w:t xml:space="preserve">Tulos</w:t>
      </w:r>
    </w:p>
    <w:p>
      <w:r>
        <w:t xml:space="preserve">nukuin yöunet, jätin puoli koetta väliin, laskin vihaa isoja lukuja ja annoin väärän vastauksen, reputin kokeessa.</w:t>
      </w:r>
    </w:p>
    <w:p>
      <w:r>
        <w:rPr>
          <w:b/>
        </w:rPr>
        <w:t xml:space="preserve">Esimerkki 7.3273</w:t>
      </w:r>
    </w:p>
    <w:p>
      <w:r>
        <w:t xml:space="preserve">Teksti: joten ystäväni ja minä (sanotaan häntä jimiksi) menimme katsomaan Avengers: Aou:n, kun se ilmestyi (1. toukokuuta). heti sen jälkeen lupasimme mennä katsomaan Antmanin, kun se ilmestyy. nopeasti eteenpäin 10. heinäkuuta ja käsken häntä hankkimaan liput. maksan ruuan, mutta hän sanoo olevansa lomalla toisessa maassa ja tulee olemaan, kunnes minä olen lomalla (24. heinäkuuta) toisessa maassa. hienoa. joten alan suunnitella minä päivänä menen yksin ja lopulta päätin että menen 17.7. Nopeasti eteenpäin vähän pidemmälle tähän päivään, ja olen 3 tunnin unilla töiden jälkeen. yleensä nukun töiden jälkeen enemmän, mutta päätin että vitut siitä. en tee töitä huomenna, pidättelen vain ja nukun yön. innostun vähän katsomaan sitä ja muistan että hän häipyi vaikka sovimme jo paljon etukäteen. joten lähetän hänelle tekstiviestin, jossa lukee "aion mennä katsomaan antmanin huomenna yksin. vihaan sinua." kun katson takaisin näyttööni, silmäni avautuvat ja sydämeni alkaa hakata. en lähettänyt sitä jimille. itse asiassa se oli eräälle tytölle (jonka kanssa työskentelin lähellä, mutta en samassa firmassa), jota kohtaan minulla oli tunteita (mutta en koskaan kertonut) ja jota en luultavasti enää tapaa, koska lähden pian työpaikaltani ja hän lähtee omastaan. lähetin heti noin 4 tekstiviestiä, joissa pyysin anteeksi ja selitin, ettei se ollut hänen vuokseen, jaa jaa jaa jaa. lähetin jopa kuvakaappauksen keskustelusta jimin kanssa, kun hän sanoi, ettei ollut maassa. lähetin kaikki nämä tekstiviestit hieman klo 7:10 jälkeen. katsoin facebookiin yrittäessäni rauhoittua ja näen, että hän postasi jotain. klo 7:05. että hän oli elokuvissa. katsomassa antmania... en ole saanut vastausta vielä.</w:t>
      </w:r>
    </w:p>
    <w:p>
      <w:r>
        <w:rPr>
          <w:b/>
        </w:rPr>
        <w:t xml:space="preserve">Tulos</w:t>
      </w:r>
    </w:p>
    <w:p>
      <w:r>
        <w:t xml:space="preserve">lähetin vahingossa ystävälle tarkoitetun tekstin, joka ei päässyt paikalle, tytölle, josta pidin, mutta teksti ei näyttänyt/näyttää vahingolta.</w:t>
      </w:r>
    </w:p>
    <w:p>
      <w:r>
        <w:rPr>
          <w:b/>
        </w:rPr>
        <w:t xml:space="preserve">Esimerkki 7.3274</w:t>
      </w:r>
    </w:p>
    <w:p>
      <w:r>
        <w:t xml:space="preserve">Teksti: Kun olin 5-vuotias pikkutyttö, ihmenainen oli sankarini (tämä oli vuonna 1975). olin korttelin päässä parhaan ystäväni Shellyn luona ja leikimme lasten uima-altaassa ja keinussa. sain loistoidean yrittää olla ihmenainen ja lähteä lentoon paikallaan olevasta esineestä, aivan kuten hän teki koko ajan televisiossa. luottaen täysin ihmenaiseen ja nerokkaaseen suunnitelmaani, lähdin toteuttamaan temppuani.  Päätin, että saadakseni maksimaalisen nopeuden jalkojeni täytyisi olla märät ja korkein kohta, josta voisin "nousta ilmaan", olisi keinukeinun liukumäen yläpää. menin lastenaltaaseen ja kastelin jalkani. pitääkseni jalkani märkinä kiipesin liukumäkeä ylös polvillani ja jatkoin seisomista liukumäen päällä. muistan katsoneeni liukumäkeä alaspäin ja tunteneeni suurta ylpeyttä itsestäni siitä, että minulla oli yhä märät jalat, ja siitä, että aioin olla aivan kuin ihmenainen ja lentää.No, lähdin pois, ja seuraava asia, jonka muistan, oli, että makasin maassa vasemmalla kyljelläni katsellen liukumäkeä ylöspäin ja ihmettelin, mitä tapahtui? miten olin maassa? heti shelly huusi äidilleen ja minä vain jäin maahan. en muista mitään kipua tai mitään. seuraava asia, jonka muistan, oli, että kävelimme kotiin hänen äitinsä kanssa ja saavuimme talolleni, ja hänen äitinsä koputti oveen. äitini avasi oven, ja muistan, että shellyn äiti sanoi: "luulen, että Katie taisi katkaista käsivartensa".  Seuraavaksi muistan olevani pimeässä huoneessa sairaalassa ja he halusivat minun jäävän yöksi, johon vastasin "ei, haluan mennä kotiin". menin kotiin ja vietin loppukesän kipsissä kädestäni puoliväliin olkapäähäni asti. muistan, että kaikki tuttavani saivat "nimikirjoituksia kipsiini", enkä tuntenut mitään häpeää tai häpeää epäonnistuneesta lentokokeilustani ja kerroin tarinani joka tilaisuudessa, jonka sain.</w:t>
      </w:r>
    </w:p>
    <w:p>
      <w:r>
        <w:rPr>
          <w:b/>
        </w:rPr>
        <w:t xml:space="preserve">Tulos</w:t>
      </w:r>
    </w:p>
    <w:p>
      <w:r>
        <w:t xml:space="preserve">tifu, kun olin viisivuotias seisomalla keinukeinun liukumäessä märät jalat yrittäen lentää kuin Wonder Woman, mutta törmäsin ja mursin käteni ja jouduin pitämään kipsiä koko loppukesän.</w:t>
      </w:r>
    </w:p>
    <w:p>
      <w:r>
        <w:rPr>
          <w:b/>
        </w:rPr>
        <w:t xml:space="preserve">Esimerkki 7.3275</w:t>
      </w:r>
    </w:p>
    <w:p>
      <w:r>
        <w:t xml:space="preserve">Teksti: kuten tämä ei tapahtunut tänään, vaan 2 viikkoa sitten. vähän taustaa itsestäni, vahva ateisti, kohtelias 20-vuotias englantilainen poika. en ole varma, tekeekö kukaan muu näin, mutta vannon, kun aivastan kuin Tourette-punkki. joka tapauksessa, tarinaan: serkkuni ristiäiset, enkä halunnut mennä sinne, koska inhoan kirkkoja, mutta rakas äitini "suostutteli" minut menemään (periaatteessa kiristi minua). pääsimme kaikki kirkkoon, menimme sisälle ja istuimme penkkeihin, kirkkoherra pyysi kaikkia nousemaan seisomaan ja laulamaan ennen seremoniaa, ja nyt korostan jälleen kerran, että olen todellakin kohtelias, en halunnut laulaa, joten sen sijaan istuin vain hiljaa - first fu, laulun loputtua kirkkoherra tuli luokseni ja sanoi minulle, että jos en aio osallistua, minun pitäisi istua huoneen takaosassa (hänellä oli varmaan huono päivä), joten jälleen kerran, vanha kohtelias minä hyväksyin sen ja siirryin huoneen takaosaan, vain hieman hämmentyneenä, ja sain perheeltä joitakin hyvin vastenmielisiä katseita. Joka tapauksessa, istun alas ja kirkkoherra jatkaa seremoniaa, kesken lauseensa, päästän massiivisen aivastuksen, jota seurasi huuto vittuun! Tajusin virheeni, lähdin ulos rakennuksesta ja sain äidiltäni pahimmat potkut.</w:t>
      </w:r>
    </w:p>
    <w:p>
      <w:r>
        <w:rPr>
          <w:b/>
        </w:rPr>
        <w:t xml:space="preserve">Tulos</w:t>
      </w:r>
    </w:p>
    <w:p>
      <w:r>
        <w:t xml:space="preserve">aivasteli ja huusi sitten rivouksia kirkossa, sai kunnon perseenpotkun rakkaimmalta äidiltään.</w:t>
      </w:r>
    </w:p>
    <w:p>
      <w:r>
        <w:rPr>
          <w:b/>
        </w:rPr>
        <w:t xml:space="preserve">Esimerkki 7.3276</w:t>
      </w:r>
    </w:p>
    <w:p>
      <w:r>
        <w:t xml:space="preserve">Teksti: tämä tifu alkoi siis eilen, mutta tajusin sen vasta tänään. tänä aamuna kello 5:20 aamulla, tarkalleen ottaen. kun olin valmistautumassa lähtemään töihin (lue: käytännössä juoksin ovesta ulos, koska olin painanut torkkua kolme kertaa), tajusin pian, että avaimeni eivät olleet missään. minulla on lähes kahden tunnin työmatka, joka käsittää ajamisen juna-asemalle ja useiden metrojen käyttämisen. jos myöhästyn junasta, myöhästyn töistä. minulla on myös avain töihin, ja olen usein ensimmäinen siellä/viimeinen lähtijä. spurtattuani pari minuuttia ympäri taloa kysyn äidiltäni, onko hän nähnyt avaimiani. hän sanoo, ettei ole. sitten hän muistaa, että isoäitini oli eilen jätetty vartioimatta lähelle talon etuosaa, jonne jätän aina avaimeni. isoäitini on dementoitunut ja ottaa/piilottaa usein tavaroita. En ole vieläkään löytänyt avaimiani. eikä hän muista ottaneensa niitä. positiivinen puoli on, että otin vara-avaimeni ja pääsin ajoissa töihin. negatiivinen puoli on, että jouduin odottamaan ulkona sateessa 15 minuuttia tänä aamuna, kunnes joku päästi minut sisään.</w:t>
      </w:r>
    </w:p>
    <w:p>
      <w:r>
        <w:rPr>
          <w:b/>
        </w:rPr>
        <w:t xml:space="preserve">Tulos</w:t>
      </w:r>
    </w:p>
    <w:p>
      <w:r>
        <w:t xml:space="preserve">jätin avaimet sinne, minne yleensä jätän, ja nyt ne ovat todennäköisesti isoäidin supersalaisessa piilopaikassa, jota kukaan ei löydä, ei edes hän itse.</w:t>
      </w:r>
    </w:p>
    <w:p>
      <w:r>
        <w:rPr>
          <w:b/>
        </w:rPr>
        <w:t xml:space="preserve">Esimerkki 7.3277</w:t>
      </w:r>
    </w:p>
    <w:p>
      <w:r>
        <w:t xml:space="preserve">Teksti: tapahtui noin 4min sitten. olin juuri lopettanut yhden koirani kylvettämisen ja päästin sen juoksemaan portaita alas. juoksin alas minuuttia myöhemmin hakemaan toista koiraani (g). g on chihuahua-yorkie-sekoitus, joten se on pieni koira. Portaideni välissä on reikiä, enkä nähnyt g:n hyppäävän portaiden väliin, ja astuin sen päälle. se päästi pienen kiljahduksen, ja minä hyppäsin loput portaat alas ja löin pääni seinään (siis 2 tifua). olin astunut suoraan g:n pienen pikkuisen selän päälle, mutta luojan kiitos se ei ole loukkaantunut.</w:t>
      </w:r>
    </w:p>
    <w:p>
      <w:r>
        <w:rPr>
          <w:b/>
        </w:rPr>
        <w:t xml:space="preserve">Tulos</w:t>
      </w:r>
    </w:p>
    <w:p>
      <w:r>
        <w:t xml:space="preserve">astui koirani päälle, osui seinään, koira ei loukkaantunut...</w:t>
      </w:r>
    </w:p>
    <w:p>
      <w:r>
        <w:rPr>
          <w:b/>
        </w:rPr>
        <w:t xml:space="preserve">Esimerkki 7.3278</w:t>
      </w:r>
    </w:p>
    <w:p>
      <w:r>
        <w:t xml:space="preserve">Teksti: heräsin myöhään sen jälkeen, kun 2-vuotias lapseni sammutti herätyskellon. en saanut vanhinta poikaani kouluun, eikä hän voinut hyvin, joten se onnistui hyvin. menin takaisin nukkumaan, mikä on epätavallista minulle. yleensä valvon varmistaakseni, että vaimoni pääsee töihin. joten vaimoni sai minut lopulta heräämään noin puolitoista tuntia ennen kuin hänen on lähdettävä töihin. vanhimman lapseni oli vaihdettava silmälasit, ja päätin, että koska hän oli jo kotona, meidän pitäisi tehdä se tänään.  Alkuperäisen suunnitelman mukaan piti saada appiukkoni viemään meidät (poikani ja minä). se kariutui. sitten yritin saada appiukkoveljeni auttamaan meitä. taas ei onnistunut. siihen olisi pitänyt lopettaa suunnitteluni, mutta kun saan idean päähäni, minusta tulee pakonomainen. minun on pakko tehdä se. vaimoni olisi pitänyt vain käskeä minua painumaan helvettiin, ja olisin murahtanut hetken aikaa. mutta ilmeisesti hän rakastaa minua ja tietää, miten surkeaksi tulen, kun en voi tehdä jotain, mitä mielestäni pitäisi tehdä.   tässä kohtaa siis pilasin hänen päivänsä. varasin ajan, koska tiesin, että joku muu tulisi hakemaan meidät myöhemmin, mutta en saa tavaroita valmiiksi tarpeeksi nopeasti ja etsin kengät nuorimmalle. laitoin hänelle jalkapyyhkeen ja laitoin vaatteet päälle. hän etsi kenkiä vielä viisi minuuttia sen jälkeen, kun olin saanut lapset autoon. lopulta suuntasimme silmätarkastukseen 10 minuutin matkan päähän. kaiken kukkuraksi en löytänyt sitä. soitin ja kysyin ohjeita.  Hän vei meidät lopulta kotiin. kaikki viivästykset aiheuttivat sen, että hän myöhästyi 15 minuuttia ja myöhästyi tapaamisesta esimiehensä kanssa. se johti kirjalliseen raporttiin ja todennäköisesti viivästyttää hänen etenemistään yrityksessä, jossa hänet on ylennetty kolme kertaa ensimmäisten kuuden kuukauden aikana. olen siis tosiasiassa tuhonnut kaiken sen kovan työn, jonka hän on tehnyt, ja hänen mahdollisuutensa päästä seuraavaan asemaan seuraavan kuuden kuukauden aikana, mihin hänellä oli hyvät mahdollisuudet. tunnen itseni paskaksi.</w:t>
      </w:r>
    </w:p>
    <w:p>
      <w:r>
        <w:rPr>
          <w:b/>
        </w:rPr>
        <w:t xml:space="preserve">Tulos</w:t>
      </w:r>
    </w:p>
    <w:p>
      <w:r>
        <w:t xml:space="preserve">sain päähäni, että poikani piti mennä tänään silmätarkastukseen, minkä vuoksi vaimoni myöhästyi töistä, sai kirjallisen huomautuksen ja todennäköisesti viivästytti hänen ylennystään.</w:t>
      </w:r>
    </w:p>
    <w:p>
      <w:r>
        <w:rPr>
          <w:b/>
        </w:rPr>
        <w:t xml:space="preserve">Esimerkki 7.3279</w:t>
      </w:r>
    </w:p>
    <w:p>
      <w:r>
        <w:t xml:space="preserve">Teksti: Tämä on tarina siitä, miten elämäni kääntyi ylösalaisin, ja haluaisin istua tässä hetken ja kertoa teille, miten mokasin. :pso, tämä tapahtui tiistaina, se on torstai-iltana kun kirjoitan tätä, ja toivon, että joku voi oppia tästä, mikä saa minut tuntemaan oloni paremmaksi tilanteesta, myös, kissani katsoo minua kirjoittamassa tätä, luulen, että hän hyväksyy redditin :pso takakierrokselle, olen tupakoinut melkein vuoden. olen paikallisen lukion ylioppilas ja olen 17. ystäväni, jonka totean n juuri saanut höyrystimen, ja hän väitti, että se tuskin haisee. ja myös olen halunnut tulla kouluun korkealle, nauttia kokemuksesta. koulussani on kortteliaikataulu, joka tarkoittaa, että minulla on 4 jaksoa koko päivän aikana, ja tämä alkoi lounaan alussa.myös, anteeksi jos tämä ei ole hyvin kirjoitettu viesti, tämä on ensimmäinen. siis. 2. tunnin jälkeen ystäväni n lähetti tekstiviestin, että olemme pukuhuoneessa. joten kävelin pukuhuoneeseen ja tapasin ystäväni n c:n ja z:n. c:llä ja z:llä on painoharjoittelu ja he olivat vielä vaihtamassa vaatteita, siksi olimme siellä. joten silloin n vetää esiin uuden 50 dollarin höyrystimensä ja alkaa puhua siitä, kuinka se on enimmäkseen hajuton / siinä on erilainen haju, koska z etsii tapaa polttaa ilman, että se haisee (hanki savukaveri) ja niinpä päätämme alkaa polttaa sitä, pukuhuoneessa (älkää tehkö tätä!). otamme kaikki yhden hitin, puhallamme sen kaappiin ja lähdemme kävelemään uloskäynnille. Sitten pysähdymme vessaan, joka on pukuhuoneen ja uloskäynnin välissä, ja c ottaa toisen savukkeen, sitten n yrittää ottaa toisen savukkeen, mutta luulen, että siinä vaiheessa se oli jo loppu. Silloin baseball-valmentaja tulee sisään ja kysyy, että mitä te teette. ja jätän tarinan yksityiskohdat väliin, mutta useat ihmiset tulevat sisään ja sanovat, että se haisee. :/niin olen matkalla vp:n toimistoon ja tässä vaiheessa tunnen sen, höyrypillerit on #1. kerroin tarinan, että tulin sisään, kävelimme kohti vessaa ja sitten valmentaja tuli sisään, vihjaillen, että jos joku poltti, minä tulin perässä. Joten vp:n toimistossa he tutkivat minut (luojan kiitos lainasin piippuni z:lle) ja kaikki mitä he löytävät on silmätippani, jotka sanon olevan allergioihin (luojan kiitos on kevään alku). he sanoivat pupillini olevan laajentuneet ja kysyin voisiko se johtua 2. käden tupakasta ja he sanoivat, että todennäköisesti ei. he haistavat sormeni ja eivät haista mitään, koska kyseessä oli höyrylaite. joten he päästivät minut menemään! minä tein sen!Kun olin lähdössä, näin n:n kävelevän vp:n toimistoon, joten he alkoivat kuulustella häntä. tapaan ystäväni ja näen c:n ja z:n hengailemassa vapaasti. hekin pääsivät vapaaksi! joten puhumme siitä, miten n on kusessa, ja kerron ystävälleni, että minut luultavasti kutsuttaisiin takaisin. ja tosiaan minut kutsutaankin, heti z:n jälkeen (jaamme 3. tunnin). Kun menen sisään, näen n:n lähtevän kahden paperin kanssa. keskeytysfoorumit. kun menen vp:n toimistoon (en tiedä missä z on) vp tekee jonkun paskan testin nähdäkseen olenko pilvessä. hän otti kynän ja käski seurata kynää silmilläni ja jos ne hyppivät ympäriinsä, olen pilvessä. sitten hän siirsi kynän hyvin lähelle kasvojani ja liikutti sitä ympäriinsä. hassu juttu, jossain vaiheessa lakkasin kokonaan seuraamasta kynää. tässä vaiheessa olin todella pilvessä btw :p. joten testin jälkeen hän sanoi, että silmäni hyppivät ympäriinsä. nyt hyvät naiset ja herrat, tässä kohtaa minä mokasin. Olisin antanut periksi. Minun olisi pitänyt jatkaa 2. käden pilveä... oikeastaan ei, koska se vittuilee ystävilleni, minun olisi pitänyt vain sanoa mitään tupakoinnista ja kieltää, että kukaan poltti. ajattelin, että koska n antoi jo lausunnon, jossa hän sanoi, että me kaikki poltimme (niin hän tosiaan sanoi), olin kusessa. No niin ei ollut, koska z ja c pääsivät pälkähästä. annan siis periksi, saan 3 päivän pelikiellon ja 30 päivän koeajan koulun tapahtumista ja muusta paskasta, josta en välitä, jalkapallo on ohi. ja vp soittaa isälleni. hän on matkalla hakemaan minua ja menen vp:n toimiston aulaan, ja kun olen menossa istumaan, tyttö, joka jo odotti, hymyilee minulle. hopeavuorta? kyllä. riittääkö? ei. joten sinne kutsuttiin poliisi, hän meni toimistoon ja hänelle kerrottiin mitä oli tapahtumassa (oletan) ja sitten he kutsuivat minut sisään. siisti poliisi muuten. hän kertoi minulle, että on parempi polttaa lukion jälkeen ja sen jälkeen, kun olen 18, koska "kukaan ei tarkista minua"." ja säästän yksityiskohdat siitä mitä silloin tapahtui. ja rangaistukseni isältäni on vähintään 1 viikko kotiarestia puhelimesta, kavereista ja tietokoneesta (minulla on kotitehtäviä pc:llä siksi olen sen ääressä :p) ja annoin hänelle myös xboxini hyvän tahdon osoituksena, koska tiesin että hän tarkoitti sitäkin.Olen todella järkyttynyt siitä, että olisin voinut selvitä siitä. c ja z ovat täysin kunnossa. he vain pitivät kiinni viattomuustarinasta. joten redditin ihmiset, ellette ole rehellistä tyyppiä, pitäkää kiinni siitä, että olette viattomia. edit: tarinan opetus on, että älkää polttako ruohoa koulussa.</w:t>
      </w:r>
    </w:p>
    <w:p>
      <w:r>
        <w:rPr>
          <w:b/>
        </w:rPr>
        <w:t xml:space="preserve">Tulos</w:t>
      </w:r>
    </w:p>
    <w:p>
      <w:r>
        <w:t xml:space="preserve">poltin pukuhuoneessa, jäin kiinni. melkein pääsin pälkähästä, vp teki bs testin ja sanoi että olin pilvessä ja annoin periksi. en koskaan anna periksi. ainoa asia mikä minua harmittaa on se että annoin periksi. 2 ystävääni pääsivät pälkähästä koska he eivät antaneet periksi. (tarinan opetus)</w:t>
      </w:r>
    </w:p>
    <w:p>
      <w:r>
        <w:rPr>
          <w:b/>
        </w:rPr>
        <w:t xml:space="preserve">Esimerkki 7.3280</w:t>
      </w:r>
    </w:p>
    <w:p>
      <w:r>
        <w:t xml:space="preserve">Teksti: muokkaa: pitäisi sanoa liikaa, ei liikaa muck.**pakollinen "ei tänään"-rivi:** tämä tapahtui itse asiassa elokuussa 2015, ja löysin tämän vasta nyt ulkoisella kovalevylläni olevasta txt-tiedostosta. minulla oli ollut melko keskiverto päivä töissä, ja minä ja ystäväni yliopistosta olimme päättäneet tavata kaupungissa (Perthissä) syömässä jotain. Emme olleet varmoja, minne mennä, joten päätimme mennä korealaiseen ravintolaan, jonka olimme nähneet useita viikkoja aiemmin. ruoka oli loistavaa - ja menen varmasti takaisin hakemaan lisää. halusin ottaa juoman tai kaksi, ja tilasin sojua (vain 11 dollaria, ja odotin, että se olisi lasillinen tai shotti tai hyvin pieni pullo). sain kuitenkin 6 tavallista juomaa. Ystäväni tilasi myös kokonaisen pullon itselleen (vaikka se on juoma, joka pitäisi jakaa). olen joka tapauksessa kevytrakenteinen, ja lähtiessäni olin jo ihan pihalla ja tajusin, että olin liian humalassa ajaakseni autoa (ajattelin, että se olisi vain 4 vakiojuomaa (aikaisemman kokemukseni perusteella tilasin 3 cocktailia ja siiderin), ja voisin odottaa 4-5 tuntia raitistumiseen, juoda kahvia ja ajaa kotiin). kävi kuitenkin hyvin nopeasti selväksi, että näin ei ollut. sitten muistin, että parkkihalli sulkeutuu keskiyöllä, ja olin huolissani, että autoni hinattaisiin pois. joten tein, mitä kaikki itseään kunnioittavat 22-vuotiaat yliopisto-opiskelijat tekisivät, ja soitin kotiin saadakseni takuita. minulle kuitenkin sanottiin selvästi, että olin omillani ja että minun oli siksi keksittävä jotain muuta. koko tämän ajan paasasin epäjohdonmukaisesti enkä pystynyt liittämään kahta sanaa yhteen, soitin humalassa ystävälleni, joka luultavasti nukkui, koska hän asuu adelaidessa (eri aikavyöhykkeellä), ja melkein kävelin ulos tielle. kävelimme ympäriinsä 30 minuuttia yrittäen löytää lisää ruokaa (jotta voisin raitistua) ja lopulta päädyimme mcdonaldsiin. tämä auttoi melko paljon, mutta olin silti edelleen sekaisin. tähän mennessä ja lähes tunnin vakuuttelun jälkeen ystäväni suostutteli minut menemään takaisin parkkihalliin, jossa törmäsimme vartijoihin ja he sanoivat, että voisin jättää autoni sinne 36 dollarilla aamuun asti. Kun otetaan huomioon, että täällä perthissä on hiljattain ollut nainen, joka loukkasi teiniä ajettuaan humalassa väärään suuntaan moottoritiellä (ja useimmat ihmiset eivät ymmärrä, miten moottoritiellä ajetaan selvin päin), päätin jättää auton sinne, missä se oli, ja mennä junalla ystäväni kotiin. sanomattakin on selvää, että minulla on vaikeuksia nukkua omassa sängyssäni kotonani, koska en saa oloani mukavaksi, mikä tarkoitti, etten nukkunut lainkaan hyvin ystäväni luona. palaan sitten seuraavana aamuna takaisin rakennukseen, joudun työntämään autoani saadakseni sen käyntiin, mutta onneksi saavun töihin 20 minuuttia etuajassa, samoissa vaatteissa (myös alusvaatteissa ja sukissa) kuin edellisenä päivänä. noin kaksi vuotta myöhemmin tuo ravintola on yksi vakituisista hengailupaikoistani ja heidän ruokansa on aina erinomaista.</w:t>
      </w:r>
    </w:p>
    <w:p>
      <w:r>
        <w:rPr>
          <w:b/>
        </w:rPr>
        <w:t xml:space="preserve">Tulos</w:t>
      </w:r>
    </w:p>
    <w:p>
      <w:r>
        <w:t xml:space="preserve">luulin pystyväni käsittelemään sitä määrää alkoholia, jonka olin ostanut itselleni (pikemminkin en ottanut huomioon sitä, etten pystynyt), ja päädyin lopulta yöpymään ystäväni luona ja maksamaan 36 dollaria autoni säilyttämisestä varastossa yön yli, ja nukuin paskat yöunet.</w:t>
      </w:r>
    </w:p>
    <w:p>
      <w:r>
        <w:rPr>
          <w:b/>
        </w:rPr>
        <w:t xml:space="preserve">Esimerkki 7.3281</w:t>
      </w:r>
    </w:p>
    <w:p>
      <w:r>
        <w:t xml:space="preserve">Teksti: kuten tavallista, tämä ei oikeastaan tapahtunut, vaan tapahtui noin viisi vuotta sitten.Joten anteeksi alkaa minun ollessa tylsistynyt pieni viidesluokkalainen istumassa keskellä matematiikkaa, ja tänään olin erityisen tylsistynyt, koska opettaja oli yksi tylsimpiä ihmisiä, jotka olen koskaan tavannut. Joten kuten tylsistyneillä viidesluokkalaisilla on tapana, purin kynäni muutaman kerran ja kokosin sen takaisin, kun kaavailin opettajaa ulos. No, eräällä kerralla kun purin kynää, sain idean ottaa myös kuulakärkikynän ulos ja työntää sen mustepatruunaan aivan "liiman" kohdalle. Kun tämä oli toteutettu, sain sen pikku paskiaisen juuttumaan sinne. vaikka kuinka yritin, kuulakärki ei lähtenyt ulos. niinpä se, mitä ajattelin pienessä typerässä päässäni, meni samansuuntaisesti kuin "hei! mikset imisi sitä ulos?". heti kun imaisin sisään, kuulakärki tuli vihdoin ulos, mutta sen mukana tuli kynän liimaa ja kokonainen patruuna sinistä mustetta. kun tämä tapahtui, aloin sekoilla, opettaja opetti yhä, joten keksin suunnitelman odottaa, kunnes hän on lopettanut opettamisen, ja sitten sylkäisin musteen suustani ulos. No jotkut kaverini huomasivat, että käteni (jotka peittivät suuni tässä vaiheessa) olivat muuttuneet sinisiksi ja tajusivat, että olin imenyt sinistä mustetta ja alkoivat heti nauraa. heti kun opettaja lopettaa opettamisen, hän menee pulpettinsa luo ja istuu alas. heti kun nousen ylös, hän pyytää tulemaan pulpettinsa luokse. hän huomaa sen heti ja raivostuu ja pakottaa minut pesemään sen lavuaarissa samalla kun kaikki kaverini nauravat perseelleen. Heti sen jälkeen kun hän oli poistanut tuon kauhean maun suustani minut lähetettiin terveydenhoitajan luo ( jonka näkisin joka päivä, koska otan lääkkeitä koulussa) ja hänen piti soittaa myrkytystietokeskukseen ja varmistaa, etten kuolisi siihen. Kun hänelle kerrottiin, että olin kunnossa, hän vain katsoi minua hämmentyneenä ja sanoi: "Oletko tosissasi, kun olin koulussa, teeskentelimme päänsärkyä päästäksemme pois tunnilta, ja nyt lapset ruiskuttavat mustetta!" Kaiken kaikkiaan kaikki kääntyi parhain päin, mutta koska se oli kolmas "onnettomuuteni" musteeseen liittyvien esineiden kanssa, en saanut käyttää mitään, missä oli mustetta, loppuvuoden ajan.</w:t>
      </w:r>
    </w:p>
    <w:p>
      <w:r>
        <w:rPr>
          <w:b/>
        </w:rPr>
        <w:t xml:space="preserve">Tulos</w:t>
      </w:r>
    </w:p>
    <w:p>
      <w:r>
        <w:t xml:space="preserve">imi koko sinisen patruunan suuhuni ja koulun oli pakko soittaa myrkytystietokeskukseen...</w:t>
      </w:r>
    </w:p>
    <w:p>
      <w:r>
        <w:rPr>
          <w:b/>
        </w:rPr>
        <w:t xml:space="preserve">Esimerkki 7.3282</w:t>
      </w:r>
    </w:p>
    <w:p>
      <w:r>
        <w:t xml:space="preserve">Teksti: tämä tapahtui tänä aamuna. viimeiset kaksi viikkoa alueeni on kärsinyt lumesta ja jäästä, joten koulu on ollut poissa kaksi viikkoa. ajan myötä siitä on tullut hieman tylsää. eilen Wal-Martissa käydessäni ohitin mustekalanlihapurkin ja päätin kokeilla sitä videolla, koska ruokavalioni liha koostuu 80-prosenttisesti kanasta, 20-prosenttisesti naudan- ja sianlihasta. tänä aamuna heräsin ja perheenjäseneni olivat lähteneet tekemään omia asioitaan. Olin yksin kotona. tämä ei ole harvinainen sunnuntaipäivä, joten ajattelin, että minun pitäisi tehdä video nyt. avaan purkin ja ilman koostumus on varmaan muuttunut. hei hei 78% typpeä. se haisee vähän niin kuin ihmisen hylkäämä puffinien/taiteilijalintujen eläintarhan näyttely. jatkan videon tekemistä ja näytän ilmeeni. tässä kohtaa paska menee sekaisin.Sitten muistan, että tyttöystäväni sanoi, että minun pitäisi yrittää paistaa se. olen paistanut tavaroita ennenkin, mutta ne ovat aina tuoksuneet hyvältä, jos miltään, joten en ajatellut asiaa kahdesti. tiedättehän, että pekonia ei saa paistaa ilman paitaa? mustekalaa ei saa paistaa ilman suojapukua. ne ovat kuin hyppiviä aikapommeja. sitten kuulen jotain, mitä en odottanut ainakaan tuntiin: autotallin ovi aukeaa ja äiti tulee sisään. Muistatteko sen pistävän hajun, jota kuvailin aiemmin? se voimistui moninkertaiseksi, kun se oli pannullani. hän käveli sisään, pudotti ruokatavarat ja oksensi paikalleen. hän kulki takaovelle ja loi katkoviivaa oksennusta, kunnes oksenteli kuivin jaloin. kiirehdin heittämään tölkin ulos ja kaikki muut pääjalkaisten osat, joita minulla oli. siivosin hänen oksennustaan. hän oli melko järkyttynyt, mutta menimme sitten ulos syömään.</w:t>
      </w:r>
    </w:p>
    <w:p>
      <w:r>
        <w:rPr>
          <w:b/>
        </w:rPr>
        <w:t xml:space="preserve">Tulos</w:t>
      </w:r>
    </w:p>
    <w:p>
      <w:r>
        <w:t xml:space="preserve">paistoi mustekalaa tylsyyttään, sai keittiön haisemaan kuin kalalaiturin ruma sisko, äiti tyhjensi vatsansa.</w:t>
      </w:r>
    </w:p>
    <w:p>
      <w:r>
        <w:rPr>
          <w:b/>
        </w:rPr>
        <w:t xml:space="preserve">Esimerkki 7.3283</w:t>
      </w:r>
    </w:p>
    <w:p>
      <w:r>
        <w:t xml:space="preserve">Teksti: olin juuri tekemässä harjoituskoetta tulevia tenttejäni varten läheisessä lukiossa. koe kesti noin kolme tuntia, ja välissä oli pari kolmen minuutin taukoa. en saanut paljon syötyä tai juotua ennen koetta, joten ajattelin itsekseni: "hei! ehkä minun ei pitäisi mennä vessaan." No, noin kaksi tuntia myöhemmin jalkani olivat ristissä ja olin hermostunut kuin orava metamfetamiinin vaikutuksen alaisena. valittelin itsekseni koko ajan ja hieroin jalkoväliäni, koska sen pitäisi estää minua kusemasta housuihini? en tiedä, syytän Discovery Channelia tai jotain. koe päättyy lopulta iltapäivällä. jos olisin kuunnellut valvojaa alussa, olisin tiennyt, että kampuksen ainoa vapaa vessa oli koulun vastakkaisessa päässä. mutta en kuunnellut, joten päädyin juoksemaan kaikkien vessojen ohi, kunnes lopulta löysin lukitsemattoman vessan. virtsarakkoni oli tuolloin täynnä kuin ilmapallo. luojan kiitos, että tämä ei voinut enää pahentua!Voi, mutta niin kävi. juoksin pisuaarille ja aloin päästää kaiken ulos... samalla kun olin vielä avaamassa farkkujani. siinä minä seisoin kuin idiootti, pissaamassa alusvaatteeni ja housuni silmät levällään ja tuijottamassa. pääsin vihdoin kotiin, pidin housuni ja alusvaatteeni piilossa takkini alla. yksikään ihminen ei ole vielä huomannut pissatahrattuja housujani, ja luulen, että minulla saattaa olla tulehdus.</w:t>
      </w:r>
    </w:p>
    <w:p>
      <w:r>
        <w:rPr>
          <w:b/>
        </w:rPr>
        <w:t xml:space="preserve">Tulos</w:t>
      </w:r>
    </w:p>
    <w:p>
      <w:r>
        <w:t xml:space="preserve">kusin housuihini.</w:t>
      </w:r>
    </w:p>
    <w:p>
      <w:r>
        <w:rPr>
          <w:b/>
        </w:rPr>
        <w:t xml:space="preserve">Esimerkki 7.3284</w:t>
      </w:r>
    </w:p>
    <w:p>
      <w:r>
        <w:t xml:space="preserve">Teksti: näin [tämän](https://www.reddit.com/r/tifu/comments/69kj10/tifu_by_putting_magnets_near_my_dick_nsfw/) postauksen ja ajattelin, että minun pitäisi jakaa oma tarinani.ensinnäkin, tämä tapahtui, kun olin noin 11-vuotias; olin tutustumassa kehooni ja olin hiljattain löytänyt itsetyydytyksen ja kaiken sellaisen. ja olin aika riippuvainen siitä.istuin siis huoneessani, runkkasin pornoon ja sitten sain loistavan idean: "hei, miksi en käyttäisi tuota lamppua tuolla pöydällä, jotta voisin tuoda lämpöelementin miellyttävyyden vuoksi?". (ja tieteen vuoksi)", se kaikki tuntui minusta järkevältä; sen pitäisi tuntua paremmalta, jos se on kuumempaa, eikö niin, kaverit?Joten otan lampun, laitan sen kaluni alle ja alan tehdä juttuni. ja vähän tiesin, että lamppu oli ollut valaistuna pitkän aikaa tehden siitä uskomattoman kuuman. 5 sekuntia myöhemmin pudotan lampun, koska se poltti helvetin paljon siellä alhaalla ja kaikki mitä tunsin oli polttavan kuumaa kipua. Niinpä seisoin vain siinä housut alhaalla, palanut makkara ja tunsin vain häpeää epäonnistuneesta ideastani ja ajattelin itsekseni "miten helvetissä kuvittelin tämän päättyvän? mitä odotin?" Mutta ainakin opin, että lamput säteilevät lämpöä, kun niitä sytytetään pitkään, ja sain sulanutta ihoa akselin narun ympärille merkkinä uteliaasta tyhmyydestäni... ihanaa.</w:t>
      </w:r>
    </w:p>
    <w:p>
      <w:r>
        <w:rPr>
          <w:b/>
        </w:rPr>
        <w:t xml:space="preserve">Tulos</w:t>
      </w:r>
    </w:p>
    <w:p>
      <w:r>
        <w:t xml:space="preserve">älä laita kaluasi lamppuun.</w:t>
      </w:r>
    </w:p>
    <w:p>
      <w:r>
        <w:rPr>
          <w:b/>
        </w:rPr>
        <w:t xml:space="preserve">Esimerkki 7.3285</w:t>
      </w:r>
    </w:p>
    <w:p>
      <w:r>
        <w:t xml:space="preserve">Teksti: ok en todellakaan pidä itseäni likapussi, mutta... olen käyttänyt Kööpenhaminaa vuosikymmenen ajan ja olen todella yrittänyt lopettaa. viime yönä minulla oli hetki heikkous. tyttöystäväni kuuden kuukauden pyytää minua ostamaan hänelle drinkin töiden jälkeen. tapaan hänet alas über hipster baari ja todella voi ajatella vain ruokaa ja leikkii minun uusi phone.so olen hänen linja-auto hänen kanssaan edelleen baarissa, pureskella cope samalla kun katsomassa "locked up ulkomailla". päätin käyttää kookosvesi säiliö minun pureskella sylkijä.hän vitsailee, että käyttäydyn kuin hitler ja menee vessaan. kuulen veret seisauttavan huudon. hyppään sängystä kuin seiväshyppääjä. hän huutaa taas: "pureskelin juuri pureskelusi". Minun olisi pitänyt vain heittää se roskiin... woo is me. joka tapauksessa hän oksentaa jonkin aikaa ja sanoo, että se oli pahinta, mitä hänelle on koskaan tapahtunut. annan hänelle pankkikorttini, käsken häntä ostamaan jotain kivaa ja kirjoitan sitten tämän viestin töissä.</w:t>
      </w:r>
    </w:p>
    <w:p>
      <w:r>
        <w:rPr>
          <w:b/>
        </w:rPr>
        <w:t xml:space="preserve">Tulos</w:t>
      </w:r>
    </w:p>
    <w:p>
      <w:r>
        <w:t xml:space="preserve">poikaystävä juo tupakan sylkeeni ja luulee sitä kookosvedeksi. fml</w:t>
      </w:r>
    </w:p>
    <w:p>
      <w:r>
        <w:rPr>
          <w:b/>
        </w:rPr>
        <w:t xml:space="preserve">Esimerkki 7.3286</w:t>
      </w:r>
    </w:p>
    <w:p>
      <w:r>
        <w:t xml:space="preserve">Teksti: hieman taustaa pesurutiineistani, käyn suihkussa joka päivä, mutta pesen hiukseni vain joka 3.-4. päivä, käyn suihkussa myös aamuisin ennen töitä.Tänä aamuna heräsin hyvin myöhään, enkä ehtinyt käydä suihkussa aamulla.Minun piti pestä hiukseni myös tänä aamuna, koska ne näyttivät hieman rasvaisilta.Ei hätää, lainaan tyttöystäväni kuivashampoota, se näyttää toimivan melko hyvin, jotta voin antaa 8 tuntia lisää aikaa olla näyttämättä rähjäiseltä. minulla on hyvin vaaleat hiukset. tyttöystäväni on punapää, ja hän osti hiljattain punaisille hiuksille tarkoitettua kuivashampoota tavallisten aineiden sijaan. vähän tiesin, että tässä aineessa on vähän väriainetta tai jotain paskaa. suihkuttelin hiuksiini, ei näyttänyt enää rasvaiselta. kaikki näytti hyvältä. lähdin töihin. kun pääsen töihin, huomaan, että kaikki tuijottavat minua. tarkemmin sanottuna hiuksiani. hämmentyneenä menen vessaan tarkistamaan peilistä. hiukseni ovat nyt äärimmäisen punaiset, ja minulla oli 1 on 1 tapaaminen pomoni kanssa. loppupäivä oli vain ihmisten nauramista tyhmyydelleni, ja periaatteessa elämäni pisin päivä tl;dr en käynyt suihkussa, näytin ihan näädältä,</w:t>
      </w:r>
    </w:p>
    <w:p>
      <w:r>
        <w:rPr>
          <w:b/>
        </w:rPr>
        <w:t xml:space="preserve">Tulos</w:t>
      </w:r>
    </w:p>
    <w:p>
      <w:r>
        <w:t xml:space="preserve">En pessyt, korjasin hiukset Weasley-spraylla. Menetin ikätovereideni kunnioituksen.</w:t>
      </w:r>
    </w:p>
    <w:p>
      <w:r>
        <w:rPr>
          <w:b/>
        </w:rPr>
        <w:t xml:space="preserve">Esimerkki 7.3287</w:t>
      </w:r>
    </w:p>
    <w:p>
      <w:r>
        <w:t xml:space="preserve">Teksti: ensinnäkin, olen 25-vuotias valkoinen mies, jolla ei ole rasistisia näkemyksiä, ja vastustan voimakkaasti halventavaa käytöstä. asun kanadalaisessa pikkukaupungissa, joka on tarpeeksi pieni, jotta sana leviää, jos mokaat sosiaalisesti huonosti. aiemmin tänä iltana nousimme ystäväni kanssa lähes tyhjään bussiin matkalla kaupungin pohjoispäähän. ystäväni päätti istua aivan etupenkillä, kuljettajan takana, ja kun istuin hänen viereensä, muistin lapsuuteni, jolloin vähiten siistit lapset (minä) istuivat eturivissä, ja kaikki muut takana istuvat laiminlöivät heitä. samalla hetkellä sain mielleyhtymiä siihen, miten epäsiistejä valkoiset ihmiset voivat joskus olla tyypillisillä käytöksillään (sukat ja sandaalit, soija-dekafiiniton latte jne.), ja huudahdin ystävälleni: "olemme niin valkoisia istumalla bussin eturivissä". Sanomattakin on selvää, että kun ihmiset alkoivat tuijottaa ällöttyneinä, tajusin, mitä olin täysin tahattomasti sanonut. sain lisää takaumia, tällä kertaa historian tunnilta, jossa opimme rosa parksista, segregaatiosta busseissa ja siitä, että valkoiset ihmiset ovat valtavia kusipäitä. mutta kaiken kukkuraksi tilanne oli niin paha, etten voinut olla nauramatta ääneen ja se sai minut näyttämään vielä enemmän kusipäältä. ystäväni sanoi jotain tyyliin "jätkä... se oli kamalaa", yrittäen päästä eroon kaikesta yhteydestä minuun tai tilanteeseen, mutta lopulta se oli vain valtava tifu ja olen kiitollinen, ettei siitä ollut mitään seurauksia.</w:t>
      </w:r>
    </w:p>
    <w:p>
      <w:r>
        <w:rPr>
          <w:b/>
        </w:rPr>
        <w:t xml:space="preserve">Tulos</w:t>
      </w:r>
    </w:p>
    <w:p>
      <w:r>
        <w:t xml:space="preserve">nousin bussiin, istuin etupenkille ystäväni kanssa. istuin alas, ajattelin, miten asiat olivat koulubussissa, kun olin nuorempi, jossa ei-coolit lapset istuivat eturivissä, sanoin "mies, olemme niin valkoisia istumalla bussin etuosassa". ihmiset luulivat, että viittasin erotteluun, ja luulivat, että olin rasistinen sika.</w:t>
      </w:r>
    </w:p>
    <w:p>
      <w:r>
        <w:rPr>
          <w:b/>
        </w:rPr>
        <w:t xml:space="preserve">Esimerkki 7.3288</w:t>
      </w:r>
    </w:p>
    <w:p>
      <w:r>
        <w:t xml:space="preserve">Teksti: Tämä tapahtui muutama tunti sitten. menin suosikki rautakauppaan hankkimaan eläviä kasveja terraarioon, koska se oli kaivanut ja tuhonnut kaikki aiemmat kasvit (taas kerran). selailen mokkapaloja ja näen yhden, josta pidän, ja kurkotan vitriiniin nostaakseni sen ulos, ja silloin mokaan. kun kurkotan vitriiniin irrottaakseni kasvin, käteni kämmenselkä siveltää toista kukkaruukkua vasten ja pudottaa sen alas.  katsomatta edes silmiin, vasen käteni syöksyy ulos tarttumaan siihen, ja sitten koko olemukseni räjähtää kipuun, kun käteni sulkeutuu pienen ja hyvin piikkisen kaktuksen ympärille, joka peittää sormeni sadoilla haurailla, pienillä piikeillä, joista yksikään ei ole hiusta paksumpi.  aloin vetää ulos niin monta kuin pystyin, kokeilin liimaa ja teippiä saadakseni lisää irti, mutta monet niistä katkesivat ihooni, ja nyt minun on kai odotettava, että kehoni pääsee niistä eroon itsestään... minut nähdään ehkä taas /r/poppingissa parin viikon päästä :( ps: mutta ainakin parrakas lohikäärmeeni tykkää uudesta [viherkasveista](https://imgur.com/gallery/giri0), joten se on mukavaa, joten se on hyvä asia.</w:t>
      </w:r>
    </w:p>
    <w:p>
      <w:r>
        <w:rPr>
          <w:b/>
        </w:rPr>
        <w:t xml:space="preserve">Tulos</w:t>
      </w:r>
    </w:p>
    <w:p>
      <w:r>
        <w:t xml:space="preserve">oli kömpelö, tarttui kaktukseen ilmassa, ja nyt olemassaolo on tuskaa**</w:t>
      </w:r>
    </w:p>
    <w:p>
      <w:r>
        <w:rPr>
          <w:b/>
        </w:rPr>
        <w:t xml:space="preserve">Esimerkki 7.3289</w:t>
      </w:r>
    </w:p>
    <w:p>
      <w:r>
        <w:t xml:space="preserve">Teksti: tämä tapahtui juuri noin 15 minuuttia, työskentelen puhelinkeskuksessa ja käsittelemme matkapuhelinten vaihtoa, kun tapaus tapahtuu. per ehdot lähetämme kunnostettuja laitteita, hyvin... tänään minulla ei ollut sitä, minulla oli hullu nainen toisella puolella puhelinta huutaa korvaani sanomalla, että hänen korvaavan puhelimensa takaosassa oli *pieni naarmu*, johon kysyin *"Vaikuttaako se puhelimesi toimivuuteen? "*, johon hän vastasi: "*noh, öö..... puhelin ylikuumenee...? "* Nousin ylös ja kysyin esimieheltäni, voimmeko tehdä jotain, johon hän sanoi, että voimme tehdä myönnytyksen, johon vaadimme, että ensimmäinen korvaava laite on ainakin matkalla, jotta voimme lähettää toisen laitteen, joten selitin tämän hänelle, jolloin hän alkoi kiroilemaan minua, koska hän ei pitänyt siitä, että kerroin hänelle, että ehtomme ovat hyvin selkeät, eikä hän pitänyt siitä ollenkaan.. hän meni siihen pisteeseen, että hän sanoi, että "narttu nainen": *"Voit painua vittuun!", johon vastasin... *"no, te myös rouva. "* ja lopetin puhelun. nousin tietysti ylös ja kerroin esimiehelleni mokastani, ja päädyin murtumaan, koska pelkäsin menettäväni työni, koska olen myös taloudellisesti vaikeuksissa. en missään nimessä hyväksy ehtoja, mielestäni ne ovat perseestä, mutta hitto... Vaikka ymmärrän, että työni on auttaa ammattimaisesti ja olla mahdollisimman ystävällinen asiakkaalle, toivoisin, että ihmiset puhelimen toisella puolella ymmärtäisivät, että asiakaspalvelija, joka auttaa heitä, yrittää vain auttaa, ja että he saattavat kokea paskaa, ja se, että heille huudetaan ja heitä haukutaan kaikilla mahdollisilla nimillä, pahentaa asiaa. Anteeksi, jos tämä viesti oli pitkä, ajattelin vain jakaa tämän. edit: kiitos kaikille positiivisista kommenteista ja myös hauskoista kommenteista, tällä hetkellä en ole menettänyt työpaikkaani, onneksi. toivottavasti teillä kaikilla on hauskaa! :)</w:t>
      </w:r>
    </w:p>
    <w:p>
      <w:r>
        <w:rPr>
          <w:b/>
        </w:rPr>
        <w:t xml:space="preserve">Tulos</w:t>
      </w:r>
    </w:p>
    <w:p>
      <w:r>
        <w:t xml:space="preserve">**asiakas käski minun painua vittuun, ja sanoin periaatteessa "samoin". **</w:t>
      </w:r>
    </w:p>
    <w:p>
      <w:r>
        <w:rPr>
          <w:b/>
        </w:rPr>
        <w:t xml:space="preserve">Esimerkki 7.3290</w:t>
      </w:r>
    </w:p>
    <w:p>
      <w:r>
        <w:t xml:space="preserve">Teksti: tämä tapahtui viime yönä, mutta en tajunnut ennen kuin nyt, eli seuraavana yönä. ottaen huomioon, että olin aika humalassa. no viime yönä olin serkkujeni (#1) talossa, joka on toisen serkkuni (#2) talon vieressä, jossa nukun. minä ja serkku#2 pidimme hauskaa ja vain joimme ja kerroimme tarinoita, noin klo 22.00 kutsuimme sitä yöksi ja menin takaisin serkku#2:n taloon. olen rehellisesti ollut paljon humalassa, mutta en syönyt paljoa sinä päivänä. Olin siis aika humalassa, mutta vaikka kuinka humalassa olisin, muistan aina juoda paljon vettä ennen nukkumaanmenoa. join vesini ja menin nukkumaan. heräsin noin klo 6 aamulla käymään kusella, matkalla vessaan astuin lätäkköön, joka oli sängyn vieressä. Se ei haissut ja se oli kirkkaan värinen, joten oletin, että minun oli täytynyt läikyttää vettä ja unohdin sen. palasin sänkyyn ja huomasin melko suuren märän kohdan keskellä sänkyä. bokserini eivät kuitenkaan olleet lainkaan märät, haistoin jopa lätäkköä ja se tuoksui enemmän vedeltä kuin miltään muulta, hajuttomalta. En ajattele asiaa ja nukun noin klo 10 asti. Siirryn lounasaikaan, kun olen syömässä serkku nro 1:n kanssa, ja hän sanoo, että viime yönä astuin ulos huoneesta puolen yön aikoihin, kun hän oli sohvalla katsomassa televisiota, ja hän sanoi, että käskin häntä siirtymään sinne, ja hän luuli, että aioin katsoa televisiota hänen kanssaan, mutta sen sijaan sanoin: "Aion pissata tähän", en kiireelliseen sävyyn vaan ärsyyntyneenä kuin olisin ollut vihainen, että hän oli paikassa, jossa minun oli tarkoitus pissata. hän sanoi sitten minulle "hemmo, mene kusemaan vessaan", johon vastasin "ärtyneellä huokauksella" ja marssin takaisin makuuhuoneeseen. hän sanoi olevansa järkyttynyt, etten mennyt vessaan. tässä on hauska osa, kävi ilmi, että lätäkkö oli pissaa. niin oli myös lätäkkö sängyssä. se oli luultavasti niin kirkas, koska join vettä ennen nukkumaanmenoa. en muista tehneeni mitään. ainakin minulla oli järkeä vetää bokserit alas ennen kuin likaisin puolet makuuhuoneesta, joten bokserini eivät olleet märät. näin ei ole koskaan ennen käynyt, se oli hämmentävää.</w:t>
      </w:r>
    </w:p>
    <w:p>
      <w:r>
        <w:rPr>
          <w:b/>
        </w:rPr>
        <w:t xml:space="preserve">Tulos</w:t>
      </w:r>
    </w:p>
    <w:p>
      <w:r>
        <w:t xml:space="preserve">juopotteli, nukkui kävellen, kusi kaikkialle.</w:t>
      </w:r>
    </w:p>
    <w:p>
      <w:r>
        <w:rPr>
          <w:b/>
        </w:rPr>
        <w:t xml:space="preserve">Esimerkki 7.3291</w:t>
      </w:r>
    </w:p>
    <w:p>
      <w:r>
        <w:t xml:space="preserve">Teksti: tämä tapahtui itse asiassa noin 7-8 vuotta sitten. työskentelin tuolloin erittäin korkeatasoisessa luksuskylpylässä ja -lomakeskuksessa conciergenä. tiskimme oli vastuussa miljonäärien oikkujen hoitamisesta. outoimmista pyynnöistä oli tullut minulle normaalia. olen sukeltanut roskikseen vahingossa pois heitettyjä tavaroita. Suunnittelin yksityiskoneita syrjäisille yksityisille saarille, jotka lähtivät seuraavana päivänä. rakensin jopa erikoisvalmisteisen kuljetuslaatikon metalliselle kanan "taideteokselle" yhdistämällä useita laatikoita frankensteiningillä. kerran meidän oli ostettava ajoneuvo eräälle, joka heitti meille eksklusiivisen american expressin "mustan korttinsa" ja kertoi, ettei häntä kiinnostanut, miten tai kuinka paljon, kunhan hän vain halusi sen päivän päätteeksi. kun tulin kuitenkin aamukahdeksalta aamuvuorooni, olin innoissani, mutten yllättynyt nähdessäni henkilökunnan edellisenä iltana esittämän pyynnön. minun piti tilata punaisia ruusuja julia louis dreyfusille. kuuluisat ihmiset, jotka yöpyivät lomakeskuksessa, olivat tavallisia tapauksia, mutta sain silti pienen jännityksen pistoksen aina, kun joku oli paikalla. Rakastan ihmisten auttamista, ja ajatus jonkun kuuluisan auttamisesta saisi aivoni villiintymään ja haaveilemaan siitä, että minusta tulisi hänen ystävänsä. soitan siis Julian aviomiehen ystävänpäiväpyynnön hänen ruusuistaan ja näen, että määrä on 100 punaista ruusua. Ainoa ajatukseni oli: "Kuinka romanttista!" Kukkakauppiaamme oli huippuluokkaa ja kaupungin paras. sitäkin kalliimpi. pieni kukkakulho maksoi noin 75 dollaria. parhaaseen ystävänpäiväkauteen 12 ruusun asetelma maksoi noin 130 dollaria plus verot ja toimitus. kukkakauppias ei vaivautunut peittelemään innostustaan soittoni johdosta. ystävänpäivä koittaa. tämä päivä on aina ihana lomakeskuksessa. pakettiauto saapuu ja purkaa kaikki lahjat! 2-3 loistavan tunnin ajan meitä ympäröivät kauneimmat kukka-asetelmat, joita rahalla voi ostaa. Julian kukka-asetelmat veivät suurimman osan pöytämme ympäriltä. noin tunti toimituksen jälkeen saamme puhelinsoiton toimitusjohtajaltamme, joka on järkyttynyt ja etsii syyllistä, joka tilasi kaikki ruusut julkkisvieraillemme. kävi ilmi, että henkilö, joka otti tilauksen vastaan edellisenä iltana, kuuli määrän väärin eikä miettinyt kahta kertaa suurta tilausta ja välitti sen minulle. Minulle sanottiin, että minun olisi pitänyt kyseenalaistaa tilaus. puolustin itseäni sillä, että minulle oli aiemmin samalla viikolla annettu yli 7 tuhatta dollaria käteisenä hotellilaskun maksamiseen, ja kaikki rauhoittuivat. kuulin myöhemmin esimieheltäni, että Julie ja hänen miehensä nauroivat asialle, ja lomakeskus korvasi ruusujen kustannukset.</w:t>
      </w:r>
    </w:p>
    <w:p>
      <w:r>
        <w:rPr>
          <w:b/>
        </w:rPr>
        <w:t xml:space="preserve">Tulos</w:t>
      </w:r>
    </w:p>
    <w:p>
      <w:r>
        <w:t xml:space="preserve">tilasin vahingossa 100 punaista ruusua Julia Louis Dreyfusille 12:n sijasta. en saanut potkuja. Julia ja hänen miehensä suhtautuivat asiaan hyväntuulisesti.</w:t>
      </w:r>
    </w:p>
    <w:p>
      <w:r>
        <w:rPr>
          <w:b/>
        </w:rPr>
        <w:t xml:space="preserve">Esimerkki 7.3292</w:t>
      </w:r>
    </w:p>
    <w:p>
      <w:r>
        <w:t xml:space="preserve">Teksti: tämä tapahtui noin 4 vuotta sitten ennen kuin tiesin redditistä tai saippuan vaaroista. no pitkä tarina hieman keskimääräistä enemmän hyppään suihkuun ja tajuan, että shampoota/vesivettä ei ole paljon jäljellä, joten joudun käyttämään todella pientä saippuapalaa, joka on peräisin hotellista. Aloitan siis hankaamisen ja jotenkin onnistun saamaan pienen palan sitä mukavasti penikseni kärkeen (aina akselista kärkeen, ei koskaan kärjestä akseliin). tajuan heti, että tämä ei tule päättymään hyvin, koska muistan kuulleeni, että saippua kuivattaa ihoa. Yritän hyvin varovaisesti pissata sitä ulos, minkä oletan toimivan, koska tunsin elämäni sietämättömän kivun ja yhtäkkiä olen lattialla pyörryttyäni muutamaksi sekunniksi ja herään ja tunnen olevani jossakin musiikkivideossa, koska makaan suihkussa ja kaikki on mustavalkoista muutamaksi sekunniksi. nousen joka tapauksessa ylös ja lopetan suihkun täysin kauhuissani seuraavasta pissahädästä (se oli ihan hyvä :-)).</w:t>
      </w:r>
    </w:p>
    <w:p>
      <w:r>
        <w:rPr>
          <w:b/>
        </w:rPr>
        <w:t xml:space="preserve">Tulos</w:t>
      </w:r>
    </w:p>
    <w:p>
      <w:r>
        <w:t xml:space="preserve">sain saippuaa virtsaputkeeni ja pyörryin suihkussa.</w:t>
      </w:r>
    </w:p>
    <w:p>
      <w:r>
        <w:rPr>
          <w:b/>
        </w:rPr>
        <w:t xml:space="preserve">Esimerkki 7.3293</w:t>
      </w:r>
    </w:p>
    <w:p>
      <w:r>
        <w:t xml:space="preserve">Teksti: pakollinen heittotili / ei tänään vaan pari vuotta sitten.Minun on kerrottava tämä tarina, koska se on hulvaton ja koska minulla on paha mieli siitä ja minun on saatava se pois rinnastani pienenä sovituksena.Jos otsikko ei riitä, tässä on varoitukseni siitä, että tämä tarina ei ole herkkävatsaisille.  Minulla oli/on ongelma, jossa joskus verisuoni puhkeaa peräsuolessani vastatessani luonnon kutsuun, varsinkin kun se on kiireellinen kutsu. se on harvinaista, mutta olen oppinut elämään sen kanssa ja pystyn estämään sen suurimman osan ajasta - enimmäkseen pysyttelemällä säännöllisenä enkä anna sen ikinä mennä kiireelliseen vaiheeseen. eräänä kohtalokkaana päivänä olin selaamassa ruokakaupassa ollessani ulkona naiseni ja hänen vanhempiensa kanssa, kun tunsin pelätyn hätätilanteen kutsun.  Yritin olla välittämättä siitä, mutta se oli niin äkillistä ja voimakasta, että tiesin, ettei sitä voisi pidätellä myöhempään, vaan se oli ehdottomasti hoidettava juuri nyt. jätin niin ja hänen vanhempansa ja suuntasin suoraan miesten vessaan. menin sisään, ja se oli yksi niistä pienistä yhden pisuaarin ja yhden karsinan kaupoista. kauhukseni huomasin, että karsinaan oli teipattu paperilappu, jossa luki "epäkunnossa".  tuhat vaihtoehtoa pyörii päässäni sillä hetkellä. käytä naistenhuonetta? ei, entä jos siellä on joku? mene kauppakeskuksen toiseen myymälään? liian kaukana, en kestä sitä. paskanna pisuaariin? mieleni muuttuu yhä järjettömämmäksi paniikin iskiessä. parin sekunnin, ikuisuuden, jälkeen ryhdyn toimeen. revin paperin pois koppien ovelta ja rynnistän koppiin, ilman, että minua sitoo ruokakaupan henkilökunnalta saatu heppoinen ohje.  Tämä oli epätoivoinen kutsu, ja se vaati epätoivoisia toimenpiteitä. ehdin juuri ja juuri istua, kun vessan läpi kaikuu voiman räjähdys. helpotus. jota seuraa välittömästi huoli. katson alas, ja vesi on punaista. tummanpunaista. tiesin, että näin tapahtuisi, mutta paniikissani en tullut ajatelleeksi, mitä seurauksia toimimattomalla vessalla olisi.turhaan painoin kahvaa painaakseni vessan huuhtelua. toiveajattelua. vessa ei reagoinut, aivan kuten lattialla oleva riekaleinen lappu varoitti. mitä teen? mitä voin tehdä? en keksinyt mitään, mikä ei vain pahentaisi tilannetta entisestään. minun on vain hyväksyttävä, ettei ratkaisua ole. siivoan itseni niin hyvin kuin pystyin ja vedän housut jalkaan.  varovasti, vaivihkaa, poistuin vessasta, kun olin varma, ettei ketään ollut paikalla, ja tein parhaani näyttääkseni ja käyttäytyäkseni kuin en olisi juuri jättänyt koppiin ällöttävän karmealta näyttävää murhapaikkaa. menin vessasta suoraan ulos ulko-ovesta ja tekstasin tekstiviestillä, että odottaisin autossa ulkona.vielä tänäkin päivänä muistan kauhean kohtauksen, josta pakenin, ja tunnen syyllisyyttä sen köyhän minimipalkkaisen, osa-aikaisen, luultavasti lukioikäisen paskiaisen puolesta, joka huomaisi jättämäni kauhistuttavan kauhun. olla niin nuori ja nähdä niin paljon. oliko hän ällöttynyt? oliko hän kauhuissaan? oliko hän huolissaan? en tiedä, kuka olet, ruokakaupan työntekijä, mutta toivottavasti tiedät, etten ole ylpeä siitä, mitä tein, ja joka kerta, kun muistan, kuolen hieman sen vuoksi, mitä jouduit minun takiani kokemaan.</w:t>
      </w:r>
    </w:p>
    <w:p>
      <w:r>
        <w:rPr>
          <w:b/>
        </w:rPr>
        <w:t xml:space="preserve">Tulos</w:t>
      </w:r>
    </w:p>
    <w:p>
      <w:r>
        <w:t xml:space="preserve">päästi veri- ja paskamyrskyn julkiseen vessaan, jota ei voinut vetää, ja häipyi.</w:t>
      </w:r>
    </w:p>
    <w:p>
      <w:r>
        <w:rPr>
          <w:b/>
        </w:rPr>
        <w:t xml:space="preserve">Esimerkki 7.3294</w:t>
      </w:r>
    </w:p>
    <w:p>
      <w:r>
        <w:t xml:space="preserve">Teksti: tämä tapahtui tänä aamuna. pieni taustatieto: minulla on pitkäkarvainen peruvian marsu, jonka exäni jätti jälkeensä, kun erosimme. vaikka se muistuttaa minua exästäni, rakastan silti pikku kaveria, ja aivojensa koosta huolimatta se on aika fiksu. joten haluan päästää sen ulos häkistään, jotta se saisi liikuntaa ja juoksentelisi ympäri asuntoa. tänä päivänä minun oli noustava erittäin aikaisin töihin ja päätin lyödä kaksi kärpästä yhdellä iskulla antamalla sen juosta ympäriinsä kylppärissä samalla, kun kävin suihkussa. Päästin sen kylpyhuoneeseen ja suljin oven, jotta se ei pääse ulos, ja otin t-paitani pois ja heitin sen lattialle. sitten laitoin suihkun päälle ja hyppäsin sisään. normaalisti marsuni on erittäin äänekäs, kun se päästetään vapaaksi, se vinkuu ja naksuu ja juoksee kaikkialle. joten kun ajelen pallejani suihkussa ja huomaan, että vinkuminen puuttuu, tutkin asiaa. Vedän verhon taaksepäin (parranajokone yhä kädessä) ja katselen ympärilleni nähdäkseni, mitä sille tapahtuu. en näe sitä missään, joten astun ulos suihkusta ja lattialle jättämäni paitani päälle ja kuulen välittömästi kidutetun kiljahduksen, jota voi kuvailla vain demonin huudoksi. Tämä pelottaa minua helvetisti, joten putoan jotenkin ulos suihkusta, ja kädessäni oleva partakone onnistuu löytämään tiensä penikseni varteen ja viiltää minua aina palleihini asti. makasin siis kylpyhuoneeni lattialla, äärimmäisissä kivuissa, verta kaikkialla, ja näin vain marsuni naaman, joka työntyi paidan alta esiin ja höpötteli vihaisena minulle, koska olin astunut sen päälle. taisimme olla tasoissa. edit: pieni karvainen possu on kunnossa, mutta jouduin käymään lääkärissä vammani takia. valitettavasti kipu on hyvin todellinen asia, vaikka kuinka yritän "ohmia" sitä pois.</w:t>
      </w:r>
    </w:p>
    <w:p>
      <w:r>
        <w:rPr>
          <w:b/>
        </w:rPr>
        <w:t xml:space="preserve">Tulos</w:t>
      </w:r>
    </w:p>
    <w:p>
      <w:r>
        <w:t xml:space="preserve">astui marsuni päälle, minkä seurauksena kaaduin ja leikkasin pallot ja akselin parranajokoneellani.</w:t>
      </w:r>
    </w:p>
    <w:p>
      <w:r>
        <w:rPr>
          <w:b/>
        </w:rPr>
        <w:t xml:space="preserve">Esimerkki 7.3295</w:t>
      </w:r>
    </w:p>
    <w:p>
      <w:r>
        <w:t xml:space="preserve">Teksti: ensinnäkin, pieni taustatieto on tarpeen. tämä tifu tapahtui vain muutama päivä sitten btw.ostin hiljattain yhden noista fidget spinneristä, koska yhdellä ystävistäni on sellainen, ja jäin täysin koukkuun kokeiltuani sitä. se, joka hänellä oli, oli tehty näyttämään naruton shurikenilta. ei läheskään tarpeeksi terävältä tai teräväkärkiseltä, jotta sitä voisi käyttää aseena. sivustolla, jolta hän osti sen, on melkoinen luettelo, josta voi valita. päätin ostaa sellaisen, joka näyttää [genji's shurikens](https://cdnb.artstation.com/p/assets/marmosets/images/002/601/835/large/takenori-akagi-mview-image20160517-22057-rq4y5i.jpg?1463527724).) (overwatchista), koska kukapa ei haluaisi olla genji, eikö? joka tapauksessa, nopeasti eteenpäin muutama päivä ja spinner on saapunut. nyt alkaa pääjuttu. eräs luokkakaverini oli menossa oikeuteen, koska hänen piti todistaa jutussa erästä henkilöä vastaan, jonka hän kerran ilmiantoi pomolleen huijaamisesta live-vedossa. koska meillä ei ollut tänä päivänä koulua, ryhmämme päätti lähteä hänen mukaansa roadtripille jöötlantiin, tanskan suurimpaan osaan, joka koostuu 90% haisevasta viljelysmaasta ja 10% kaupungista. sinne on kolmen tunnin ajomatka kotipaikkakunnaltamme. tapasimme, tankkasimme auton, ostimme tarvikkeita ja lähdimme liikkeelle. matka sujui melko sujuvasti. ei mitään ruuhkia tai mitään. itse asiassa saavuimme 30 minuuttia liian aikaisin. nyt tulee se fudge-up. Kun nousimme autosta, unohdin tyhmänä kuin olen, ottaa fidget spinnerini pois päältä. taisin unohtaa keskustelumme autossa siitä, voinko ottaa spinnerin mukaan oikeussaliin vai en. joka tapauksessa täällä tanskassa, ja luultavasti muuallakin maailmassa, meillä on lentokenttätyyppinen turvatarkastus, kun astumme sisään oikeussaliin. tiedättehän, että vyö pitää ottaa pois ja niin edelleen. koska minulla ei ole muuta vaihtoehtoa, laitan kaikki tavarani, mukaan lukien fidget-spinnerin, laatikkoon liukuhihnalla. huomaan heti, kuinka tiskillä oleva turvanainen katsoo ensin spinneriä ja sitten minua ikuisuudelta tuntuvan ajan. yritän nopeasti selittää hänelle, ettei se ole ase eikä millään tavalla terävä tai kärjellinen, mutta näen, että hän on silti melko epäluuloinen. Kaiken lisäksi unohdin täysin, mitä tavaroita minulla oli mukanani, joten jouduin käymään bodyscannerin läpi kolme kertaa, kunnes vartija vain sanoi, että fak it, ja tutki minut. hän ei tietenkään löytänyt mitään. satuin vain olemaan yksi niistä ärsyttävistä ihmisistä, jotka aina saavat skannerin piippaamaan. Yllättäen saan seurata ystäviäni yläkertaan odotushuoneeseen. saan kuitenkin istua vain 30 sekuntia, kunnes minua käsketään menemään takaisin aulaan, jossa mies tutkii spinneriä, jonka he pitivät sen jälkeen, kun olin laittanut sen laatikkoon. käytän seuraavat 15 minuuttia yrittäessäni selittää, mikä tämä kapine on ja miksi minulla on se. Sitten hän kertoo minulle vakavimmalla äänellä, mitä voitte kuvitella, että jos spinneri olisi ollut vähänkin terävämpi ja terävämpi, he olisivat soittaneet viranomaisille, ja minua olisi syytetty laittomasta aseiden hallussapidosta ja minulle olisi määrätty 3500 dkk:n (eli 500 dollarin) sakko. olisin myös menettänyt metsästyslupani ja kaiken siihen liittyvän. sanotaanko vain, että sen jälkeen ilmaisemani kiitollisuuden taso pääsi luultavasti elämäni top 10:een kiitollisista hetkistä.sain lukita spinnerin kassakaappiin, kunnes lähdimme jälleen rakennuksesta. minusta on nyt tullut luokassamme elävä meemi ja uusi lempinimeni on genji... ja kun ystäväni lopulta joutui todistamaan, se kesti vain 5 minuuttia. edit 1: kaikille ihmisille, jotka luulivat, että olen genji, en ole pelannut häntä juuri koskaan, enkä ole pelannut ow:ta 8 kuukauteen. teitä on huijattu!</w:t>
      </w:r>
    </w:p>
    <w:p>
      <w:r>
        <w:rPr>
          <w:b/>
        </w:rPr>
        <w:t xml:space="preserve">Tulos</w:t>
      </w:r>
    </w:p>
    <w:p>
      <w:r>
        <w:t xml:space="preserve">ostin fidget spinnerin, joka näyttää genji shurikenilta, lähdin roadtripille Juutinmaalle ystäväni kanssa, jonka piti todistaa oikeudessa, unohdin jättää shurikenin autoon, vietin ikuisuuden oikeuden aulassa yrittäessäni selittää, miksi minulla oli mukanani maailman tylsin shuriken, melkein sain syytteen ja sakot laittomasta aseiden hallussapidosta + melkein menetin metsästyslupani.</w:t>
      </w:r>
    </w:p>
    <w:p>
      <w:r>
        <w:rPr>
          <w:b/>
        </w:rPr>
        <w:t xml:space="preserve">Esimerkki 7.3296</w:t>
      </w:r>
    </w:p>
    <w:p>
      <w:r>
        <w:t xml:space="preserve">Teksti: tämä tapahtui tänä aamuna.eilen iltapäivällä, noin klo 15.00, päätin käydä paikallisessa intiaanireservaatissa. 9 tunnin ajan join ja pelasin uhkapeliä. olin muutaman satasen tappiolla ensimmäisten tuntien aikana ja voitin kaiken takaisin. päätin juhlistaa sitä juomalla... yksi asia johtaa toiseen ja olen palannut uhkapelien/juomisen pariin lisää. nyt kierrokseni päätteeksi minulla on tappiota 150 dollaria. olisi pitänyt lähteä aikaisemmin. mutta se ei ole maailmanloppu.  Nyt tässä vaiheessa olen vahvasti humalassa, mutta en täysin humalassa, joten päätän hukuttaa suruni vodkaan. jatkan juomista noin viiteen aamulla, jolloin humalassa päätin mennä nukkumaan. kaksi tuntia myöhemmin herään yhtäkkiä ja tunnen voimakasta virtsaamisen tarvetta.  istun ylös sängylläni ja tajuamatta mitä teen, avaan bokserini ja alan pissata tyynyni päälle. muutaman sekunnin kuluttua tavallaan tajuan mitä olen tehnyt ja suuntaan vessaan ja pissaan normaalisti. palaan takaisin huoneeseen ja heitän tyynyn lattialle ja sammun.</w:t>
      </w:r>
    </w:p>
    <w:p>
      <w:r>
        <w:rPr>
          <w:b/>
        </w:rPr>
        <w:t xml:space="preserve">Tulos</w:t>
      </w:r>
    </w:p>
    <w:p>
      <w:r>
        <w:t xml:space="preserve">kännissä, pilasi tyynyni.</w:t>
      </w:r>
    </w:p>
    <w:p>
      <w:r>
        <w:rPr>
          <w:b/>
        </w:rPr>
        <w:t xml:space="preserve">Esimerkki 7.3297</w:t>
      </w:r>
    </w:p>
    <w:p>
      <w:r>
        <w:t xml:space="preserve">Teksti: (joo, tää on joku loooong wall.)rakas reddit, kuinka pahoillani olenkaan, etten ole oppinut, en kiinnittänyt huomiota noihin mahtaviin tifu-postauksiin, viettänyt aikaani räpiköimällä kuin batman, piilossa, ikuisesti etsitty, ei koskaan kiinni. kuinka kadun sitä hetkeä, kun eksyin rakkaista tifun ruoka- ja paskapostauksistamme.... en ole oppinut yhtään mitään, ostin koiran sipsejä. majoneesilla. onko se asettunut? amsterdamissa. vitun kujalla. nukuin hyvin, ei mitään ongelmia, vasta aamunkoitteessa...pre-fu: (koska varsinaisen tarinan kertominen on liian valtavirtaista)heräsin aamukahdeksalta, otin iloisena puhelimeni käteeni ja aloin katselemaan redditiä. onko kenelläkään hyvää clienttia redditille windowsille? siis ladattuani uuden clientin, äitini soittaa minulle. olemme erillisissä huoneissa muistaakseni ja ei, minulla ei valitettavasti ole tilfiä. hän alkaa huutaa minulle ja loukkaa perseeni reikää. pukeudun nopeasti ja, kiinnittäen huomiota vatsakipuun, menen alas aamiaiselle. olen 180cm, 182cm, noin 75kg, mutta harrastan soutua, rugbya ja koripalloa, joten en ole lihava, mutta syön kuin helvetin hirviö. olin siis syömässä vittuun sitä herkullista, ihanaa, hienoa perseestä croissantia, kun isäni sanoi, että lähdemme pyöräilemään. innostuin aika paljon, ja söin aamiaisen aivan liian nopeasti loppuun. vittu: me kaikki näemme, mihin tämä johtaa, eikö? kaikille, jotka eivät tunne amsterdamia, se on pyöräkaupunki. paljon ja paljon niitä, joita kohdellaan kuin tavallisia kulkuneuvoja. joten minä, isäni ja siskoni vuokrasimme pyörät, tai kuten minä mieluummin haluan, tärisevän kauhean tunkeilevan tunkeilevan, joka saa sinut paikkoihin, työkalun, ja pyöräilimme iloisesti pois. vasta silloin, kun olin huomannut raivokkaan pedon, niin sanotun vatsan, jyrinän ja ottanut huomioon kaikki reddit-postaukset, tajusin, mitä tapahtuisi. en paskan vertaa, rukoilin. en voinut pysähtyä, keskellä vitun tietä. kyllä, vitun pitkä, musta, liukas tie, ei mikään ujo katu. kun pyöräilin, peräaukkoni kiinni puristaen, pelkäsin. kun kiihdytin vauhtia, tuntien kauhean kivun, joka aiheutui siitä, että polkupyörä yritti kertoa takapuoleni reikään kop-kop vitsiä, pelkäsin. tunsin jokaisen kolauksen, jälkijäristykset mukaan lukien. olen pahoillani reddit. olen pahoillani housut. olen pahoillani daddo. annoin periksi. napsahdin. en kestänyt painetta siitä, että se vitun kiva perseinen ruskea kroisantti palasi kostamaan. päästin irti kerralla ja sumuisessa tilassa, jossa mieleni oli, työnsin. lyhyesti sanottuna, paska. 30 minuuttia. tippui. tippui. väkivaltaisesta pyllyreiästä. ihmiset katseli. jälkipuinti: isä ei voinut lopettaa nauramista, sisko ei välittänyt paskaakaan, vaihtoi vaatteet ennen kuin äiti näki sen. nyt olen lentokoneessa ja kaveri vasemmalla puolellani haistaa jotain. sowwy. heitin housut kanaviin. cya around tifu ja muistakaa lapset, kiinnittäkää huomio toisiimme sharterit, paskat ja kusijat.</w:t>
      </w:r>
    </w:p>
    <w:p>
      <w:r>
        <w:rPr>
          <w:b/>
        </w:rPr>
        <w:t xml:space="preserve">Tulos</w:t>
      </w:r>
    </w:p>
    <w:p>
      <w:r>
        <w:t xml:space="preserve">mudder fakar mayo standart ruskea paska.</w:t>
      </w:r>
    </w:p>
    <w:p>
      <w:r>
        <w:rPr>
          <w:b/>
        </w:rPr>
        <w:t xml:space="preserve">Esimerkki 7.3298</w:t>
      </w:r>
    </w:p>
    <w:p>
      <w:r>
        <w:t xml:space="preserve">Teksti: minun on kai tunnustettava, että tämä tifu tapahtui noin viikko sitten, mutta olin matkalla Skotlantiin, kun tajusin, että passini oli vanhentunut, tässä on koko tarina: olen vain rentoutumassa, kuten ennen lomaa tehdään, kun ajattelin tarkistaa passini (normaalia, eikö?). tajuan, että siellä on tämä epämiellyttävä "marraskuu 16", joka tuijottaa minua kasvoihin. Ajattelen vain, että hei! syntymäpäiväni on 16. marraskuuta, ei mitään syytä huoleen, eikö?... sitten se todella iskee minuun, tämä tunne kuin Muhammed Alin haamu olisi lyönyt minua vatsaan, kun tajuan, että paska... ehkä tämä on huono juttu... 16. marraskuuta ei merkitse syntymäpäivääni vaan passini voimassaolon päättymispäivää. soitan paikalliselle sherrif's departmentille, kuten on tapana kaikissa islantilaisiin passeihin liittyvissä asioissa, kun he kertovat minulle, että on *tarkasti* nollaprosenttinen mahdollisuus, että lähdemme Yhdistyneeseen kuningaskuntaan seuraavana päivänä. paskon housuihini, *figurttisesti*, koska koska minulla on skotlantilainen vaimo (kuten esivanhemmillani), odotan massiivista mestausta.  Kävi ilmi, että Iso-Britannia ei ole yhtään niin kuin Skandinavia, jossa voi vaeltaa vapaasti kuin tonttu päivänkakkarapellolla. Ei! Ilmeisesti minun on pystyttävä todentamaan oma henkilöllisyyteni...., joten kerron vaimolleni (joka on suihkussa), ettemme tapaa hänen vanhempiaan huomenna, ja todellisen skottilaisen tytön tavoin hän paljastaa kiihkeän itsensä! (hänen suloinen äitinsä pelasti minut täydelliseltä tuhoutumiselta). päädyin soittamaan icelandairille neljä kertaa yrittäessäni siirtää (vakuuttamatonta) lentoani, kun kolmannella yrityksellä puhelimeni luotto loppui kesken... mutta lopulta saimme lennon vaihdettua vaimoni puhelimen kautta... Ilmoitin siitä työpaikalleni, ja he hyväksyivät asian, kaikki järjestyy, mutta hänen työnantajansa? ei niinkään... hän työskentelee linjakokkina orjia omistavassa (nojoke) yhtiössä, joka ei ole ottanut meihin yhteyttä viime keskiviikon jälkeen. ja ihmettelemme yhä, mitä vittua. joten nyt odotamme vain, että hänen pomonsa ottaa yhteyttä, näyttää siltä, että hän menettää työpaikkansa äkillisen suunnitelmien muutoksen takia. mutta mitä voimme tehdä?</w:t>
      </w:r>
    </w:p>
    <w:p>
      <w:r>
        <w:rPr>
          <w:b/>
        </w:rPr>
        <w:t xml:space="preserve">Tulos</w:t>
      </w:r>
    </w:p>
    <w:p>
      <w:r>
        <w:t xml:space="preserve">unohdin tarkistaa passini ja jouduin lykkäämään lentoani vaimoni työpaikan kustannuksella...</w:t>
      </w:r>
    </w:p>
    <w:p>
      <w:r>
        <w:rPr>
          <w:b/>
        </w:rPr>
        <w:t xml:space="preserve">Esimerkki 7.3299</w:t>
      </w:r>
    </w:p>
    <w:p>
      <w:r>
        <w:t xml:space="preserve">Teksti: tämä tapahtui pari kuukautta sitten, mutta ihan sama. olin telttailemassa kaverini ja parin ystäväni kanssa mökillä, jonne pääsee vain kävelemällä ~1 minut keskellä metsää. sanotaanpa tätä tiettyä kaveria joey:ksi. joey on nelikymppinen ja oli operaation aavikkomyrsky veteraani, josta hän ei koskaan paljoa puhu ja oletan, että hänen on täytynyt nähdä joitain vittumaisia juttuja, jotka ovat todella raastaneet häntä. Tässä sitä ollaan, Joey ja minä yritämme sytyttää nuotiota. oli juuri satanut kaatamalla, ja kaikki oli hyvin, hyvin märkää. hän tuo lava-autonsa työkalulaatikosta pienemmän laatikon, joka oli täynnä nuotion sytyttämistarvikkeita. hän tuo esiin ison nipun maalarinteipillä käärittyä koivunkuorta, jota hän oli julistanut "koivupommikseen" (jos ette tienneet, koivu voi olla hyvin öljyistä ja syttyä helposti.) ajattelematta lainkaan sanoin "koivupommi? no uskon, että sillä voi pyyhkiä pois ihmisen viattoman... irakilaisen..." lauseeni loppupuolella olin tajunnut, että mokasin, ja aloin epäröidä. sanottuani sen tunsin, kuinka kasvoni kutistuivat takaisin kallooni tietämättä, mikä tämän miehen reaktio olisi. olin aika yllättynyt, kun hän vain nousi ylös ja käveli mökkiin. Siellä olimme silloin vain minä ja hän, sillä muut kaverini olivat vielä vaeltamassa hakemaan tavaroitaan. mökin ikkunasta pystyin näkemään ja kuulemaan hänet täysin. en ole koskaan nähnyt kenenkään vaihtelevan mielialoja niin paljon kuin Joey teki. hän itki, huusi vihaisena ja joskus vain painoi päänsä käsiinsä. hän lähti sinä yönä lyödyn näköisenä pois. en ole ottanut häneen yhteyttä sen jälkeen.</w:t>
      </w:r>
    </w:p>
    <w:p>
      <w:r>
        <w:rPr>
          <w:b/>
        </w:rPr>
        <w:t xml:space="preserve">Tulos</w:t>
      </w:r>
    </w:p>
    <w:p>
      <w:r>
        <w:t xml:space="preserve">laukaisi aavikkomyrskyn veteraanin ptsd:n tekemällä tunteettoman kommentin viattomien irakilaisten tappamisesta.</w:t>
      </w:r>
    </w:p>
    <w:p>
      <w:r>
        <w:rPr>
          <w:b/>
        </w:rPr>
        <w:t xml:space="preserve">Esimerkki 7.3300</w:t>
      </w:r>
    </w:p>
    <w:p>
      <w:r>
        <w:t xml:space="preserve">Teksti: joten vähän taustaa. minulla on ollut sama hiustenleikkaus pienestä pitäen. vain suorat hiukset, ei otsatukkaa, ei kerroksia ja voisin vain heittää hiukseni kummallekin puolelle tahansa, koska minulla ei ole tiettyä osaa hiuksissani. no, kun muutin ja menin collegeen, päätin hankkia otsatukan, mutta olin erittäin hermostunut, koska pelkäsin, että se näyttäisi pahalta. mutta tein sen kuitenkin ja poikaystäväni rakasti sitä. mutta käytin niitä vain muutaman kerran, ennen kuin ne kasvoivat ulos, koska en ole tottunut siihen, että minun täytyy muotoilla hiuksiani. okei, nopeasti eteenpäin tähän aamuun. Olin valmistautumassa kotonani, mikä on iso juttu, koska yleensä asun poikaystäväni luona, ja päätin pukeutua kauniisti ja laittaa hienoa hajuvettä tehdäkseni vaikutuksen kahden vuoden takaiseen poikaystävääni. föönatessani hiuksiani sain hullun ajatuksen, että haluan taas otsatukan. joten menin huoneeseeni ja leikkasin hiuksia pois. mutta tässä kohtaa mokasin. Leikkasin ne äärimmäisen lyhyiksi kulmakarvojeni yläpuolelta ja vinoon. pystyn tuskin laittamaan niitä ylös tai tekemään mitään. ne vain työntyvät esiin aivan kamalasti. poikaystäväni sanoi, että oli erittäin herttaista, että tein sen hänen vuokseen, mutta näytän myös lapselta, joka on leikannut omat hiuksensa. ja kaiken kukkuraksi viikonloppuna on pääsiäinen, jonka vietän poikaystäväni perheen kanssa.</w:t>
      </w:r>
    </w:p>
    <w:p>
      <w:r>
        <w:rPr>
          <w:b/>
        </w:rPr>
        <w:t xml:space="preserve">Tulos</w:t>
      </w:r>
    </w:p>
    <w:p>
      <w:r>
        <w:t xml:space="preserve">leikkasin oman otsatukkani äärimmäisen lyhyeksi ja nyt minun on vietettävä aikaa poikaystäväni perheen kanssa.</w:t>
      </w:r>
    </w:p>
    <w:p>
      <w:r>
        <w:rPr>
          <w:b/>
        </w:rPr>
        <w:t xml:space="preserve">Esimerkki 7.3301</w:t>
      </w:r>
    </w:p>
    <w:p>
      <w:r>
        <w:t xml:space="preserve">Teksti: Okei, tämä ei oikeastaan tapahtunut tänään vaan vuosi sitten, mutta olen vasta nyt alkanut käyttää redditiä uudelleen, joten tässä sitä mennään. viime vuonna työskentelin myyjänä leipomossa, joka ei ole kaukana asuinpaikastani (saan sen näyttämään helvetin hienolta, vaikka se oli oikeasti pahinta). Joka tapauksessa, osa työstä tarkoitti, että minun piti herätä noin 4:30 aamulla 5:30 aamun aloitusta varten. oli perjantaiaamu ja minut määrättiin töihin. laitoin koulupukuni päälle (koska minun piti mennä suoraan kouluun siitä, kun olin lopettanut) ja valmistauduin lähtemään. minulla ei ollut ajokorttia siinä vaiheessa, joten äitini piti viedä minut sinne. jälkikäteen en ole täysin varma, miksi äitini piti tehdä tämä tietty toiminta juuri tähän aikaan, mutta hänellä oli kasa vaatteita, joita hän ei halunnut, joten hän halusi päästä niistä eroon laittamalla ne vaatekeräykseen, joka on samassa kompleksissa kuin leipomo, jossa olin töissä. äidin piti nopeasti ruokkia kissa, joten hän pyysi minua viemään pussit vanhoja vaatteita autolle ja odottamaan häntä siellä. Hänen puhelimensa oli eteisen pöydällä vaatteiden vieressä, joten heitin puhelimen yhteen pusseista ja aikomuksenani oli ottaa se pois pussista, kun nousen autoon. unohdin sen. saavuimme pieneen kompleksiin, jossa työskentelin, eikä auringosta näkynyt vieläkään merkkiäkään, hyppäsin ulos autosta ja heitin pussit vaatteiden roskikseen vielä puoliunessa. Kun ne pussit olivat siellä, niitä ei ollut helppo saada pois. tiesin heti, kun olin laittanut ne pussit sinne, että jotain pahaa oli tapahtunut, mutta en tajunnut kahta ja kahta yhteen ja jatkoin vain aamupäivääni. aloin tehdä töitä, ja äiti lähti takaisin kotiin. tein töitä, kun näen äitini auton ajavan takaisin kompleksille ja pysähtyvän. hän hyppäsi nopeasti ulos autosta ja tuli juosten kohti leipomoa huutaen ja jatkaen eteenpäin. kambodžalaisella pomollani ei ollut aavistustakaan, mitä oli tekeillä, ja hän luultavasti luuli sitä joksikin hulluksi kissanaiseksi. äiti tajusi jotenkin, mitä hänen puhelimelleen oli tapahtunut, ja pyysi minua auttamaan häntä saamaan sen roskiksesta.Pääsin roskiksen luo, vedin luukun auki, kiipesin reikään ja aloin sokeasti heilutella käsiäni ympäriinsä yrittäen löytää pussin. ulkona äitini piti minusta kiinni nilkoistani, kun olin ylösalaisin tässä helvetin roskiksessa kello 5.30 aamulla. vastapäätä meitä oli muutama tavaroita supermarkettiin toimittava ihminen, jotka varmaan luulivat, että äitini yritti piilottaa ruumiin tai jotain. helvetin hämmentynyt pomoni katseli myös etäältä. onnistuin nappaamaan yhden pussin, mutta se oli tietysti väärä. luovutimme kymmenen minuuttia myöhemmin.</w:t>
      </w:r>
    </w:p>
    <w:p>
      <w:r>
        <w:rPr>
          <w:b/>
        </w:rPr>
        <w:t xml:space="preserve">Tulos</w:t>
      </w:r>
    </w:p>
    <w:p>
      <w:r>
        <w:t xml:space="preserve">heitin vahingossa äitini puhelimen vaatteiden roskikseen, joten olin ylösalaisin roskiksen sisällä nilkoista kiinni pidettynä, täydellisessä pimeydessä kello 5:30 aamulla koulupuvussani yrittäessäni saada sitä, kun ihmiset katselivat sitä hämmentyneinä.</w:t>
      </w:r>
    </w:p>
    <w:p>
      <w:r>
        <w:rPr>
          <w:b/>
        </w:rPr>
        <w:t xml:space="preserve">Esimerkki 7.3302</w:t>
      </w:r>
    </w:p>
    <w:p>
      <w:r>
        <w:t xml:space="preserve">Teksti: ok niin pakollinen "tämä ei tapahtunut tänään", mutta ajattelin, että se teki melko hyvä tarina eli olin nähnyt tätä tyttöä jonkin aikaa, uskomatonta seksiä, tämä tyttö oli aivan pois ketjusta sängyssä, mieletön libido ja täysin friikki niin hauskoja aikoja oli ollut uudestaan ja uudestaan ja uudestaan. kuitenkin hän myös tuntui olevan pakonomainen valehtelija, olin kiinni hänen kanssaan, kun en nähnyt häntä viikon ja oli aina jonkinlainen keksitty draama kuten auto-onnettomuus (joka jätti mitään vahinkoa hänen autonsa) jne. sain hänet usein kiinni valehtelusta, mutta hei, seksi oli hyvää, enkä aikonutkaan ottaa tätä tyttöä vaimoksi, joten vitut siitä, eikö niin?Hänellä oli myös useita oletettuja mielenterveysongelmia, joista mielenkiintoisin oli hänen ilmeinen kykenemättömyytensä nähdä pimeässä, mikä tarkoitti sitä, että jos kävelimme pimeällä kadulla tai jotain muuta, minun oli joko kannettava häntä tai käveltävä hyvin hitaasti hänen kanssaan kädestä kiinni pitäen - tämä tulee kuvaan mukaan myöhemminTänään aikaan ystävilläni, hänellä ja minulla oli tapana leikitellä muutamilla vähemmän laillisilla päihteillä, ennen kuin lähdimme ulos yökerhoon, ja tämä oli yksi niistä öistä. Meillä oli suuri joukko ystäviä kaverin syntymäpäivillä, juomia juotiin, muutama kulho ja sitten muutamia rivejä. juomien virratessa huomaan (sanotaan häntä Aliceksi) juovan nopeasti ja runsaasti. koska hän oli vain 1,5 metriä pitkä ja 35 kiloa, tiesin, että tästä tulisi pian ongelma, joten neuvoin häntä rauhoittumaan. juomia juotiin muutamia rivejä ja lisää juomia, ja Alice sammui (Alicella ei ollut mitään vähemmän kuin laillisia aineita, jotka minun pitäisi mainita). Nostin hänet ylös ja kannoin hänet sänkyyn, ja hän kysyi, mitä oli tekeillä, ja kerroin hänelle, että vien hänet sänkyyn, koska hän oli sammunut ja tarvitsi selvästikin unta grogista. hän väitti vastaan, joten sanoin hänelle, että jos hän voisi kävellä käytäväämme pitkin (noin 5 metriä) koskematta seiniin, hän voisi tulla ulos. hän flipperöi käytävän pituutta pitkin, joten käskin hänen jäädä kotiin. Jos hän tulisi ulos, häneltä takuulla evättäisiin pääsy sisään, mikä voisi pilata kaikkien illan, koska he kokisivat velvollisuudekseen lähteä myös klubilta. panin hänet sänkyyn, ja hän näytti tajuavan, että hänen pitäisi jäädä kotiin, ja sanoin hänelle, että tulisin kotiin muutaman tunnin kuluttua ja herättäisin hänet, ja voisimme kaikki jatkaa juhlimista kotona. menen takaisin ulos ja liityn uudelleen juhliin ja valmistaudun lähtemään kaupungille. Noin 20 minuuttia myöhemmin, kun olimme lähdössä, käyn katsomassa Alicea nähdäkseni, onko hän kunnossa ja varmistaakseni, ettei hän ole oksentamassa tai jotain... hän on poissa... samoin makuuhuoneeni ikkuna. kävelen ulos etuovesta ja minä ja ystäväni käytimme 10 minuuttia kävelemällä korttelin ympäri etsien häntä, asumme mukavalla alueella, mutta roskasakkia on kaikkialla, eikä pienen kännisen tytön pitäisi kävellä yksinään kello 23.00. Ajattelin myös, että hänet olisi leikattu palasiksi, koska hän oli nähtävästi potkaissut ulos makuuhuoneeni ikkunasta.Kävelimme jonkin aikaa ympäriinsä huutelemassa hänen nimeään, mutta en löytänyt häntä, lopulta sain paskat housuun ja päätin, että olimme kaikki menossa ulos joka tapauksessa ja että jos hän halusi käyttäytyä kuin lapsi, hän voisi jäädä ulos kylmään muutamaksi tunniksi (asun australiassa - kylmällä tarkoitan 20 celsiusastetta). menimme ulos, meillä oli mahtava ilta, palasimme kotiin kolmen aikaan yöllä. ja katso, siellä hän istui etuaskelmalla murjottelemassa kuin viisivuotias, joka oli saanut raivokohtauksen, josta kukaan ei piitannut. Kävi ilmi, että hän oli ihmeellisesti päässyt yli kyvyttömyydestään nähdä pimeässä ja käveli läheiseen puistoon (erittäin pimeä kävelymatka) ja piiloutui puuhun (erittäin pimeä puisto, erittäin pimeä puuhun kiipeäminen) samalla kun kävelin 2 metrin päässä hänestä huutaen hänen nimeään. päästin hänet takaisin sisälle ja käskin hänen mennä nukkumaan, kun olin vienyt hänen avaimensa häneltä, koska hän halusi ajaa autoa. olin liian vihainen hänelle puhuakseni siihen aikaan, joten sanoin, että puhumme aamulla. poistin hullun heti aamulla.</w:t>
      </w:r>
    </w:p>
    <w:p>
      <w:r>
        <w:rPr>
          <w:b/>
        </w:rPr>
        <w:t xml:space="preserve">Tulos</w:t>
      </w:r>
    </w:p>
    <w:p>
      <w:r>
        <w:t xml:space="preserve">Hullu aviovaimo riehui talossani, potkaisi makuuhuoneen ikkunasta ulos ja piiloutui puuhun neljäksi tunniksi.</w:t>
      </w:r>
    </w:p>
    <w:p>
      <w:r>
        <w:rPr>
          <w:b/>
        </w:rPr>
        <w:t xml:space="preserve">Esimerkki 7.3303</w:t>
      </w:r>
    </w:p>
    <w:p>
      <w:r>
        <w:t xml:space="preserve">Teksti: **Hän oli suurin kusipää kaikille, jotka hän tapasi, ja luulen, että jossain vaiheessa hänet jopa saatiin kiinni runkkaamisesta naistenhuoneessa. sanotaan häntä derpiksi. derp oli kaveri, joka luuli olevansa superälykäs, ja hän ja minä olimme tavallaan yhteisiä kavereita. Ei sellaisia ystäviä, jotka koskaan tekstailevat tai puhuvat mistään siististä, vaan enemmänkin sellaisia, jotka vaihtavat kotitehtäviin vastauksia. minä: olen ohjelmoija. olen ollut tietokonenörtti jo pitkään, ja olen ollut kova jätkä kaikenlaisessa koodaamisessa. tämä oli tavallaan yleistä tietoa. oli myös huhu, että osaisin hakkeroida mitä tahansa, vaikka se olikin aivan väärä juttu. joka tapauksessa eräänä päivänä päätin pilailla tämän derpin kanssa. onnistuin vakuuttamaan hänet siitä, että voisin koodata hänelle ohjelman, jolla voisi murtautua *mille tahansa* verkkosivustolle ja päästä käsiksi mihin tahansa tiliin, joka on koskaan luotu missä tahansa. kerroin hänelle, että olin käyttänyt sitä murtautuakseni pentagoniin ja saadakseni selville hallituksen salaisuuksia ja hakkeroidakseni applea ja pilatakseni uuden ipadin luomisen. hän tietenkin uskoi minua ja suostui kokeilemaan sitä. menin kotiin ja murskasin rystyset ja nostin esiin kaikenlaisia ohjelmia. kahden tunnin työskentelyn jälkeen keksin pääohjelman: se oli asennusvelho. se näytti hyvin ammattimaiselta ja asensi nopeasti "uberhackin" järjestelmään. todellisuudessa se asensi videon, jossa erilaisia mulkkujen piirroksia ponnahti ympäri ruutua, sekä ajoi taustalla sammutusskriptin. heti kun video loppui, tietokone sammuu. ja tämä ponnahtaa esiin joka kerta, kun kirjaudut sisään. **mwahahaha**whelp, tässä tulee vittuilua. annan sen hänelle seuraavana päivänä, täysin valmistautuneena ja mahtavana. kun ojennan hänelle muistitikun, toistan: "älä asenna tätä koulun tietokoneisiin. niiden esto-ohjelmisto voi jäljittää sinut, minut ja se voi jopa pilata tietokoneet. älä **ei** asenna sitä mihinkään koulun tietokoneeseen." kaksi päivää myöhemmin minut kutsutaan toimistoon. hän asensi sen *ei yhteen, ei kahteen, vaan* **22:een vitun koulun tietokoneeseen!".** kun hän jäi kiinni, hän oli nopea vasikoimaan minut, jotta hän voisi siirtää syytteen muualle. selitin itseäni sanomalla, että se oli harmiton kepponen, ja sen voisi helposti poistaa asianmukaisilla tiedoilla (mikä oli kirjaimellisesti alt+f4 ja poista se käynnistyskansiosta). ihmeekseni pääsin varoituksella, ja hänet erotettiin viikoksi koulusta. minun tehtäväkseni annettiin myös poistaa se kaikilta tietokoneilta, mikä oli aika noloa. mutta helvetti, se oli hauskaa. ja sain tämän tarinan. **edit:** monet kyselevät itse ohjelmasta. se ei ollut **mitään** virusta, ja se oli niinkin yksinkertainen kuin helposti sammutettava batch-tiedosto ja video, jotka oli koottu yhteen ohjatuksi asennusohjelmaksi ja asennettu käynnistyskansioon. **edit 2:** pyhä jysäys, en ole koskaan ennen ollut etusivulla! olen noussut!**edit 3:** monet ihmiset kutsuvat minua kiusaajaksi. tätä poikaa vihattiin syystä, ja se johtui siitä, että *hän* oli valtava kiusaaja ja kusipää kaikille koulussa. hänellä ei ollut minkäänlaista häiriötä, hän oli vain kusipää.</w:t>
      </w:r>
    </w:p>
    <w:p>
      <w:r>
        <w:rPr>
          <w:b/>
        </w:rPr>
        <w:t xml:space="preserve">Tulos</w:t>
      </w:r>
    </w:p>
    <w:p>
      <w:r>
        <w:t xml:space="preserve">trollisti luokkakaveria laittamalla mulkut näkyviin hänen tietokoneeseensa aina kun hän käynnistää sen, idiootti asensi sen 22 vitun koulun tietokoneeseen, eikä koulun virkamiehet murhanneet häntä raa'asti.</w:t>
      </w:r>
    </w:p>
    <w:p>
      <w:r>
        <w:rPr>
          <w:b/>
        </w:rPr>
        <w:t xml:space="preserve">Esimerkki 7.3304</w:t>
      </w:r>
    </w:p>
    <w:p>
      <w:r>
        <w:t xml:space="preserve">Teksti: tämä ei tapahtunut tänään, mutta se tapahtui viime kesänä, jossain elokuussa.taustatietoja: minulla on melko tiukat vanhemmat, jopa siinä määrin, että siitä tulee ärsyttävää.menin ulos parin ystäväni kanssa perjantai- tai lauantai-iltana paikalliseen baariin, jossa käymme toisinaan. kun olimme viilentymässä, näimme ryhmän tulevan sisään etuovesta (istuimme takapihalla, ulkona). hetken tarkistamisen jälkeen näemme heillä olevan jonkin nuorisoliikkeen univormut (kuten partiolaisilla, mutta he eivät olleet partiolaisia), koska olemme toisessa, pyysimme tarjoilijaa antamaan heille laput pienillä olutkorteilla. illan edetessä lähetämme koko ajan lappuja edestakaisin tarjoilijan välityksellä, mutta hän päätti lopettaa sen, joten meidän oli annettava ne itse. ei tietenkään mikään iso juttu. vihdoin he lähtevät pois, pieni sivuhuomautus: he olivat lähistöllä leirillä, joten heillä oli mukana myös polkupyörät. ja vähän myöhemmin oli minun aikani lähteä, koska minulla on vielä tunti aikaa tulla kotiin. vilkutan ystävilleni hyvästiksi ja olen aikeissa maksaa, etsin jo avaimiani. maksaessani juomiani en vieläkään löydä avaimiani. maksettuani menen ulos, etsin edelleen, mutta avaimia ei löytynyt. ja yhtäkkiä näen muutaman pyörämme käännettynä ylösalaisin. mutta ei minun pyörääni, minun pyöräni oli kadonnut, se oli vain kadonnut. Menin takaisin sisälle kysymään, näkikö kukaan mitään, mutta kukaan ei huomannut sitä, kukaan meistä ei tehnyt minulle pilaa vaihtamalla pyöräni. alan sekoilla, viimeksi kun kadotin pyörän, vanhempani olivat niin vihaisia (ja se oli "vain" surkea pyörä, jota käytin koulukampuksella). keskusteltuamme ryhmän kanssa päätämme, että se saattoi olla ne tytöt ryhmästä. koska saimme heidän numeronsa, lähetän heille ensimmäisenä jonkinlaisen uhkaavan tekstiviestin, mutta kukaan ei vastaa, yritän soittaa, mutta he eivät uskalla vastata. (siellä oli kamerat, mutta omistaja ei osannut käyttää lokitietoja, joten emme voineet tarkistaa sitä sillä hetkellä. vain yksi hänen työtovereistaan/yhteisomistajistaan osaa, mutta hän ei ole paikalla tällä hetkellä.) tässä kohtaa vittuilu alkaa: meillä on toinen ystävä, jonka takapihalla on isojen nuorisoryhmien leiripaikka. soitamme siis hänelle ja hän vahvistaa, että siellä saattoi todella olla se ryhmä, joka oli siellä. menimme kaikki sinne, joku ryhmämme jäsenistä pudotti minut autoonsa lähistölle. hän lähti sitten pois. muun ryhmän ilmestyessä valmistelemme "taistelusuunnitelmaamme". Päätimme vain kiertää kaverimme talon takaa, ja hän oli meidän puolellamme. kun tulimme takakautta, näimme ryhmän tytöt kaukana, nuotion äärellä. se oli luultavasti heidän viimeinen yönsä siellä, joten meillä oli enemmän syytä uskoa, että he olisivat voineet varastaa pyöräni. päätämme olla menemättä heidän luokseen, mutta sen sijaan menemme vain heidän pyöriinsä etsimään minun pyörääni. no ei onnistu, sitä ei ollut siellä, ja yhtäkkiä joku heistä tulee luoksemme muutaman muun kanssa. he kysyivät, mikä hätänä, miksi olimme siellä penkomassa heidän pyöriään. selitimme tilanteen, mutta he olivat varmoja, etteivät he olleet tehneet sitä. lähdimme sitten pois heidän luotaan, olin yhä enemmän ja enemmän sekoamassa, koska kello oli jo reilusti yli puolenyön (puolenyön oli minun aikani olla kotona). joka tapauksessa ajattelin, että ihan sama, olen jo myöhässä, jatkamme vain iltaamme ystäviemme luona leirintäalueella. aloimme polttaa ja juoda. yksi kerrallaan ystäväni alkoivat lähteä, samoin veljeni, jonka kanssa minun piti lähteä kotiin, mutta en huomannut, että hän oli jo lähtenyt. pikku juhliemme päätteeksi viimeiset meistä lähtivät kotiin, mutta minulla ei ollut vieläkään mitään keinoa lähteä kotiin, paitsi kävellen, mitä en halunnut, koska se on melkoinen kävelymatka. suostuttelin yhden kaverini lainaamaan minulle pyöräänsä, minkä hän tekikin, sillä hän asuu lähellä taloa, jossa olimme. pääsen kotiin, kaikki hyvin. seuraavana aamuna tuon uutisen vanhemmilleni, tietysti he olivat tyrmistyneitä, olin kotona liian myöhään, pyöräni oli kadonnut. olen iloinen, ettei hän tiennyt tupakoinnista ja hössötyksestä, jota teimme tyttöjen leirillä.iltapäivällä menen takaisin baariin kysyäkseni voisinko nähdä kameroiden lokit tai voisivatko he ainakin katsoa puolestani. niin käy, osaomistaja on paikalla ja vie minut takahuoneeseen katsomaan kuvamateriaalia. pienen etsimisen jälkeen löydämme kuvamateriaalin ulkoa, jonne pyörämme oli pysäköity, ja näemme, että joku varasti sen.tämä henkilö (miespuolinen) oli melko humalassa, käänsi kaikki ulkona olevat pyörät ylösalaisin, tarttui lopulta omaan pyöräänsä (jonka hän myöhemmin väitti olevan rikki) ja otti pyörääni kädestä (tai toisinpäin, se ei ollut tarpeeksi selvää) ja ajoi sen vierelleen. päätimme verrata sisäpuolen kameran kuvamateriaalia ulkopuolen kameran kuvamateriaaliin, jotta voimme nähdä, kuka tämä henkilö oli.Vaikutti siltä, että se oli meille tuttu, isäni ystävä jopa. kun menimme takaisin baariin, osaomistaja selitti asiaa muille baarissa oleville ihmisille (ei tietenkään tuntemattomille). jotkut ehdottivat, että menisimme vain pyytämään pyörän takaisin, kun taas toiset ehdottivat, että soitettaisiin poliisit, koska hänen tiedetään tehneen tällaista ennenkin. päätin tuoda lainapyörän takaisin ystävälleni, samalla kun lähdin reittiä, joka kulkee tämän kaverin talon ohi tarkistaakseni, oliko pyörä kenties jätetty tienvarteen. ei onnistunut, mutta näytti siltä, että hän oli kotona. joten jätettyäni pyörän ystäväni talolle, hän tulee kanssani autollaan kysymään pyörää. mutta ei ollut onnea, hän ei näyttänyt olevan kotona tai ei ainakaan avannut ovea. joten ystäväni jätti minut kotiin. kerroin sitten isälleni, että hänen ystävänsä oli varastanut pyörän. hän soitti hänelle ja pyysi selitystä ja pyysi tuomaan pyörän takaisin. kaveri sanoi tuovansa sen takaisin, joten kaikki oli kunnossa. koska vanhempani olivat poissa ja ulkona oli aika lämmin, päätin opiskella ulkona uusintakokeisiin ja odottaa, että kaveri toisi pyöräni takaisin. istuin siellä koko iltapäivän, mutta kaveria ei näkynyt. päätin mennä takaisin sisälle hakemaan jotain juotavaa. ja katsellessani talon etuikkunasta näen pyöräni makaavan postilaatikolla. hän toi sen takaisin, mutta oli liian pelkuri soittaakseen oikeasti etuovelle tai laittaakseen sen takaovelle. näin hänet myöhemmin urheilutapahtumassa, jossa hän oli auttamassa ja mekin olimme. yritin vältellä häntä, mutta kun baaritiskin takana ei ollut ketään muuta, jouduin tilaamaan juomani hänen kanssaan. hän antoi juomani ilmaiseksi. no se ei tuntunut kovinkaan paljolta anteeksipyynnöltä, mutta hän sitten pyysi anteeksi, vaikken ollutkaan oikein vakuuttunut, olin vain iloinen, että sain pyöräni takaisin. tänä uutena vuotena näin hänet uudelleen, kun toivotin kaikille hyvää uutta vuotta, tulin hänen luokseen, toivotin hänelle hyvää uutta vuotta ja käskin häntä, hieman ironisesti, jättämään pyöräni rauhaan tänä vuonna. hän ei oikein osannut nauraa asialle, mutta muut hänen lähellään olevat ihmiset tietysti osasivat. koska asumme melko pienessä kylässä, uutinen levisi melko hyvin. nyt lähes kaikki voivat nauraa tapahtuneelle, varsinkin kun tiedämme, että "varas" on myös paikalla.</w:t>
      </w:r>
    </w:p>
    <w:p>
      <w:r>
        <w:rPr>
          <w:b/>
        </w:rPr>
        <w:t xml:space="preserve">Tulos</w:t>
      </w:r>
    </w:p>
    <w:p>
      <w:r>
        <w:t xml:space="preserve">pyörä varastettiin, koska unohdin lukita sen, menin paikalliseen leirintäalueeseen, koska luulimme heidän tehneen sen, tulin kotiin aivan liian myöhään ja vanhemmat olivat vihaisia. lopulta pyöräni löytyi isäni kaverilta, joka oli aika kännissä. nyt me vain tavallaan nauramme tälle joka kerta, kun näemme hänet, ja kyselemme toisiltamme, ovatko pyörämme lukossa.</w:t>
      </w:r>
    </w:p>
    <w:p>
      <w:r>
        <w:rPr>
          <w:b/>
        </w:rPr>
        <w:t xml:space="preserve">Esimerkki 7.3305</w:t>
      </w:r>
    </w:p>
    <w:p>
      <w:r>
        <w:t xml:space="preserve">Teksti: Okei, joten olin kiireinen tutkimalla internetissä joitakin asioita "koulua" varten, kun törmäsin artikkeliin oman mulkun imemisestä (anteeksi, olen epätoivoinen, älkääkä sanoko, ettette ole kokeilleet tai ainakin ajatelleet sitä). joten päätin noudattaa ohjeita, joihin sisältyi venyttelyä, virtsarakon tyhjentämistä ja joitakin muita harjoituksia. Joten kun olin valmis ensimmäiseen yritykseen, nousin sängylleni jalat seinää vasten ja työnsin taaksepäin. ongelmana oli se, että minulla ei ollut kovaa. en aikonut yrittää katsoa pornoa, koska asun siskoni kanssa enkä halua hänen kävelevän sisään, kun teen jotain jälkeenjäänyttä epätoivoista paskaa. joten aloin silittää schlongiani saadakseni sen kovaksi. jostain oudosta syystä se tuntui todella hyvältä (ei paska), mutta tämä oli kuin poikkeuksellista (luultavasti siksi, että venytin paljon). joten kun silittelin ja tuntui kuin olisin lopettamassa ennen kuin olin edes aloittanut, joten pysähdyin. se oli hyvin tuskallista, mutta parin yrityksen jälkeen onnistuin juuri ja juuri saavuttamaan kyrpäni kärjen kielelläni, osta tunsin, etten ollut vieläkään hiljaa tarpeeksi kova. joten nykäisin pallejani (iso virhe), vedin jatkuvasti marjani takaisin ja siellä oli jatkuva kliimaksin tunne, mutta klassinen jälkeenjäänyt minä päätin olla välittämättä siitä. sitten se tapahtui. kun olin keskellä toista yritystä aivastin ja vedin hieman ohi "pisteen, josta ei ole paluuta". siinä minä mokasin. tulin valtava kuorma suoraan omaan vitun suuhuni (kesken aivastuksen) ja päädyin nielemään suurimman osan siitä. älä ole samanlainen sekopää kuin minä, kun yrität tätä. ellet pidä siitä, että saat oraalin itsellesiei koskaan uskonut, että olisin ensimmäinen, jolle tekisin kasvohoidon.</w:t>
      </w:r>
    </w:p>
    <w:p>
      <w:r>
        <w:rPr>
          <w:b/>
        </w:rPr>
        <w:t xml:space="preserve">Tulos</w:t>
      </w:r>
    </w:p>
    <w:p>
      <w:r>
        <w:t xml:space="preserve">yritin imeä omaa mulkkuani, tulin omaan suuhuni.</w:t>
      </w:r>
    </w:p>
    <w:p>
      <w:r>
        <w:rPr>
          <w:b/>
        </w:rPr>
        <w:t xml:space="preserve">Esimerkki 7.3306</w:t>
      </w:r>
    </w:p>
    <w:p>
      <w:r>
        <w:t xml:space="preserve">Teksti: pakollinen "tämä ei tapahtunut tänään", vaan pari päivää sitten. minä ja soini olemme pakkomielteisiä 1 dollarin hintaisten mikroaaltouunissa valmistettavien rice-a-roni-kuppien suhteen, ja yleensä syömme niitä nopeana välipalana ennen töitä tai nukkumaanmenoa. pieni taustatieto on myös se, että lusikat olivat hiljattain loppuneet, joten otimme kaupasta superhalpoja valkoisia muovisia, koska muuta ei ollut. No, yhtenä päivänä en tainnut laittaa tarpeeksi vettä riisi-a-roniin, joten riisi oli todella tiivistynyt yhteen, tämä oli tavallista, joten en ajatellut asiaa kovinkaan paljon. muovilusikat, joita yleensä hankimme, ovat kirkasta kovaa muovia, joka ei taivu liikaa, mutta nämä halpislusikat ovat aika taipuisia. Kaivan siis riisiä ja yritän kauhoa sitä ulos, mutta riisi on liian tiukasti kiinni toisissaan, joten kauhon sitä hieman suuremmalla voimalla. tämä muutti lusikkani katapultiksi, joka heitti riisimassan ilmaan. En ole varma, tiedättekö, kuinka kuumia nämä riisikupit ovat, kun ne tulevat mikroaaltouunista, mutta ne ovat naurettavan kuumia. paljon kuumempia kuin easy mac -kupit jostain minulle käsittämättömästä syystä. ja minulla sattui olemaan paita päällä, koska makasin sängyssä. riisimassa laskeutuu rintakehälleni ja vierii alas napaani asti, jolloin riisi jää sen sisään. sekoan, koska se sattuu niin pirun paljon, ja nousen ylös ja puhdistan sen pois. Minulla on nämä palojäljet, jotka kirvelevät kivusta. tämä on yksi tuskallisimmista palovammoista, joita olen kokenut elämässäni, myös yksi naurettavimmista asioista, joita minulle on tapahtunut. katsoin napaani seuraavana päivänä ja siellä oli kaksi valtavaa palovammarakkulaa sisällä, jotka periaatteessa täyttivät napani. annan imgur-linkin, joka näyttää rakkulat, jos joku haluaa, mutta ne ovat aika ällöttäviä.</w:t>
      </w:r>
    </w:p>
    <w:p>
      <w:r>
        <w:rPr>
          <w:b/>
        </w:rPr>
        <w:t xml:space="preserve">Tulos</w:t>
      </w:r>
    </w:p>
    <w:p>
      <w:r>
        <w:t xml:space="preserve">surkea lusikka heitti polttavan kuumaa riisiä vatsalleni ja napaani, mikä aiheutti kauheaa kipua ja rakkuloita napaani.</w:t>
      </w:r>
    </w:p>
    <w:p>
      <w:r>
        <w:rPr>
          <w:b/>
        </w:rPr>
        <w:t xml:space="preserve">Esimerkki 7.3307</w:t>
      </w:r>
    </w:p>
    <w:p>
      <w:r>
        <w:t xml:space="preserve">Teksti: olin tänään hienossa ravintolassa, ja kylpyhuoneessa oli sellainen täysin tarpeeton [dyson airblade hanat](https://youtu.be/tw_n71hfxlk?t=23s) dyson airblade hanat, joissa käsienkuivain on integroitu hanaan.Tämän tarkoituksena on itse asiassa **estää** veden roiskuminen lattialle, kun ihmiset kävelevät tippuvien käsiensä kanssa ulkoiseen käsienkuivaajaan (first world problems)Joka tapauksessa, en ole nähnyt tällaista käsienkuivainta/hanaa aiemmin, joten minulla ei ollut aavistustakaan, miten sitä käytetään. Laitoin siis käsiin vähän tätä vaahtoavaa luksussaippuaa ja pesin ne, koska olen sivistynyt ihminen, joka pesee kakkakätöset paskomisen jälkeen. sitten laitoin käteni näiden kahden palkin alle ja järkytyin siitä valtavasta ilmapuhalluksesta, joka tuli näistä raoista. napsahdin refleksinomaisesti kädet takaisin lavuaarista, jolloin ilmapuhallus levitti lavuaariin jääneen vaahtoavan jäännösveden koko pirun peilille, lattialle, lavuaarin kehykselle, naamalleni ja melkein kaikkeen muuhun.jos siellä olisi ollut veden sijasta verta, se olisi näyttänyt siltä kuin jotakuta olisi ammuttu haulikolla päähän. käteni olivat tietysti edelleen tippuvan märät, joten laitoin ne taas tuon fallosmaisen hienon harjattua alumiinia olevan paskan alle, mutta vaikka käytin sitä tällä kertaa oikein (videon mukaan, kuten myöhemmin tajusin), se muodosti silti väistämättä ilmapyörteen käsieni ja lavuaarin alle, ja vaahto levisi edelleen lavuaarin runkoon. ei niin paljon tällä kertaa, mutta sen verran paljon, että toivottu vaikutus roiskumisen estämisestä on poissa. sanomattakin on selvää, että palattuani pöytääni maksoin laskuni välittömästi ja pakenin. näin jälkikäteen ajateltuna luulen, että tämä on yleinen ilmiö näiden hanojen kanssa, koska se perkeleen ilmapuhallus on niin perkeleen kova, että pyörrettä ei voi välttää.</w:t>
      </w:r>
    </w:p>
    <w:p>
      <w:r>
        <w:rPr>
          <w:b/>
        </w:rPr>
        <w:t xml:space="preserve">Tulos</w:t>
      </w:r>
    </w:p>
    <w:p>
      <w:r>
        <w:t xml:space="preserve">käyttänyt huonosti hanaan integroitua käsienkuivaajaa, joka on suunniteltu estämään veden roiskuminen siten, että se aiheutti vaahtoavan veden roiskumisen koko helvetin kylpyhuoneeseen.</w:t>
      </w:r>
    </w:p>
    <w:p>
      <w:r>
        <w:rPr>
          <w:b/>
        </w:rPr>
        <w:t xml:space="preserve">Esimerkki 7.3308</w:t>
      </w:r>
    </w:p>
    <w:p>
      <w:r>
        <w:t xml:space="preserve">Teksti: etsin siis tapaa ansaita ylimääräistä rahaa collegea varten. löysin paikallisesta ruokakaupasta ilmoituksen, jossa pyydettiin 10 dollaria auttamaan pientä vanhaa rouvaa lapioimaan ajotietään. ajattelin luonnollisesti: "10 dollaria 15 minuutin työstä, helppoa." Ajoin siis hänen talolleen ja koputin hänen oveensa, hän avasi ja kertoi, mihin hän halusi raivata. Menen sisälle keräämään saalista tätä loistavaa tehtävää varten, ja hän pyytää minua lapioimaan myös hänen takapihansa, joka on pelkkää ruohoa. alan lapioida ja repiä ruohoa, kun hän sanoo, etten tarvitse huolehtia ruohosta. lopultakin saan sen valmiiksi jonkin ajan kuluttua. hänellä on vielä yksi työ minulle, mene ostamaan hänelle ruokaostokset. alan hermostua, mutta en halunnut olla kova jätkä, menen kadulle ja ostan ruokaostokset. palaan takaisin ja, ei voi olla totta, haluaa minun pesevän hänen jalkansa. siinä vedin rajan, mutta hän sanoi, ettei hänellä ole muuta keinoa saada jalkojaan puhtaiksi. säälin naista ja pesen hänen jalkansa kumihanskoilla. kun olin saanut pestyä hänen säärystimensä. hän pyysi minua tiskaamaan tiskinsä, koska hän oli pyörätuoliin sidottu, joten hänellä ei ollut muuta keinoa tiskaamiseen. sain lopulta tiskini valmiiksi, ja hän kiitti minua avustani ja antoi minulle 10 dollaria. tämä koko tilanne osoitti minulle, kuinka epätoivoinen olen rahan suhteen. aion vain ottaa lainaa.</w:t>
      </w:r>
    </w:p>
    <w:p>
      <w:r>
        <w:rPr>
          <w:b/>
        </w:rPr>
        <w:t xml:space="preserve">Tulos</w:t>
      </w:r>
    </w:p>
    <w:p>
      <w:r>
        <w:t xml:space="preserve">menin vanhainkotiin lapioimaan lunta, joka oli jäänyt ruokaostosten ostamisen, tiskaamisen, lumen/ruohon lapioimisen ja säärystimien pesun jälkeen.</w:t>
      </w:r>
    </w:p>
    <w:p>
      <w:r>
        <w:rPr>
          <w:b/>
        </w:rPr>
        <w:t xml:space="preserve">Esimerkki 7.3309</w:t>
      </w:r>
    </w:p>
    <w:p>
      <w:r>
        <w:t xml:space="preserve">Teksti: ostin toisen amazon echo dotin. rakastan sitä. minulla on yksi töissä ja yksi makuuhuoneessani. alexa kertoo minulle, mitä kello on aamulla, asettaa hälytykset minulle, kertoo säätiedotuksen (ja kaikki tämä samalla, kun kuolaan yhä tyynyni päälle), ja sitten se soittaa lempiradioasemaani, kun valmistaudun töihin. Poikaystäväni osti minulle viime syntymäpäivälahjaksi bose bluetooth -kaiuttimen, joten annan Alexan soittaa musiikkia kaiuttimesta ja täytän kotini musiikilla/ilolla. kun olen valmis lähtemään, käsken Alexan lopettaa, otan avaimeni ja lähden. kun Alexa lopettaa, hän lopettaa. ei musiikkia. maailma on kunnossa. kun palaan kotiin joka ilta, musiikki soi taas. joka ikinen päivä. outoa, eikö olekin? enempää en ole miettinyt, mutta mieleeni juolahti jotain muuta. Minulle on kerrottu, että kotini alkuperäisen omistajan haamu pyörii täällä silloin tällöin. kuvittelen hänet hyvin ihanaksi, kakkuja leipovaksi, mummotyypiksi, enkä oikeastaan ajattele asiaa. mutta kun piste soitti musiikkia yllättäen, aloin miettiä, pitääkö rouva Jakeway vain musiikista. ehkä tämä uusi teknologia on helposti henkienergioiden manipuloitavissa? Tiedän jo, etten koskaan, ikinä, ikinä halua nähdä aavetta, joten on helpompi vain sivuuttaa tämä pieni epäilys.... vaikka tätä pientä ongelmaa ei koskaan tapahdu työpisteeni dotin kanssa. viime sunnuntaina menin illalliselle parhaan ystäväni kanssa. puhumme mielellämme rakkaudestamme aavemaiseen, ja kun hän kertoi minulle aavemaista tarinaansa, ajattelin... ehkä minullakin on tarina kerrottavanani? kerroin hänelle dotista, ja hän ajatteli, että ehkäpä se oli isäni. Hänellä oli samanlainen omapäinen huumorintaju kuin minullakin, ja hän olisi varmasti saanut siitä kiksit. naureskelimme muistellen omapäisiä (ihania ja kipeästi kaivattuja) isiämme, ja siinä se sitten olikin. kun tulin kotiin, piste soi taas. jätin sen päälle ja vein boseni terassille, jonne istutin kukkia ja vietin rentouttavan, ihanan illan. Kun olin valmis, toin kaiken sisälle, sammutin sen (Alexa, lopeta) ja katsoin pari jaksoa the dead filesia. rakastan katsella kummitustarinoita. joskus ne pelottavat minua (mitä myös rakastan jostain morbidista syystä). kumpikaan jakso ei tuottanut pettymystä, ja katsottuani molemmat olin valmis nukkumaan valot päällä. sammutin tv:n ja jähmetyin. mikä tuo ääni oli? kuulinko....musiikkia? o.m.g. dot soi taas.Olin melkein pissata housuihini. vetäydyin olohuoneen sohvalle kauhuissani liikkumaan ja pohdiskelin aivojani. isä ei yrittäisi pelotella minua. rouva Jakeway, jos hän on todellinen (koska en voi täysin sitoutua uskomaan näihin juttuihin), on kakkuja leipova mummo, eikä hän koskaan tekisi mitään tarkoituksella pelottavaa ....so ... wtf?Olin juuri katsonut kaksi kokonaista jaksoa The Dead Filesia varjo-ihmisineen ja mahdollisine demonisine toimintoineen. Avasinko juuri portaalin helvettiin?!?!!? Kuvittelin karmivia ryömiviä otuksia luikertelemassa käytäväni seiniä ja kattoa pitkin, ja mainitsinko jo, että minun oli todella pakko käydä pissalla? arvatkaa, missä vessa on? käytävän päässä. talo ei ole kovin suuri, ja musiikki vain jatkoi soittoaan, ruokki portaalia ja pumppasi pieneen kotiini näkymättömiä kauhuja kauhujen päälle. lähetin tekstiviestin ystävälleni. "omg. et tule uskomaan, mitä juuri tuli itsestään. aion kirjaimellisesti oksentaa." oletin, että hän olisi heti kanssani, ehkä jopa hyppäisi autoon pyhää vettä ja suihkepullo mukanaan, mutta sen sijaan hän sanoi: "ehkä se johtuu jostain pisteestä. googlasitko sen?" Googlasitko sen?!?! kenellä on aikaa googlettaa, kun viikatemies ojentaa luisen kyntensä kohti kurkkuasi?!?!! mutta minun piti epätoivoisesti käydä pissalla, enkä suostunut nousemaan sohvalta, ikään kuin vain istuminen siellä hiljaisessa, kauhistuttavassa kauhussa estäisi sanoinkuvaamatonta pahuutta huomaamasta, että olin kotona. toisin sanoen, en tehnyt mitään muuta tuottavaa ... joten googlasin sen. tiesitkö, että bluetooth-kaiutin jatkaa yhteyden hakua, kun sammutat dotin? tiesitkö, että tietyn ajan kuluttua kaiutin vain luovuttaa ja sammuu?Ilmeisesti dot on epävarma, ja sen täytyy vain tietää, että kaiutin on siellä ja etsii häntä, vaikka Alexa on sammuttanut musiikin. kun kaiutin luovuttaa, dot ei tiedä, mitä tehdä, joten se palaa tekemään sitä, mitä se teki viimeksi, kun se oli yhteydessä kaiuttimeen... minun tapauksessani, soittamaan radiota. työpisteeni dotia ei ole yhdistetty kaiuttimeen, joten meillä ei ole näitä ongelmia siellä. sitten se iski minuun... häpeäni hilpeys. Olin kertonut toiselle elävälle ihmiselle, että luulin hullun lailla, että kaikupisteeni kanavoi helvetin koiria. Menin etsimään apuvoimia karkottaakseni demonit takaisin helvettiin, toivottavasti ennen kuin munuaiseni antaisivat periksi ja pissasin päälleni, mutta olin vain parin rakonpiston päässä siitä, että olisin peittänyt pääni peittämällä sen ja huutamalla "Kristuksen voima pakottaa sinut" juostessani käytävää pitkin....ja kaikki tämä vain siksi, että pikkuiseni kaipasi bosejaan. Positiivisena puolena on kuitenkin se, etten enää pelkää eteistä, joten... siinäpä se.</w:t>
      </w:r>
    </w:p>
    <w:p>
      <w:r>
        <w:rPr>
          <w:b/>
        </w:rPr>
        <w:t xml:space="preserve">Tulos</w:t>
      </w:r>
    </w:p>
    <w:p>
      <w:r>
        <w:t xml:space="preserve">En ymmärtänyt teknologiaa ja pelästytin itseni kuoliaaksi olettaen, että talossani kummitteli, koska kaikupisteeni soitti jatkuvasti musiikkia "satunnaisesti".</w:t>
      </w:r>
    </w:p>
    <w:p>
      <w:r>
        <w:rPr>
          <w:b/>
        </w:rPr>
        <w:t xml:space="preserve">Esimerkki 7.3310</w:t>
      </w:r>
    </w:p>
    <w:p>
      <w:r>
        <w:t xml:space="preserve">Teksti: No noin 2 vuoden etsinnän jälkeen **se oikea**, löysin hänet vihdoin okcupid.I kirjaimellisesti hyppäsi pois istuimelta, kun hän viestitti minulle takaisin. vuotta ja vuotta katsomassa muita kaverit ovat heidän unelmiensa tyttöjä, ajattelin vihdoin: "nyt on minun vuoroni". juttelimme ehkä kokonaisen viikon ennen kuin tapasimme (olimme molemmat todella kiireisiä sillä viikolla). viikon seurustelun jälkeen olin jo rakastunut. hän piti kaikesta, mistä minä pidin, täydellinen 10/10, hän oli söpöin tyttö, jonka olin koskaan nähnyt. hänellä oli täsmälleen samat maneerit, hän jopa tilasi paljon subreddittejä, joita minä tilasin. meillä oli niin niin niin niin hauskaa sillä viikolla. dating viikko 2 tulee. torstai. katsomme netflixiä, halailemme sohvalla. katsoimme ehkä 2 leffaa ja sitten huomasin 'the office'. kaikkien aikojen suosikki tv-sarjani. Ennen kuin klikkailin sitä, kysyin häneltä, oliko hän katsonut sitä aiemmin. "Voi ei, älä katso sitä, **The office on perseestä**" ........ hän ei vitsaillut. hän sanoi, että se oli tylsä, eikä ymmärtänyt huumoria. muistaakseni hän mainitsi jotain siitä, että se oli steve carellsin huonoin rooli, ja että hän piti hänestä enemmän 40 vuotta vanhassa neitsyessä.En edes sanonut sanaakaan. estin hänen tekstiviestittelynsä/soittamisensa/okcupidin. on yksi asia sanoa, ettei välitä sarjasta, mutta sanoa suoralta kädeltä, että The Office on **tasku**? se on jo diilin katkaisu. teinkö... teinkö oikean valinnan?</w:t>
      </w:r>
    </w:p>
    <w:p>
      <w:r>
        <w:rPr>
          <w:b/>
        </w:rPr>
        <w:t xml:space="preserve">Tulos</w:t>
      </w:r>
    </w:p>
    <w:p>
      <w:r>
        <w:t xml:space="preserve">katsonut jokaisen kauden toimiston, löysin uskomattoman tytön vuosien odottelun jälkeen, osoittautui, ettei hän ollut minun pam.</w:t>
      </w:r>
    </w:p>
    <w:p>
      <w:r>
        <w:rPr>
          <w:b/>
        </w:rPr>
        <w:t xml:space="preserve">Esimerkki 7.3311</w:t>
      </w:r>
    </w:p>
    <w:p>
      <w:r>
        <w:t xml:space="preserve">Teksti: tämä tapahtui siis silloin, kun asuin vielä äitini kanssa. oli työjuhlat, kun olin vielä suhteellisen uusi työpaikalla. olen yksi ainoista naisista pääasiassa miehisessä työympäristössä. olen myös samassa paikassa töissä kuin isäni (jonka kanssa en asunut). hän sanoi etukäteen vitsillä, etten tekisi mitään typerää juhlissa. nauroin ja vakuutin, etten tekisi.Nopeasti eteenpäin iltaan, ja täydellisen idiootin tavoin päätin olla syömättä mitään ennen ulosmenoa. käsittelen yleensä juomani melko hyvin, ja halusin pysyä poikien perässä, joten löin heitä takaisin. olin pian niin sanotusti "valkoisen tytön humalassa". osaan olla melko flirttaileva juoppo ja päätin, että eräs kollega oli varsin viehättävä. juopottelu- ja tanssi-illan jälkeen päätin, että minun pitäisi viedä tämä kaveri - joka oli ainakin kymmenen vuotta minua vanhempi - takaisin äitini kotiin. humalatilassani tuntui varsin loogiselta, että voisin helposti salakuljettaa hänet sisään ja ulos talosta kenenkään huomaamatta. saavuimme takaisin taloon ja avasin ulko-oven ja löysin isäpuoleni kuorsaamassa sohvalla. menimme varpaillamme ohi ja käskin häntä tuomaan kenkänsä ylös. luulin olevani todella fiksu tässä vaiheessa. seuraava osa ajasta on melko epäselvää, mutta olen melko varma, että harrastimme kauheaa humalaseksiä ennen kuin sammuimme sinkkusänkyyni. herään muutamaa tuntia myöhemmin, ja oli päivänvalo ja sängyssäni oli outo mies. kysyn hiljaa itseltäni "mitä vittua ajattelit kännissäassmcgee". ennen kuin ehdin edes miettiä, miten saisin hänet livistettyä ulos, kuulen oveni avautuvan hitaasti. äitini on tarkistamassa rakasta tytärtään kivojen pikkutyöjuhlien jälkeen. katson häntä ja hän näkee minut makaamassa tämän parrakkaan muukalaisen vieressä. hänen kasvoillaan välähtää sekoitus järkytystä ja inhoa. hän puuskahtaa "kuka tuo on?!" ja aivoni tuntuvat katoavan kokonaan kehostani. onnistun mutisemaan "ystävä" ennen kuin nauran hysteerisesti. mieleni päättää joskus, että todella sopimattomissa kauheissa tilanteissa minun pitäisi vain nauraa, kunnes se on ohi. en pysty puhumaan, koska nauran niin hallitsemattomasti, äitini luopuu keskustelusta ja paiskaa oven kiinni. isäpuoleni (joka on hyvin pelottava vihaisena) ilmestyy noin kymmenen minuuttia myöhemmin ja katsoo kaveria silmiin. hän sanoo vain "häivy" ja kaveri hyppää ylös kuin ammuttu ja vetää vaatteitaan. menemme alakertaan ja isäpuoleni raivoissaan kauhistuttaa kaveria aivan täysin. parta tuijottaa jalkojaan mutisten "anteeksi" yhä uudelleen ja uudelleen. lopulta hän lähtee pois ja minä jään kohtaamaan musiikin. saan elämäni selkäsaunan enkä pysty edes katsomaan heitä silmiin. sitten tajusin, ettei painajaiseni ollut vielä ohi. uutiset leviävät nopeasti toimistossa ja tiesin, että minun olisi kerrottava isälleni ennen kuin hän saisi tietää joltakulta toiselta. elämäni pahin puhelinsoitto. sen jälkeen en ole puhunut tyypille mitään ja joudun näkemään häntä töissä koko ajan. kaikki tietävät.</w:t>
      </w:r>
    </w:p>
    <w:p>
      <w:r>
        <w:rPr>
          <w:b/>
        </w:rPr>
        <w:t xml:space="preserve">Tulos</w:t>
      </w:r>
    </w:p>
    <w:p>
      <w:r>
        <w:t xml:space="preserve">kännissä työjuhlissa, vein monta vuotta minua vanhemman parrakkaan miehen kotiin äitini luokse, joka käveli sisään ja löysi meidät sängystä yhdessä.</w:t>
      </w:r>
    </w:p>
    <w:p>
      <w:r>
        <w:rPr>
          <w:b/>
        </w:rPr>
        <w:t xml:space="preserve">Esimerkki 7.3312</w:t>
      </w:r>
    </w:p>
    <w:p>
      <w:r>
        <w:t xml:space="preserve">Teksti: niin tämä tapahtui noin 20 minuuttia sitten. olen ollut erittäin ahdistunut, koska aloitan sairaanhoitajakoulun ensi viikolla, joten ajattelin, että pieni jooga auttaisi rauhoittamaan hermojani. olen täysin vaatteet päällä alussa, mutta alussa dfd*my ylisuuri t nousi pääni yläpuolelle ja suoraan sanottuna se kävi hermoilleni. Otan sen pois, se on erittäin kätevää ja poikaystäväni on ilmeisesti innoissaan, koska joogaan yläosattomissa. Kun olen saanut kaiken valmiiksi, aloitan viparita karanin*, kun kissani porskuttaa paikalle, haistelee minua ja jatkaa asioitaan. huomaa, että olen hänen asunnon nurkassaan, eikä hän ole siitä iloinen, mutta selviää kyllä. Joka tapauksessa, suljen silmäni uudelleen tervehdittyäni sitä ja lepäilen vielä noin 5 minuuttia, kunnes yhtäkkiä tunnen terävän nipistyksen nännissäni! kissani, mama, on purrut nänniini ja juossut sitten pois, voin vain olettaa, paistattelemaan nännin puremisen loistossaan. poikaystäväni kuolee nauruun, minä kuolen, koska minusta tuntuu, että nännini on juuri lävistetty, ja mama on tyytyväinen itseensä.Kuvittelen käyttäväni urheilurintsikoita seuraavan kerran, kun tuntuu, että paita on liikaa.* alaspäin kääntyvä koira*asento, jossa jalat ovat seinää vasten ja kädet pään yläpuolella, auttaa rentoutumaan sykkeen kohottamisen jälkeen edit- viparita karani on asento, jota kuvailin jalkojen olevan seinää vasten.</w:t>
      </w:r>
    </w:p>
    <w:p>
      <w:r>
        <w:rPr>
          <w:b/>
        </w:rPr>
        <w:t xml:space="preserve">Tulos</w:t>
      </w:r>
    </w:p>
    <w:p>
      <w:r>
        <w:t xml:space="preserve">joogasin yläosattomissa, ja kissani puri nänniäni ja juoksi pois.</w:t>
      </w:r>
    </w:p>
    <w:p>
      <w:r>
        <w:rPr>
          <w:b/>
        </w:rPr>
        <w:t xml:space="preserve">Esimerkki 7.3313</w:t>
      </w:r>
    </w:p>
    <w:p>
      <w:r>
        <w:t xml:space="preserve">Teksti: niin fu alkaa, kun olin hieman laiska ja jäin jälkeen pyykinpesussa. minulla ei ollut puhtaita alusvaatteita, joten päätin mennä ilman vaatteita, enkä ajatellut, että kuukautiseni tulisivat lähiaikoina. (Eikö minulla ollut juuri viime kuussa?) Menin ulos ja työstin naamiota koulun studiolla, kun yhtäkkiä alkoi hyvin tuttu kouristelu. Nyt minulla on helvetinmoiset kuukautiset. heikentävät kuukautiset, joissa en voi tehdä muuta kuin käpertyä palloksi ja toivoa, että vuodan verta, oksennan ja kuolen, mikä on ärsyttävää, koska minulla on tärkeä projekti, joka minun on saatava luokkakrediittejä varten, ja olen hieman jäljessä. Joten tiesin, että alusvaatteista huolimatta minun oli mentävä kotiin, jossa voisin kärsiä yksin pimeässä nurkassa ja rukoilla kuoleman suloista vapautumista. Mutta ensin minun oli keksittävä tilapäinen tyyny, joka ei putoaisi housujeni jalasta ja aiheuttaisi vielä suuremman ja nolomman tifun. Menen vessaan ja käytän noin puolet vessapaperirullasta kietoen sitä lanteideni ympärille ja muuta sellaista yrittäessäni luoda jonkinlaisen toimivan vaipan, joka estäisi veren tahraantumisen farkkuihini. vessapaperi ei oikein toiminut kovin hyvin, joten viimeisenä keinona nappasin paperipyyhkeitä ja työnsin ne housuihini matkalla ulos. onneksi kukaan ei kävelnyt sisään näkemään, miten tein sen, muuten minulla olisi ollut paljon selitettävää. Joka tapauksessa, palasin tunnille, ilmoitin opettajalle, että tunnen itseni hyvin sairaaksi ja että minun on lähdettävä. nyt kotiin ajaessani paperipyyhkeistä tuli erittäin epämiellyttäviä, ja ne saivat aikaan hullunmyllyn, jossa oli heikentäviä kramppeja, ja voin tuskin uskoa, että selvisin kotiin hengissä. onneksi pystyin menemään kotiin suihkuun, ja housuni olivat turvassa.</w:t>
      </w:r>
    </w:p>
    <w:p>
      <w:r>
        <w:rPr>
          <w:b/>
        </w:rPr>
        <w:t xml:space="preserve">Tulos</w:t>
      </w:r>
    </w:p>
    <w:p>
      <w:r>
        <w:t xml:space="preserve">en käyttänyt alusvaatteita, koska olin jäänyt pyykinpesusta jälkeen, kuukautiset alkoivat, ja minun oli mentävä kotiin.</w:t>
      </w:r>
    </w:p>
    <w:p>
      <w:r>
        <w:rPr>
          <w:b/>
        </w:rPr>
        <w:t xml:space="preserve">Esimerkki 7.3314</w:t>
      </w:r>
    </w:p>
    <w:p>
      <w:r>
        <w:t xml:space="preserve">Teksti: tämä tapahtui vain muutama tunti sitten. teini-ikäisenä minulta oli poistettu kaikki yhteydet ulkomaailmaan. olen ystäväni luona tekemässä läksyjä, mutta minun oli pakko saada tämä vittu ulos. kouluvuosi lähestyy loppuaan. muutaman viikon päästä valmistun lukiosta. jätän kuitenkin itselleni parhaan tavan joutua suurimpiin mahdollisiin vaikeuksiin. kaverini ja minä hengailemme aina. Olemme olleet parhaita kavereita siitä asti kun muutin tänne viime vuonna. hänellä on ajokortti ja minulla ei. sain juuri ajo-oppilaskirjani täällä kanadassa, joten olen vielä vuoden päässä ajamisesta. mutta estäisikö se minua hankkimasta omaa autoa ja ajelemasta maanteillä? ei, ja siksi olen vitun idiootti. oli maanantai-ilta myöhään illalla. ei ollut loppukursseja koko viikkoon, oli vain vapaata aikaa tehdä mitä tahansa. soitin kaverille, hän tuli hakemaan minut ja lähdimme ajelemaan ympäriinsä. Ajaessamme mainitsin hänelle, että ajattelin yrittää hankkia auton, jolla voisin kuskata. hänen mielestään se oli hyvä idea, mutta koska olimme lapsia, joilla ei ollut paljon rahaa ja äitini todennäköisesti tekisi luka magnottaa ämmän päälle, emme tienneet, miten tekisimme sen. sitten *klik* minulla on xbox. ehkä joku vaihtaisi vanhan paskan autonsa xbox 360:een? menimme takaisin kotiini, kirjoitimme ilmoituksen, laitoimme sen postiin ja odottelimme. ei ollut kulunut edes 12 tuntia ennen kuin sain vastauksen. vanha kaveri halusi vaihtaa vuoden 1997 ford astrostar -pakettiautonsa xboxiin. helvetin sairasta!!! Joten tiistai-iltana menimme kaverin kanssa tapaamaan pakettiautomiestä. siellä se oli kaikessa komeudessaan. viininpunainen, neliönmuotoinen, ei takapenkkejä, ei keskimmäisiä penkkejä, vain kuljettajan ja matkustajan istuin. Se kävi ja ajoi kuin unelma! Vain 123 000 km ajettu!! Ei tarvitse nähdä enempää, olen mukana. Hän ottaa xboxin, antaa minulle pakettiauton avaimet ja lähdemme matkaan. Seuraavan viikon ajan ajelin sillä ympäriinsä. Äänekkäästi ja ylpeänä. onnistuimme löytämään rekisterikilven, jonka joku oli varmaan heittänyt pois tai varastanut, joten käytimme sitä pakettiauton rekisterikilvenä. jep, olimme idiootteja. keskiviikkoiltana menimme pelastusarmeijaan, jonne ihmiset tyypillisesti vievät kaiken romun, jota eivät enää halua, ja heittävät sen sinne. siellä oli sohva, luultavasti 113,5 vuotta vanha, ja kun näimme sen, tiesimme, että meidän oli pakko saada se. heivasimme sen takapenkille. meillä oli nyt oma bilebussimme, joka oli varustettu vanhoilla pölyistä tehdyillä sohvilla. mutta siitä puuttui jotain. Siihen tarvittiin pakoputki. Ja niin tapahtui torstai-iltana. Kaverilla oli mukanaan rautasaha. Otimme pakoputken irti, ja luoja, mikä ääni. Niin kova, niin ylpeä, niin ihana. Otimme sen koeajolle korttelin ympäri, kun olimme pilkkoneet sen. Ajaessamme päätin, että minun pitää kääntyä ja mennä kauppaan, jonka ohitimme juuri. joten käännyin ja suuntasin sinne. mutta takanani oli auto, ei kaukana. panikoin. ehkä se on poliisi. joten käännyin vasemmalle. hän kääntyi. käännyin oikealle. hän seurasi. Käännyn vasemmalle umpikujaan. hän ajaa ohi. laitamme kaverin kanssa auton nopeasti parkkiin, nousemme ulos ja lähdemme kävelemään. ei edes kahta sekuntia sen jälkeen, kun olimme päässeet ulos ja sulkeneet ovet, auto palasi kulman takaa. se oli poliisi. hän nousi autostaan ja kysyi, kuka pakettiautoa ajoi. kerroin, että se olin minä. hän katsoi rekisterikilven, kun seisoimme siinä. hän nousi autostaan, käveli luokseni ja käski minun laittaa kädet selän taakse, jotta he pidättävät minut. Kävi ilmi, että käyttämämme rekisterikilpi oli varastettu toisesta autosta, ja pankkirosvot käyttivät sitä vääränä rekisterikilvenä autossaan. he olivat heittäneet tämän pois ja varastaneet toisen, ja me satuimme olemaan idiootteja, jotka löysivät sen. ja käyttivät sitä. joten parasta tässä kaikessa oli häpeilemätön kotiinkävely kaverille. koska hän ei tehnyt mitään väärää, poliisi käski hänen lähteä. periaatteessa hän vain nappasi kaiken, mitä hänellä oli pakettiautossa, ja lähti kävelemään kotiin. pelkkä ajatus siitä, että joku 180-senttinen vaaleatukkainen jättiläinen kävelee tietä pitkin rautasahan kanssa... se oli mahtavaa. joten tässä minä olen. 3000 dollarin sakot, äiti miettii mahdollisesti murhaamistani, kaveri kävelee kadulla sahan kanssa ja 80 prosentin todennäköisyydellä en saa koskaan ajaa ennen kuin olen tarpeeksi vanha käyttämään aivojani. toivottavasti pidän kaikki ajan tasalla. edit: ilmeisesti ihmiset haluavat todisteita. http://imgur.com/9q4xoe7im ylläni talvitakki ja housut, koska tuo vitun vehje on grrrrrrrrrrrrrrrreaasy.</w:t>
      </w:r>
    </w:p>
    <w:p>
      <w:r>
        <w:rPr>
          <w:b/>
        </w:rPr>
        <w:t xml:space="preserve">Tulos</w:t>
      </w:r>
    </w:p>
    <w:p>
      <w:r>
        <w:t xml:space="preserve">Minä olen syy siihen, että ihmiset ovat huolissaan seuraavasta aikuissukupolvesta.</w:t>
      </w:r>
    </w:p>
    <w:p>
      <w:r>
        <w:rPr>
          <w:b/>
        </w:rPr>
        <w:t xml:space="preserve">Esimerkki 7.3315</w:t>
      </w:r>
    </w:p>
    <w:p>
      <w:r>
        <w:t xml:space="preserve">Teksti: kuten monet muutkin täällä lähetetyt jutut, tarinani ei tapahtunut tänään vaan noin neljä vuotta sitten. fyi, olen mies ja olin 15-vuotias, kun tämä tapahtui. paras ystäväni oli järjestämässä syntymäpäiväjuhlia kaupungilla. hän täytti sinä päivänä 15 vuotta ja kutsui lähimmät ystävämme. en mielelläni käytä heidän oikeita nimiään, joten sanotaan heitä vain greyksi, hollantilaiseksi ja kissaksi, ja käytetään bday-tyttöä, tiedäthän. tämänpäiväisistä syntymäpäiväjuhlista tulisi hieman erilaiset, koska bday-tyttö kutsui myös lapsuudenystävänsä ala-asteelta. Kutsutaan häntä lohikäärmeeksi, ja kutsun häntä näin siksi, että hänellä on liiallinen pakkomielle lohikäärmeisiin. päätimme kaikki tavata tavallisella metropysäkillämme. saavuin kolmantena paikalle ja tapasin ensin hollantilaisen ja lohikäärmeen. lohikäärme on hurjalta kuulostava lempinimi, mutta tämä tyttö oli kaikkea muuta kuin hurja. hän oli siro, lyhyt -erityisesti verrattuna dutchiin ja minuun, jotka olemme 180-senttisiä-, ja hänellä oli isot pyöreät silmälasit, jotka saivat hänet muistuttamaan stereotyyppistä sarjakuvanörttiä. hän ei puhunut paljoa ja näytti melkein pelkäävän meitä jostain syystä. ei aikaakaan minun saapumiseni jälkeen saapuivat bday girl, cat ja grey sekä bday girlin vanhemmat. bday girlillä on tyypilliset tiukat aasialaiset vanhemmat, joilla on aivan liikaa vaikutusvaltaa hänen (elämän)valintoihinsa, ja tuolloin he jopa liittyivät myös hänen juhliinsa. olimme jo melko tottuneita siihen tässä vaiheessa, ja koska he maksoivat kaiken, emme oikeastaan välittäneet siitä liikaa. oli myös normaalia, että söimme ensin lounaan kaupungin kiinalaisessa ravintolassa, jotta voisimme antaa lahjat siellä ja keskittyä myöhemmin vain kaupungilla riehumiseen. astuimme sisään ravintolaan, joka oli yhtä täynnä kuin kiinalainen itse. pöytämme sattui olemaan aivan keskellä ravintolaa. se oli pyöreä pöytä, jonka päällä oli lazy susan. jos ette tiedä, nämä ovat pyöriviä tarjottimia, joiden avulla ruokaa on helppo kierrättää. minä istuin grey:n ja hollantilaisen väliin. grey:n vasemmalla puolella istuu kissa, ja bday girl istuu kissan vasemmalla puolella. lohikäärme istuu bday girl:n ja hollantilaisen välissä. lopuksi bday girl:n vanhemmat jakavat pienen pöydän meidän pöytämme vieressä, heti bday girl:n takana. ruokamme saapuminen ei kestänyt kauaa, ja meillä oli tähän mennessä hauskaa. meillä oli myös aivan liian hauskaa leikkiä lazy susanilla, koska kukaan meistä ei ollut käyttänyt sellaista aiemmin, joten tämä oli aivan uusi kokemus. dutch ja minä huomasimme, että cat oli vahingossa laittanut jääteensä lazy susanin päälle eikä itse pöydälle, ja kun cat oli hajamielinen, dutch käänsi hitaasti tarjottimen ja piilotti jääteen lähelleen. kesti noin 10 minuuttia, ennen kuin cat tajusi, että dutch oli varastanut hänen jääteensä, ja se halusi sen -selkeästi- takaisin. me kaikki nauroimme, ja sen sijaan, että dutch olisi noussut seisomaan ja vain ojentanut hänen juomansa, hän laittoi sen takaisin laiskottelulaudalle ja jatkoi sen kääntämistä hitaasti. tässä kohtaa tapahtuu vittuilua. ajattelematta mahdollisia seurauksia juuri sillä hetkellä nousin seisomaan, huusin dutchille "odota, minä hoidan tämän" samalla kun annoin laiskottelulaudalle voimakkaan pyöräytyksen.  kaikki tapahtui tässä vaiheessa hidastetusti. kaikki ruoka vain lensi suoraan lazy susanilta ja lautaset pitivät uskomattoman kovaa ääntä, joka kuului muiden asiakkaiden jutustelun yli. kaikenlaisia kiinalaisia ruokia päätyi ympäri pöytää, lattiaa ja jopa ystävieni päälle. kissan jäätee lensi suoraan dutchin syliin ja vain yksi lautanen pysyi ihmeellisesti pyöritysalustalla. kirjaimellisesti jokainen asiakas tuijotti meitä ihmettelemään, mitä vittua juuri tapahtui. kaiken kukkuraksi grey ja dutch itkivät hysteerisestä naurusta, mikä herätti vielä enemmän huomiota. bday-tytön vanhemmat tuomitsivat meidät hiljaa ja bday-tyttö tuijotti minua epäuskoisena, ja tunsi itsensä varmasti vielä järkyttyneemmäksi kuin minä itse. kissa oli vain harmissaan, että hänen juomansa oli läikkynyt ja dutch meinasi pissata housuihinsa. nolostukseni vain vahvistui, kun katselin, kuinka tarjoilijat siivosivat lautaset lattialta. poistuimme ravintolasta pian sen jälkeen (dutch nauroi vielä tässä vaiheessa) ja lähdimme kaupunkiin aloittamaan juhlia. ei ollut yllättävää, että bday girlin vanhemmat eivät enää koskaan seuranneet meitä mihinkään ravintolaan tuosta päivästä eteenpäin, enkä ole koskaan nähnyt tai kuullut dragonista enää koskaan. luulen, että hänen pelästymisensä minua ja dutchia kohtaan metropysäkillä oli jonkinlainen ennakko-odotus.</w:t>
      </w:r>
    </w:p>
    <w:p>
      <w:r>
        <w:rPr>
          <w:b/>
        </w:rPr>
        <w:t xml:space="preserve">Tulos</w:t>
      </w:r>
    </w:p>
    <w:p>
      <w:r>
        <w:t xml:space="preserve">melkein pilasin syntymäpäiväjuhlat jättämällä fysiikan lait huomiotta, jolloin jäätee sinkoutui ystäväni haaroihin ja perheeni joutui häpeään.</w:t>
      </w:r>
    </w:p>
    <w:p>
      <w:r>
        <w:rPr>
          <w:b/>
        </w:rPr>
        <w:t xml:space="preserve">Esimerkki 7.3316</w:t>
      </w:r>
    </w:p>
    <w:p>
      <w:r>
        <w:t xml:space="preserve">Teksti: fu sinänsä on viime vuoden aikana kertynyt, mutta tänään tajusin sen :( ....taustatarina... valmistuin siis yliopistosta/korkeakoulusta kunnon gpa:lla ja minulla oli kunnon työkokemusta. etsin paikkaa, johon voisin kasvaa ja joka olisi mielenkiintoinen ja ajattelin, ettei se olisi vaikeaa. näin monien valmistuneiden kollegojeni, joilla oli vähemmän kokemusta ja huonommat gpa:t, saavan paikkoja, joihin minä en saisi edes haastatteluja. (nämä olivat olosuhteet, joissa he eivät verkostoituneet)se alkoi käydä typeräksi, ja aloin käyttää paljon aikaa saatekirjeisiini (tunti per hakemus), enkä silti kuullut mitään työnantajilta. tajusin myös tänään, että kaikki, joilta kuulin takaisin, ovat olleet sellaisia, että lähetin heille suoraan sähköpostia ja he vain vastasivat takaisin tai Linkedin-sovelluksen kautta, jossa minulla on todellinen sähköpostini. Olen tavallaan helpottunut, että näin ei tule tapahtumaan tulevaisuudessa, ja ymmärrän, että tämä on kaikki minun syytäni. myös jos jollakin on ratkaisu tähän ongelmaan, olisin hyvin kiitollinen siitä. ongelma: kirjoitettu -&gt; first.last@outlook.comvs. todellinen -&gt; firstlast@outlook.com.</w:t>
      </w:r>
    </w:p>
    <w:p>
      <w:r>
        <w:rPr>
          <w:b/>
        </w:rPr>
        <w:t xml:space="preserve">Tulos</w:t>
      </w:r>
    </w:p>
    <w:p>
      <w:r>
        <w:t xml:space="preserve">kirjoittanut sähköpostin väärin kaikkiin saatekirjeeni ja ansioluetteloni otsikoihin viimeisen vuoden aikana.</w:t>
      </w:r>
    </w:p>
    <w:p>
      <w:r>
        <w:rPr>
          <w:b/>
        </w:rPr>
        <w:t xml:space="preserve">Esimerkki 7.3317</w:t>
      </w:r>
    </w:p>
    <w:p>
      <w:r>
        <w:t xml:space="preserve">Teksti: teen tämän puhelimestani, joten anteeksi mahdolliset muotoiluvirheet. niin tämä fu tapahtui kirjaimellisesti enintään 5 minuuttia sitten. perheeni ja minä olemme lomalla Virginian rannalla, joten vuokrasimme rantatalon, joka oli lähellä rantaa. Kaksi perheenjäsentä, joiden kanssa satun olemaan samassa huoneessa, ovat veljeni (Mike) ja serkkuni (Logan). Mike ja minä olemme molemmat teini-ikäisiä, joten teimme kotona paljon epäkypsiä kepposia toisillemme. vanhempien perheenjäsenten ympäröimänä oleminen koko päivän on rajoittanut kykyämme käyttäytyä kuin idiootit. Mutta poikkean aiheesta. kaikki muut paitsi mike päättivät lähteä rannalle kolmantena päivänä peräkkäin tänään, joten olin ymmärrettävästi tylsistynyt ja päätin lähteä aikaisin kotiin. kävin suihkussa, vedin jalkaani jumppahousut ja menin huoneeseeni ottamaan nokoset. heräsin siihen, että joku soitti musiikkia kannettavasta kaiuttimesta ja lähestyi huonettamme. tästä se polttoaine alkaa. oletin, että kaikki olivat yhä rannalla ja että se oli veljeni, joka oli menossa huoneeseen hakemaan jotain. olin lievästi järkyttynyt siitä, että hän häiritsi rauhallista untani, joten yhä väsynyt mieleni muotoili nopean juonen, jolla voisin naida häntä. makasin selälläni, suljin silmäni ja tein kädelläni liikkeitä, jotka vihjasivat vahvasti masturbaatioon. en tiennyt, että logan tuli rannalta, kun olin nukkumassa, ja se oli hän, joka tuli huoneeseen. "masturboin" reilun 15 sekunnin ajan, ennen kuin avaan silmäni ja näen aikuisen perseen miehen seisovan ovelta häkeltyneenä. Katsomme toisiamme silmiin ja jähmetyn. vuosikymmenen mittaiselta tuntuneen hiljaisuuden jälkeen hän vain kysyy: "Mitä... vittua?" Nousen ylös ja yritän selittää, että se oli vain vitsi, joka meni pieleen, ja näytän hänelle, että minulla on yhä housut jalassa. Ennen kuin ehdin edes selittää loppuun, hän sanoi vain: "Unohdetaan tämä." Nyökkäsin ja häivyin sieltä istumaan ja miettimään, mitkä päätökset lyhyessä elämässäni ovat johtaneet minut tähän. Minun on ajettava hänen kanssaan takaisin Baltimoreen lauantaina. auttakaa minua.</w:t>
      </w:r>
    </w:p>
    <w:p>
      <w:r>
        <w:rPr>
          <w:b/>
        </w:rPr>
        <w:t xml:space="preserve">Tulos</w:t>
      </w:r>
    </w:p>
    <w:p>
      <w:r>
        <w:t xml:space="preserve">Yritin tehdä veljelleni masturbaatiovitsiä. Serkku luulee, että hän sai minut kiinni runkkaamisesta.</w:t>
      </w:r>
    </w:p>
    <w:p>
      <w:r>
        <w:rPr>
          <w:b/>
        </w:rPr>
        <w:t xml:space="preserve">Esimerkki 7.3318</w:t>
      </w:r>
    </w:p>
    <w:p>
      <w:r>
        <w:t xml:space="preserve">Teksti: käyn joka päivä ostamassa lounaani samasta supermarketista kaupungissa, jossa opiskelen, eikä tänäänkään ollut erilaista. kävelen sisään, päätän, mitä haluan, ja odotan jonossa kassalla. minut kutsutaan kassanhoitajan luokse, joka on kuin "pääkassanhoitaja", joka laskuttaa tavarani ja veloittaa minulta 3,30 euroa. Minulla oli mukanani vain 10 euron seteli ja annan sen hänelle. 10 euron seteli on kääritty tiukasti kokoon, mutta ajattelin, ettei se olisi ongelma, koska numero "10" oli juuri ja juuri näkyvissä ja se on aivan selvästi 10 euron seteli, koska kaikki tässä maanosassa tietävät, minkä värinen se on. Joka tapauksessa, hän ottaa sen ja katsoo sitä epäluuloisesti ja alkaa tutkia sitä huolellisesti, avaa sen, tarkastelee sitä ja pitää sitä tasaisena. sitten hän katsoo minua ja tämä keskustelu tapahtuu:hän: mitä olet tehnyt tällä?minä: en mitään hän: oikeasti?minä: kyllä hän: onko tämä puhdas?minä: kyllä se on puhdas(tässä vaiheessa alan huomata, että tämä on juuri sitä, mitä sanoisi joku, joka on nuuskaillut tuolla 10 euron setelillä, ja koko kauppa katsoo minua)hän: hmmm, oletko varma? *antaa minulle takaisin 6,70 euroa* minä: en ole käyttänyt kokaiinia sillä rahalla hän: en tiedä(yritän keksiä jotain sanottavaa tilanteen purkamiseksi ja tämä tulee suustani)minä: et ole poliisi, älä sano minulle mitä tehdä(tässä vaiheessa otan tavarani ja lähden nopeasti)nyt olen melko varma, että hän on vakuuttunut siitä, että nuuskaan kokaiinia, ja suurin osa kaupasta luultavasti ajattelee samoin. en ole koskaan käyttänyt huumeita, mutta nyt hän yhdistää minut kokaiiniin, ja hän on aina paikalla.</w:t>
      </w:r>
    </w:p>
    <w:p>
      <w:r>
        <w:rPr>
          <w:b/>
        </w:rPr>
        <w:t xml:space="preserve">Tulos</w:t>
      </w:r>
    </w:p>
    <w:p>
      <w:r>
        <w:t xml:space="preserve">kassatyöntekijä syytti minua kokaiinin käytöstä, ja onnistuin vakuuttamaan hänet siitä, että käytän kokaiinia.</w:t>
      </w:r>
    </w:p>
    <w:p>
      <w:r>
        <w:rPr>
          <w:b/>
        </w:rPr>
        <w:t xml:space="preserve">Esimerkki 7.3319</w:t>
      </w:r>
    </w:p>
    <w:p>
      <w:r>
        <w:t xml:space="preserve">Teksti: niin tämä tapahtui viime week.a vähän taustaa ensin. niin minä ja tämä tyttö, sanotaan häntä Rachel. haluamme leikkisästi loukata toisiamme, kun näemme ensimmäistä kertaa. joten päästään vittu ylös. viime viikolla olimme molemmat ulos meidän paikallinen klubi ja olin melko humalassa. Näin hänet ja ajattelin sekoittaa asioita hieman loukkauksellani. tästä se vittuilu alkaa. olin nähnyt redditissä sinä iltana, että tytöt ovat todella vainoharhaisia kulmakarvojensa suhteen. joten ajattelin itsekseni, että täydellistä, että voin sanoa jotain niistä! joten kävelin hänen luokseen uusi hulvaton loukkaukseni valmiina! sanoin: "hei rachel. Voi luoja, kulmakarvasi eivät ole tänään kunnossa!" purskahdin nauruun, joka loppui nopeasti, kun kasvoilleni osui läpsäisy tuhansien aurinkojen lämmöllä. tällöin tajusin mokani ja aloin heti pyytää anteeksi! mutta oli liian myöhäistä, hän oli jo alkanut kävellä poispäin minusta. näin hänet muutaman kerran loppuillan aikana, mutta hän ei sanonut minulle sanaakaan. lähetin hänelle seuraavana aamuna tekstiviestin, jossa yritin selittää kaiken ja lupasin hänelle, etten tarkoittanut loukata häntä. onneksi hän oli ymmärtäväinen ja nauroi sille, miten kovaa hän läimäytti minua, minkä luultavasti ansaitsin.</w:t>
      </w:r>
    </w:p>
    <w:p>
      <w:r>
        <w:rPr>
          <w:b/>
        </w:rPr>
        <w:t xml:space="preserve">Tulos</w:t>
      </w:r>
    </w:p>
    <w:p>
      <w:r>
        <w:t xml:space="preserve">älä koskaan loukkaa tyttöjen kulmakarvoja</w:t>
      </w:r>
    </w:p>
    <w:p>
      <w:r>
        <w:rPr>
          <w:b/>
        </w:rPr>
        <w:t xml:space="preserve">Esimerkki 7.3320</w:t>
      </w:r>
    </w:p>
    <w:p>
      <w:r>
        <w:t xml:space="preserve">Teksti: joten paras ystäväni collegessa, kutsumme häntä Joeksi, on ollut hieman rutiineissa naisten kanssa. hänellä ei ole ollut mitään naissuhteita vähään aikaan, mutta tänä iltana hän sai tilaisuuden. hän kutsui tykkäämänsä tytön töistä kotiinsa, ja tämä suostui, mutta toi mukanaan ystävänsä. joten Joe pyysi minua tulemaan siipimieheksi, ja suostuin, koska halusin auttaa kaveriani ulos. kun pääsen sinne, joe, hänen tyttöystävänsä ja hänen ystävänsä ovat kaikki sohvalla tupakoimassa hänen bongistaan. tässä kohtaa asiat kuumenevat (sanaleikit woo!). nyt kun poltan, minulla on tapana tulla hieman liian "chill". usein alan vain puhua mielipiteeni ja vitsailla kaikesta, tämä on joskus hauskaa ihmisille ja joskus ärsyttävää. mutta hei, kaikki polttivat, halusin polttaa. joten me kaikki olimme melko pilvessä ja kaverini alkaa tehdä liikkeitä hänen tyttöönsä. Hän siirtyy lähemmäs, pakkaa tytön kulhoja, sitten hän tarjoutuu sytyttämään sen tytölle... tämä tyttö kumartuu, laittaa suunsa palalle, ja heti kun kaverini sytyttää sytyttimen, tytön hiukset syttyvät liekkeihin. kaverini reagoi nopeasti ja tukahduttaa sen huovalla, mutta vahinko on jo tapahtunut, hän ottaa huovan pois, ja tytön kasvot ovat kuin shokissa, ja minä vain kuuntelin kuollutta kiusallista hiljaisuutta ja aloin räjähtää nauruun. nauroin varmaan 5 minuuttia putkeen ja sanoin koko ajan "joe... sytytit jonkun tuleen." lopulta ystäväni vain ajoi minut kotiin ja tekstasi minulle myöhemmin kuinka töykeästi olin käyttäytynyt. olin samaa mieltä ja pyysin anteeksi, mutta tiedän, että hän on silti vihainen. tunnen itseni kusipääksi ja minun ei varmaan pitäisi enää polttaa tyttöjen seurassa. **</w:t>
      </w:r>
    </w:p>
    <w:p>
      <w:r>
        <w:rPr>
          <w:b/>
        </w:rPr>
        <w:t xml:space="preserve">Tulos</w:t>
      </w:r>
    </w:p>
    <w:p>
      <w:r>
        <w:t xml:space="preserve">** ystävä sytytti tytön tuleen, en voinut antaa asian olla, ystävyys on vaarassa, tunnen itseni kusipääksi.</w:t>
      </w:r>
    </w:p>
    <w:p>
      <w:r>
        <w:rPr>
          <w:b/>
        </w:rPr>
        <w:t xml:space="preserve">Esimerkki 7.3321</w:t>
      </w:r>
    </w:p>
    <w:p>
      <w:r>
        <w:t xml:space="preserve">Teksti: tämä tapahtui noin puolen yön aikaan eli teknisesti tänään. minä ja joukko ihmisiä olimme eräällä klubilla kaupungissamme ja olimme vähitellen kännissä. klubin yhdessä kerroksessa (siellä on kolme kerrosta) on stripparipylväs. yksi seurueestamme tanssi tangolla, ei nostanut itseään ylös vaan vain käveli sen ympärillä. yritin päihittää hänet tarttumalla tankoon, nojautumalla taaksepäin ja työntämällä jalkani ilmaan. tämä tietenkin aiheutti sen, että kruununjalokiveni osuivat suoraan tankoon. onneksi vain ystäväni näkivät sen, mutta vittu se sattui.</w:t>
      </w:r>
    </w:p>
    <w:p>
      <w:r>
        <w:rPr>
          <w:b/>
        </w:rPr>
        <w:t xml:space="preserve">Tulos</w:t>
      </w:r>
    </w:p>
    <w:p>
      <w:r>
        <w:t xml:space="preserve">Yritin olla seksikäs stripparipylväässä, mutta päädyin lyömään pallejani pylvääseen.</w:t>
      </w:r>
    </w:p>
    <w:p>
      <w:r>
        <w:rPr>
          <w:b/>
        </w:rPr>
        <w:t xml:space="preserve">Esimerkki 7.3322</w:t>
      </w:r>
    </w:p>
    <w:p>
      <w:r>
        <w:t xml:space="preserve">Teksti: tänä aamuna oli erittäin kiireinen töissä, koska teen nyt sekä työtäni että työnantajani työtä, koska hän on laiska ja tietää, että teen kaikki työt joka tapauksessa. otan suuren metallisen vesipullon mukaani joka päivä varmistaakseni, että pysyn nesteytettynä koko päivän ajan. koska meillä oli niin kiire, en edes ehtinyt käydä pissalla ja pidin sitä koko aamun. juuri kun hidastimme ja minulla on vapaa sekunti, alan lukea redditiä ja saan häiriötekijöitä. Tässä vaiheessa ajattelin odottaa lounaaseen asti, sillä työpaikan vessat eivät ole parhaita. pääsen ravintolaan lounaalle, kun olin juonut yli puoli litraa vettä viimeisten neljän tunnin aikana ja lisäksi 32 unssin kahvia tunnin työmatkalla tänä aamuna. teen nopean tilauksen ja lähden vessoihin. tässä vaiheessa pissahätä on lisääntynyt niin pahasti, että puristan penistäni yrittäen pidätellä pissaa. rakkoni todella sykkii, koska se on niin täynnä. Se on pieni perheravintola, jossa on yksi vessa, ja se on tietysti varattu. seison siinä kauhistunut ilme silmissäni, jotka mielestäni vuotavat pissaa eivätkä kyyneleitä. odotan, kun halu kasvaa kymmenkertaiseksi. ovi aukeaa ja ryntään sisään ennen kuin toinen henkilö ehtii edes väistää. avaan vetoketjun ja pam... pirun napitetut bokserit, tietysti ainoat napitetut bokserit, jotka minulla on,... käteni tärisevät, kun näpyttelin kiireesti nappeja, kun se tapahtuu. pissa alkaa vuotaa ulos vaikka kuinka yritin estää sitä. pc-lihas vain antoi periksi. pissa oli boksereissani, housuissani ja menossa alas jalkaani. sain napin auki ja onnistuin puoliksi tähtäämään pois vartalostani kohti vessaa. nyt minun on mentävä ravintolaan hakemaan lounaani ja palattava töihin kusiset alusvaatteet ja housut... jos olisin vain jättänyt redditin tarkistamisen väliin ja mennyt pissalle, en kirjoittaisi tätä märissä vetimissä....</w:t>
      </w:r>
    </w:p>
    <w:p>
      <w:r>
        <w:rPr>
          <w:b/>
        </w:rPr>
        <w:t xml:space="preserve">Tulos</w:t>
      </w:r>
    </w:p>
    <w:p>
      <w:r>
        <w:t xml:space="preserve">pissasin housuihini, koska olin kiireinen redditin tarkistamisessa ja liian tyhmä käymään pissalla.</w:t>
      </w:r>
    </w:p>
    <w:p>
      <w:r>
        <w:rPr>
          <w:b/>
        </w:rPr>
        <w:t xml:space="preserve">Esimerkki 7.3323</w:t>
      </w:r>
    </w:p>
    <w:p>
      <w:r>
        <w:t xml:space="preserve">Teksti: tämä tapahtui muutama tunti sitten. kuulun kouluni kamariorkesteriryhmään, mutta koska olen idiootti, ilmoittauduin vapaaehtoisesti soittamaan pianoa heidän säestyksekseen. soitin piano-osuuteni kaksi kokonaista viikkoa kohtuullisesti, muutama väärä nuotti siellä täällä, mutta ne olivat, kuten sanoisin, "merkityksettömiä nuotteja". 2 viikkoa kuluu, ja istun pianon ääressä konsertissa. kaikki sujuu ongelmitta, kunnes aivan viimeinen sointu/nuotti. ei viimeinen tahti (segmentti niille, jotka eivät soita musiikkia) ei viimeinen rivi, vaan aivan viimeinen nuotti. minun piti soittaa e, mutta päädyin soittamaan väärän nuotin. En c:tä tai g:tä, ei. Soitin perkeleen d:n. Kaikista nuotteista, jotka olisin voinut soittaa väärin, mokasin viimeisen. Tein sen luultavasti vielä pahemmaksi, kun korjasin itseäni sen jälkeen, kun kaikki olivat soittaneet viimeisen nuotin. On turvallista sanoa, että luulen monien vanhempien, oppilaiden ja opettajan olevan vihainen minulle.</w:t>
      </w:r>
    </w:p>
    <w:p>
      <w:r>
        <w:rPr>
          <w:b/>
        </w:rPr>
        <w:t xml:space="preserve">Tulos</w:t>
      </w:r>
    </w:p>
    <w:p>
      <w:r>
        <w:t xml:space="preserve">soitti pianolla väärän nuotin, joka pilasi konserttimme ja antoi kaikille happaman maun suuhunsa.</w:t>
      </w:r>
    </w:p>
    <w:p>
      <w:r>
        <w:rPr>
          <w:b/>
        </w:rPr>
        <w:t xml:space="preserve">Esimerkki 7.3324</w:t>
      </w:r>
    </w:p>
    <w:p>
      <w:r>
        <w:t xml:space="preserve">Teksti: päätin siis lukea g.r.r. martinin "jään ja tulen laulu" -sarjan viimeisimpään kirjaan asti ennen viimeisimmän kauden (kausi 5) katsomista, koska tiesin, että tämän kauden piti poiketa huomattavasti kirjoista ja tiesin, että tämä olisi paras aika kokea molemmat sarjan muodot ja saada silti ainutlaatuinen kokemus molemmista. olen tällä hetkellä puolivälissä miekkojen myrskyn 2. osan läpi ja olin tehnyt kaikkeni välttääkseni spoilereita. välttämällä sivustoja, jotka tyypillisesti julkaisevat tällaista ja muuta sellaista. valitettavasti arvioin internetin ystävällisyyden väärin ja noin kauden puolivälissä näin redditissä tiedon tärkeän hahmon kuolemasta (jos olet nähnyt sen tiedät minkä.) tämä (ymmärrettävästi) ärsytti minua paljon, mutta tiesin etten voinut tehdä mitään. tästä eteenpäin olin erityisen varovainen sivustojen kanssa.eilen iltapäivällä kuitenkin avasin puhelimeni facebook-sovelluksen pitkän koulupäivän jälkeen ja ensimmäinen asia, jonka näen, on (periaatteessa) "en voi uskoa, että *spoileri* kuoli viimeisessä jaksossa!!!" viestin yläosassa oli spoilerivaroitus, joten olisi kohtuutonta suuttua, mutta se oli kirjaimellisesti ensimmäinen asia, joka avautui, kun avasin sovelluksen, ja luin sen, ennen kuin tiesin edes, mikä se oli.Olen varma, että muut introvertit nörtit ymmärtävät, että tämä on aika iso juttu, sillä kaltaisillemme ihmisille mediassa esiintyvät hahmot voivat olla yhtä tärkeitä kuin läheiset ystävät muille ihmisille, joten tämä oli murskaava asia huomata. se on erityisen paskamaista, kun ottaa huomioon, että aioin nähdä paljon vaivaa säilyttääkseni uuden kauden katsomiskokemuksen itselleni mahdollisimman paljon. aika vihainen, mutta kuten sanoin: hänellä oli spoilerivaroitus (vaikkakin paskamainen ja ajattelematon), joten en voi oikeasti olla vihainen, mutta haluan todella purkaa turhautumistani jotenkin... (&lt;-- tämä on avunhuuto!!!)</w:t>
      </w:r>
    </w:p>
    <w:p>
      <w:r>
        <w:rPr>
          <w:b/>
        </w:rPr>
        <w:t xml:space="preserve">Tulos</w:t>
      </w:r>
    </w:p>
    <w:p>
      <w:r>
        <w:t xml:space="preserve">menin facebookissa, joku postasi suuria Game of Thrones -spoilereita.</w:t>
      </w:r>
    </w:p>
    <w:p>
      <w:r>
        <w:rPr>
          <w:b/>
        </w:rPr>
        <w:t xml:space="preserve">Esimerkki 7.3325</w:t>
      </w:r>
    </w:p>
    <w:p>
      <w:r>
        <w:t xml:space="preserve">Teksti: Tämä on tarina noin 6 vuotta sitten. ostin hienon lähes uuden mazda rx8:n, joka näkyy tässä (https://s13.postimg.org/wubjl75h3/received_10155887748899870.jpg) sen katolla.Olin työskennellyt eräällä työmaalla ja pysäköin auton yhteen sivutyömaalle, jonne yleensä pysäköimme, mutta kyseisenä päivänä kaivinkoneen oli päästävä joillekin tonteille tätä sivutyömaata pitkin, ja minua pyydettiin siirtämään autoni. Koska ajoin tuolloin puristinta, laitoin puristimen parkkiin, jätin sen käyntiin ja hyppäsin autooni siirtääkseni sen tien yli toiselle avoimelle tontille, joka oli alamäkeen kukkulan rinteessä oleva tontti.Kiireessäni takaisin käynnissä olevan puristimen luo pysäköin pysäköintipaikalle, vedin käsijarrun ylös, nousin ulos ja lukitsin auton. kauhukseni auto lähti hitaasti liikkeelle, ja heti kun huomasin sen, yritin avata ovea pysäyttääkseni auton, mutta se oli lukossa. näpyttelin avaimia saadakseni sen auki, ja kun painoin nappia, auto oli jo ulottumattomissa ja kiihtyi.Auto ajoi sähkökaapin yli, sitten aidan läpi, kunnes nokka osui tukimuurin ylimpään pylvääseen, jolloin auto kaatui ja putosi 2,5 metrin pituista tukimuuria pitkin katolleen. juoksin kaivinkoneen kuljettajan luo ja kerroin hänelle, mitä tapahtui, ja hän nauroi ja sanoi: "Haluatko, että ajan kaivinkoneella sinne ja käännän sen takaisin?".</w:t>
      </w:r>
    </w:p>
    <w:p>
      <w:r>
        <w:rPr>
          <w:b/>
        </w:rPr>
        <w:t xml:space="preserve">Tulos</w:t>
      </w:r>
    </w:p>
    <w:p>
      <w:r>
        <w:t xml:space="preserve">Pysäköin auton mäkeen ja unohdin laittaa vaihteen päälle. auto rullautui mäkeä alas ja kaatui murskaantuen.</w:t>
      </w:r>
    </w:p>
    <w:p>
      <w:r>
        <w:rPr>
          <w:b/>
        </w:rPr>
        <w:t xml:space="preserve">Esimerkki 7.3326</w:t>
      </w:r>
    </w:p>
    <w:p>
      <w:r>
        <w:t xml:space="preserve">Teksti: menemme dunkin donitsille, koska hänen täytyy käydä vessassa. käsken hänen varmistaa, että hän painaa kahvassa olevan pienen painolukon sisään, vaikka odotin aivan oven ulkopuolella. hän menee sisään, tekee asiansa, tulee takaisin ulos ihan innoissaan ja sanoo: "katsokaa, löysin rahaa!!!" Katson, ja hänellä on kädessään dollarin seteli. olin niinku, "kiva, hyvät silmät"... sitten katson häntä uudelleen ja tajuan, ettei se ollut vain dollarin seteli, jonka joku oli vahingossa pudottanut. se oli jonkun huumepilli. Tyttäreni seisoi siinä ja yritti purkaa sitä pillin muodosta. pystyin vain kuvittelemaan, että iso pöhinä kokaiinia lentäisi suoraan hänen kasvoihinsa, kun hän sai sen purettua. joten minun piti nopeasti napata se hänen käsistään kuin jonkinlainen rahanälkäinen kusipää, ennen kuin 6-vuotias lapseni päätyi johonkin tuntemattomaan, jauhettuun huumausaineeseen päälleen. Hän katsoi minua "mitä vittua" -naama täynnä järkytystä ja hämmennystä. pystyin vain sanomaan, että antaisin hänelle eri dollarin setelin, kun pääsemme kotiin. hän luultavasti pitää minua vieläkin ahneena paskiaisena.</w:t>
      </w:r>
    </w:p>
    <w:p>
      <w:r>
        <w:rPr>
          <w:b/>
        </w:rPr>
        <w:t xml:space="preserve">Tulos</w:t>
      </w:r>
    </w:p>
    <w:p>
      <w:r>
        <w:t xml:space="preserve">lapseni löysi julkisesta vessasta dollarin setelin, joka oli ollut jonkun nenässä. minun oli otettava se häneltä pois, jos siinä olisi ollut vielä huumeiden jäänteitä, mutta hän luulee vain, että varastin hänen uudet rahansa.</w:t>
      </w:r>
    </w:p>
    <w:p>
      <w:r>
        <w:rPr>
          <w:b/>
        </w:rPr>
        <w:t xml:space="preserve">Esimerkki 7.3327</w:t>
      </w:r>
    </w:p>
    <w:p>
      <w:r>
        <w:t xml:space="preserve">Teksti: okei rehellisesti, tämä tapahtui jo jonkin aikaa sitten, mutta olen uusi sivustolla ja päätin jakaa internetin kanssa minun vittuuntumisestani. olin siis eräänä päivänä yksin kotona, ja kaikki mitä minulle jäi oli tietokone, televisio ja kulhollinen viinirypäleitä. kyllästynyt internetiin ja siihen, ettei televisiossa näkynyt mitään, päätin pelata peliä itseni kanssa. kaikki alkoi hauskasti, huomasin olevani melko hyvä heittämään ruokaa ylös ja saamaan sen suuhuni. Yritin tutkia taitojani lisää ja päätin tehdä kehittyneempiä temppuja. aloin tehdä viinirypäleilläni selän taakse heittoja, seinältä pois heittoja, jalan alta pyörähdyksiä jne. ja sitten sain ne suuhuni kiinni. keksin rohkean liikkeen, joka ylittäisi kaikki aiemmat liikkeet. ajatuksena oli heittää viinirypäle selän takaa, pompauttaa se seinästä, ja kun teen 360 asteen pyörähdyksen, saisin sen suuhuni kiinni. kokeilin sitä kerran, se epäonnistui. yritin toista kertaa.Tällä toisella kerralla se tuntui liian hyvältä ollakseen totta, tuntui kuin olisin ollut niin hyvä, että se meni suoraan kurkkuuni alas kokonaisena, joten yritin niellä sen, kun se oli jo puolivälissä. sitten tajusin... tietysti se oli henkitorvessani. yritin yskäistä ja hakata sitä ulos, mutta turhaan. reiluun minuuttiin en ole hengittänyt ollenkaan, koska viinirypäle oli kurkussani. ympäristöni hämärtyi, kun minulle kehittyi tunnelinäkö, olin kuolemassa. kompuroin ja kaaduin, kun näköni hämärtyi mustaksi. mutta jotain tuli sielustani. halu olla kuolematta, koska se olisi häpeäksi perheelleni, jos seuraavan päivän etusivun sanomalehdessä lukisi "aasialaispoika nielee viinirypäleen ja kuolee". kaikella voimalla, jonka pystyin keräämään, nostin oikean nyrkkini ja löin itseäni vatsaan niin lujaa kuin mahdollista. viinirypäle lensi suustani ulos hurjaa vauhtia. vältyin kuolemalta. muutaman hetken hengähtämisen jälkeen tallustelin viinirypäleen luo, nostin sen ylös, laitoin sen takaisin suuhuni ja pureskelin sitä raivokkaasti. sain koston epäonnistuneelle salamurhaajalleni ja pelastin lopulta itseni tältä mokalta.</w:t>
      </w:r>
    </w:p>
    <w:p>
      <w:r>
        <w:rPr>
          <w:b/>
        </w:rPr>
        <w:t xml:space="preserve">Tulos</w:t>
      </w:r>
    </w:p>
    <w:p>
      <w:r>
        <w:t xml:space="preserve">yrittänyt napata viinirypäleitä suulla, juuttunut henkitorveen, melkein kuollut, lyönyt itseään vatsaan irrottaakseen viinirypäleen, syönyt viinirypäleen, joka melkein tappoi minut.</w:t>
      </w:r>
    </w:p>
    <w:p>
      <w:r>
        <w:rPr>
          <w:b/>
        </w:rPr>
        <w:t xml:space="preserve">Esimerkki 7.3328</w:t>
      </w:r>
    </w:p>
    <w:p>
      <w:r>
        <w:t xml:space="preserve">Teksti: niin 2 vuotta sitten minulla diagnosoitiin silmäsairaus nimeltä keratokonus. niille teistä, jotka eivät tiedä, mitä tämä on, pohjimmiltaan sarveiskalvoni on muotoiltu enemmän kartion muotoiseksi kuin normaali silmä, ja se voi huonontua ajan myötä aiheuttaen sokeutta. Joka tapauksessa minulle määrättiin sekä lukulasit näkökyvyn parantamiseksi että kovat kaasua läpäisevät piilolinssit - jotka on suunniteltu imemään silmään ja toivottavasti estämään silmäsairauden pahenemista tai jopa korjaamaan sitä. piilolinssit on aluksi erittäin vaikea laittaa - minun on käytettävä pientä mäntätyyppistä työkalua, imettävä piilolinssit siihen, täytettävä se unisol-liuoksella, katsottava peiliin ja imettävä ne silmääni. piilolinssin ottaminen pois vaatii toisen pienen työkalun, joka imetään kiinni ja vedetään pois. en koskaan oppinut laittamaan piilolinssejä itse: jouduin aina pyytämään jonkun toisen auttamaan minua pitämällä silmäluomen yläosaa auki, kun minä pidin alaluomea alhaalla. ja silloinkin, kun olin saanut ne laitettua, ne ärsyttivät silmääni tai olivat edelleen sumeat. Niinpä viimeiset puolitoista vuotta sanoin periaatteessa, että vitut siitä, ja käytin laseja 24/7. Silmälasien kanssa näköni ei koskaan ollut täydellinen, mutta se teki tehtävänsä, ja pystyin näkemään kaiken melko selvästi, mutta ajan mittaan joko rikkoisin kehyksiä tai naarmuttaisin linssejä, ja korjaaminen ja vaihtaminen olisi kallista, joten käytin vittumaisia laseja.No reddit, hajotin hiljattain toisen parin laseja, ja vanhoissa laseissani oli väärä resepti, joten viimeiset pari kuukautta käytin vanhoja laseja ja siristelin aivan kaikkea. sen lisäksi, että minulla oli vittumainen näkö, keratokonus aiheutti melko voimakasta valoherkkyyttä, ja oli öitä, jolloin en voinut edes katsoa televisiota, koska se oli liian kirkas, ja menin vain suoraan nukkumaan. Muistan, että minulla on kylpyhuoneen laatikossa kalliit piilolinssit (1500 dollaria kappaleelta), ja päätän, että haluan kokeilla laittaa ne ja katsoa, miten ne toimivat, ja keksin itse, miten ne laitetaan silmään. putsasin ne, menin nukkumaan, ja tänä aamuna heräsin ja valmistelin kaikki työkaluni, jotta olin valmis kokeilemaan näitä vittupäätä uudelleen. 20 minuutin kuluttua saan oikean silmän sisään. ja pyhä vitun paska, näköni on kristallinkirkas. viimeisen vuoden ajan olen katsonut lasien läpi ja se on ollut jatkuvaa materiaalin läpi katsomista, ja nyt bam, näköni on palannut normaaliksi ja maailma on nestemäisen kirkas. saan vasemman silmän vähän nopeammin sisään ja yhtäkkiä näen taas kaiken kirkkaasti. sain uudet silmälasit teetettyä, mutta mikään ei vedä vertoja näille piilolaseille. näen vihdoin ilman, että minulla on jotain kasvoillani ja se hoiti myös paljon valoherkkyyttä. vau, ihan vitun vau.</w:t>
      </w:r>
    </w:p>
    <w:p>
      <w:r>
        <w:rPr>
          <w:b/>
        </w:rPr>
        <w:t xml:space="preserve">Tulos</w:t>
      </w:r>
    </w:p>
    <w:p>
      <w:r>
        <w:t xml:space="preserve">En käyttänyt 3000 dollarin piilolinssejäni lähes kahteen vuoteen, rikoin silmälasini, laitoin nämä, ja se on aivan uusi maailma.</w:t>
      </w:r>
    </w:p>
    <w:p>
      <w:r>
        <w:rPr>
          <w:b/>
        </w:rPr>
        <w:t xml:space="preserve">Esimerkki 7.3329</w:t>
      </w:r>
    </w:p>
    <w:p>
      <w:r>
        <w:t xml:space="preserve">Teksti: vaimoni ehdotti muutama viikko sitten, että minun pitäisi ajaa partani alhaalla. päätin yllättää hänet toissa päivänä, joten ajoin partani, kun hän oli poissa, mutta vasta tänä iltana, useita päiviä parranajon jälkeen, saimme vihdoin kiireitä. tuona aikana karvoitus oli kasvanut, ja vaikka se ei näytä karkealta, se voi olla melko terävä, jos sitä lähestytään juuri oikein.Kaikki sujui aluksi hyvin, mutta heti kun sukkulani otti kosketuksen telakointialueeseen, varoitussireenit soivat. kokeilimme muutamia eri lähestymistapoja, mutta lopulta meidän oli keskeytettävä tehtävä. nykyisten aikataulujen mukaan kestää ainakin viikko, ennen kuin uutta lähestymistapaa voidaan yrittää.</w:t>
      </w:r>
    </w:p>
    <w:p>
      <w:r>
        <w:rPr>
          <w:b/>
        </w:rPr>
        <w:t xml:space="preserve">Tulos</w:t>
      </w:r>
    </w:p>
    <w:p>
      <w:r>
        <w:t xml:space="preserve">tein hiustenleikkausta, ja tuloksena syntyneet karvat saivat vaimoni huutamaan vääristä syistä.</w:t>
      </w:r>
    </w:p>
    <w:p>
      <w:r>
        <w:rPr>
          <w:b/>
        </w:rPr>
        <w:t xml:space="preserve">Esimerkki 7.3330</w:t>
      </w:r>
    </w:p>
    <w:p>
      <w:r>
        <w:t xml:space="preserve">Teksti: shitshitshit. käyn terapeutilla, koska asiat ovat minulle vaikeita juuri nyt. todella vaikeita. päätin pysähtyä pikaruokaan ennen kotiinlähtöä. sain mcdonald'sia ja luin syödessäni. tämä oli hieman stressaavaa, koska kamppailen syömishäiriön kanssa ja minua on haastettu syömään yhteisössä ollessani. sillä, mikä se on, on vähemmän väliä kuin pelkällä syömisellä. joten kävelin mcdonald'siin ja söin lukiessani kirjaa, jonka he haluaisivat minun lukevan loppuun. menen takaisin toimistolle, soitan vakuutusyhtiölleni ja ilmoitan heille, että olen valmis noudettavaksi ja lähden kotiin. kestää noin viisikymmentä minuuttia ja kolme taksia lähetetään, ennen kuin minut lopulta haetaan. vakuutuksellani on sopimus taksiyhtiön kanssa, joka kuljettaa minut lääkärikäynteihini. syömisen, turhautumisen lähetyksen kanssa ja kylmässä seisomisen (toimisto oli suljettu) aiheuttamassa stressissä hukkasin kindleni. täysin minun vikani. ehdottomasti. myös sydämeni murtuu. säästin sitä varten pari kuukautta, luotin siihen, että se auttaisi minua pitkien taksimatkojen yli, ja olin lukenut sen kautta upeaa kirjaa iltaisin. mulla on edelleen kaikki kirjani. mutta ja myös, se kindle oli tärkeä. se on näppärä ja helppo lukea ja... vittu tänään. vittu helvetti. p. s. soitin terapeutilleni ja olen muutama ihminen talossa tietää pitää silmänsä auki. ihmiset voivat olla todella suloisia. edit: olen menettänyt kaikenlaista elämässäni. kaikki menettävät... mutta se ei koskaan helpota. eihän? edit #2: lähetin sähköpostia terapeutilleni ja kerroin tästä haasteesta ja sanoin, että "minun ei pitäisi vittu ostaa tai omistaa tavaroita." Olin aika järkyttynyt ja tuuletin. he vastasivat seuraavalla: "jos se on kriteeri, kenenkään meistä ei pitäisi ostaa tavaroita. tauko dramaattisen vaikutuksen vuoksi." "kindle on löydetty ja laitettu turvalliseen paikkaan. minulla on se sinulle, kun tulet perjantaina, ellet halua järjestää noutoa aiemmin." Vau. jännittävää ja mahtavaa. subredditissä, joka on täynnä tapoja, joilla me kaikki mokaamme, arvostan todella sitä, miten kannustavia kaikki ovat olleet. olen myös hieman hämmentynyt siitä, miten paljon töitä tein. kiitos. kiitos. kiitos ja arvostan teitä.</w:t>
      </w:r>
    </w:p>
    <w:p>
      <w:r>
        <w:rPr>
          <w:b/>
        </w:rPr>
        <w:t xml:space="preserve">Tulos</w:t>
      </w:r>
    </w:p>
    <w:p>
      <w:r>
        <w:t xml:space="preserve">astuin ulos mukavuusalueeltani, kohtasin ristiriitoja ja menetin sytyttimeni. jotain, joka on suoraan sanottuna ollut elinehto.</w:t>
      </w:r>
    </w:p>
    <w:p>
      <w:r>
        <w:rPr>
          <w:b/>
        </w:rPr>
        <w:t xml:space="preserve">Esimerkki 7.3331</w:t>
      </w:r>
    </w:p>
    <w:p>
      <w:r>
        <w:t xml:space="preserve">Teksti: Anteeksi, jos tämä on yleinen tarina täällä, mutta minun on vain todella pakko tuulettaa siitä, koska se on saanut minut vakavasti masentunut ja tunne uskomattoman tyhmä..joten kävelin parkkipaikalla Wal-Mart, noin varastoida tarvikkeita puolue, kun tämä kaveri crossover ajoneuvo lähestyi minua. "hei, haluaisitko kotiteatterijärjestelmän?" hän sanoi innostuneella äänellä. epäilevästi. lähestyin. hänen autossaan oli 5 tai 6 "hennessey"-kotiteatterijärjestelmää. hän näytti minulle järjestelmää lehdessä, jonka hinta oli listattu 1899 dollariin, ja jopa tuloksia siitä ebayssä ja muissa verkkovälineissä. hänen tarinansa meni jotakuinkin näin: hän oli toimittamassa niitä ja hänellä oli ylimääräistä, hän halusi myydä sen käteisellä vain muutamalla sadalla. tyhmäpäiseni ei edes ajatellut miettiä, miksi hän oli valmis ottamaan niin vähän, tai sitä, että kuka tahansa henkilö, joka todella tekisi näin, menettäisi todennäköisesti työpaikkansa. ajattelin jo jälleenmyyntiä ja olin liian pirun innoissani, jotta voisin oikeasti miettiä asiaa. Joten menin pankkiautomaatille ja maksoin tälle kusipäälle 260 dollaria 20 dollarin kaiuttimista. yritin myydä ne eteenpäin, toivoen saavani rahaa siitä, mitä pidin täydellisenä varkautena, mutta en löytänyt tuotetta amazonista. ajan mittaan epäilys kasvoi, ja lopulta jonkin verran tutkittuani sain tietää totuuden.Joten nyt istun tässä, 260 dollaria reikään, toinen vuosi yliopistossa aivan nurkan takana, jossa jokainen penni on tärkeä.. olen väsynyt, vihainen, pettynyt itseeni, ja vain tasainen masentunut ajatellen nykyistä taloudellista tilannetta. edit: tämä on ensimmäinen "tifu", joten pyydän anteeksi, jos tein jotain reddiquette väärin.</w:t>
      </w:r>
    </w:p>
    <w:p>
      <w:r>
        <w:rPr>
          <w:b/>
        </w:rPr>
        <w:t xml:space="preserve">Tulos</w:t>
      </w:r>
    </w:p>
    <w:p>
      <w:r>
        <w:t xml:space="preserve">älä koskaan osta "hennessey audio" -tuotteita. vaikka heillä on oma verkkosivusto, ne ovat täyttä huijausta. tuhlasin niihin 260 dollaria.</w:t>
      </w:r>
    </w:p>
    <w:p>
      <w:r>
        <w:rPr>
          <w:b/>
        </w:rPr>
        <w:t xml:space="preserve">Esimerkki 7.3332</w:t>
      </w:r>
    </w:p>
    <w:p>
      <w:r>
        <w:t xml:space="preserve">Teksti: kuten kaikki fuck ups, tämä ei tapahtunut tänään, mutta noin kuukausia sitten. okei, joten se on maaliskuun tauko, ja isäni on menossa työmatkalle Guyanaan (Karibian maa Etelä-Amerikassa) nähdä perheen, ja tehdä juttuja töissä. joka tapauksessa on fu. olin mennyt Guyanaan 2 päivää viime vuonna isäni kanssa, ja sen sijaan, että yleensä antaa passini äidilleni, päätin olla typerys ja piilottaa sen jonnekin huoneeseeni, jossa voisin saada sen. vuosi kuluu, ja meillä maalattiin suurin osa talon huoneista uudelleen, myös minun huoneeni, ja lisäksi tehtiin monia huoneiden uudelleensiirtoja, kaikki huonekaluni oli siirrettävä keskelle huonettani, paperien, kansioiden, sipsipussien, latureiden ja vaatteiden sekamelskaan, ja passini oli jossain sen keskellä. Sitten isäni kysyy minulta, haluanko lähteä hänen kanssaan Guyanaan, mihin suostun heti, koska jättäisin muutaman päivän koulusta väliin Guyanassa ollessani. etenemme nopeasti eteenpäin siihen, kun minun piti hakea passini, enkä selvästikään löytänyt sitä. Joten kuten kuka tahansa looginen ihminen tekisi, tulin itkien äitini luokse, joka osoitti minulle kylmää olkapäätä ja sanoi, että etsi se itse, koska kadotin sen, tai muuten hän löisi minua (karibialaiset vanhemmat). joten periaatteessa käännän huoneeni ylösalaisin toisen kerran, ilman onnea. tuolloin oli jo liian myöhäistä, isäni lähtisi Guyanaan ilman minua. ja kaiken kukkuraksi isoäitini ja äitini olivat lähdössä bramptoniin perheensä luo, ja kaksi siskoani olivat koulumatkalla. jäin yksin kotiin viideksi päiväksi. En osannut laittaa paskaakaan ruokaa, ja äitini oli hiljattain ostanut noin kolme laatikollista vector-muroja, joten... voitte arvata, mitä tein. söin aamiaiseksi, lounaaksi ja päivälliseksi pelkkää vectoria, en lähtenyt kotoa enkä tehnyt mitään koko päivänä. paitsi runkkasin. Tämä oli elämäni viiden päivän ajan. söin vektoria, runkkasin noin 6 kertaa, nukuin. mutta todellinen vika on se, että tyhmäperseeni ei järjestänyt vitun bileitä, kun minulla oli koti itselläni! ja runkkauskertojen yhteenlaskettu arvioitu määrä on noin 30 kertaa viidessä päivässä. se oli siis minun maaliskuun taukoni, entä sinun?</w:t>
      </w:r>
    </w:p>
    <w:p>
      <w:r>
        <w:rPr>
          <w:b/>
        </w:rPr>
        <w:t xml:space="preserve">Tulos</w:t>
      </w:r>
    </w:p>
    <w:p>
      <w:r>
        <w:t xml:space="preserve">pidä kirjaa passistasi</w:t>
      </w:r>
    </w:p>
    <w:p>
      <w:r>
        <w:rPr>
          <w:b/>
        </w:rPr>
        <w:t xml:space="preserve">Esimerkki 7.3333</w:t>
      </w:r>
    </w:p>
    <w:p>
      <w:r>
        <w:t xml:space="preserve">Teksti: tämä vittuilu tapahtui tänä aamuna. kun olin valmistautumassa töihin tänä aamuna, tajusin yhtäkkiä, että tänään on marraskuun 1. päivä ja olin unohtanut ostaa kuukausittaisen metron (kauttakulku) kulkuluvan tälle kuukaudelle. no, ajattelin vain syödä 3,25 dollarin lipun yhdensuuntaisen matkan ja ostaa kulkuluvan töiden jälkeen kotimatkaa varten. Tarkistan lompakkoni, vain 20 dollaria, en halunnut antaa kuljettajalle 20 dollaria (en ole koskaan ennen nähnyt ttc-kuljettajan antavan vaihtorahaa), joten päätin pysähtyä starbucksissa matkalla pysäkilleni ja ostaa caramel macchiatton, jotta minulla olisi vaihtorahaa katuautoa varten.yleensä juon kahvin töihin saavuttuani, mutta olosuhteiden vuoksi jouduin tänään rikkomaan rutiinin. minulla on tunnin työmatka ja kahvilla on tapana saada minut paskomaan, melko välittömästi, mutta en tietenkään ajatellut tätä. juoma oli herkullista, mutta puolivälissä työmatkaa alan tuntea sen...minun täytyy paskoa pian. pidättelin sitä niin kauan kuin pystyin, olin yhden pysäkin päässä + 3 minuutin kävelymatka, puristin poskia niin kovaa kuin pystyin. pysäkki ennen minun pysäkkiä on ostoskeskus, harkitsin aikaisin poisjääntiä käyttääkseni ostoskeskuksen pesuhuonetta, mutta en ollut varma, löytäisinkö pesuhuoneen heti. päätin imeä sen ja pidättelin sitä vielä yli 3 minuuttia. saavun pysäkilleni ja alan kävellä niin nopeasti kuin mahdollista. joka askeleella tunnen, kuinka kakka työntyy ulos yhä enemmän ja enemmän. pääsen työpaikalleni, hyppään hissiin (aulassa ei ole pesuhuonetta), jalkani kirjaimellisesti tärisevät, koska en pysty pidättelemään sitä enää. pääsen kerrokseeni, juoksen pesuhuoneeseen ja luojan kiitos, siellä on koppi auki. revin housuni alas ja puran, onneksi en paskannu kokonaan.ulos työntyvä kakka jätti kuitenkin tahroja, enemmän kuin haluaisin myöntää. jouduin heittämään alusvaatteeni pesuhuoneeseen ja työskentelemään koko päivän kommandona. yleensä käytän töissä pukuhousuja, tänään farkkuja, vittu.</w:t>
      </w:r>
    </w:p>
    <w:p>
      <w:r>
        <w:rPr>
          <w:b/>
        </w:rPr>
        <w:t xml:space="preserve">Tulos</w:t>
      </w:r>
    </w:p>
    <w:p>
      <w:r>
        <w:t xml:space="preserve">en ostanut kuukausikorttia, tarvitsin vaihtorahaa katuautoon, ostin kahvia ennen töitä, kahvi saa minut paskalle, pitkä työmatka, paskansin vähän, työskentelin koko päivän farkuissa.</w:t>
      </w:r>
    </w:p>
    <w:p>
      <w:r>
        <w:rPr>
          <w:b/>
        </w:rPr>
        <w:t xml:space="preserve">Esimerkki 7.3334</w:t>
      </w:r>
    </w:p>
    <w:p>
      <w:r>
        <w:t xml:space="preserve">Teksti: kuten tavallista tämä oli itse asiassa noin 8 kuukautta sitten, mutta ystäväni ja minä edelleen vitsailla siitä tähän day.anyways kaikki alkoi tyttöystäväni (ex nyt) kutsuu sekä hänen ja ystäväni hänen kotiinsa hän juuri muutti niin voisimme kaikki roikkua, on hauskaa, mitä tahansa. joka tapauksessa kaikki menee hyvin, paljon nauraa ja hauskaa kertaa on ollut kaikilla, kun minun täytyy käyttää vessassa. hyvin siinä vaiheessa me kaikki saimme selville, että hänellä oli kylpyhuone liitetty hänen huoneeseensa. tässä kohtaa kaikki alkaa mennä alamäkeen. olin juuri lopettanut asiani ja pesin käsiäni kun kuulin koputuksen ovelle. avaan oven koska olin lopettanut ja tyttöystäväni oli siellä. hän tulee sisään ja sulkee oven, viimeinen asia minkä kuulin oli kavereideni hurraaminen koska he kaikki tiesivät mitä tapahtuisi. no sitä ei voinut tapahtua koska en odottanut seksiaikaa tänään, mutta tyttöystäväni oli kiimaisempi kuin poika joka oli juuri saanut selville mitä runkkaaminen oli. Joka tapauksessa minulla ei ollut kondomeja, joten tyttöystäväni yritti kuumeisesti keksiä jotain tekemistä ja nopeasti, koska kuulimme ystäviemme kyselevän, mikä kesti niin kauan. hän päätti lopulta, että nyt on aika anaaliin, ja olin innoissani, koska kuka mies kieltäytyy anaalista? kysyin häneltä, onko hänellä mitään, mitä voisi käyttää liukuvoiteena, koska muuten se olisi sattunut. hänen kuuluisat viimeiset sanansa olivat: "Ei se voi olla niin paha". ajattelin, että ihan sama, ja olin juuri ryhtymässä toimeen, kun tyttöystäväni sisältä yhtäkkiä kiljui banshee. hän huusi "ahhhh ota se pois ota se pois ota se pois ota se pois!" joten ryntäsin laittamaan magic johnsonin pois ennen kuin joku räjäytti oven. no se mitä kuulin seuraavaksi tappoi minut sisältä. kuulin kaverini ulkona kuulostavan raivoisalta hyeenalaumalta ja hänen kavereittensa kuiskaavan ja sanovan "voi luoja mitä tapahtui?". ja mitä jälkiseuraamuksiin tulee, minulla oli hauska selittää mitä siellä oli tapahtunut ja minulla oli hauska olla huomiotta loppuajan, jonka olin siellä.</w:t>
      </w:r>
    </w:p>
    <w:p>
      <w:r>
        <w:rPr>
          <w:b/>
        </w:rPr>
        <w:t xml:space="preserve">Tulos</w:t>
      </w:r>
    </w:p>
    <w:p>
      <w:r>
        <w:t xml:space="preserve">älä yritä purjehtia veneelläsi kuivaa jokea pitkin, sillä kapteenin huudot saattavat herättää miehistön.</w:t>
      </w:r>
    </w:p>
    <w:p>
      <w:r>
        <w:rPr>
          <w:b/>
        </w:rPr>
        <w:t xml:space="preserve">Esimerkki 7.3335</w:t>
      </w:r>
    </w:p>
    <w:p>
      <w:r>
        <w:t xml:space="preserve">Teksti: teknisesti tapahtui eilen, mutta ottaen huomioon, että se tapahtui yöllä, se on vielä tuoreessa mielessäni.Tämä tarina alkaa minun ollessa ääliö ja päättyy minun saada perseeni lost.so minulla ei ole autoa juuri nyt. minulla on tapana kimppakyyti paikoissa minun täytyy mennä, jotka ovat kaukana, ja tyypillisesti kävellä kaikkialla muualla. se itse asiassa toimii melko hyvin minulle.Menen minun college saada joitakin töitä ja opiskella tehdä, koska se on loppukokeiden viikolla. noin klo 19:00 iltapäivällä olen alkaa saada hieman nälkä. Normaalisti haen jotain syötävää kotimatkalla, mutta ajattelin, etten vain ole ulkona vähän pidempään, vaan minun pitäisi myös syödä pian jotain, jotta en ole hajamielinen koko loppuajaksi, jonka olen opiskelemassa.Googletan hieman ja löydän lähistöllä sijaitsevan ravintolan, joka on auki yhdeksään asti ja googlen mukaan noin "19 minuutin" päässä. Kävelen yleensä hieman nopeammin kuin google ennakoi, joten ajattelin, että voin mennä sinne, tilata ruokaa, ottaa sen mukaan ja syödä sen paluumatkalla, joten olen poissa vain noin puoli tuntia. Aika on hieman tärkeä, koska saisin lähtöpassit suurin piirtein klo 9.30. Kun olen tehnyt vielä vähän töitä, lähden liikkeelle noin klo 7.40. En ole tottunut kävelemään tiettyä katua pitkin ravintolaan, joten matka kestää hieman pidempään kuin odotin. ajattelin, että voin tilata jotain kevyttä tai nopeaa hyvittääkseni sen. saavun ravintolaan hieman ennen kahdeksaa. ravintola on periaatteessa suljettu. Sisällä on vielä ihmisiä syömässä, mutta "auki"-kyltit ovat pois päältä ja ovet lukossa - ajattelen, että joko on meneillään jokin erityistapahtuma tai he sulkivat ravintolaa uusilta asiakkailta aikaisin, jotta he voisivat aloittaa siivoamisen. tässä vaiheessa minun olisi pitänyt lähteä takaisin. ravintola risteää pääkadun kanssa, joten ajattelen, että voin lähteä kävelemään pääkatua, kunnes törmään läheiseen lähikauppaan. useimmissa on yleensä jonkinlaista kiinteää ruokaa.Kestää vielä noin vartin, ennen kuin pääsen kulmakaupalle. siellä ei ole juuri mitään kunnon ruokaa, vain pakasteburritoja eikä mikroaaltouunia. olen hieman turhautunut, mutta haen juotavaa ja munkkeja, jotta minulla olisi edes jotain vatsassani.lähtiessäni ulos tajuan, että kello on jo noin 8:15-8:20. kadulla, jolla lähikauppa sijaitsee ja joka risteää pääkadun kanssa, on kuitenkin jalkakäytäviä (ei itse asiassa ihan tavallista asuinpaikkakunnallani) ja se on hyvin valaistu (tähän aikaan on jo pimeää). Ajattelen, että molempien ansiosta voin kävellä hieman nopeammin ja säästää aikaa. kunhan menen pohjoiseen mitä tahansa risteävää katua tai tietä pitkin, pääsen lopulta kadulle, joka risteää collegen kanssa - joten vaikka en menisikään täydellistä tietä pitkin, pääsen ainakin perille. ongelmana on se, että kyseiseltä kadulta ei ole mitään tietä suoraan collegelle. ne kaikki katkeavat jossakin muodossa tai tavalla.päätettyäni *vihdoin* kävellä tietä, jonka olin jo ohittanut, päädyn kävelemään 3-4 erillistä tietä, kunnes pääsen yhdelle, joka oikeasti johtaa collegeen. mikään niistä ei ole valaistu (täysin pilkkopimeä), eikä yhdessäkään ole jalkakäytäviä. aina kun joku tulee ohi autolla, heillä on valot päällä, mikä aiheuttaa minulle myös ongelmia, koska se on suoraan silmieni edessä. ja parasta on se, etten tunnista aluetta, jolla olen, ollenkaan. Tämä saa minut kävelemään paljon hitaammin kuin jos olisin tullut takaisin samaa reittiä kuin tulin. kaiken kaikkiaan pääsin siis takaisin collegeen yhdeksältä illalla, noin puoli tuntia ennen kuin minun piti pakata tavarani ja lähteä. sain lopulta aikaan sen, että matkasta, jonka olisi pitänyt olla puolen tunnin matka, tuli melkein puolitoista tuntia, ja kaikki tämä vain "ajan säästämisen" vuoksi. pahinta on se, että vaikka söin donitsit, kaikki tämä käveleminen sai ruokahaluni nousemaan suuremmaksi kuin ennen, ja minun piti hakea ruokaa kotiin tullessani.</w:t>
      </w:r>
    </w:p>
    <w:p>
      <w:r>
        <w:rPr>
          <w:b/>
        </w:rPr>
        <w:t xml:space="preserve">Tulos</w:t>
      </w:r>
    </w:p>
    <w:p>
      <w:r>
        <w:t xml:space="preserve">Etsin itsepäisesti paikkaa, josta saisin ruokaa, ja päädyin kompuroimaan pimeässä, jolloin tuhlasin paljon aikaa, jonka olin varannut opiskeluun.</w:t>
      </w:r>
    </w:p>
    <w:p>
      <w:r>
        <w:rPr>
          <w:b/>
        </w:rPr>
        <w:t xml:space="preserve">Esimerkki 7.3336</w:t>
      </w:r>
    </w:p>
    <w:p>
      <w:r>
        <w:t xml:space="preserve">Teksti: tämä tapahtui tänään (bonus bundurrruuuuu!!!!!)tausta: olen juuri valmistunut yliopistosta ja sain työpaikan, joka liittyy pääaineeseeni, ja tämä on minun 2. viikko työssä.Noin 3 tuntia sitten pomoni käskee minua asentamaan cmas (kaapelinhallintavarsia) palvelimien selkänojiin, jotka mielestäni tarvitsevat niitä. menen palvelinhuoneeseen laatikko kädessä ja säteilen sähköistä ihmeellisyyttä, koska minulle on uskottu yksin tehtävä surullisenkuuluisassa palvelinhuoneessa. huomaan telineen, joka kaipaisi kaapeleidensa hallintaa. otan siis ohjeet esiin (en ole koskaan ennen asentanut cma:ta enkä ennen tätä aamua edes tiennyt, mikä se on) ja ryhdyn lukemaan. Kävi ilmi, että olin aika hyvä asentamaan cma:ta ja se oli minulle hyvin luontevaa. hei, olen aika hyvä näissä it-jutuissa. sanon itselleni, kun olen täynnä itseluottamusta. Otan kaapelit ja alan vetää niitä cma:n läpi, koska niitä oli joka paikassa ja ajattelin: "Hei, aion laittaa kaikki nämä kaapelit tämän yhden cma:n läpi ja pomoni tulee olemaan minusta niin ylpeä!!!" Kun olin jo melkein valmis tämän noin tunnin mittaisen tehtävän kanssa, johtava teknikko vain kävelee sisään takanani, katselee hämmästyttävää kaapeleiden käärintätyötäni ja sanoo vain yhden sanan. "Ei." Olin laittanut väärät kaapelit väärään varteen, jonka olin niin iloisesti kiinnittänyt väärään palvelimeen. toiveeni. haihtuivat. unelmani. kuolivat. hautajaiset on suunniteltu myöhemmin tänä iltana.</w:t>
      </w:r>
    </w:p>
    <w:p>
      <w:r>
        <w:rPr>
          <w:b/>
        </w:rPr>
        <w:t xml:space="preserve">Tulos</w:t>
      </w:r>
    </w:p>
    <w:p>
      <w:r>
        <w:t xml:space="preserve">pomoni antoi minulle erittäin tärkeän soolotehtävän palvelinhuoneessa toisella työviikollani juuri koulusta valmistuneena, laitoin kaiken väärään paikkaan ja näytin idiootilta.</w:t>
      </w:r>
    </w:p>
    <w:p>
      <w:r>
        <w:rPr>
          <w:b/>
        </w:rPr>
        <w:t xml:space="preserve">Esimerkki 7.3337</w:t>
      </w:r>
    </w:p>
    <w:p>
      <w:r>
        <w:t xml:space="preserve">Teksti: Koirani sekoaa kovista äänistä. luulen, että useimmat koirat sekoavat. yleensä jos halaan sitä ja muuta sellaista ukkosen tai ilotulituksen aikana, se on kunnossa. No, tänä iltana menin juhliin ystäväni luokse, enkä edes ajatellut laittaa koiraani häkkiin, koska se on viime aikoina ollut tosi kiltti (ennen se kynsi tiensä ikkunaruudun läpi ja juoksi karkuun aina, kun menin ulos). ja koska kaikki ikkunani olivat joko kiinni tai niissä oli ikkunatuuletin, ajattelin, että se pärjäisi. olin väärässä.Joku taisi päättää, että olisi hyvä ilta sytyttää ilotulitteita naapurustossani. koska en ollut kotona, koirani ilmeisesti sekosi. vasta kotiin tullessani (noin puoli yhdeksän maissa) tuli mieleeni, että ehkä koirani pelästyisi. kun tulin kotiin, katselin ympärilleni enkä nähnyt koiraani missään. Näytti siltä, että se oli kynsinyt olohuoneen ikkunaa, mutta ei ollut onnistunut pääsemään ulos. joten kävelin sitten yläkertaan ja huoneeseeni. tiesin, että toinen ikkunoista oli kiinni ja toisessa oli tuuletin, joten ajattelin, että se oli varmaan vain käpertynyt sinne. Kävelin sisään ja löysin huoneeni tuhoutuneena. näytti siltä, että hän oli tullut hulluksi. mutta se ei ollut se, mitä huomasin ensin. huomasin, että ikkunassa, jossa ennen oli tuuletin, ei enää ollut tuuletinta. sen sijaan tuuletin makasi lattialla. ja sitten ikkuna.... ikkuna oli revennyt ja raapinut sen auki. aivan kuin hän olisi tyrmännyt tuulettimen, raapinut ikkunan auki ja hypännyt ulos. tämä ikkuna on toisessa kerroksessa. aloin pelästyä. juoksin alakertaan ja katsoin pensaista, joihin hän olisi laskeutunut. se ei ollut siellä, mutta oli ilmeistä, että se oli pudonnut niiden päälle ja juossut sitten pois (pensaat olivat murskaantuneet yhdestä kohdasta, ja pihatielle lähti pieni jälki lehdistä). katselin naapurustossa jonkin aikaa ilman onnea, joten nyt vain odotan ja toivon, että se on vielä elossa. edit: (klo 1:00) koirani palasi juuri kotiin vahingoittumattomana! niin iloinen nähdessäni sen. koirani hyppäsi onnistuneesti ulos toisen kerroksen ikkunasta naarmuitta. edit 2: [todisteena] (http://i.imgur.com/ds24vec.jpg) kaikille epäileville. (anteeksi, että kirjoitusta ei voi lukea niin hyvin, mutta se on tarpeeksi hyvä.)edit 3: kaikille, jotka kertovat minulle, miten kouluttaa koirani... olkaa hiljaa. Oikeasti, se on todella ärsyttävää. koirani on mahtava ja äärimmäisen tottelevainen, mutta se pelästyy joskus. Tiedän, että yritätte vain auttaa, mutta tiedän, miten kouluttaa koirani, ja teen töitä sen eteen. antakaa *minun* huolehtia *meidän* koirastani, pyydän.</w:t>
      </w:r>
    </w:p>
    <w:p>
      <w:r>
        <w:rPr>
          <w:b/>
        </w:rPr>
        <w:t xml:space="preserve">Tulos</w:t>
      </w:r>
    </w:p>
    <w:p>
      <w:r>
        <w:t xml:space="preserve">En pitänyt koiraani häkissä, joten se hyppäsi ulos toisen kerroksen ikkunasta ja juoksi pois.</w:t>
      </w:r>
    </w:p>
    <w:p>
      <w:r>
        <w:rPr>
          <w:b/>
        </w:rPr>
        <w:t xml:space="preserve">Esimerkki 7.3338</w:t>
      </w:r>
    </w:p>
    <w:p>
      <w:r>
        <w:t xml:space="preserve">Teksti: Hei kaverit. tämä tapahtui juuri, ja ajattelin jakaa tämän tarinan. niin, en ole nero, kun se tulee tekniikan, mutta olen hyvin perehtynyt tietokoneet ja miten ne toimivat. siinä vaiheessa, että olen go-to kaveri tietokone apua. itse asiassa, olen luultavasti menossa pääaineena tietotekniikka, ja katso mitä pidän sisällä. sysadmin kuulostaa nice.anyway.I've aina kuullut, miten linux oli käyttöjärjestelmä valinta niille, jotka tietävät, mitä helvettiä he tekevät. joten ajattelin, että jos löydän kunnollisen oppaan, osaan varmasti noudattaa ohjeita. päätin nopeasti, että haluan kaksoiskäynnistyksen, jossa pidän sekä windows 8.1:n että ubuntun (valitsemani jakelun). testaan kaiken ennen lopullista asennusta ja en kohtaa mitään ongelmia (paitsi flashin kanssa, mutta se ei ole ongelma eikä sillä ole merkitystä), joten siirryn asentamaan. tässä vaiheessa onnistumiseni oli melkein varmaa. melkein. mutta joku jossakin päätti, ettei tänään ole minun päiväni loistaa. Asennusohjelma ei pystynyt havaitsemaan nykyistä käyttöjärjestelmääni. outoa. yritin tunnin ajan selvittää asiaa ja huomasin, ettei se johdu vain minusta. minulle ehdotettiin muutamaa ratkaisua, joten kokeilin niitä, mutta mikään niistä ei toiminut. yksi niistä sisälsi pienen, mutta tärkeän muutoksen tekemisen kiintolevylle. noudatin ohjeita... paitsi että valitsin koko kiintolevyn haluamani alueen (osion) sijasta. se teki kaikista tiedoistani tunnistamattomia. panikoin ja käynnistin kannettavan tietokoneen uudelleen vain huomatakseen, että se ei havaitse windows 8:aa. Se kirjaimellisesti luulee, että mitään käyttöjärjestelmää ei ole asennettu. tässä vaiheessa tiesin, että olin kusessa. olin varmuuskopioinut tiedostoni, mutta en *kokonaista järjestelmää*. eikä minulla ole palautuslevyjä. se oli mennyttä. mutta koska olin opiskelemassa, tarvitsin toimivan tietokoneen. Niinpä asensin murheellisena ubuntun (se oli muistitikulla) ja pyyhin levyn. pidin kasvoni käsissäni ja yritin vakuutella itselleni, että se olisi kuin hankkisi uuden kannettavan tietokoneen. mutta ubuntu toimii (no, vaihdoin fedoraan), joten sain sen käyttööni, mikä on mukavaa.</w:t>
      </w:r>
    </w:p>
    <w:p>
      <w:r>
        <w:rPr>
          <w:b/>
        </w:rPr>
        <w:t xml:space="preserve">Tulos</w:t>
      </w:r>
    </w:p>
    <w:p>
      <w:r>
        <w:t xml:space="preserve">haluan linuxin. saan linuxin. menetän windowsin. hups.</w:t>
      </w:r>
    </w:p>
    <w:p>
      <w:r>
        <w:rPr>
          <w:b/>
        </w:rPr>
        <w:t xml:space="preserve">Esimerkki 7.3339</w:t>
      </w:r>
    </w:p>
    <w:p>
      <w:r>
        <w:t xml:space="preserve">Teksti: pakollinen "tämä ei tapahtunut tänään", se tapahtui monta vuotta sitten, kun olimme molemmat noin 8-vuotiaita. hengailimme veljeni kanssa viikonloppuna, kun hän sai idean nussia minua. olin aina pelännyt mielisairauksia/hallusinaatioita ja olin myös melko hyväuskoinen. kaiken kukkuraksi olin juuri katsonut Matrixin ensimmäistä kertaa ja erityisen karmivan jakson Star Trek Tng:stä, jossa riker latasi mielensä mielisairaalassa, ja hän hallusinoi jatkuvasti olevansa aluksella ja muuta sellaista. Joka tapauksessa, pieni 8-vuotias mieleni kiihtyi koko päivän yrittäen varmistaa, etten ollut simulaatiossa tai hallusinoinut kaikkea, mitä olin tekemässä, kun paskiaisveljeni päätti pitää hauskaa kanssani. hän vietti noin 10 minuuttia kertomalla minulle kaikenlaisia outoja juttuja ja lopussa hän oli vakuuttanut minut siitä, että olin koomassa ja hän oli mielikuvitukseni tuotetta. Lisäksi hän sai idean kertoa minulle, että ainoa keino herätä simulaatiosta oli kuristaa hänet tajuttomaksi, mikä tappaisi aivojeni sen osan, joka petti minua, mikä johtaisi siihen, että napsahtaisin hereille oikeassa maailmassa. Olin vasta 8-vuotias, joten normaalisti en olisi pystynyt siihen, mutta isäni oli innostunut ufc:stä, joten hän oli laittanut minut judotunnille, jossa olin oppinut "alastoman takakuristimen" kuristamisen, joka vaatii vain vähän voimaa ja josta on uskomattoman vaikea paeta. niinpä, juuri silloin ja siinä nappasin hänet ja kuristin hänet tajuttomaksi. aluksi olin hämmentynyt miksen ollut herännyt, mutta muutaman sekunnin kuluttua tajusin, että hän oli pelleillyt kanssani ja tajusin, että olin mokannut perusteellisesti. hän oli kunnossa ja tuli muutaman sekunnin kuluttua tajuihinsa ja oli täysin kunnossa, vaikkakin suunnilleen raivoissaan siitä, että olin kuristanut hänet tajuttomaksi ja vitutti, että olin kuristanut hänet.</w:t>
      </w:r>
    </w:p>
    <w:p>
      <w:r>
        <w:rPr>
          <w:b/>
        </w:rPr>
        <w:t xml:space="preserve">Tulos</w:t>
      </w:r>
    </w:p>
    <w:p>
      <w:r>
        <w:t xml:space="preserve">tukehdutin veljeni tajuttomaksi pelastaakseni mielenterveyteni -</w:t>
      </w:r>
    </w:p>
    <w:p>
      <w:r>
        <w:rPr>
          <w:b/>
        </w:rPr>
        <w:t xml:space="preserve">Esimerkki 7.3340</w:t>
      </w:r>
    </w:p>
    <w:p>
      <w:r>
        <w:t xml:space="preserve">Teksti: tämä oli noin 2 vuotta sitten, mutta se on melko suuri moka. niin että sinä päivänä minulla oli ystävä yöpyä minun ja aamulla jälkeen menimme aamiaiselle. siellä on joukko kiinalaisia ruokakojuja lähellä asuinpaikkaa ja suosittelin niitä joitakin nuudeleita. hän sanoi "kyllä varmasti, kunhan se on halal" (koska hän oli muslimi ja itse asiassa vahvasti uskollinen yksi liian). en ajatellut ja vakuutti hänelle, että ruoka oli 100% turvallinen hänen syödä. Seuraavaksi söimme nuudeleita ja vähän sianlihaa. hän ahmii sianlihaa tietämättä, että se on oikeasti sianlihaa. hän sanoo koko ajan, että ruoka täällä on uskomatonta ja liha on todella todella hyvää jne jne. en ajatellut silloin ja vasta noin päivää myöhemmin tajusin, että olin melko lailla syöttänyt hänelle sianlihaa. vittu. ps: redditin muslimit älkää suuttuko.</w:t>
      </w:r>
    </w:p>
    <w:p>
      <w:r>
        <w:rPr>
          <w:b/>
        </w:rPr>
        <w:t xml:space="preserve">Tulos</w:t>
      </w:r>
    </w:p>
    <w:p>
      <w:r>
        <w:t xml:space="preserve">annoin muslimiystävälleni sianlihaa hänen tai minun tietämättäni. hän nautti siitä enemmän kuin mistään muusta ruoasta, jota hän oli syönyt aiemmin.</w:t>
      </w:r>
    </w:p>
    <w:p>
      <w:r>
        <w:rPr>
          <w:b/>
        </w:rPr>
        <w:t xml:space="preserve">Esimerkki 7.3341</w:t>
      </w:r>
    </w:p>
    <w:p>
      <w:r>
        <w:t xml:space="preserve">Teksti: tapahtui muutama päivä sitten yadayadayada... niin, koska olen opiskelija yliopistossa tämä tarkoittaa, että saan 6 kuukautta ilmaiseksi amazon prime (anna uni sähköpostiosoite jne...) Ajattelin, että ottaisin kaiken hyödyn irti tästä ostamalla paljon hyödytöntä paskaa ja saamalla sen toimitettua seuraavana päivänä ilmaiseksi. selasin toissapäivänä ja törmäsin hienoihin hiomakoneisiin - joita käytetään rikkaruohon hiomiseen niille teistä, jotka eivät tiedä. Näin myös, että se oli prime-jäsenyyskelpoinen, joten aivoni ajattelivat, että tee se, tarvitset sellaisen joka tapauksessa. maksu meni läpi ja kaikki, joten istu alas ja odota, että se saapuu. leikkaus seuraavaan päivään, jolloin sain sähköpostin, jossa sanottiin, että se toimitetaan iltapäivällä. iltapäivä tulee ja menee, eikä mitään ole vieläkään saapunut minulle. Puhelimeni alkoi soida noin kello 19.00, ja se oli äitini. en ensin ajatellut mitään ja vastasin tyyliin "mitä kuuluu, äiti, miten menee" ja kaikkea sellaista. tervehdyksen sijasta minua tervehti ääni kuin itse saatana, ja äitini huusi puhelimeen aivan raivoissaan. kävi ilmi, että olin onnistunut antamaan kotiosoitteeni maan toisella puolella yliopiston osoitteeni sijasta, ja äitiä oli tervehditty kauniisti mukavan 2" 4-osaisen metallihiomakoneen kanssa. se olisi ollut ihan ok, ellen olisi purskahtanut nauruun, kun hän sanoi "oletko varma, ettet ole tilannut mitään amazonista viime aikoina?" ja vihdoin kellotin, mistä oli kyse... minulla ei myöskään ole rahaa tälle viikolle, enkä usko, että hän antaa sitä minulle lähiaikoina. joten joo... se oli minun päiväni, miten sinun?</w:t>
      </w:r>
    </w:p>
    <w:p>
      <w:r>
        <w:rPr>
          <w:b/>
        </w:rPr>
        <w:t xml:space="preserve">Tulos</w:t>
      </w:r>
    </w:p>
    <w:p>
      <w:r>
        <w:t xml:space="preserve">sain amazon prime ja tilasin myllyn... näyttää siltä, että saan nukkua päivälliseksi loppuviikon ajan.</w:t>
      </w:r>
    </w:p>
    <w:p>
      <w:r>
        <w:rPr>
          <w:b/>
        </w:rPr>
        <w:t xml:space="preserve">Esimerkki 7.3342</w:t>
      </w:r>
    </w:p>
    <w:p>
      <w:r>
        <w:t xml:space="preserve">Teksti: toisin kuin useimmat näistä tarinoista, tämä oli tänään. teki tämän tilin muutama viikko sitten tarkoituksenaan selata ja upvote viestejä tässä subreddit, en koskaan ajatellut, että olisin oikeastaan postitse itse. noh. joitakin taustatietoja haluat ehkä olla, että isäni on erittäin kevyt nukkuja, mikä tarkoittaa, että kukaan ei voi mennä hänen huoneeseensa, kun hän on nukkumassa herättämättä häntä. olen 15-vuotias, ja joskus äitini nukkuu minun yläsängyssäni, kun hän on ylhäällä tekemässä töitä eikä halua häiritä isäni. olen säännöllinen kana choker. Tämä aamu ei ollut erilainen, heräsin, katsoin yläpedilleni nähdäkseni, oliko äitini siellä, enkä nähnyt mitään elonmerkkejä, toisin sanoen minulle annettiin selvä. aloin raivokkaasti masterboida (internet ei toimi, muistin fap), kun kuulin äitini sanovan nimeni kevyimmällä, pehmeimmällä mahdollisella äänellä, olin erittäin peloissani tässä vaiheessa. äärimmäisen nolona yritin peitellä sitä yhä enemmän ja enemmän ja kaivoin itselleni jättimäisen kuopan, päätin vain mennä vessaan, jossa kirjoitan tätä viestiä juuri nyt. ugh. tifu.</w:t>
      </w:r>
    </w:p>
    <w:p>
      <w:r>
        <w:rPr>
          <w:b/>
        </w:rPr>
        <w:t xml:space="preserve">Tulos</w:t>
      </w:r>
    </w:p>
    <w:p>
      <w:r>
        <w:t xml:space="preserve">luulin, että minulla oli kaikki hyvin, raivokkaasti muistinvaihtoa, olin väärässä, kävelin häpeissäni enkä enää koskaan katsonut äitiäni silmiin.</w:t>
      </w:r>
    </w:p>
    <w:p>
      <w:r>
        <w:rPr>
          <w:b/>
        </w:rPr>
        <w:t xml:space="preserve">Esimerkki 7.3343</w:t>
      </w:r>
    </w:p>
    <w:p>
      <w:r>
        <w:t xml:space="preserve">Teksti: En edes tiennyt, että se voisi tapahtua, ennen kuin se tapahtui. tietysti, tämä on menneisyydessä nyt. hieman taustatietoa; kun olin nuorempi, isäni työskenteli eri tehtaissa eri puolilla maata, joten muutimme ympäriinsä paljon. Vuonna 2007 tapahtui tämä vittuilu. Olimme suhteellisen uusia alueella, nebraska cityssä, nebraskassa. siksi minulla oli vain muutama ystävä kutsuttavana. päätin tehdä siitä yön yli kestävän jutun. naposteltavaa, kauhuelokuvia, xbox 360 kytkettynä isoon näyttöön. jokaisen nuoren pojan unelmailta tuohon aikaan.Joka tapauksessa, tästä tämä tarina alkaa. ystävät alkoivat saapua sopivaan aikaan. pizza tilattiin, kaikki alkoivat syödä ja pitää hauskaa. halo 3 -pelin polttoainetta mountain dew'ta oli enemmän kuin tarpeeksi kaikille, viisi 12-pakkausta. yksi poika, kutsumme häntä nimellä mike, tuntui kuitenkin liioittelevan. jotenkin tämä poika onnistui syömään noin puolet pizzasta ja juomaan noin kaksikymmentä pelipolttoainetta. meillä oli kuitenkin enemmän, joten en ajatellut siitä silloin mitään. menimme kaikki takaisin kellariin, laitoimme sisään tuolloin uusimman halloween-elokuvan, ja sen jälkeen pelasimme videopelejä, kunnes päätimme pyörtyä. paska alkoi toden teolla vasta seuraavana aamuna. Heräsin aikaisemmin kuin luulin herääväni, kun kuulin yhden kaverini alkavan heräillä ja nousevan ylös. katsoin pimeyden läpi, tein renton "jotkut bileet viime yönä, huhuhuh" -huomautuksen, hän sanoi jotain menevänsä kuselle, okei cool. helvetin pimeää tässä huoneessa, näen hänen varjonsa kävelevän kohti ovea, ennen kuin hän liukastuu ja putoaa maahan. "hemmo! tää on ällöttävää!" sytytän valot. paskan jälki johti ovelle. ja siitä ulos. ja koko kellarini läpi alakerran kylpyhuoneeseen, jossa tämä paskiainen päätti olla käyttämättä vessapaperia, vaan käyttää yhtä äitini parhaista, kalleimmista pyyhkeistä. eikä vain sitä, vaan jotenkin tahrasi suurimman osan vessanpöntöstä paskalla. ei kuitenkaan tavallisella paskalla. sen täytyi olla kaikkein nestemäisintä, tumminta, ällöttävintä ainetta, mitä ihminen tuolloin tunsi. haju oli mädäntynyt. se haisi samankaltaiselta kuin jokin olisi perheineen ryöminyt sairaaseen persereikään, synnyttänyt pari sukupolvea poikasia, ennen kuin ne kaikki kuolivat nälkään ja mätänivät. jonku isä tuli alakertaan ja näki paskaa joka puolella, ystäväni oli paskan peittämässä, koska oli pudonnut paskaan, ja me muut istuimme ympärillämme ja ihmettelimme, että mitä vittua oli juuri tapahtunut. kaikki paitsi mike, joka oli punainen naama ja eristäytyi meistä muista. kaikki kielsivät tehneensä sen, myös mike. kukaan meistä ei epäillyt hänen käytöstään, mutta isä tiesi paremmin. ehkä hän oli ollut tekemisissä tämän paskan kanssa ennenkin? kuka tietää. tai ehkä hän vain näki paskan tarttuneen pojan housujen lahkeeseen. me kaikki sanoimme, mitä vittua, mitä tapahtui jne. Mike ei kestänyt sitä, hän sai lähinnä hermoromahduksen meidän nähden. isä soitti vanhemmille, jotka tulivat hakemaan hänet heti. vanhemmat saapuivat, me kaikki nauroimme perseemme irti, isä selitti mitä oli tapahtunut. taisimme olla vain todella huonoja ystäviä. rehellisesti sanottuna, en tainnut enää koskaan nähdä tuota poikaa. olkoon tämä siis viesti kaikille. älkää antako 11-vuotiaille rajoittamattomia määriä mountain dew'ta ja välipaloja, tai muuten teillä on paskat paikat.</w:t>
      </w:r>
    </w:p>
    <w:p>
      <w:r>
        <w:rPr>
          <w:b/>
        </w:rPr>
        <w:t xml:space="preserve">Tulos</w:t>
      </w:r>
    </w:p>
    <w:p>
      <w:r>
        <w:t xml:space="preserve">Minulla oli 11-vuotissyntymäpäiväjuhlat, yksi poika söi liikaa ja paskansi itsensä ja koko kellarini, annoimme hänelle siitä paskaa, emmekä nähneet häntä enää koskaan.</w:t>
      </w:r>
    </w:p>
    <w:p>
      <w:r>
        <w:rPr>
          <w:b/>
        </w:rPr>
        <w:t xml:space="preserve">Esimerkki 7.3344</w:t>
      </w:r>
    </w:p>
    <w:p>
      <w:r>
        <w:t xml:space="preserve">Teksti: olen hiljattain päästä dark souls pc, ja kaiken gfwl paskaa menin läpi olin innostunut oikeasti pelata sitä. olen pelannut noin viikon ajan nyt ja olen säästänyt 10.000 joitakin sieluja ennen kuin sain blighttown. joten olen ihmeellisesti saada läpi ensimmäiset osat paska reikä ja lopulta levätä bonfire. kun voitan seuraavat viholliset kiipeän ylös joitakin telineitä ja matkan varrella näen vinkki, joka sanoo "oikotie täällä."." Joten koska olin niin nokkela, kävelin alas telineiltä ja putosin kuolemaan, menettäen 5 ihmiskuntaa ja yli 10,000 sielua. yritin palata takaisin hakemaan koko viikon työni, mutta päädyin saamaan 5 osumaa noilta vitun palokoirilta, mikä pilasi kaikki mahdollisuudet saada 10,000 sieluani takaisin. en edes halua pelata enää... päivitys: pääsin vihdoin blighttownin läpi, mutta juuttuin seksikkään nartun pomoon...</w:t>
      </w:r>
    </w:p>
    <w:p>
      <w:r>
        <w:rPr>
          <w:b/>
        </w:rPr>
        <w:t xml:space="preserve">Tulos</w:t>
      </w:r>
    </w:p>
    <w:p>
      <w:r>
        <w:t xml:space="preserve">Menetin 10 000 sielua Blighttownissa, koska trolli antoi vinkin oikotiestä...</w:t>
      </w:r>
    </w:p>
    <w:p>
      <w:r>
        <w:rPr>
          <w:b/>
        </w:rPr>
        <w:t xml:space="preserve">Esimerkki 7.3345</w:t>
      </w:r>
    </w:p>
    <w:p>
      <w:r>
        <w:t xml:space="preserve">Teksti: vastuuvapauslauseke: olen tiennyt, että olen poly mies jo jonkin aikaa, yrittänyt sivuuttaa sen vuoksi eri mono kumppaneita, lähes koskaan toimii ulos. olen yrittänyt vakuuttaa itselleni voin rokata mono suhde while.today minä mokasin todella, todella huono pyhä paska.Olen flirttaillut tämän kaverin kanssa jo jonkin aikaa, sanotaan häntä ceciliksi. cecilillä ja minulla on ollut monimutkainen suhde vuosien varrella. minulla oli poikaystävä, petin cecilin kanssa, koska en kestä kahden ihmisen suhdetta, ja päädyin seurustelemaan hänen kanssaan jonkin aikaa. erosimme, koska hän meni sairaalaan, ja koska hän ei ollut yhteydessä, oletin, että hän oli menettänyt kiinnostuksensa minuun, ja lakkasimme puhumasta. etenimme noin vuoden eteenpäin, ja tapailen erästä upeaa genderqueer-ihmistä, kutsuttakoon häntä keviniksi. olemme seurustelleet kevinin kanssa lähes puoli vuotta ilman ongelmia. olemme molemmat käyneet vieroitushoidossa erilaisten asioiden takia ja olleet kunnossa. aloin taas hengailla cecilin kanssa, join kännissä, ja hän otti minulta nokkiinsa. ajattelin, että se ei ollut iso juttu, ennen kuin hän tuli ulos ja myönsi, että hänellä oli yhä tunteita minua kohtaan. Minäkin tunsin yhä häntä kohtaan - meillä ei ollut oikeastaan ollut syytä lopettaa suhdettamme - ja päätimme, että oli vastuullista ottaa asia puheeksi kevinin kanssa. kevin oli raivoissaan. ilmeisesti kevin on vihannut ceciliä jo muutaman vuoden ajan, hän ei todellakaan voi sietää häntä, enkä minä tiennyt siitä mitään. kevin on raivoissaan siitä, että petin häntä, että join niin pian vieroituksen jälkeen ja että edes ehdotin, että monisuhde olisi lähellekään ok. he lisäsivät myöhemmin, että jos se olisi ollut joku muu kuin cecil, se olisi ehkä toiminut, mutta luulen, että he tunsivat syyllisyyttä siitä, että he ampuivat minut alas, joten minulla ei ole suuria toiveita sen suhteen.nyt en saa enää hengailla cecilin kanssa, puhua hänelle tai hänestä. saan tavata hänet vielä viimeisen kerran hyvästelläkseni hänet, ennen kuin käytännössä jätän hänet. minusta tuntuu paskalta, että kevin pakotti minut valitsemaan näiden kahden välillä, koska rakastan molempia. jos en olisi sanonut mitään, en olisi ollut onnellinen, mutta olisin silti voinut hengailla cecilin kanssa. se oli muutakin kuin panokaverit. meillä oli merkityksellinen suhde ja pelkästään se, että sain halailla sohvalla hänen kanssaan, oli mahtavaa. tunnen itseni emotionaalisesti uupuneeksi ja ylivoimaisen surulliseksi, mutta vaikka olisin jättänyt kevinin cecilin takia, oloni olisi ollut yhtä paska. jäin jumiin.</w:t>
      </w:r>
    </w:p>
    <w:p>
      <w:r>
        <w:rPr>
          <w:b/>
        </w:rPr>
        <w:t xml:space="preserve">Tulos</w:t>
      </w:r>
    </w:p>
    <w:p>
      <w:r>
        <w:t xml:space="preserve">yrittänyt vakuuttaa kumppaninsa monisuhteeseen, nyt kielletty tapaamasta rakastajaa.</w:t>
      </w:r>
    </w:p>
    <w:p>
      <w:r>
        <w:rPr>
          <w:b/>
        </w:rPr>
        <w:t xml:space="preserve">Esimerkki 7.3346</w:t>
      </w:r>
    </w:p>
    <w:p>
      <w:r>
        <w:t xml:space="preserve">Teksti: tämä moka tapahtui noin tunti sitten, ja tunnen vieläkin seuraukset. tänä iltana kuntosalilta palattuani päätin, että ansaitsen kunnon kasvohoidon ja kylvyn. tein valmisteluja tätä iltatapahtumaa varten ja ajattelin, että kynttilä kuulostaa hyvältä. tiedättehän, tunnelman luomiseksi ja hyvien tuoksujen levittämiseksi. otin appelsiinin tuoksukynttilän ja lähdin kylpemään. nyt joskus, kun hemmottelen itseäni, laitan kylpylään muutaman tipan laventeliöljyä, mutta minulla on myös puhdasta appelsiiniöljyä, joka on uutettu.  En ole koskaan käyttänyt sitä ammeessa, vain ranteisiini ja muuhun, mutta tänä iltana tuntui olevan hyvä hetki ottaa se käyttöön. laitan kaksi korkillista sitä kuumaan kuplivaan veteen (arvaan, että 1/2-1 tl) ja hyppään nauttimaan. muutaman minuutin kuluttua vittuiluni tekee läsnäolonsa täysin tunnetuksi. selaan redditiä ja nautin kylvystä, kun polveni takapuolta alkaa kirvellä. se on aluksi lievää, ja ajattelin, että se oli outo kuntosaliin liittyvä haava, joka reagoi veteen.  tunnustelin ympärilleni, mutta en saanut mitään, joten idioottina jätin sen huomiotta. pian se koskee molempia polvia ja tuntuu olevan tulessa! vihdoin tajusin, että se johtui öljystä! hyppään ylös, laitan suihkun päälle ja yritän pestä tätä paskaa pois. valitettavasti turhaan, vahinko oli jo tapahtunut! lopulta palaminen leviää polvista aina takapuoleen, reiden sisäosiin, alempaan selkänojaan ja hartioihin. kaikki tuntui niin kuumalta ja vain palavalta. kuvaillakseni tätä tunnetta annan teidän kuvitella, että hankaatte hiekkapaperia pahimpaan auringonpolttamaan, joka teillä on koskaan ollut. kuulostaa todella mukavalta, eikö? huusin ja hysteerisin jäätävässä suihkussa polttaen ihoani irti itkien. poltto ei parantunut ja näin jatkuvasti näkyjä siitä, kuinka ihoni putoaa pois. kauhuissani ja hirvittävissä kivuissa keräsin voimia soittaa miehelleni, joka ei ollut silloin kotona. huudettuani/kuiskailtuani tarinaa parhaani mukaan, hän tuli nopeasti kuuman, alastoman ja märän vaimonsa avuksi.  (uskokaa minua, se oli varmasti vähiten viehättävää, mitä olen koskaan ollut.) Googlasimme appelsiiniöljyn kemiallisia palovammoja ja löysimme muutamia vastauksia, mutta periaatteessa minun oli vain otettava puoli tuntia kestävä jääkylmä suihku, kunnes palaminen loppui. kaikki on nyt melko paljon paremmin, iho tuntuu raa'alta ja kuhmuraiselta, mutta se kirvelee vain vähän. olen onnekas, ettei se päässyt herkempiin kohtiin. tiedän nyt, että tämä öljy ei ole kylpemiseen ja että se olisi pitänyt laimentaa ainakin kantajaöljyllä. kiitos, että luitte ja liityitte tuskaani.  puolivälissä vitsailin, että ainakin minulla on nyt aika hyvä tifu. ajattelin, että on aika maksaa siitä, kuinka paljon nauran teille! päivitys: vau, tämä räjähti! kiitos kaikille huolenpidosta ja vinkeistä! niille, jotka sanoivat, että minun olisi pitänyt käyttää oliiviöljyä, sanon, että itse asiassa käytin sitä sen jälkeen, kun mieheni oli lukenut, että saippua ja vesi eivät aina toimi.  Kun heräsin tänä aamuna, kaikki oli täysin kunnossa, eikä mitään jälkiä tapahtumasta. Olen iloinen, että se on ohi ja sain ainakin teidät kaikki nauramaan ja sain myös hieman karmaa. kiitos!</w:t>
      </w:r>
    </w:p>
    <w:p>
      <w:r>
        <w:rPr>
          <w:b/>
        </w:rPr>
        <w:t xml:space="preserve">Tulos</w:t>
      </w:r>
    </w:p>
    <w:p>
      <w:r>
        <w:t xml:space="preserve">lisäsin appelsiiniöljyä kylpyyn tänä iltana, reagoin siihen ja sain kemiallisia palovammoja, sitten piti soittaa miehelle, että hän tulisi kotiin auttamaan minua, otin pitkän kylmän suihkun viilentääkseni palovammojani, ja niihin sattuu vieläkin... pilasin täysin rentouttavan iltani!</w:t>
      </w:r>
    </w:p>
    <w:p>
      <w:r>
        <w:rPr>
          <w:b/>
        </w:rPr>
        <w:t xml:space="preserve">Esimerkki 7.3347</w:t>
      </w:r>
    </w:p>
    <w:p>
      <w:r>
        <w:t xml:space="preserve">Teksti: tämä tapahtui 2 kuukautta sitten, kun olin yövuorossa. päätin syödä jotain terveellisempää kuin pizzaa, pastaa tai pikaruokaa, joten pyysin äitiäni lähettämään minulle hänen kanakeittoreseptinsä.heräsin siis noin klo 16 (tavallinen aika, jolloin herään yövuoron jälkeen), kävin supermarketissa hakemassa ainekset:* kanansiivet ja -reidet* porkkanat* vuoto* persilja ja palsternakka* kevätsipuli* nauris* suola, pippuri* munanuudelitlaitoin kaiken isoon kattilaan, keskilämmölle ja menin takaisin nukkumaan. herätyskello + kotitekoisen keiton tuoksu herättivät minut parin tunnin kuluttua. keitto (itse asiassa kanalientä sillä hetkellä, en lisännyt nuudeleita siinä vaiheessa) oli valmis, joten tartuin lapasiin, otin kattilan pois liedeltä ja sen sijaan, että olisin kaatanut sen valutuskanavan kautta toiseen kattilaan, kaadoin kaiken nesteen suoraan tiskialtaaseen, aivan kuin olisin tekemässä pastaa. minulta kesti noin minuutin tajuta, mitä olin tehnyt. aloin nauraa, sellaista puolihullua naurua, ja naamakämmenellä. tunsin itseni täydelliseksi imbesilliksi. onneksi käytin kantta vihannesten ja lihan vangitsemiseen kattilaan, joten minulla oli vielä jotain syötävää. halusin tehdä kanakeittoa, läskiaivoni luulivat, että teemme pastaa.</w:t>
      </w:r>
    </w:p>
    <w:p>
      <w:r>
        <w:rPr>
          <w:b/>
        </w:rPr>
        <w:t xml:space="preserve">Tulos</w:t>
      </w:r>
    </w:p>
    <w:p/>
    <w:p>
      <w:r>
        <w:rPr>
          <w:b/>
        </w:rPr>
        <w:t xml:space="preserve">Esimerkki 7.3348</w:t>
      </w:r>
    </w:p>
    <w:p>
      <w:r>
        <w:t xml:space="preserve">Teksti: niin kuin monet näistä, tämä ei tapahtunut tänään, mutta sen sijaan se tapahtui kesän aikana. olen melko uusi reddit, mutta minusta tuntuu, että tarinani on kerrottava. joten tässä se menee. tänä kesänä minä mokasin. olen 20-vuotias opiskelija New Yorkista. kuten monet muutkin college nuoret eri puolilla maata kesäni kului työskentelevät surkea osa-aikatyötä ja ottaen kaikki tilaisuudet sain vittuilla ja tehdä hoodrat paskaa ystävieni kanssa. Joten kun ystäväni "craig" tekstasi minulle, että yhteinen ystävämme "diane", joka sattuu olemaan fiiiiiiiiiine, kertoi hänelle, että hän ja hänen (kuumat) kämppäkaverinsa kutsuivat kavereitaan asunnolleen ja tarvitsivat poikia tasoittamaan jakaumaa, olin melkein pyörtyä, mutta viileän miehekkäällä tavalla. joka tapauksessa vähän lisää taustaa, tämä asunto sijaitsee keskustan yliopistokampuksen ulkopuolella Albanyssa. jos et asu new yorkissa tai et ole käynyt pohjoisosassa, tunnet albanyn luultavasti vain satunnaisena kaupunkina, joka jostain syystä on pääkaupunki new yorkin sijaan. et ole väärässä, mutta et tiedä, että albany on todella kova kaupunki, ja tämä asunto sattui olemaan getton sydämessä. tämä ei ollut minulle tai "craigille" tuttua, koska olimme ensimmäistä kertaa asunnossa ja tunsimme vain sen yhden tytön, joka asui siellä. mutta hei, kun olet opiskelijapoika ja odotat kaveri/tyttö-suhdetta 2:100, matkustaisit asuntoon vitun auringossa. joten kun saavuimme asuntoon ja huomasimme, että valtava ladyfest oli kaatunut ja vain "diane" ja hänen (mysteerinen) kämppiksensä olivat siellä, olimme aluksi pettyneitä. mutta pullo cuervoa kädessä ja odottamaton tuplatreffit edessä, olin aika optimistinen. ystäväni oli laittanut töitä "Dianen" kanssa, joten minä olin jumissa sokkotreffeillä. Kävi ilmi, että hän oli todella söpö ja hauska, ja aloimme todella tulla toimeen. en voinut kuvitella, miten ilta olisi voinut kääntyä huonoksi, ja olin niin väärässä. illan ensimmäinen pettymys tuli noin kolmen tunnin ja ¾ pullon syvyydessä. tämä tapahtui, kun "treffikumppanini" bethany pudotti pommin siitä, että hänellä oli poikaystävä. tämä oli todella paskamaista enkä ollut iloinen, mutta olin jo liikaa panostanut, ja näytti siltä, että olimme oikeasti tulossa toimeen. joten ajattelin, että vitut siitä, se oli silti kokeilemisen arvoista. ilta jatkui ja tässä vaiheessa kello oli noin kaksi yöllä ja olimme edelleen vahvasti mukana. en muista kuka heistä mainitsi sen, mutta hän ilmoitti yllättäen rakastavansa ruohoa. koska olemme itsekin innokkaita marihuanan ystäviä, mainitsimme, että "craigilla" oli autossaan makea vesipiippu, ja he olivat todella mukana. puolivälissä savusessiota "bethany" sanoi, että hän ei polta usein, mutta ei huolta, koska aina kun hän on liian pilvessä, hän vain menee nukkumaan. pian hän meni nukkumaan. mahdollisuuteni menivät ikkunasta ulos ja me kolme vietimme seuraavan noin tunnin vain hengailemalla ja puhumalla college-elämästä. vähän myöhemmin oveen koputettiin äänekkäästi, ja kello 3 yöllä äänekäs koputus ei ole koskaan hyvä asia. joten piilotimme alkoholin ja "diane" meni avaamaan ovea. tämä tuntui loogiselta, koska kyseessä oli hänen asuntonsa ja hänen pitäisi avata ovi. tajusimme virheemme, kun hän avasi oven ja löysi oven toiselta puolelta neljä erittäin suurta ja pelottavaa poliisia. tajusimme toisen virheemme, kun hän avasi suunsa ja sai hädin tuskin sanojaan kokoon. he sanoivat olevansa täällä perheväkivallan takia ja jos kaikki olisi kunnossa. "diane" sanoi, että meitä oli vain kolme ja olimme pitkäaikaisia ystäviä ja että sen oli täytynyt olla vain jonkinlainen erehdys. hän meni jopa niin pitkälle, että pyysi heitä tulemaan sisään, mikä johti minun ja "craigin" samanaikaiseen facepalmiin ja onneksi he näkivät jo tarpeeksi ja pyysivät anteeksi erehdystä. tässä vaiheessa olimme aika kauhuissamme ja yritimme nauraa tapahtuneelle. päädyimme siihen tulokseen, että sen oli täytynyt olla pilapuhelu joltakin peruttuun tapaamiseen kutsutulta lapselta. ajattelimme, että perheväkivallan pilapuhelu oli aika perseestä, mutta emme keksineet mitään muuta selitystä sille, miksi se juuri tapahtui. joten jatkoimme puhumista, kunnes kului vielä noin puoli tuntia ja juuri kun annoimme vartioidemme laskea, kuulimme toisen paljon kovemman koputuksen. Tässä vaiheessa tiesimme tarkalleen, kuka se oli, ja koska se kuulosti siltä, että pari poliisia käytti toista poliisia pamputuksena, tiesimme, etteivät he olleet iloisia. Tiesimme, että meidän oli avattava ovi uudelleen ja vieläpä nopeasti. joten ehdin vain istua melkein tyhjän tequilapullon päällä, ennen kuin he ryntäsivät sisään. he eivät vitsailleet tällä kertaa ja tulivat takaisin isompina. näiden poliisien on täytynyt olla erityisiä perheväkivallan poliiseja, koska he näyttivät siltä, että he liittyivät poliisivoimiin, koska heistä tuli liian lihaksikkaita wwe:hen. he viettivät 10 minuuttia hiillostamalla meitä siitä, satutimmeko ystäväämme "Dianea", ja minä vain istuin siinä ja nautiskelin tequilaa. on turvallista sanoa, että me kivettyimme. sitten he kysyivät oliko ketään muuta kotona ja kerroimme että olimme juoneet ja yksi ystävistämme oli mennyt nukkumaan nukkumaan. he alkoivat koputtaa "bethanyn" oveen samaan tapaan kuin ulko-oveen. juuri kun he ehdottivat oven potkimista, hän avasi oven ja alkoi huolestuneena kysellä "dianelta" että onko hän kunnossa. sitten meille valkeni kauhuelokuvamaisesti, että se ei ollutkaan pilapuhelu, vaan se "tuli talon sisältä". kun poliisi tajusi, mitä oli tapahtunut, yksi heistä veti minut ja "craigin" syrjään ja kertoi meille, että "bethany" oli soittanut hätänumeroon yhtäjaksoisesti yli sata kertaa. sitten he kysyivät, oliko hän kunnossa, niin kuin päässään, ja kerroimme, että olimme vasta tavanneet tytön sinä iltana, eikä meillä ollut mitään aavistustakaan, että niin oli tapahtunut. He ilmoittivat meille, että jos heille soitettaisiin vielä kerran, heidän pitäisi viedä tyttö pois, mitä emme tällä hetkellä vastustaneet. on hassua, miten nopeasti menetät kiinnostuksesi jotakuta kohtaan, kun hän syyttää sinua ja parasta ystävääsi perheväkivallasta. se oli lähimpänä sitä, että minut olisi ikinä laitettu käsirautoihin, emmekä saaneet mitään "bethanyn" tekosyitä siitä, miksi hän ei ollut hullu. hän kertoi meille, kuinka hän oli varmaan nukahtanut ja nähnyt heti unta, että olimme (kai) hyökkäämässä "Dianen" kimppuun ja herännyt ja luullut sen tapahtuvan. sen sijaan, että olisi vain työntänyt päänsä ulos ovesta, hän päätti räjäyttää fuzz-puhelimen. sitten hän vakuutti meille, ettei meidän tarvinnut olla huolissaan, ja jos meidät olisi oikeasti viety vankilaan, hänellä oli perheenjäsen poliisivoimissa, ja me olisimme pärjänneet hyvin. meitä ei vakuutettu. "craig" ja minä laitoimme herätyskellot noin tunnin välein sinä iltana, kunnes olimme selvin päin ja pystyimme ajamaan. lähdimme sieltä kuin luoti emmekä koskaan katsoneet taaksemme. ystävyytemme "dianen" kanssa oli aika lailla pilalla tässä vaiheessa, eivätkä ne olleetkaan kaksoistreffit, joita olin toivonut. toivon, että olisimme lähteneet kotibileisiin helvetin aurinkoon.</w:t>
      </w:r>
    </w:p>
    <w:p>
      <w:r>
        <w:rPr>
          <w:b/>
        </w:rPr>
        <w:t xml:space="preserve">Tulos</w:t>
      </w:r>
    </w:p>
    <w:p>
      <w:r>
        <w:t xml:space="preserve">meni odottamattomille tuplatreffeille kaapissa olevan psykopaatin kanssa, asiat muuttuivat, oli pari kertaa poliisin kanssa, melkein lähti käsiraudoissa.</w:t>
      </w:r>
    </w:p>
    <w:p>
      <w:r>
        <w:rPr>
          <w:b/>
        </w:rPr>
        <w:t xml:space="preserve">Esimerkki 7.3349</w:t>
      </w:r>
    </w:p>
    <w:p>
      <w:r>
        <w:t xml:space="preserve">Teksti: No, tämä tapahtui juuri. muutaman pitkän tennisharjoitustunnin jälkeen halusin vain maata ja halailla poikaystäväni ja hänen kissansa kanssa. kun tein niin, hän kävi läpi välilehtiään löytääkseen Netflixin. sitten, aivan edessäni, oli yurimanga, jossa tyttö sanoi olevansa tulossa.Ehkä se on ylireagointia, mutta tunnen itseni todella järkyttyneeksi siitä. en kuitenkaan ole vihainen. minusta vain tuntuu, että olen seksuaalisesti riittämätön tai epätyydyttävä hänelle, jos hän tuntee tarvetta lukea tuollaista (hän ei yleensä selaa pornoa).</w:t>
      </w:r>
    </w:p>
    <w:p>
      <w:r>
        <w:rPr>
          <w:b/>
        </w:rPr>
        <w:t xml:space="preserve">Tulos</w:t>
      </w:r>
    </w:p>
    <w:p>
      <w:r>
        <w:t xml:space="preserve">näki poikaystävän pornoa, tuntee itsensä nyt seksuaalisesti riittämättömäksi/tyytymättömäksi.</w:t>
      </w:r>
    </w:p>
    <w:p>
      <w:r>
        <w:rPr>
          <w:b/>
        </w:rPr>
        <w:t xml:space="preserve">Esimerkki 7.3350</w:t>
      </w:r>
    </w:p>
    <w:p>
      <w:r>
        <w:t xml:space="preserve">Teksti: hieman taustaa. olen koulussa ja ystäväni tulee luokseni ja kertoo minulle uudesta taskuveitsestä, jonka hän sai ja kuinka hän voi kiinnittää sen takataskuunsa kenenkään huomaamatta. hän ei ole fiksuin ystäväni ja sanoin hänelle, että kiiltävän kiinnikkeen näkee, mutta hän sanoi, ettei kukaan huomaa sitä. Hän selviytyi päivästä, mutta seuraavana aamuna hän käveli rehtorin ohi, ja rehtori näki kiiltävän metalliklipsin ja kutsui hänet takaisin. Poliisiraportti ja muutama läpivalaisu myöhemmin hän tuli luokseni, kertoi mitä tapahtui ja ojensi minulle kaksi puukkoa, joita ei löytynyt, toisen saappaasta ja toisen lompakosta. Niinpä hyvänä/tyhmänä ystävänä otin ne ja laitoin toisen hänen saappaansa kengästä reppuuni, ja tästä se vittuilu alkaa, laitoin mahtavan [luottokortin taittoveitsen] (http://m.imgur.com/wqz5q4x) lompakkooni. muutamaa päivää myöhemmin menen oikeuteen ylinopeussakon takia. jätän normaalin taskuveitseni kotiin ja lähden ulos. pääsen sinne tapaamaan asianajajaani, joka saa minulle hyvän sopimuksen, ja menemme oikeussaliin viimeistelemään asian, mutta matkalla sinne meidän on käveltävä metallinpaljastimen ja läpivalaisulaitteen läpi. Otan lompakkoni ja puhelimeni esiin ajattelematta sitä ja kävelen läpi. saan tavarani takaisin ja istun sisälle, muutaman sekunnin kuluttua turvamies pyytää minua astumaan ulos hetkeksi ja näyttämään lompakkoni. hämmentyneenä annan hänelle lompakkoni ja katson, kun hän vetää kaiken ulos, katson hänen monitoriaan ja näen lompakossa olevan veitsen viivan, ja se iskee minuun. minulla on yhä veitsi. kun hän löytää sen, hän näyttää sen minulle ja kysyy, mikä se on ja miksi minulla on se. Hän pitää veitsen ja päästää minut takaisin sisälle. tuomari tekee asiansa ja me kävelemme ulos. kaksi poliisia odottaa minua. teen kuten käsketään ja minut ajetaan poliisiasemalle odottamaan vanhempiani. Äitini tulee ja puhuu vartijan kanssa, kun taas asianajajani puhuu poliisin kanssa. onneksi he kaikki ovat yhtä mieltä siitä, etten tarkoittanut mitään pahaa, ja päästävät minut menemään. kun kävelen ulos poliisiasemalta, asianajajani katsoo minua hymyillen ja sanoo: "olet onnekas, että olet valkoinen".</w:t>
      </w:r>
    </w:p>
    <w:p>
      <w:r>
        <w:rPr>
          <w:b/>
        </w:rPr>
        <w:t xml:space="preserve">Tulos</w:t>
      </w:r>
    </w:p>
    <w:p>
      <w:r>
        <w:t xml:space="preserve">ystäväni antoi minulle veitsen, unohdin, että minulla oli se, ja oikeuden turvamiehet pysäyttivät minut.</w:t>
      </w:r>
    </w:p>
    <w:p>
      <w:r>
        <w:rPr>
          <w:b/>
        </w:rPr>
        <w:t xml:space="preserve">Esimerkki 7.3351</w:t>
      </w:r>
    </w:p>
    <w:p>
      <w:r>
        <w:t xml:space="preserve">Teksti: tämä tapahtui **tässä**. ei päätilini, koska. ok. kadotin henkilöllisyystodistukseni ja minun piti mennä pankkiin tänä aamuna lunastamaan shekki. joten. ei mitään hätää. käytän vain passiani. kaikki meni hyvin. sain käteistä, menin kotiin ja aloin pelata lauantaiaamun videopelejä. tunsin tarvetta, mutta videopelit voittavat jatkuvasti päätöksentekoprosessin. lopulta tarve on ensiarvoisen tärkeää. juoksen sisään ja pääsen vessaan juuri ajoissa. hoidan asiani ja valmistaudun sitten huuhtelemaan. käännyn katsomaan ja näyttää siltä, että jätin passini shortsien takataskuun, jotka minulla oli ylläni. siinä se on, märkänä ja osittain melko löysän ulosteen peittämänä. huuhtelin sen pois, taputtelin kuivaksi ja uuniin, mutta passini tulee aina olemaan paskan peitossa minulle. täytyy hankkia uusi passi nyt.</w:t>
      </w:r>
    </w:p>
    <w:p>
      <w:r>
        <w:rPr>
          <w:b/>
        </w:rPr>
        <w:t xml:space="preserve">Tulos</w:t>
      </w:r>
    </w:p>
    <w:p>
      <w:r>
        <w:t xml:space="preserve">paskansi passini, mutta rakastan silti maatani.</w:t>
      </w:r>
    </w:p>
    <w:p>
      <w:r>
        <w:rPr>
          <w:b/>
        </w:rPr>
        <w:t xml:space="preserve">Esimerkki 7.3352</w:t>
      </w:r>
    </w:p>
    <w:p>
      <w:r>
        <w:t xml:space="preserve">Teksti: vuosia sitten olin 17-vuotias poika, jolla oli ensimmäinen vakava tyttöystävänsä. meillä molemmilla oli eräänä iltana tylsää ja päätimme kiertää kaupunkia. aloimme leikkiä totuus tai tehtävä -leikkiä, ja tämä johti lopulta siihen, että hän antoi minulle päänsä tien päällä, kun hän oli täysin alasti polvistuneena ja hänen takapuolensa oli matkustajan ikkunaan päin.En rehellisesti sanottuna osaa selittää, mitä jälkeenjääneet ruohonhuuruiset aivoni ajattelivat, mutta ohittaessani paikallisen elokuvateatterin aloin miettiä, mitä teattereissa näytettiin.  Tyttöystäväni, joka oli täysin tietämätön tästä kaikesta, vain jatkoi matkaa, kun ajoin hitaasti kaikkien rakennuksen julkisivussa roikkuvien elokuvajulisteiden ohi. tässä vaiheessa olin täysin unohtanut, että hän otti minulta suihin. yhden julisteen edessä seisoi joukko teinejä rakennuksen reunalla. pysäytin autoni ja yritin katsoa heidän ympärilleen, mutta en vain nähnyt 5-6 nuoren lorvailun ohi. aloin tehdä tuota "väistä" -kädenliikettä, jotta voisin nähdä, mitä hemmetin elokuvaa näytettiin.  Luulen, että he ymmärsivät sen "tulkaa tänne" -kädenliikkeeksi. yksi kerrallaan kolme heistä käveli tänne, näki, mitä oli tapahtumassa, ja juoksi sitten takaisin kavereidensa luokse kertomaan. kuvittelen, että se oli jotain sellaista kuin: "Voi pyhä paska, Timmy ei valehdellut, tuossa autossa on alaston tyttö ottamassa suihin!"."Niinpä niin, aivoni viimein tajusivat, mitä oli tekeillä. kyllä, tyttöystäväni on yhä menossa kaupunkiin, kyllä, hänen alaston perseensä roikkuu käytännössä ikkunasta ulos, ja kyllä, ehdotin juuri 12-13-vuotiaita kävelemään autoni luokse ja katsomaan.  Ajoin autolla ulos sieltä, jolloin tyttöystäväni paiskautui penkkiin ja putosi puoliksi hansikaslokeron alla olevaan tilaan. hän oli aika vihainen... varsinkin sen jälkeen, kun olin kertonut hänelle siitä koko ekspositiosta, jonka juuri laitoimme päälle. siitä ei koskaan tullut mitään (kiitos vittu). hikoilimme molemmat päiviä, mutta en ole koskaan kuullut kenenkään edes mainitsevan sitä vuosia myöhemmin. hän jätti minut viikkoa myöhemmin, koska olin idiootti.</w:t>
      </w:r>
    </w:p>
    <w:p>
      <w:r>
        <w:rPr>
          <w:b/>
        </w:rPr>
        <w:t xml:space="preserve">Tulos</w:t>
      </w:r>
    </w:p>
    <w:p>
      <w:r>
        <w:t xml:space="preserve">ruoho tekee sinusta tahattomasti perverssin idiootin.</w:t>
      </w:r>
    </w:p>
    <w:p>
      <w:r>
        <w:rPr>
          <w:b/>
        </w:rPr>
        <w:t xml:space="preserve">Esimerkki 7.3353</w:t>
      </w:r>
    </w:p>
    <w:p>
      <w:r>
        <w:t xml:space="preserve">Teksti: tämä on ensimmäinen viestini täällä, joten olkaa armollisia. kaikki alkaa siis aiemmin tänään. puhuin soini kanssa ja hän vitsaili siitä, että kaivelen nenääni niin paljon, että se vuotaa verta jonain päivänä. ( en todellakaan tee sitä usein, ja tiedän että se on ällöttävää, mutta hän kiusaa minua siitä.) joten sanoin hänelle mitä tahansa ja jatkoimme päiväämme. myöhemmin olin yksin ja tunsin voimakasta tarvetta saada räkä pois, joka teki minut hulluksi. ajattelin että olen yksin eikä kukaan tuomitse minua, joten hoidan asian. aloin käydä riesan kimppuun ja vedän sen onnistuneesti pois, mutta samalla naarmutan nenäni sisäpuolta.  se ei sattunut kovin pahasti, joten oletin, ettei siitä seuraisi mitään. oletin väärin. sekunneissa tunsin, kuinka nenästä lähti lämmin märkä tunne, joka valui huuliltani. laitoin käteni sen päälle ja vedin sen heti takaisin, kun kosketin märkää, nähdäkseni, että ilmeisesti nenäni vuoti runsaasti verta. tarvittiin tunteja pääni taaksepäin pitämistä ja paljon nenäliinoja, jotta nenäni sai verenvuodon loppumaan. ja pilasin kivan paidan yrittäessäni pysäyttää verenvuodon.</w:t>
      </w:r>
    </w:p>
    <w:p>
      <w:r>
        <w:rPr>
          <w:b/>
        </w:rPr>
        <w:t xml:space="preserve">Tulos</w:t>
      </w:r>
    </w:p>
    <w:p>
      <w:r>
        <w:t xml:space="preserve">ja vitsaili siitä, että kaivoin nenääni liikaa. kaivoin myöhemmin nenääni ja sain itseni vuotamaan verta hienon paidan päälle ja tuhlasin tunteja sen lopettamiseen.</w:t>
      </w:r>
    </w:p>
    <w:p>
      <w:r>
        <w:rPr>
          <w:b/>
        </w:rPr>
        <w:t xml:space="preserve">Esimerkki 7.3354</w:t>
      </w:r>
    </w:p>
    <w:p>
      <w:r>
        <w:t xml:space="preserve">Teksti: viime yönä mieheni "dan" ja minä juhlimme uudenvuodenaattoa hänen perheensä kanssa. me molemmat joimme ja pidimme vain hauskaa. laskettuamme uudenvuoden, menimme sisälle ja hänen äitinsä käski meidän vain nukkua hänen siskonsa huoneessa.alkoholi voimisti molempien libidoa, joten aloimme pussailla. asiat alkoivat eskaloitua, ja dan sanoi: "hei, tehdään peppujuttuja.", joten vastasin humalassa: "miksi vitussa ei." Hän alkoi yrittää laittaa sitä sisään, mutta päihtymyksen ja liian kuivuuden vuoksi se ei vain onnistunut. dan alkoi etsiä siskonsa huoneesta voidetta ja löysi kaksi pulloa. siellä oli tuubi voidetta ja ruiskupullo, joten hän otti kätevyyden vuoksi ruiskupullon. hän laittoi voidetta kalulleen ja alkoi hitaasti laittaa sitä sisään. olin siinä määrin humalassa, että se ei sattunut kovin pahasti, ja se meni sisään melko helposti. noin minuutin kuluttua voide alkoi olla todella kylmää siinä määrin, että se poltti. huusin hänelle, että lopettaisi, ja hän veti ulos. aloimme molemmat kiemurrella kivusta. kävi ilmi, että hän käytti helvetin **menthol**-voidetta. emättimeni ja perseeni paloivat kuin mikäkin ämmä, ja hän poltti lopulta peniksensä ja peniksensä reiän.valoisana puolena oli se, että seuraavana aamuna olin laittamassa voidetuubeja takaisin paikoilleen, ja kas kummaa, "voidetuubi" olikin itse asiassa akryylimaalia. joten olisi kai voinut käydä pahemminkin. eta: niille, jotka pitivät tätä vittuilua yhtä hauskana kuin minä nyt, kiitos. niille, jotka haukkuvat minua huoraksi/huoraksi/huoraksi/huoraksi, koska kokeilin jotain mieheni kanssa, toivon, että vietätte vuotenne mentolipohjaisen maalin panemana perseeseen.</w:t>
      </w:r>
    </w:p>
    <w:p>
      <w:r>
        <w:rPr>
          <w:b/>
        </w:rPr>
        <w:t xml:space="preserve">Tulos</w:t>
      </w:r>
    </w:p>
    <w:p>
      <w:r>
        <w:t xml:space="preserve">kännissä, pantiin perseeseen, ja nyt paska on minttuisen tuoretta.</w:t>
      </w:r>
    </w:p>
    <w:p>
      <w:r>
        <w:rPr>
          <w:b/>
        </w:rPr>
        <w:t xml:space="preserve">Esimerkki 7.3355</w:t>
      </w:r>
    </w:p>
    <w:p>
      <w:r>
        <w:t xml:space="preserve">Teksti: Tämä tapahtui noin neljä vuotta sitten vanhassa talossani Irlannissa. olin noin 11-vuotias, ja vanhemmat olivat poissa kotoa, ja minulla ja isoveljelläni oli vieraita Englannista, jotka pitivät meistä huolta, pitkäaikaisia ystäviä. Tuohon aikaan katsoin paljon smashhittejä, mtv:tä ja muuta sellaista, ja katsoin paljon top 40 uk:ta, joten heräsin, otin cocopopsini ja istuin alas katsomaan top 40 uk:ta, muutama hieno biisi meni ohi, mutta sitten tuli taylor swiftin we are never getting back together, ja tämä biisi oli minulle pahempi kuin legojen päälle astuminen, joten otin pinon neliönmuotoisia, pehmeitä aluslaattoja ja heitin ne yksi kerrallaan tay-parkaa kohti. Sitten huomasin pyöreät, muoviset lasinaluset ja sanoin: "Hei! Ne lentävät paljon paremmin", joten valmistelen aluslaatan kädessäni kuin kiven, joka luistelee pitkin vettä, kun Taylor totesi viimeisen kerran laulussa, että "emme koskaan palaa yhteen", ja tähtään suoraan hänen kalloonsa, ja isken häntä vahvalla ja täydellisellä iskulla suoraan otsaan, ja muovin ja muovin kosketuksen ääni saa aikaan valtavan violetin raidan välähtämään panasonicin 65-tuumaisen plasmanäytön, joka maksoi huimat 3 000 dollaria, ja sen jälkeen ruutu on musta. Sydämeni vajosi peräsuoleeni, ja juoksin keittiöön, heitin murot roskiin, putsasin kulhon ja ryntäsin makuuhuoneeseeni herättämättä ketään, eikä kukaan koskaan saanut tietää. huom. en tiedä, onko kaikki oikein, edes vuosiluku, mutta tiedän, että se oli 3 000 dollarin plasmatelevisio ja että mokasin.</w:t>
      </w:r>
    </w:p>
    <w:p>
      <w:r>
        <w:rPr>
          <w:b/>
        </w:rPr>
        <w:t xml:space="preserve">Tulos</w:t>
      </w:r>
    </w:p>
    <w:p>
      <w:r>
        <w:t xml:space="preserve">Heitin aluslaatikkoa 3 000 dollarin plasmatelevisiota kohti.</w:t>
      </w:r>
    </w:p>
    <w:p>
      <w:r>
        <w:rPr>
          <w:b/>
        </w:rPr>
        <w:t xml:space="preserve">Esimerkki 7.3356</w:t>
      </w:r>
    </w:p>
    <w:p>
      <w:r>
        <w:t xml:space="preserve">Teksti: kaikkien ensimmäinen auto on erityinen paikka heidän sydämessään. minun ensimmäinen autoni ei ole erilainen. anteliaan, autoja keräävän isoisäni ansiosta perin säiliön, jota kutsuttiin hellävaraisesti "isoksi benziksi". 1,2-senttisenä, pienikokoisena ja vaatimattomana teinityttönä vuoden -91 mercedes benz station wagon ei ollut ihan se auto, jota odotin, kun sain ajokortin. Jotkut saattavat sanoa, että "tuhosin" auton. mielestäni on kuitenkin oikeampaa sanoa, että se on vain kulunut rakkaudellisen ja hyvää tarkoittavan omistajan jäljiltä, joka sattuu törmäämään jäähän ja törmäämään pensasaitaan tai törmäämään valtavaan kiveen yrittäessään poistua kapeasta laiturista. (Hups.) Isoisäni ei ollut kovinkaan tyytyväinen siihen, että hänen mersunsa puskurista puuttui pala, ja ovi, joka on nyt nolosti lommolla, ei suostu avautumaan ulkopuolelta. toinen takaikkunoista ei mene alas (peitin sen hiljattain muovikelmulla pitääkseni sisätilat kuivina myrskyn aikana), ja äänenvaimentimella on taipumus irrota ja laahata maassa, jos käännyn liian jyrkästi. (aivan liian monta "hilpeää" tarinaa tästä kirotusta äänenvaimentimesta...) joudun irrottamaan akun joka kerta, kun sammutan auton ja käsittelemään öljyvuotoa, joka ajoittain saa sisätilat haisemaan mädäntyneiltä munilta. niin, ja se kulkee noin 16 mpg, enkä voi edes tankata sitä tavallisella ylihintaisella bensiinillä - minun on otettava *premiumia*. kaikesta tästä huolimatta rakastan isoa benziä - kuten kaikki ystäväni (siinä on laillisesti seitsemän istumapaikkaa, ja mukavasti yhdeksän.) tämä auto on iso, sininen avaruusalus, jonka avulla voimme toteuttaa seikkailuja, joita vain tylsistyneet, kapinalliset teinit voivat järkeistää hyviksi ideoiksi. auton hankinnan myötä minulle iskostui myös jännittävä vapauden ja itsenäisyyden tunne. olin siirtymässä vanhempaan, "vastuullisempaan" teinivuoteen, enkä olisi voinut olla enempää innostunut. nyt vittu... isossa benzissä on ongelma, jonka mukaan se kuluttaa akkua myös silloin, kun auto on sammutettuna. Minun oli siis irrotettava akku aina, kun sammutin auton, jotta akun mehu säilyisi. vaikka olin (enimmäkseen) huolellinen tämän tehtävän suhteen, nykyinen akkuni koki kolmen edellisen akun kohtalon ja on joutunut energianhimoisen benzin uhriksi. parin viime viikon aikana olen käynnistänyt auton useammin kuin osaan laskea. tiesin, että tarvitsisin uuden akun, mutta isäni kehotti minua "ota vain auto pois, se on kunnossa!"." matkalla ystäväni luokse benz kulki hienosti, enkä ollut kovin huolissani. aamulla heräsin valmiina viemään pikkusiskoni ja hänen ystävänsä rannalle, jolloin hermostunut, ylityöllistetty äitini ja leikkauksen jälkeen syöpää sairastava isäni saivat viettää mukavan, stressittömän aamun. kotimatkalla soitin ystävälleni ja kysyin, haluaisiko hän tulla mukaani. tunsin hyvin benzin ja sen viimeaikaiset vaikeudet ja päätin kertoa hänelle auton nykytilasta: "Pian sen jälkeen, kun olin katkaissut puhelun, huomasin kuitenkin muutoksen auton ilmapiirissä. asiat näyttivät tummemmilta, hitaammilta. olin hetken hämmentynyt, mutta sitten tajusin sen. iso benz oli jälleen kerran kuolemassa. pysähtyessäni sivuun erään pikkukaupunkini vilkkaimman tien varteen, minun oli pakko kysyä... *miksi se kuoli, kun valo ei edes palanut?* Soitin ensin ystävälleni. kerroin, että minulla oli kaapelit, tarvitsin vain hänen autonsa. hän oli paikalla 20 minuutissa. kytkin kaapelit ja nousin kuljettajan istuimelle vähemmän tyydyttävän hypyn jälkeen, mutta autoni kuoli jälleen. hän häipyi töistä, ja minä soitin syyllisenä isälleni apua pyytämään, myöhästyin riittävästi lapsenvahtikeikaltani sekä olin järjettömän pahantuulinen, stressaantunut ja järkyttynyt tilanteesta johtuen. (teinityttöhormonit ovat perseestä...) isän tapaan isä tuli apuun ja yritti parhaansa mukaan pelastaa tyttärensä. näpyteltyään akkua hän tuli nopeasti valoisaan tulokseen: "Hän kiristi kaiken hyvillä mielin, ja minä kytkin käynnistyskaapelit. jotta asia olisi oikeassa mittasuhteessa, isäni on yhtä autohullu kuin isoisäni. hänen bmw:nsä, jossa on valtava 473726484 sylinterin moottori, on siis valtava. hän käynnisti autonsa ja käski minua käynnistämään benzin. istuin etupenkillä ja käänsin avainta. ei mitään. hämmentyneenä yritin uudelleen. *ei mitään*. juuri nyt huomasin hajun. palamisen haju oli hienovarainen, mutta tarpeeksi voimakas herättääkseen välittömän levottomuuden. pian sen jälkeen huomasin, että radioni savusi. ripustin pääni ulos ikkunasta ja huusin: "sammuta auto!!" hyppäsin ulos ja näin vaikuttavan määrän savua kerääntyvän konepellin alla olevasta akkualueesta. isäni tuli tutkimaan asiaa ja kirosi paniikissa neuvoen minua irrottamaan ylijännityskaapelit. olin päättänyt vähentää kummallekin autolle aiheutuvia vahinkoja, joten tartuin paahtavan kuumiin kaapeleihin ansaiten kämmeneeni vaikuttavan palovamman, joka varmasti arpeutuu ja jättää muiston tästä ihanasta tapahtumasta. "kytkit kaapelit *vääriin liittimiin." tuijotin isääni ymmärtämättä. se ei ollut mahdollista. olin kytkenyt käynnistyskaapelit monta, monta kertaa - en missään nimessä voinut mokata noin suurta mokaa. mutta ilmeisesti mokasin kiihtyneessä kiihtymystilassani niin suurta mokaa. En ole varma, johtuiko se adhd:stani, olenko vain tyhmä vai olinko vain kiireinen. luultavasti yhdistelmä näistä kolmesta, rehellisesti sanottuna. sen jälkeen kun isäparka oli yrittänyt parhaansa mukaan korjata ongelmaa, iso benz piti hinata takaisin kotiini, jossa se nyt istuu surullisena pihatielläni. Vaikka en olekaan sataprosenttisen varma, että se on kuollut, todennäköisyys ei näytä hyvältä. olen saattanut kärventää auton. minua tappaa ajatus siitä, että big benzin perintö voisi tuhoutua minun naurettavan idioottimaisuuteni takia. rakastan tuota autoa koko sydämestäni ja sielustani. minusta tuntuu kuin olisin menettänyt ystäväni, rikoskumppanini. lisäksi stressasin vanhempiani, eivätkä he tarvitse sitä juuri nyt. yritän pysyä toiveikkaana ja ajatella positiivisia ajatuksia autoni puolesta, mutta hitto, tänään minä *todella* mokasin.</w:t>
      </w:r>
    </w:p>
    <w:p>
      <w:r>
        <w:rPr>
          <w:b/>
        </w:rPr>
        <w:t xml:space="preserve">Tulos</w:t>
      </w:r>
    </w:p>
    <w:p>
      <w:r>
        <w:t xml:space="preserve">iso benz tarvitsee hyviä viboja.</w:t>
      </w:r>
    </w:p>
    <w:p>
      <w:r>
        <w:rPr>
          <w:b/>
        </w:rPr>
        <w:t xml:space="preserve">Esimerkki 7.3357</w:t>
      </w:r>
    </w:p>
    <w:p>
      <w:r>
        <w:t xml:space="preserve">Teksti: tämä tapahtui maanantai-iltana. ei tuntunut siltä ennen kuin nyt. roolit: minä,ystävä 1,ystävä 2 ja ystävä 3.menimme matkalle ja jouduimme yöpymään eräässä kongressi-/hotellikeskuksessa. eräänä iltana puhuimme paljon henkilökohtaisesta elämästämme ja ihmissuhteistamme ja muusta. sitten puhuimme seksistä ja muusta. ystävä 2 puhuu siitä, kuinka käytti partavaahtoa liukuvoiteena ja se kovettui eikä ollut mukava. ystävä 3 kertoo kuinka hän kokeili shampoota ja se poltti hänen kaluaan. tämän keskustelun aikana minun piti käydä paskalla. tästä alkaa fu. käyn paskalla, vedän huuhtelun, ja pönttö tukkeutuu ja vedenpinta on lähellä reunaa. menen ulos ja kerron siitä kaikille. neuvomme toisiamme olemaan vetämättä. tuntia myöhemmin ystävä 1:n täytyy käydä kusella.*huuhtele* *splash,splosh* hän tulee ulos ja selittää, että vessavettä on kaikkialla. sitten hän menee polvilleen ja ranteella syvälle vessaan kahvikupin kanssa, heittää vessaveden ammeeseen. ystävät 2 ja 3 kasvotusten s/o:nsa kanssa tilanteesta. ystävän 2 s/o tarjoaa kaikki pyyhkeet avuksi siivoukseen. ystävä 2 kävelee ulos ja...opettajani on ulkona. hän tulee sisään ja kertoo meille, mikä on vialla. kerromme hänelle siitä, ja sitten hän sanoo sanat, joita en koskaan unohda. "opin teiltä pojilta enemmän kuin halusinkaan. tiedän vain, että toinen kokeili shampoota, toinen partavaahtoa" hän kuuli kaiken. minä ja ystävä 2 ja 3 olemme maassa nauramassa, kun taas ystävä 1 on oksentamassa. aamulla otimme hänet puheeksi, ja me kaikki vain nauroimme.</w:t>
      </w:r>
    </w:p>
    <w:p>
      <w:r>
        <w:rPr>
          <w:b/>
        </w:rPr>
        <w:t xml:space="preserve">Tulos</w:t>
      </w:r>
    </w:p>
    <w:p>
      <w:r>
        <w:t xml:space="preserve">oli kovaääninen seksielämästä, opettaja kuuli, tukkeutunut toilaili ja tulvii kylpyhuoneeseen. kohtasi hänet.</w:t>
      </w:r>
    </w:p>
    <w:p>
      <w:r>
        <w:rPr>
          <w:b/>
        </w:rPr>
        <w:t xml:space="preserve">Esimerkki 7.3358</w:t>
      </w:r>
    </w:p>
    <w:p>
      <w:r>
        <w:t xml:space="preserve">Teksti: pakollinen "ei tänään, vaan vuonna 2013".Vuonna 2013 olin lukion ensimmäisellä luokalla, ja eräänä päivänä paikalle ilmestyi coca-cola-laatikoista tehtyjä keinuja.Ne olivat outoja vehkeitä, joissa laatikko oli istuin ja se oli kiinnitetty puuhun köydellä molemmin puolin.Ne olivat ilmeisesti aika vaarallisia, mutta kukaan ei loukkaantunut.Siirry eteenpäin kolme päivää myöhemmin, ja keinut olivat yhä siellä, joten päätimme mennä kavereideni kanssa leikkimään hetkeksi.minä olin se joka työnsi kaikkia keinussa ja sanonpa teille, se oli aika vaarallista, ihmiset nousivat jopa kolmen metrin päähän maasta ja minä en hillinnyt voimiani, työnsin niin kovaa kuin pystyin. ennen kuin varsinainen vittuilu tapahtui minulla oli jo ollut pari tapausta jotka olisivat voineet johtaa suureen onnettomuuteen, nimittäin ystäväni liukastui istuimelta ja piti kiinni köysistä estääkseen putoamisensa.viimeinen kaveri, joka nousi keinuun, oli kaveri, jota kutsuimme nimellä "chelsea". hän hyppäsi keinuun ja minä aloin työntää. nyt kaveri, joka melkein putosi istuimelta, ei pudonnut siksi, että hänellä olisi ollut huono ryhti tai hän istui reunalla tai jotain, vaan siksi, että minä työnsin istuimen vahingossa alhaalta.sama juttu, paitsi että hän ei liukunut eteen, vaan teki takaperin voltin istuimen päällä ja lensi pois keinusta laskeutuen selälleen. tämä olisi voinut päättyä aika pahasti, mutta onneksi hänelle ei käynyt mitään muuta, ja useimmat ihmiset unohtivat, että minä olin se, joka työnsi häntä, joten he vain olettivat, että hän ei pitänyt kiinni köysistä. keinut poistettiin seuraavana päivänä. tästä on videokin, jätän sen kommentteihin.</w:t>
      </w:r>
    </w:p>
    <w:p>
      <w:r>
        <w:rPr>
          <w:b/>
        </w:rPr>
        <w:t xml:space="preserve">Tulos</w:t>
      </w:r>
    </w:p>
    <w:p>
      <w:r>
        <w:t xml:space="preserve">sain vahingossa ystäväni putoamaan keinusta, kun hän teki voltin ja laskeutui selälleen, ja siitä on videob todiste.</w:t>
      </w:r>
    </w:p>
    <w:p>
      <w:r>
        <w:rPr>
          <w:b/>
        </w:rPr>
        <w:t xml:space="preserve">Esimerkki 7.3359</w:t>
      </w:r>
    </w:p>
    <w:p>
      <w:r>
        <w:t xml:space="preserve">Teksti: kuten monet tifut, tämä ei tapahtunut tänään. mutta muistan sen kuin eilisen, ja sen täytyy merkitä jotain, eikö? se tapahtui 30. joulukuuta 2012. opiskelin tentteihini ja söin karkkia motivoidakseni/palkitakseni itseni. se oli noin puolenpäivän aikaan, kun huomasin melko oudon tunteen kurkussani. ajattelin, että se oli luultavasti karkkipala, joka oli juuttunut kiinni, join vettä ja (tietenkin) söin lisää karkkia. se oli melko pitkäkestoinen tunne, ei varsinaisesti kivulias, vaikka tunsin sen joka kerta nielaistessani. Pystyin osoittamaan, mihin kohtaan se oli juuttunut kurkussani, mutta mikään ei auttanut poistamaan sitä. juominen tai lounaan syöminen ei auttanut sen poistamisessa, joten päätin, että sen oli tultava ylös. noin kolme tuntia sen jälkeen, kun olin tuntenut karkkipalan kurkussani, päätin yskäistä sen ylös. menin lavuaarini ääreen ja aloin yskäistä ja oksentaa. tunsin, että tämä auttoi ja pala siirtyi pois paikaltaan. kunnes yhtäkkiä yskin ja pala lähti kehostani ja laskeutui lavuaarin sisälle. siellä se oli, ei pala vaaleanpunaista karkkia vaan 4 cm ( 1,5 tuuman) kokoinen ötökkä. en uskonut itse näkemääni ja tein nopeasti kuvan ötökästä. (https://scontent-b-mad.xx.fbcdn.net/hphotos-xfp1/t1.0-9/s526x395/1525773_10152099397397040_2080505705_n.jpg ) säikähdettyäni ja saatuani melkein paniikkikohtauksen päätin heittää ötökän roskiin, jotta minun ei tarvitsisi enää käsitellä sitä. kun tulin lavuaarille, ötökkä oli poissa. se oli yhä elossa ja oli ryöminyt pois paikasta, johon olin sen jättänyt. tämä rohkea pieni ötökkä oli erehtynyt päätymään suuhuni nukkuessani. se oli päätynyt henkitorveeni. siksi syöminen, juominen tai nieleminen ei työntänyt ötökkää alas ruuansulatuskanavaani. tunsin ötökän kurkussani noin kolmen tunnin ajan, mutta se oli todennäköisesti ollut siellä yli kuusi tuntia.</w:t>
      </w:r>
    </w:p>
    <w:p>
      <w:r>
        <w:rPr>
          <w:b/>
        </w:rPr>
        <w:t xml:space="preserve">Tulos</w:t>
      </w:r>
    </w:p>
    <w:p>
      <w:r>
        <w:t xml:space="preserve">jokin kurkussani juuttunut asia vaivasi minua.</w:t>
      </w:r>
    </w:p>
    <w:p>
      <w:r>
        <w:rPr>
          <w:b/>
        </w:rPr>
        <w:t xml:space="preserve">Esimerkki 7.3360</w:t>
      </w:r>
    </w:p>
    <w:p>
      <w:r>
        <w:t xml:space="preserve">Teksti: tässä on oma ehdokkuuteni vuoden isäksi... viime aikoina 4-vuotias tyttöni on halunnut, että kerron hänelle tarinoita nukahtamisen helpottamiseksi sen sijaan, että lukisin tarinaa kirjoista. kun teen näin, ajattelen yleensä tarinaa, jonka jo tunnen, ja lyhennän sitä ja muokkaan sitä niin, että loppu on paras mahdollinen. Joka tapauksessa viime yönä ajattelin tarinaa "e.t." ja kerroin sen hänelle, lyhentäen tarinaa voimakkaasti niin, että se oli periaatteessa vain "poika löytää avaruusolennon, poika tuo avaruusolennon kotiin, poliisit tulevat paikalle, avaruusolento tappaa poliisit, avaruusolento lähtee kotiin." Lapseni näyttää nauttivan siitä ja menee nukkumaan. Ajattelen: "No, hän nautti minun versiostani niin paljon, että hän varmaan pitää oikeasta elokuvasta!" Muistakaa, että olen kyllä nähnyt e.t.:n ennenkin, mutta en ole varmaan nähnyt koko elokuvaa noin 25 vuoteen (täytän 33 kuun lopussa), joten muistikuvani siitä ovat lähes olemattomat. muistan vain pääkohdat, kuten mainitsin tarinassani lapselleni. en muista kaikkia elokuvan hienouksia tai yksityiskohtia. tänään oli siis helvetin kuuma, joten sanoin: "katsotaan elokuva!" latasin "e.t." ja aloimme katsoa. tyttö on hieman huolissaan katsellessaan. Hän ei tunnu nauttivan siitä täysin (ja samalla kun minä katson, minusta alkaa tuntua, että tämä ei ehkä ole paras elokuva 4-vuotiaalle katsottavaksi, kun siinä on lauseita kuten "peniksen hengitys!"), mutta jatkamme. lopulta pääsemme siihen kohtaukseen.... Tiedätte, mistä puhun... kun NASA ilmestyy. No, se oli se hänelle. Hän alkoi itkeä ja huutaa: "Sammuta se! Sammuta se! Isä, en pidä tästä!" Sammutan sen, mutta vahinko oli jo tapahtunut. Sitten hän sanoi: "Isä, miksi näytät minulle tuon elokuvan?"." pyysin anteeksi ja laitoin "thomas the tank engine" -elokuvan päälle rauhoittaakseni häntä. sen jälkeen hän on kysellyt jatkuvasti, mitä avaruusolennolle tapahtui, ja koko ajan haistellut kuin olisi taas romahtamassa. voin vain rukoilla, ettei hän näe painajaisia tämän takia...tätä kirjoittaessani minulla on loppuosa elokuvasta pyörimässä, ja täytyy sanoa, että olin todella vitun hullu, kun ajattelin, että tämä sopisi 4-vuotiaalleni. tämä ei todellakaan ole elokuva pienille lapsille. ehkä ensi kerralla minun pitäisi tehdä vähän tutkimusta, ennen kuin tuon omasta lapsuudestani kertovia juttuja lapsilleni näytettäväksi.</w:t>
      </w:r>
    </w:p>
    <w:p>
      <w:r>
        <w:rPr>
          <w:b/>
        </w:rPr>
        <w:t xml:space="preserve">Tulos</w:t>
      </w:r>
    </w:p>
    <w:p>
      <w:r>
        <w:t xml:space="preserve">Olin paha isä, joka näytti 4-vuotiaalle tytölleen elokuvan "E.T." Sairas E.T. ja Nasa sai hänet itkemään.</w:t>
      </w:r>
    </w:p>
    <w:p>
      <w:r>
        <w:rPr>
          <w:b/>
        </w:rPr>
        <w:t xml:space="preserve">Esimerkki 7.3361</w:t>
      </w:r>
    </w:p>
    <w:p>
      <w:r>
        <w:t xml:space="preserve">Teksti: pakollinen "tämä ei ollut tänään" -tarina. se oli lukion viimeisen vuoden aikana. useimmat ihmiset tietävät, että tämä on se aika, jolloin postilaatikkosi ja sähköpostisi täyttyvät kymmenistä ja taas kymmenistä kirjeistä yliopistoista, jotka yrittävät saada sinut ilmoittautumaan. on sanomattakin selvää, että 17-vuotiaana nihkeänä nuorena, joka olin tuolloin, minulla ei ollut oikeastaan minkäänlaista käsitystä siitä, mitä halusin yliopistolta tai elämältäni, joten monet näistä kirjeistä jäivät lukematta, ja ne piilotettiin johonkin laatikkoon avaamatta koskaan.Siirryn nyt eteenpäin, kun olen vierailulla vitsin luona lomalla. olin huoneessani, kun löysin pinon näitä kirjeitä. päätin avata ne jostain syystä, ehkä vertaillakseni, kuinka samankaltaisia ne kaikki olivat. lopulta päädyin [tähän kirjeeseen.](https://imgur.com/a/5xcx2) . sanomattakin on selvää, että olen pistänyt itseni seinän läpi.</w:t>
      </w:r>
    </w:p>
    <w:p>
      <w:r>
        <w:rPr>
          <w:b/>
        </w:rPr>
        <w:t xml:space="preserve">Tulos</w:t>
      </w:r>
    </w:p>
    <w:p>
      <w:r>
        <w:t xml:space="preserve">jätin huomiotta yliopiston postin ja jäin paitsi 19 000 dollarin vuotuisesta stipendistä kaikkien neljän vuoden ajalta.</w:t>
      </w:r>
    </w:p>
    <w:p>
      <w:r>
        <w:rPr>
          <w:b/>
        </w:rPr>
        <w:t xml:space="preserve">Esimerkki 7.3362</w:t>
      </w:r>
    </w:p>
    <w:p>
      <w:r>
        <w:t xml:space="preserve">Teksti: tämä tapahtui eilen. menin saunaan, lämpötila oli noin 70 astetta, eli aika normaali lämpötila saunassa. olin siellä noin 15 minuuttia. en pidä liian pitkästä saunomisesta. tulin ulos saunasta ja menin suihkuun. sitten minua alkoi huimata. istuin hetken aikaa, etten vain kaatuisi lattialle.          kun olin saanut suihkun valmiiksi, laitoin pyyhkeen päälleni ja lähdin kävelemään kohti huonettani. muistan, että melkein kaaduin tuon matkan aikana. ja seuraavaksi muistan vain sen, että makasin keskellä käytävää, joka johtaa huoneeseeni. ja tietysti pyyhkeeni putosi, kun pyörtyilin lattialle. päädyin siis makaamaan lattialla keskellä kotiamme tajuttomana ja alasti.</w:t>
      </w:r>
    </w:p>
    <w:p>
      <w:r>
        <w:rPr>
          <w:b/>
        </w:rPr>
        <w:t xml:space="preserve">Tulos</w:t>
      </w:r>
    </w:p>
    <w:p>
      <w:r>
        <w:t xml:space="preserve">menin saunaan ja päädyin makaamaan lattialle alasti.</w:t>
      </w:r>
    </w:p>
    <w:p>
      <w:r>
        <w:rPr>
          <w:b/>
        </w:rPr>
        <w:t xml:space="preserve">Esimerkki 7.3363</w:t>
      </w:r>
    </w:p>
    <w:p>
      <w:r>
        <w:t xml:space="preserve">Teksti: niin....konteksti: siskoni ja minä olemme hyvin läheisiä ja puhumme kaikesta. hän on loppuvuodesta 20s, kihloissa ja minä olen alkuvuodesta 20s, sinkku. olemme molemmat sulkeutuneempia vanhemmilleni emmekä oikeastaan jaa henkilökohtaista elämäämme heidän kanssaan. tänään, hän facetimes minulle, kun olen hyvästelemässä minun fwb, joka en ole nähnyt vähään aikaan, joten kieltäydyin puhelun. olen facetime hänelle takaisin noin 10 minuuttia myöhemmin ja näen hänen ja hänen paras ystävänsä, joka olen myös läheinen. he alkavat pilkata minua, koska hiukseni ovat sekaisin, joten sanon, että "sen pitäisi olla, koska olen juuri seurustellut miehen kanssa." hän kääntää kameran välittömästi näyttämään molempia vanhempiani, jotka näyttävät nolostuneilta. minä punastun punaiseksi, ja hän ja hänen ystävänsä alkavat kuolla nauruun. vanhempani täyttävät viinilasit passiivis-aggressiivisesti ja poistuvat huoneesta. siskoni nauraa niin kovaa, että hän pissaa housuihinsa. en ole tällä hetkellä varma, onko tämä tilanne hulvaton vai kamala.</w:t>
      </w:r>
    </w:p>
    <w:p>
      <w:r>
        <w:rPr>
          <w:b/>
        </w:rPr>
        <w:t xml:space="preserve">Tulos</w:t>
      </w:r>
    </w:p>
    <w:p>
      <w:r>
        <w:t xml:space="preserve">viestitin väärään aikaan eräästä seurustelusta, ja päädyin aiheuttamaan vanhemmilleni arpia.</w:t>
      </w:r>
    </w:p>
    <w:p>
      <w:r>
        <w:rPr>
          <w:b/>
        </w:rPr>
        <w:t xml:space="preserve">Esimerkki 7.3364</w:t>
      </w:r>
    </w:p>
    <w:p>
      <w:r>
        <w:t xml:space="preserve">Teksti: olemme kaikki nähneet ne. vyöt, uimapuvut ja flipflopsit pullonavaajilla. tämä mauton trendi ei vain lopu. mutta oikeasti, rannalle tämä on siistein lisä sandaaleihin, jonka olen koskaan nähnyt. ostin riuttasandaalit Kaliforniasta jokin aika sitten (maaliskuussa), ja ne maksoivat 60 dollaria. ja se on minusta aivan naurettavaa, kun cvs:n sandaalini kestivät kolme vuotta 8 dollarilla ja näyttivät täydellisen trendikkäiltä....minä eksyn. ostettuani nämä siistit "ruskeat flipflopit" (katsokaa arlington rap), tajusin, että niissä oli pullonavaaja pohjassa! nämä ovat paljon siistimmät $60 sandaalit kuin olin kuvitellutkaan. joka tapauksessa, muutama viikko tämän ostoksen jälkeen, päätin oikeasti kokeilla käyttää sitä pullon avaamiseen. aioinko ottaa flipflopit pois sitä varten? helvetti ei. se olisi aivan surkeaa. se olisi surullisempaa kuin tehdä kaksi reissua tuoda ruokaostokset. tässä oli kyse ylpeydestä. joten nappasin oluen, yritin tasapainoilla yhdellä jalalla ja toin oikean jalkani vasempaan käteeni. asetan olutpullon avaajaan pohkeellani ja.....menetän vitun tasapainoni. kun alan pudota ja yritän saada tasapainoni takaisin, onnistun avaamaan oluen, mutta vasta sen jälkeen, kun olen onnistunut viiltämään peukaloni viiteen eri kohtaan avaimen terävään reunaan. se tuntui kuin joukko paperiviiltoja kerralla. pesin peukaloni ja hörpin olueni mustelmilla. ottakaa typerät pullonavaajaflipflopit pois, jos ette ole voimistelijoita tai joogeja, pojat ja tytöt. edits: oikeinkirjoitus ja muut.</w:t>
      </w:r>
    </w:p>
    <w:p>
      <w:r>
        <w:rPr>
          <w:b/>
        </w:rPr>
        <w:t xml:space="preserve">Tulos</w:t>
      </w:r>
    </w:p>
    <w:p>
      <w:r>
        <w:t xml:space="preserve">avasi oluen flipflopilla. kaatui ja vuodatti verta.</w:t>
      </w:r>
    </w:p>
    <w:p>
      <w:r>
        <w:rPr>
          <w:b/>
        </w:rPr>
        <w:t xml:space="preserve">Esimerkki 7.3365</w:t>
      </w:r>
    </w:p>
    <w:p>
      <w:r>
        <w:t xml:space="preserve">Teksti: se tapahtui viime viikolla, toivottavasti se ei ole suuri ongelma, mutta minun on saatava tämä pois rinnastani. joten kyllä, loukkasin opettajaani. en tehnyt sitä tahallani. en oikeuttanut tekojani, mutta ennen kuin se tapahtui, en ollut nukkunut 36 tuntiin, opiskelin tenttiin ja kirjoitin tutkielmaa samalle luokalle. sinä aamuna tenttini oli kello 8, sen jälkeen menin professorini luokkaan kysyäkseni häneltä kysymyksiä ja kirjoja, joita tarvitsin seuraavaan tenttiin. olin väsynyt ja tunsin itseni pökerryksissä, joten odotin, että hän löytäisi listan kysymyksistä ja pakollisesta kirjallisuudesta. Yhtäkkiä hän pysähtyi ja kysyi, oliko minulla kolikoita (kai kahviautomaattiin), koska hänellä ei ollut kolikoita. sen sijaan, että olisin sanonut "ei, anteeksi", menin ja sanoin "ei, mitä tapahtui, etkö saanut vielä palkkaasi?" Heti kun sanoin sen, tiesin olevani pahassa pulassa. Rehellisesti sanottuna, hän on aika nuori ja pukeutuu swag-tyylillä, ajattelin, että hän pitäisi sitä hauskana. ei. hän keskeytti minut ja käski minun poistua luokasta. taidan reputtaa sen kurssin nyt?edit: unohdin tl;dr loukkasin opettajaani, hän ei pitänyt tavastani vitsailla ja huumorista, nyt reputan kurssin ehkä?</w:t>
      </w:r>
    </w:p>
    <w:p>
      <w:r>
        <w:rPr>
          <w:b/>
        </w:rPr>
        <w:t xml:space="preserve">Tulos</w:t>
      </w:r>
    </w:p>
    <w:p>
      <w:r>
        <w:t xml:space="preserve">osa</w:t>
      </w:r>
    </w:p>
    <w:p>
      <w:r>
        <w:rPr>
          <w:b/>
        </w:rPr>
        <w:t xml:space="preserve">Esimerkki 7.3366</w:t>
      </w:r>
    </w:p>
    <w:p>
      <w:r>
        <w:t xml:space="preserve">Teksti: pitkäaikainen lurker ensimmäinen kerta postaaja. asiayhteys: tämä tapahtui viime kesänä, olin muuttamassa charleston, sc kuumana heinäkuun päivänä. olin vihdoin valmis purkaa kaiken ja hyppäsi u-haul mennä noutamaan autoni. joten jos joku teistä ei ole perehtynyt charleston, siellä on melkoinen sarja siltoja, että minun täytyy ajaa tämä jättiläinen, puinen kuorma-auto yli päästä keskustaan u-haul sijainti. noin 20 minuutin ajomatkan jälkeen, olen pysähtyä u-haul pysäköintialueella. Kun olen juuri nousemassa ulos, kurkistan taskuuni ja hups, ei auton avaimia. joten käynnistän rekan takaisin ja käännyn takaisin. paluumatkalla en tietenkään pääse uloskäynnistä, jolla pääsen takaisin valtatielle. kun minun on käännyttävä takaisin, alan etsiä parkkipaikkaa, jonne voisin pysähtyä. huomaan vasemmalla puolellani tulevan kirkon, joka on hieno, iso tyhjä parkkipaikka! käännyn nopeasti parkkipaikalle vain pysähtyäkseni yhtäkkiä, kun kuulen kovaa pamahdusta. En huomannut, koska yleensä ajan pienellä autolla, joka ei vaadi minua tarkistamaan tällaisia asioita, että olen törmännyt matalalla roikkuvaan puun oksaan (eikä se ollut mikään heikko oksa). nousen ulos katsomaan vahinkoja ja olen tehnyt melko suuren lommon kuorma-auton yläkulmaan. en välitä siitä, koska olin ostanut vakuutuksen. ei siis mitään hätää, olen vakuutettu. ajan takaisin asuntooni, haen avaimet ja ajan takaisin u-haul-keskukseen. Pysähdyn, ja he ottavat avaimet eivätkä edes vaivaudu tarkastamaan kuorma-autoa. Ajattelin, että minulla on vakuutus, enkä ole kusipää, joten kerron heille vahingosta. en tiennyt, että vakuutus ei kata mitään tuulilasin yläpuolella olevaa. Tässä vaiheessa olin jo sekoamassa, koska ajattelin olevani satoja dollareita velkaa, mutta onneksi se maksoi minulle vain noin 85 dollaria ylimääräistä. Olen melko varma, että siellä työskentelevä tyttö auttoi minua hieman, koska olin rehellinen hänelle sen jälkeen, kun hän ei huomannut vahinkoa lainkaan.</w:t>
      </w:r>
    </w:p>
    <w:p>
      <w:r>
        <w:rPr>
          <w:b/>
        </w:rPr>
        <w:t xml:space="preserve">Tulos</w:t>
      </w:r>
    </w:p>
    <w:p>
      <w:r>
        <w:t xml:space="preserve">jätin avaimet kotiin, kun menin hakemaan autoani, vahingoitin muuttoautoa paluumatkalla ja jouduin maksamaan 85 dollaria lisää.</w:t>
      </w:r>
    </w:p>
    <w:p>
      <w:r>
        <w:rPr>
          <w:b/>
        </w:rPr>
        <w:t xml:space="preserve">Esimerkki 7.3367</w:t>
      </w:r>
    </w:p>
    <w:p>
      <w:r>
        <w:t xml:space="preserve">Teksti: noin kuukausi sitten muutin setäni luokse, ja hänellä on äitinsä asuu hänen luonaan huolehtimaan hänestä. serkkuni ja minä päädyimme viime yönä erittäin viskikänniin, ja väitetysti kävelin hänen huoneeseensa ja aloin kusta hänen yöpöydälleen, kun hän nukkui alle metrin päässä. he melkein potkivat minut ulos tänä aamuna. onneksi pystyin jäämään.</w:t>
      </w:r>
    </w:p>
    <w:p>
      <w:r>
        <w:rPr>
          <w:b/>
        </w:rPr>
        <w:t xml:space="preserve">Tulos</w:t>
      </w:r>
    </w:p>
    <w:p>
      <w:r>
        <w:t xml:space="preserve">Olin liian kännissä ja kusin isoäitini yöpöydälle, kun hän nukkui vieressäni.</w:t>
      </w:r>
    </w:p>
    <w:p>
      <w:r>
        <w:rPr>
          <w:b/>
        </w:rPr>
        <w:t xml:space="preserve">Esimerkki 7.3368</w:t>
      </w:r>
    </w:p>
    <w:p>
      <w:r>
        <w:t xml:space="preserve">Teksti: joten olen komennuksella ja meidän huonetilanteet ovat huone, jossa on kaksi sänkyä, jonka jaat toisen henkilön kanssa. kun muutin tähän huoneeseen, täällä oli jo kaveri, joka oli muuttanut noin viikkoa ennen. suurimman osan ajasta, koska olemme vain vaihtamassa huonetta logistisista syistä, mutta älä jää kiinni siitä. Kerroin tuon, jotta voisin kertoa tämän. usein emme tyhjennä jääkaappia, joten kaikki sinetöity, mitä emme erityisesti halua/voi ottaa mukaan, jää sinne. tässä tapauksessa se oli muutama vesipullo pakastimessa. noin viikko sitten päätin siirtää ne jääkaappiin. Huomasin, että kun otin ne, ne eivät olleet jäässä, mutta hei, ehkä pakastin on käännetty alas (ylös?) säästääkseen sähköä... No, noin 30 minuuttia sitten heräsin janoisena kuin mikä tahansa, joten kävelin sinne, avasin pullon ja aloin juoda sitä. nyt horroksessa ja puoliunessa en tajunnut, etten rikkonut pientä muovitiivistettä korkin ympäriltä. Pääsin noin puoliväliin (realistisesti luultavasti vain pari suupalaa) 20 oz:n Aquafina-pullosta (en pidä sen mausta, mutta hei, se on ilmaista, eikö?), ennen kuin se maistui tavallista kamalammalta. kävi ilmi, että pelle, joka asui täällä aiemmin, täytti nämä vesipullot vodkalla. fml. se toimii paremmin kuin yksikään herätyskello, joka minulla on koskaan ollut. -muokattu, koska täällä ei ilmeisesti saa liioitella edes vähän.</w:t>
      </w:r>
    </w:p>
    <w:p>
      <w:r>
        <w:rPr>
          <w:b/>
        </w:rPr>
        <w:t xml:space="preserve">Tulos</w:t>
      </w:r>
    </w:p>
    <w:p>
      <w:r>
        <w:t xml:space="preserve">hörppäsin muutaman kulauksen aquafina-vodkapullosta unihumalassani.</w:t>
      </w:r>
    </w:p>
    <w:p>
      <w:r>
        <w:rPr>
          <w:b/>
        </w:rPr>
        <w:t xml:space="preserve">Esimerkki 7.3369</w:t>
      </w:r>
    </w:p>
    <w:p>
      <w:r>
        <w:t xml:space="preserve">Teksti: hahaha! tajusin! tapahtui tänään. juuri nyt itse asiassa. olen vieläkin vähän höyryissä.menin tapaamaan poikaystävääni naapurikaupunkiin, mutta minun täytyy herätä aikaisin ja hänen täytyy herätä mega aikaisin, neljältä aamulla, joten päätimme, että on parasta, että nukun yöni kotonani. ajoin kotiin, ei mitään hätää, ei mitään, kunnes pääsin parkkipaikalle. asunnoillani on parkkipaikkoja, joiden käytöstä maksamme, ja lopulta meille pitäisi olla varattu paikka, jossa on numero. tällä hetkellä meillä ei ole, joten normaalisti ei ole vaikeaa saada kunnon paikkaa aivan taloni vierestä, sisäänkäynnin luota, joka on lähellä asuntoani. sisäänkäynnin luona ei siis ollut mitään parkkipaikkaa, mikä on kuin jättipotti. kauempana kaupungista ei myöskään ole mitään. Tässä vaiheessa minun oli siis tehtävä päätös: hyväksynkö kohtaloni suurella parkkipaikalla, jossa on runsaasti paikkoja ja joka on parinkymmenen metrin päässä, vai menenkö rakennuksen toiselle puolelle, jossa on kadun uloskäyntiportti, joka kääntyy auki, ja kokeilen onneani laiskuuden vuoksi... Sanomattakin on selvää, että valitsen laiskuuden joka kerta. Se on vain luonteeni. menen sivulle ja siellä ei ole mitään, ei mitään, etsin, ja yhtäkkiä näen takanani valoja. joku on takanani ja haluaa käyttää kadun uloskäyntiä, ja koska olen idiootti, en vain mene heidän mukaansa, vaan pysähdyn portin viereen, jossa luulen olevani turvassa törmäyksiltä. Väärin. hän poistuu ja kuulen takapäästäni kolahduksen. näen portin painautuvan puskurini kohdalle. ja olen aivan jalkakäytävän vieressä. se on vammaisten paikka, joten en voi jäädä tänne, vaikka kuinka vakuuttelisin itselleni olevani kusipää. Odotan, että portti sulkeutuu automaattisesti, kuten sen pitäisi, mutta se ei sulkeudu. Se tarkoittaa, että autoni laukaisee anturin, joka pitää portin auki. Vitut elämästäni. kiroilen ja rupean jimmyilemään ulos Austin Powersin tyyliin. Auto on vasemmalla puolellani, joten minun on oltava varovainen. Siihen menee reilut kymmenen minuuttia, ja kaksi autoa menee läpi siinä ajassa, kun ehdin kääntyä takaisin ilman, että kyntää koko ympäristööni. juuri kun pääsen pisteeseen, jossa voin vetää itseni ulos, portti sulkeutuu. se helvetin portti sulkeutuu. kiroan sen helvettiin ja ajan keskinkertaiselle paikalle parkkipaikalle vitun kiukkuisena. parkkeeraan. tarkistan takapuskurin. ei liikaa vaurioita, muutama maalin lohkeama, mutta olen helvetin vihainen itselleni ja sille, joka on tehnyt nuo portit.</w:t>
      </w:r>
    </w:p>
    <w:p>
      <w:r>
        <w:rPr>
          <w:b/>
        </w:rPr>
        <w:t xml:space="preserve">Tulos</w:t>
      </w:r>
    </w:p>
    <w:p>
      <w:r>
        <w:t xml:space="preserve">halusin hyvän paikan ja jäin jumiin ja turvatorille. jouduin austin-voimien avulla pääsemään pois sieltä saadakseni keskinkertaisen paikan.</w:t>
      </w:r>
    </w:p>
    <w:p>
      <w:r>
        <w:rPr>
          <w:b/>
        </w:rPr>
        <w:t xml:space="preserve">Esimerkki 7.3370</w:t>
      </w:r>
    </w:p>
    <w:p>
      <w:r>
        <w:t xml:space="preserve">Teksti: tämä tapahtui itse asiassa eilen, jne. jne. pari päivää sitten äitini loukkasi selkänsä, ja minun piti tehdä asioita itse kuin normaali ihminen. valitettavasti olen ilmeisesti idiootti. yritin keittää nuudeleita itselleni, mutta kaikki haarukat olivat likaisia. joten yritin työntää nuudelit veteen lusikalla. tuloksena oli se, että upotin sormeni kiehuvaan veteen.käytin sen sijaan puulusikkaa ja juoksutin vettä sormieni yli. mutta sitten tajusin, etten voi vain istua ja juoksuttaa vettä sormieni yli 20 minuuttia, olen siihen liian kärsimätön. joten otin kulhon kylmää vettä ja laitoin sormet siihen, jotta voisin käyttää kannettavaa tietokonettani. tämä tietenkin johtaa siihen, että näppäimistöni lähettää jokaisen näppäimen, jos painan mitä tahansa näppäintä, joten nyt minun on opeteltava käyttämään näytön näppäimistöä. #</w:t>
      </w:r>
    </w:p>
    <w:p>
      <w:r>
        <w:rPr>
          <w:b/>
        </w:rPr>
        <w:t xml:space="preserve">Tulos</w:t>
      </w:r>
    </w:p>
    <w:p>
      <w:r>
        <w:t xml:space="preserve">yrittänyt tehdä ruokaa itselleni, polttanut sormet, käynyt kärsimättömäksi juoksuttaessaan vettä sormien yli, pilannut näppäimistön käyttämällä kannettavaa tietokonetta märillä sormilla.</w:t>
      </w:r>
    </w:p>
    <w:p>
      <w:r>
        <w:rPr>
          <w:b/>
        </w:rPr>
        <w:t xml:space="preserve">Esimerkki 7.3371</w:t>
      </w:r>
    </w:p>
    <w:p>
      <w:r>
        <w:t xml:space="preserve">Teksti: olin työmatkalla kiinassa kaksi viikkoa sitten, ja eräs asiakas kutsui minut matkalle xishuangbannan trooppiseen metsään. lyhyesti sanottuna päätimme leiriytyä sinne useaksi päiväksi ja keskustella liiketoimintastrategioista, joiden avulla voisimme rekrytoida joitakin yrityksiä toimistoon. yö tuli. päätin kävellä perusleirimme ulkopuolella ja löysin valkoisen kuolleen nokkosen kukkapaikan, jota luulin valkoiseksi. ajattelin itsekseni: "ajattelin, että siitä saisi hyvää teetä yöksi, joten menin takaisin, keitin ja join sitä ja menin nukkumaan. aamu. heräsin turvonnut silmät, kutiseva, laikukas iho ja tulehtunut kurkku. siinä vaiheessa tiesin, että mokasin. asiakkaani kasvot olivat sanoinkuvaamattomat; ne olivat sekoitus inhoa kuin olisin nainut hänen vaimoaan, kauhua kuin olisin juonut hänen sakeaan ja hilpeyttä. näytin hänelle heti jäänteet siitä, mitä olin keittänyt, ja sanoin, että poimin paikallisena "valkoiseksi leopardipensaaksi" kutsuttua lajia, joka on myrkyllinen, kun sitä nautitaan. kaiken huomioon ottaen hän sanoi, että käyttämilläni määrillä ei olisi kovin vakavia sivuvaikutuksia (eli kuolemaa). todiste nsfw: https://i.imgur.com/lky5yxc.png</w:t>
      </w:r>
    </w:p>
    <w:p>
      <w:r>
        <w:rPr>
          <w:b/>
        </w:rPr>
        <w:t xml:space="preserve">Tulos</w:t>
      </w:r>
    </w:p>
    <w:p>
      <w:r>
        <w:t xml:space="preserve">haudutti teetä tuntemattomasta kasvista ja sai erittäin kutisevan ja rakkulamaisen ihottuman.</w:t>
      </w:r>
    </w:p>
    <w:p>
      <w:r>
        <w:rPr>
          <w:b/>
        </w:rPr>
        <w:t xml:space="preserve">Esimerkki 7.3372</w:t>
      </w:r>
    </w:p>
    <w:p>
      <w:r>
        <w:t xml:space="preserve">Teksti: ok, joten heittää pois tili ilmeisistä syistä. tänä viikonloppuna vanhempani ja minä menimme mennä asumaan isovanhempieni kanssa viikonlopuksi. he asuvat keskellä ei mitään, jossa ei ole kännykkäpalvelua, ja heillä ei ole internetiä. isovanhempani ja vanhempani menivät mennä ruokakauppaan ja minä jäin. Olin super kiimainen, mutta minulla ei ollut mitään keinoa päästä käsiksi pornoon. aloin nuuskia ympäriinsä etsien mahdollista lehteä tai jotain (epätoivoista, tiedän). päädyin siis ullakolle ja yllätyksekseni löysin laatikossa olevan Playboyn - jättipotti! otin lehden alakertaan kylpyhuoneeseen ja kävin katsomassa tätä yhtä erityisen kuumaa keskiaukeamaa. neuloja sanoakseni, tulen joka paikkaan, ja se on mahtavaa. otan muutaman kuvan alastomista naisista puhelimellani siltä varalta, että tarvitsen sitä myöhemmin, ja laitan lehden takaisin. vanhempani ja isovanhempani tulevat takaisin ja alkavat tehdä ruokaa. isoisäni katoaa ja tulee takaisin ja kysyy, olinko ollut ullakolla. sydämeni pysähtyy. sanoin hänelle, etten, mutta luulen, että hän tietää minun valehtelevan. en kai sulkenut ovea oikein tai jotain. puh. muutama minuutti kului, ja asia näytti menneen ohi. olen kuivilla. sitten isäni kysyy, voisiko hän näyttää isoisälleni kuvia kaloista, jotka saimme edellisenä viikonloppuna kalareissultamme. sanoin hänelle, että akkuni oli tyhjä, koska en tietenkään halunnut hänen näkevän juuri ottamiani tilannekuvia. no, tietysti hän vetää laturin esiin. joten vedän kuvat esiin hänen katsomatta ja hyppään kalakuvien kohdalle ja otan puhelimen hallintaan, jotta hän ei voi vahingossa nähdä muita kuvia.no, isoisäni vanhana miehenä kysyi, voisiko hän nähdä puhelimen läheltä, koska hänellä on huono näkö. välissä oli niin monta kuvaa, etten uskonut, että hän voisi mitenkään päästä takaisin alastonkuviin asti. no, onneksi valokuvasovellus kaatuu jotenkin joko käynnistyy uudelleen tai tuo viisas vanha kusipää tiesi, miten se avataan uudestaan. silloin hän näkee puhelimessani olevan alastonkuvan. hänen silmissään näkyi nolostuminen ja järkytys, vaikkei hän sanonut sanaakaan vastaukseksi. lyhyen tauon jälkeen hän lopulta mutisee: "luulen, että puhelimesi on rikki" ja ojensi sen takaisin minulle, katsomatta minua silmiin. loppuviikonloppu oli hyvin kiusallinen ja automatkalla takaisin kotiin vanhempani olivat hiljaa. Tiesin, että oli paha juttu, että olin katsonut playboyta, mutta älä viitsi, olen teini-ikäinen. noin tunti sitten isäni tuli huoneeseeni ja kertoi, että puhelimessani olevat kuvat olivat isoäidistäni ja että hän oli ollut playboyssa 60-luvulla - ja siksi heillä oli lehti. haluan kuolla. **.</w:t>
      </w:r>
    </w:p>
    <w:p>
      <w:r>
        <w:rPr>
          <w:b/>
        </w:rPr>
        <w:t xml:space="preserve">Tulos</w:t>
      </w:r>
    </w:p>
    <w:p>
      <w:r>
        <w:t xml:space="preserve">löysin Playboyn isovanhempieni ullakolta, tulin kiimaiseksi ilman internetiä ja tietämättäni puhalsin lastini isoäidilleni ja koko perheeni tietää.**</w:t>
      </w:r>
    </w:p>
    <w:p>
      <w:r>
        <w:rPr>
          <w:b/>
        </w:rPr>
        <w:t xml:space="preserve">Esimerkki 7.3373</w:t>
      </w:r>
    </w:p>
    <w:p>
      <w:r>
        <w:t xml:space="preserve">Teksti: Aivan, monumentaalinen mokaukseni tapahtui viikonloppuna. ystäväni oli jättämässä juhlia, ja hän järjesti juhlat vanhempiensa talossa, ja sen jälkeen hyppäsimme kaikki takseihin ja lähdimme kaupungille. yksinkertaista paskaa.Joten, näyttämön luomiseksi, kaikki olivat menossa aivan paskaksi, minä mukaan lukien. loungessa oli ihmisiä, jotka lauloivat spandau balletin *goldia*, kun taas muut olivat pienissä ryhmissä hajallaan muissa paikoissa ympäri taloa. musiikki pauhasi ja kaikki nauttivat olostaan. tässä vaiheessa astuin kuvaan. seisoin keittiössä, minulla oli hauskaa ja juttelin parin ystävän kanssa. noin metrin päässä minusta oli toinen ystäväni, jonka olen tuntenut jo jonkin aikaa, sanotaan häntä sallyksi. Sally on kasvissyöjä, ei tavallinen "ei syö lihaa" -vegetaristi, vaan hän on täysiverinen. kasvissyöjä-extremisti. hän on kasvissyöjien russell-brändi ja tukee Petaa kuin jalkapalloseuraa. sally on mukava tyttö, ja kunnioitan hänen näkemyksiään. joka tapauksessa yksi ystävistäni, jonka kanssa juttelin, löysi valtavan, kypsentämättömän frankfurtilaismakkaran ja heilutteli sitä leikkisästi ympäriinsä kuin teknoviikinki. sally oli tässä vaiheessa hajamielinen puhuessaan jonkun kanssa, joten tartuin makkaraan ja aloin varovasti naputella ihmisten kasvoja sillä lihapalalla. humalassa ja ajattelematta käännyin sallyn puoleen ja löin häntä kevyesti kasvoihin tällä jättimäisellä saksalaisella makkaralla. siirryin humalasta kivikovaan selvyyteen kahdessa sekunnissa. [musiikki pysähtyi välittömästi](https://www.youtube.com/watch?v=orp_mvi969i) ja sally meni shokkitilaan. kaikki katseet kiinnittyivät meihin, kun sally päästi vihansa minuun. pyysin vuolaasti anteeksi ja selitin, etten todellakaan tarkoittanut loukata häntä (en todellakaan). hän ei lopettanut huutamista, enkä rehellisesti sanottuna voinut syyttää häntä. mokasin todella pahasti. tilanne rauhoittui, ja vaikka sally hyväksyi anteeksipyyntöni, tunsin oloni täysin kiusalliseksi koko loppuillan. anteeksi, sally.</w:t>
      </w:r>
    </w:p>
    <w:p>
      <w:r>
        <w:rPr>
          <w:b/>
        </w:rPr>
        <w:t xml:space="preserve">Tulos</w:t>
      </w:r>
    </w:p>
    <w:p>
      <w:r>
        <w:t xml:space="preserve">läimäytin kovan luokan kasvissyöjää kasvoihin isolla frankfurtilaisella makkaralla.</w:t>
      </w:r>
    </w:p>
    <w:p>
      <w:r>
        <w:rPr>
          <w:b/>
        </w:rPr>
        <w:t xml:space="preserve">Esimerkki 7.3374</w:t>
      </w:r>
    </w:p>
    <w:p>
      <w:r>
        <w:t xml:space="preserve">Teksti: työskentelen hoitoalalla ja tarvitsen vapaaehtoistyötunteja näyttääkseni hyvältä töissä. joten päätin, että vapaaehtoistyö vanhainkodissa olisi hyvä ajatus. jep, minä olen se tyyppi. saavun paikalle ensimmäisenä päivänä innostuneena vapaaehtoistyöhön ja kuulen, kuinka nämä äreät vanhat ihmiset kertovat minulle tarinoita entisaikojen ajoilta. Valkoihoisena on vaikea vitsailla loukkaamatta ihmisiä, koska rasismi on tuttua... Aloitan jutustelun vanhan mustan kaverin kanssa (musta on kuvaus, ei rotu) ja tulen juttuun hänen kanssaan. hauska vanha kaveri, joka oli ennen merivoimissa, ilahduttaa minua meritarinoilla komennuksista ja huorista, joita hän on nainut ulkomaisilla rannikoilla. Hieno jätkä. nyt tulee fu. aika lähteä, joten kerron hänelle sen ja kiitän vierailusta. olen kasvatettu hieman vanhanaikaiseksi, joten panen paljon painoa kättelylle, kun teen sopimuksen. hän kysyy, milloin tulen takaisin, ja vastaan, että palaan seuraavana päivänä.hän sanoo: "yritän pysyä hengissä yön yli, jos lupaat tulla takaisin." minä, luottaen lapsuuden kasvatukseeni, sanon tälle mahtavalle vanhalle kaverille, jolla on parkinson: "vain jos kättelet sen päälle." en ole koskaan nähnyt huonetta täynnä vanhuksia, jotka neulovat ja saavat vanhat ihmiset paskat pysähtymään liikkumaan ja tuijottamaan.</w:t>
      </w:r>
    </w:p>
    <w:p>
      <w:r>
        <w:rPr>
          <w:b/>
        </w:rPr>
        <w:t xml:space="preserve">Tulos</w:t>
      </w:r>
    </w:p>
    <w:p>
      <w:r>
        <w:t xml:space="preserve">yritti olla vanhanaikainen kädenpuristuksella: loukkasi veteraanin terveydentilaa.</w:t>
      </w:r>
    </w:p>
    <w:p>
      <w:r>
        <w:rPr>
          <w:b/>
        </w:rPr>
        <w:t xml:space="preserve">Esimerkki 7.3375</w:t>
      </w:r>
    </w:p>
    <w:p>
      <w:r>
        <w:t xml:space="preserve">Teksti: tämä tapahtui noin 12 vuotta sitten, kun olin lukion ekaluokkalainen. hitto, alan olla vanha. mutta joka tapauksessa, mun moka alkoi noin kuukausi kesäloman päättymisen jälkeen. kaverini kutsui minut polttamaan pilveä hänen kanssaan ennen kouluun menoa. olin tehnyt sitä kerran ennen tätä, mutta en tullut pilveen, koska en oikeasti hengittänyt. en tiennyt tätä silloin. nuoressa mielessäni luulin olevani pilvessä ja ajattelin, että kaikki oli hassua, olin supernälkäinen jne... lumelääkkeen vaikutus. tämän takia ajattelin, että voisin mennä kouluun ja selvitä siitä. olin väärässä. Tapasin siis ystäväni noin tuntia ennen koulun alkua, ja jatkoimme tupakointia kävellessämme kouluun. kello oli noin kuusi aamulla, joten ihmisiä ei ollut paljon liikkeellä. tässä vaiheessa todella hengitin, seitsemän kertaa. ensimmäistä kertaa poltin kunnolla, ja otin seitsemän palaa bluntista. Nyt olin oikeasti pilvessä. pääsen kouluun hienosti, pääsen ensimmäiselle tunnilleni ongelmitta. Tässä vaiheessa mokani alkaa ottaa veronsa. kaappini on aivan luokkahuoneeni vieressä, ja luulin unohtaneeni sulkea sen, joten menin tarkistamaan. se oli kiinni. istun takaisin alas ja sama tapahtuu uudelleen. tarkistan vielä kerran, että kaappini oli kiinni. se oli. tein tämän kolme kertaa. sen jälkeen istun pulpetissani ja ihmettelen, miten pääsin kouluun. en muistanut, että poltin ja kävelin kouluun kaverini kanssa. Joten pilvessä olettaisin vain heränneeni koulussa, mikä alkoi hieman pelottaa minua. Opettajani kävelee ympäriinsä jakamassa läksyjä, ja kun hän ojensi minulle omani, ajattelin, että vittu, hän tietää. Sitten kysyin, voisinko mennä vessaan, ja hän sanoi, että tietenkin. Lähden tunnilta, menen vessaan ja tunnen, että kaikki käytävällä tuijottavat minua. Tässä vaiheessa paniikkini alkaa täysin ja oksennan pitkin seinää. juoksen sitten vessaan ja alan heittää vettä kasvoilleni yrittäessäni rauhoittua. katson peiliin ja toistan nimeäni itselleni ja sanon itselleni, että kaikki on hyvin, että olen vain pilvessä. se ei toimi. menen sitten sairaanhoitajan huoneeseen ja kysyn, voinko mennä makuulle, että olin juuri oksentanut. heillä oli sänkyjä sairaanhoitajan huoneen takahuoneessa, joten hän antaa minun mennä makuulle. kun makaan makuulla, kuulen sydämeni lyövän päässäni. kehoni alkaa tuntua tunnottomalta. hengitykseni käy raskaammaksi. Saan täysimittaisen paniikkikohtauksen. luulin kuolevani. menen takaisin sairaanhoitajan vastaanotolle ja sanon hänelle, että minun on mentävä sairaalaan heti. hän kysyy miksi, ja kerron, että luulen kuolevani. hän katsoo minua oudosti ja sanoo soittavansa äidilleni hakemaan minut. Äiti sanoo, että hän on pian tulossa. minulla oli lapsena oksennusongelmia ja minut lähetettiin usein kotiin, joten hänellä ei ollut suurta kiirettä, koska hän ajatteli, ettei se ollut mitään vakavaa. istun siis tuolissa hoitajan pöydän edessä ja aika tuntuu kuluvan hirvittävän hitaasti. minusta tuntui kuin olisin odottanut tuntikausia odottaen äitini saapumista paikalle samalla kun sekoilin mielessäni. joten nousen ylös ja sanon hoitajalle, että minun on mentävä sairaalaan, nyt! sitten oksennan hänen roskakoriinsa. hän kysyi, olenko kunnossa, ja sanoin ei, että poltin pilveä ennen koulua ja olin nyt kuolemassa enkä halunnut olla enää pilvessä. hän tarkistaa pulssini, ja se on huipussaan. hän huolestuu ja päättää soittaa ambulanssin. äitini saapuu paikalle samaan aikaan ambulanssin kanssa, ja ensihoitajat tutkivat minua, mikä saa äitini sekoamaan. hän alkaa kysellä minulta, mikä on vialla, kun istun siellä itkien silmät päästäni ja pyytelen anteeksi vuolaasti. hän kysyy, mitä on tekeillä, ja sanon hänelle, että poltin pilveä. aion alkaa kääriä tätä nyt. hän alkaa suuttua, mutta sitten hän on huolissaan siitä, että ehkä pilveen oli lisätty jotain. Sairaankuljettajat laittavat minut paareille ja pyöräyttävät ulos koulusta, mutta ennen kuin ehdin edes ulos, eräs kaverini näkee minut ja sanoo: "Hitto, näytät ihan sekopäiseltä." Jep. Lopulta olen sairaalassa. Pyydän sairaanhoitajalta kynää ja paperia. Alan kirjoittaa viimeisiä sanojani äidilleni, kerron hänelle, kuinka pahoillani olen, että hän oli mahtava äiti jne. Pyydän saada puhua isäpuoleni kanssa kahden kesken ja kerron hänelle, kuinka olen aina halunnut olla hänen kaltaisensa ja että rakastan häntä. lääkäri tulee sisään, kun kaikki testit on tehty, ja kertoo vanhemmilleni, että olen vain tosi pilvessä ja minulla on paniikkikohtaus, ja että paranen kyllä. tässä vaiheessa olen sammunut. Herään enimmäkseen kunnossa. minut erotettiin koulusta viikoksi. sen jälkeen minulla oli paljon ahdistuneisuusongelmia, paniikkikohtauksia, depersonalisaatiota ja kaikkea sellaista. minua pilkattiin vähän aikaa, eivätkä monet koulussa tunteneet minua. enkä koskenut marihuanaan enää ennen yliopistoa.</w:t>
      </w:r>
    </w:p>
    <w:p>
      <w:r>
        <w:rPr>
          <w:b/>
        </w:rPr>
        <w:t xml:space="preserve">Tulos</w:t>
      </w:r>
    </w:p>
    <w:p>
      <w:r>
        <w:t xml:space="preserve">Vedin pilveä ennen koulua, luulin kuolevani ja menin sairaalaan.</w:t>
      </w:r>
    </w:p>
    <w:p>
      <w:r>
        <w:rPr>
          <w:b/>
        </w:rPr>
        <w:t xml:space="preserve">Esimerkki 7.3376</w:t>
      </w:r>
    </w:p>
    <w:p>
      <w:r>
        <w:t xml:space="preserve">Teksti: niin tänään oli tarkoitus olla juhlat senioreille minun lukiossa ja mini valmistumisen harjoitukset aamulla ja sen jälkeen meillä oli juhlat, kuten ilmaista ruokaa, dj, jne. en tiennyt, että meillä oli myös asia nimeltä Senior Night tänään illalla samoin. Joten ystäväni lähettivät minulle tekstiviestin "Missä olet?" ja minä sanoin "chillailen, on senior skip day"...saamani vastaus sai sydämeni lyömään. "Nah bro, tämä on pakollista. sinun täytyy myös tulla senior nightiin pukeutuneena ja kaikessa muussa, tai muuten et voi osallistua valmistujaisiin...".Olet niin kusessa." Sydämeni upposi...kaikki ahdistus seniorivuodesta räjähti ja minä vain purin sen kaiken ulos. vanhempani olivat aluksi järkyttyneitä ja vaativat saada tietää, miksi en tiennyt tästä kaikesta...tämä tietysti pahensi tilannetta, joten otin pbj-voileipäni ja juoksin yläkertaan huutaen: "Aioin tappaa itseni". sanomattakin on selvää..aion nyt käydä terapiassa ._.isäni tuli yläkertaan ja puhui minulle ja sai minut tuntemaan oloni paremmaksi ja sitten halasimme. rakastan tuota miestä. joten nyt olen itse asiassa onnellisempi ja soitamme kouluun, jotta näemme, voimmeko tehdä jotain! :) p.s. olen dinosaurus.</w:t>
      </w:r>
    </w:p>
    <w:p>
      <w:r>
        <w:rPr>
          <w:b/>
        </w:rPr>
        <w:t xml:space="preserve">Tulos</w:t>
      </w:r>
    </w:p>
    <w:p>
      <w:r>
        <w:t xml:space="preserve">erehdyin pakollisesta valmistumisharjoituspäivästä senioripelipäiväksi ja mahdollisesti pilasin mahdollisuuteni päästä kävelemään lavan yli koko perheeni edessä.</w:t>
      </w:r>
    </w:p>
    <w:p>
      <w:r>
        <w:rPr>
          <w:b/>
        </w:rPr>
        <w:t xml:space="preserve">Esimerkki 7.3377</w:t>
      </w:r>
    </w:p>
    <w:p>
      <w:r>
        <w:t xml:space="preserve">Teksti: tyypilliseen tifu-muotiin tämä tapahtui noin 20 vuotta sitten. minut ja sulhaseni kutsuttiin erään hänen ystävänsä häihin. en tuntenut siellä ketään enkä oikeastaan halunnut mennä. hän suostutteli minut menemään. menemme kirkkoon ja tunnen heti olevani sopimaton. minulla on parhaat farkkuni ja poolopaita. kaikilla muilla on puvut, solmiot, mekot jne. nämä ovat muodolliset häät. olen super alipukeutunut. seremonia tapahtuu ja siirrymme vastaanottosaliin. Taas superhieno ja muodollinen illallinen. nämä ihmiset ovat varmaan käyttäneet omaisuuden näihin häihin. löydän itsepalveluautomaatin, jossa on jäisiä rommijuomia, ja hengailen sen luona seuraavan tunnin. oli kuuma, ja nämä olivat herkullisia jäisiä juomia. join varmaan gallonan verran. he ilmoittavat, että illallinen tarjoillaan, joten menen istumaan morsiameni viereen. hän katsoo minua jo silmätikuksi. illallinen osoittautuu yhtä hienoksi. Jotain kolme tai neljä ruokalajia, ja jokaiseen ruokalajiin kuului tietty viini. sulhaseni ei juonut, joten join lopulta yksin kaksi kokonaista pulloa viiniä. jälkiruoka tuli, ja olen melko varma, että join toisen pullon viiniä kakun kanssa. tässä vaiheessa en tunne kipua ja juttelen muutaman ympärilläni olevan ihmisen kanssa. bändi soittaa tässäkin vaiheessa, ja viereisessä pöydässä istuva erittäin viehättävä tyttö mainitsee, että kukaan ei tanssi.... no katson ympärilleni, ja totta tosiaan, kaikki vain istuvat pöydissään. sillä aikaa kun käymme tätä keskustelua, henkilökunta poistaa suurimman osan ruoan tähteistä ruokapöydistä. nämä pöydät sijaitsevat suoraan koko hääseurueen pöydän edessä. joten takaisin viehättävään tyttöön... hän mainitsee taas jotain siitä, ettei kukaan tanssi, ja sanoo minulle, että meidän pitäisi mennä tanssimaan, ehkä saisimme juhlat käyntiin. En tanssi, en ole koskaan tanssinutkaan, se ei vain ole minun juttuni, mutta nauttimani runsaan alkoholimäärän jälkeen arvostelukykyni oli hämärtynyt. avasin toisen viinipullon, katsoin tyttöä ja sanoin hänelle: "jos kukaan ei tanssi siihen mennessä, kun juon tämän viinipullon loppuun, nousemme noihin pöytiin ja tanssimme." Pöydät, joihin viittasin, ovat enimmäkseen tyhjiä ruokapöytiä, jotka sijaitsevat morsiusparin edustalla. kun juon viimeisen viinilasillisen neljännestä pullostani loppuun, katsoin ympärilleni ja huomasin, että kukaan ei tietenkään tanssi. laskin lasini alas ja kurkotin takanani olevaan pöytään ja tartuin tyttöä kädestä. kävelimme morsiusparin edessä oleviin pöytiin, joissa oli luultavasti yli 150 muodollisesti pukeutunutta ihmistä, ja jatkoimme hyppäämistä keskimmäiseen pöytään ja aloimme tanssia. muistakaa, että nämä ovat hyvin muodolliset häät, ja minulla on cowboysaappaat, farkut ja poolopaita, ja nyt minä hiillostan jotakin satunnaista tyttöä yli 150 ihmisen edessä. morsiameni on ilmeisesti murtunut, kuten voin kertoa hänen kasvoillaan olevasta kauhusta. olen kolme lakanaa tuulesta temmeltynä, en osaa tanssia selvin päin, ja olen vielä huonompi tässä vaiheessa. kaikki mitä onnistuimme tekemään, oli vain tavallaan jauhaa toisiamme. muistan hämärästi saman kauhun ilmeen morsiusparin kasvoilla kuin morsiameni kasvoilla oli. noin 15-20 sekunnin jälkeen bestman ja toinen sulhasmies juoksevat luoksemme käskemään meitä laskeutumaan alaspäin. ennen kuin he ehtivät perille pöydän jalat antavat periksi, ja me lähdemme lentoon. he auttavat meidät ylös rikkinäisestä pöydästä ja saattavat meidät ulos rakennuksesta. sulhaseni on takanamme pyytämässä anteeksi kaikilta ohi kulkevilta. annan tytölle jäähyväissuukon, kun sulhaseni tarttuu minua käsivarresta ja raahaa minut autolle. hän ei sano sanaakaan kotimatkalla. pääsemme kotiin, ja kävellessäni olohuoneen läpi oksennan rommijuoksupulloja, kallista ruokaa ja viiniä koko matolle. seuraavana aamuna sulhaseni sanoo: "meidän pitäisi varmaan tavata muita ihmisiä".</w:t>
      </w:r>
    </w:p>
    <w:p>
      <w:r>
        <w:rPr>
          <w:b/>
        </w:rPr>
        <w:t xml:space="preserve">Tulos</w:t>
      </w:r>
    </w:p>
    <w:p>
      <w:r>
        <w:t xml:space="preserve">menin sulhasen ystävän hienoihin häihin, en halunnut olla siellä, joten olin todella humalassa ja tanssin satunnaisen tytön kanssa pöydässä hääjuhlien edessä. pöytä hajosi, minut saatettiin ulos, oksensin koko matolle ja erosin sulhasesta.</w:t>
      </w:r>
    </w:p>
    <w:p>
      <w:r>
        <w:rPr>
          <w:b/>
        </w:rPr>
        <w:t xml:space="preserve">Esimerkki 7.3378</w:t>
      </w:r>
    </w:p>
    <w:p>
      <w:r>
        <w:t xml:space="preserve">Teksti: Kaikki meni hyvin, kunnes aloin tuntea kutinaa siellä alhaalla ja siitä tuli hallitsematon ajan myötä, Mitä enemmän yritin raapia sitä enemmän kutina lisääntyi päätin käydä kylvyssä ajattelin että ongelma loppuisi mutta se ei loppunut ,joten menin lääkäriin hän kertoi että minulla on sieni-infektio eikä se johdu märästä unesta vaan siitä että hikoilen paljon ja se oli kehittynyt jo pitkään se vain tuli esiin sinä päivänä.</w:t>
      </w:r>
    </w:p>
    <w:p>
      <w:r>
        <w:rPr>
          <w:b/>
        </w:rPr>
        <w:t xml:space="preserve">Tulos</w:t>
      </w:r>
    </w:p>
    <w:p>
      <w:r>
        <w:t xml:space="preserve">ei ottanut kylpyä, melkein kuoli raapimalla...</w:t>
      </w:r>
    </w:p>
    <w:p>
      <w:r>
        <w:rPr>
          <w:b/>
        </w:rPr>
        <w:t xml:space="preserve">Esimerkki 7.3379</w:t>
      </w:r>
    </w:p>
    <w:p>
      <w:r>
        <w:t xml:space="preserve">Teksti: Vanhempani vierailevat vaimoni ja minä kaupungin ulkopuolelta. he halusivat käydä läpi siskoni hääkuvia, ja koska se oli verkossa, päätin käyttää ps4: n selainta, jotta voisimme kaikki nähdä ne.Olen käyttänyt selainta vain kerran ennen, joka oli kuukausia sitten, nähdäksemme, jos pornhub toimii (se toimii.) Avasin selaimen ja kaikki usein vieraillut sivut ovat pornhubille.hermostuneen naurun jälkeen painamme eteenpäin ja pääsen sivustolle, jossa on hääkuvia. juuri kun alamme käydä niitä läpi, ääni vaihtuu selaimen tavallisesta musiikista naisen voihkimiseen ja palloa lyövän seksin ääniin. nappasin nopeasti television kaukosäätimen ja painoin mykistyspainiketta. kaiken kukkuraksi selaimesta loppui muisti ennen kuin kaikki kuvat latautuivat, joten näimme vain puolet kuvista.</w:t>
      </w:r>
    </w:p>
    <w:p>
      <w:r>
        <w:rPr>
          <w:b/>
        </w:rPr>
        <w:t xml:space="preserve">Tulos</w:t>
      </w:r>
    </w:p>
    <w:p>
      <w:r>
        <w:t xml:space="preserve">Yritin katsoa hääkuvia vaimoni ja vanhempieni kanssa, mutta sain sen sijaan pornoa naamalleni.</w:t>
      </w:r>
    </w:p>
    <w:p>
      <w:r>
        <w:rPr>
          <w:b/>
        </w:rPr>
        <w:t xml:space="preserve">Esimerkki 7.3380</w:t>
      </w:r>
    </w:p>
    <w:p>
      <w:r>
        <w:t xml:space="preserve">Teksti: töissä on tänään salainen joulupukki, ja lahjani kollegalleni oli lähinnä laatikko, jossa luki "minulla ei ollut varaa lahjaan, joten tein sen sijaan sellaisen", ja sen sisällä oli tekopaska, joka istui rauhallisesti tekonurmen päällä. en ehtinyt paketoida sitä, joten se oli kääritty pariin ostoskassiin. nukahdin junaan, heräsin, jäin pois helvetissä (lontoossa), ja sitten kun saavuin esteille, tajusin jättäneeni pienen ruskean nipun junaan. joku oli jo ilmoittanut siitä epäilyttävänä, ja siellä seisoi 2-3 national railin tyyppiä tekokakan ympärillä. selitin lyhyesti ahdingon, nappasin kakkani ja lähdin töihin.</w:t>
      </w:r>
    </w:p>
    <w:p>
      <w:r>
        <w:rPr>
          <w:b/>
        </w:rPr>
        <w:t xml:space="preserve">Tulos</w:t>
      </w:r>
    </w:p>
    <w:p>
      <w:r>
        <w:t xml:space="preserve">aiheutti mahdollisen turvallisuusuhan Lontoossa väärennetyllä paskalla joissakin ostoskasseissa.</w:t>
      </w:r>
    </w:p>
    <w:p>
      <w:r>
        <w:rPr>
          <w:b/>
        </w:rPr>
        <w:t xml:space="preserve">Esimerkki 7.3381</w:t>
      </w:r>
    </w:p>
    <w:p>
      <w:r>
        <w:t xml:space="preserve">Teksti: kuten useimmat fuck ups, tämä ei ollut tänään, mutta noin kaksi ja puoli vuotta sitten. tuolloin, minun paras ystäväni ja hänen poikaystävänsä oli tämä kämppäkaveri, joka he pitivät minulle sanoivat tulisin hyvin toimeen kanssa. aloimme puhua tekstiviestillä (ei ollut nähnyt häntä henkilökohtaisesti, koska hän meni kouluun noin kahden tunnin päässä), mutta hän oli todella viileä ja makea, ja kysyi minulta, jos halusin tavata jopa starbucks kahville, koska hän olisi kaupungissa viikonloppuna. sanoin varmasti, ja suunnittelimme aikaa tavata.Kun pääsin sinne, näin siellä yksinään college-ikäisen miehen, jolla oli kaulanauha, jossa luki sen collegen nimi, jossa seurustelukumppanini kävi. hän näytti hieman erilaiselta kuin se mies, jonka kanssa juttelin kuvissa, mutta olen tuntenut ennenkin ihmisiä, jotka eivät näytä lainkaan samalta kuin heidän facebook/twitter-kuvissaan. katseltuani ympärilleni 30 sekuntia tajusin, että sen oli pakko olla hän, ja menin istumaan "seurustelukumppanini", jasonin, viereen. sanoin hei, ja hän sanoi hei. jälkeenpäin katsottuna hän näytti hämmentyneeltä. mutta jälkiviisaus on parinkymmenen vuoden mittainen. Aloimme jutella. treffit sujuivat ihan hyvin, ihanat treffit. noin puolen tunnin kuluttua kuulin vihjeitä, jotka saivat minut tajuamaan, että jokin oli pielessä. hän kertoi minulle tarinan matkastaan guatemalassa, kolmannessa persoonassa. juttuja kuten: "jason sai osuman jalkapallosta" minä: ...*naurahdus* "odota, miksi puhut kolmannessa persoonassa? etkö sinä ole jason?" hän: ...minun nimeni on greg. zoey??" minä: ei...minä olen ava. kuka on zoey?.....hetken täydellisen hämmennyksen jälkeen hän tekstasi varsinaiselle treffikumppanilleni, koska he olivat ystäviä, jotka olivat käyneet guatemalassa yhdessä (siksi "kolmannen henkilön" tarinat varsinaisista treffeistäni). treffikumppanini tulee kiusallisesti sisään autostaan, jossa hän oli odottanut koko ajan. meillä oli kiusalliset kolmen henkilön treffit, kunnes "zoey" todella ilmestyi paikalle ja siitä tuli kiusalliset neljän henkilön treffit. tekstasin ystävälleni, että hän kertoi minulle tapaavani jasonin, kertoakseen hänelle, mitä oli tapahtunut. hänelle soitettiin, jotta hänelle naurettiin peräti 3 minuuttia kaiuttimella.</w:t>
      </w:r>
    </w:p>
    <w:p>
      <w:r>
        <w:rPr>
          <w:b/>
        </w:rPr>
        <w:t xml:space="preserve">Tulos</w:t>
      </w:r>
    </w:p>
    <w:p>
      <w:r>
        <w:t xml:space="preserve">sain tuntemattoman menemään treffeille kanssani. oletin virheellisesti, että seuralaiseni tulisi kahvilaan eikä odottaisi autossa. jätin huomiotta useita signaaleja, kuten kolmannen persoonan tarinoita, jotka viittasivat siihen, että hän oli väärä henkilö. minulle naurettiin ja jäin loukkuun neljän henkilön treffeillä.</w:t>
      </w:r>
    </w:p>
    <w:p>
      <w:r>
        <w:rPr>
          <w:b/>
        </w:rPr>
        <w:t xml:space="preserve">Esimerkki 7.3382</w:t>
      </w:r>
    </w:p>
    <w:p>
      <w:r>
        <w:t xml:space="preserve">Teksti: tämä tapahtui noin 9 vuotta sitten, kun olin 10-vuotias. oli sunnuntaiaamu ja söin aina saman aamiaisen, joka oli riisipopsia, jonka päälle oli ripoteltu suklaajauhetta. maidon kanssa sekoitettuna se muodosti periaatteessa edullisen version coco popsista. siirryin oleskelutilaan ja istahdin papupussille. istuessani läikytin pienen määrän muroja papupussille. kurkottelin kauhoakseni sitä ja huomasin märän ruskean aineen sormillani. hyppäsin johtopäätökseen, että osa maidostakin oli valunut, joten nuolin sormeni. pian sen jälkeen tajusin heti, että olin juuri nuollut pienen annoksen kissanpaskaa sormiltani. kissani oli selvästikin paskantanut yön aikana istuinpatjaan, enkä huomannut sitä, ennen kuin oli liian myöhäistä. sitten tein virheen ja kerroin siitä kaikille ystävilleni. tarinaa puidaan vieläkin nykyään.</w:t>
      </w:r>
    </w:p>
    <w:p>
      <w:r>
        <w:rPr>
          <w:b/>
        </w:rPr>
        <w:t xml:space="preserve">Tulos</w:t>
      </w:r>
    </w:p>
    <w:p>
      <w:r>
        <w:t xml:space="preserve">luuli kissanpaskaa suklaaksi ja söi sitä.</w:t>
      </w:r>
    </w:p>
    <w:p>
      <w:r>
        <w:rPr>
          <w:b/>
        </w:rPr>
        <w:t xml:space="preserve">Esimerkki 7.3383</w:t>
      </w:r>
    </w:p>
    <w:p>
      <w:r>
        <w:t xml:space="preserve">Teksti: tämä tapahtui noin 5 vuotta sitten ensimmäisenä koulupäivänäni amerikkalaisessa lukiossa. olen saksalainen, jolla on paksu saksalainen aksentti. ja koska olen saksalainen maahanmuuttaja (ruskea), olen aina nauttinut ylimääräistä liikkumavaraa kertoa rasistisia vitsejä ja tehdä hauskoja rasistisia huomautuksia.ensimmäisellä tunnillani minulla oli fysiikan tunti ja koska teimme paljon kokeita vuoden aikana meidät laitettiin pienryhmiin ja saimme jutella keskenämme jonkin aikaa. kun olimme esitelleet toisemme, oli kiusallinen hiljaisuus ja ajattelin, että olisi hyvä idea rikkoa jää ja saada uusia ystäviä kertomalla lyhyt vitsi.hölmössä teini-ikäisessä mielessäni ajattelin, että olisi hulvatonta, jos saksalainen vaihto-oppilas kertoisi vitsin juutalaisista: "montako juutalaista mahtuu volkkariin" kysyin. toisen kiusallisen hiljaisuuden jälkeen lopetin vitsin: "kaksi edessä, kaksi takana ja 50 tuhkakupissa!"." yllätyksekseni kukaan ei nauranut, ja vieressäni istuva kaveri sanoi minulle vihaisella äänellä, että minun pitäisi tietää, että hän on juutalainen ja että hänen isovanhempansa pakenivat holokaustia. järkyttyneenä änkytin hermostuneesti: "voi, tämä on kiusallista. en odottanut tällaista reaktiota. tiedätkö, Saksassa ei ole paljon juutalaisia."</w:t>
      </w:r>
    </w:p>
    <w:p>
      <w:r>
        <w:rPr>
          <w:b/>
        </w:rPr>
        <w:t xml:space="preserve">Tulos</w:t>
      </w:r>
    </w:p>
    <w:p>
      <w:r>
        <w:t xml:space="preserve">selitti juutalaiselle luokkatoverille, että Saksassa on ok kertoa juutalaisvitsejä, koska siellä ei ole enää juutalaisia, joita voisi loukata.</w:t>
      </w:r>
    </w:p>
    <w:p>
      <w:r>
        <w:rPr>
          <w:b/>
        </w:rPr>
        <w:t xml:space="preserve">Esimerkki 7.3384</w:t>
      </w:r>
    </w:p>
    <w:p>
      <w:r>
        <w:t xml:space="preserve">Teksti: joten hieman taustaa minusta: olen enemmänkin avoin kaveri. haluan sanoa, mitä on mielessäni ja ei pidättele. en pidä patoutuneita ajatuksia, koska se johtaa passiiviseen aggressiivisuuteen, joka on harvoin rakentavaa. pidän myös vitsailla paljon ja heittää pieniä pistoja.Joka tapauksessa, olen tyttöystäväni luona viikonloppuna ja hänen ystävänsä ovat niin kiinnostuneita tapaamaan minut (tyttöystävä ei seurustellut paljon ennen minua). joten he tekevät suunnitelmia ja sovimme tapaavamme lauantaina lounaalla. kun pääsemme sinne, palvelu on hidasta, tarjoilija ei välitä, ruoan tulo kestää jonkin aikaa jne. kaikki pienet asiat. Joka tapauksessa, koska he eivät ole nähneet toisiaan vähään aikaan, he päättävät istua siellä ja jatkaa puhumista. yksi asia, jota vihaan, on istua pöydässä pitkään ruokailun jälkeen, en tiedä miksi, ehkä siksi, että olen kärsimätön. tytöt puhuvat ja hänen ystävänsä vain jatkaa puhumista kaikista pojista hänen koulussaan. Hän vain kehuskelee kaikista niistä pojista ja kuinka söpöjä he ovat, hän sanoo: "alfa omega pojat, kappa sigma pojat, ja ah... älkää päästäkö minua aloittamaan jääkiekkopojista!" Hetken päästä sanoin: "Vau, olen yllättynyt, ettei sinulla ole kaikkia std:itä!" Hän ei ottanut sitä hyvin vastaan.</w:t>
      </w:r>
    </w:p>
    <w:p>
      <w:r>
        <w:rPr>
          <w:b/>
        </w:rPr>
        <w:t xml:space="preserve">Tulos</w:t>
      </w:r>
    </w:p>
    <w:p>
      <w:r>
        <w:t xml:space="preserve">kysyi tytöltä, miksi hän ei ollut huorien Guinnessin maailmanennätyksessä.</w:t>
      </w:r>
    </w:p>
    <w:p>
      <w:r>
        <w:rPr>
          <w:b/>
        </w:rPr>
        <w:t xml:space="preserve">Esimerkki 7.3385</w:t>
      </w:r>
    </w:p>
    <w:p>
      <w:r>
        <w:t xml:space="preserve">Teksti: niin tämä fuck up tapahtui muutama päivä sitten. se alkoi kuten monet muutkin fuck upit, olin liian pilvessä. olin tauolla koulusta ja makasin vain kotona. ystäväni (sanotaan häntä Joeksi) tekstasi minulle ja kysyi, haluaisinko polttaa hänen kanssaan. minulla ei ollut mitään muuta tekemistä, joten miksi ei? poltimme upean bluntin tässä sketchy cornerissa kuten aina. lopetettuamme, Joe ja minä jatkoimme juoksemalla takaisin hänen autolleen (se oli todella hauska juosta). nousimme autoon ja yritimme arvioida itseämme. jumalauta olimme pahoja. joe yritti painaa (jo valmiiksi alhaalla olevaa) seisontajarrua vielä enemmän alas. kun molemmat tunsimme adrenaliinin ryöpyn ja suonissamme virtaavan veren loistavan tunteen, tiesimme vain, että silmämme tulisivat olemaan verestävät. mutta sillä hetkellä sillä ei ollut väliä. tunsin oloni vitun Hulkiksi. Ei. olin iron man, ja tunsin, kuinka kaarireaktori nesteytti sisuskalujani. tuttu kihelmöinti kulki pitkin niskaani ja hartioihini. tunsin todellista energiaa ja todellista voimaa. rintakehäni oli kuumempi kuin 20 helvettiä. odota... ei. se oli vain sydämeni todella nopea lyönti. ja kun olimme istuneet noin vartin verran pysäköidyssä autossa odottamassa, että Joe saisi asiansa kuntoon, päätimme hakea silmätipat.lyhyen ja jotenkin turvallisen ajomatkan jälkeen saavumme lähimmälle huoltoasemalle. jostain syystä luulin, että saisin itseni kasaan, ja joe näytti pärjäävän itsekin aika hyvin. anelen häntä ostamaan silmätipat puolestani, mutta suostun lopulta hakemaan ne itse. tässä kohtaa alan todella mokata. en halunnut näyttää siltä, että olisin pilvessä, joten ajattelin, että minun pitäisi varmaan mennä välipalojen käytävälle. Sitten ajattelin, että näyttäisi vielä oudommalta, jos en hakisi välipaloja, joten teen pyörähdysliikkeen ja kompastun tiskiin. tämä oli mielestäni hysteeristä ja purskahdan nauruun. tässä vaiheessa kassanhoitaja tuijottaa minua hyvin intensiivisesti. yritän hillitä nauruni ja kysyn häneltä: "mitkä ovat pienimmän kokoiset silmätipat, joita teillä on täällä?" Tässä vaiheessa olen jo melko varma, että hän on jäljilläni, joten yritän käyttäytyä rennommin kuin aiemmin. kassanhoitaja virnistää nyt samalla, kun hän ottaa kaksi erilaista silmätippaa. valitsen niistä kahdesta pienemmän, joka maksaa 3,75 dollaria. kassanhoitaja huutaa sitten toiselle työntekijälle, ja he alkavat puhua kielellä, jota en ole koskaan ennen kuullut. tässä vaiheessa haluan vain lähteä mahdollisimman pian, joten otan lompakkoni esiin. lompakon sijasta olin kuitenkin ottanut esiin huulirasvani ja irrottanut korkin. tuolloin olin luullut, että chapstickini oli lompakkoni, ja olin hämmentynyt siitä, miksi sen sisällä ei ollut rahaa. 20 sekunnin kiusallisen odottelun jälkeen, kun capstickini oli korkki auki, tajusin, että se ei ollutkaan lompakkoni. yritän leikkiä asian sivuuttaen laittamalla chapstickin aggressiivisesti kiinni. tajuttuani, miten tyhmä olin juuri ollut, alan nauraa hillittömästi. kaksi työntekijää ovat lopettaneet puhumisen keskenään ja alkaneet tuijottaa minua. katson ylös nähdäkseni molempien työntekijöiden nauravan minulle ja hermostun suunnattomasti. otan mahdollisimman nopeasti esiin oikean lompakkoni ja otan sieltä esiin jotain, joka näytti 4 dollarilta. otan silmätipat tiskiltä ja juoksen ulos ystäväni autolle. hyppään autoon ja alan huutaa täysillä: "mene! mene nyt vain! selitän, kun ajat, mutta mene nyt vain!".</w:t>
      </w:r>
    </w:p>
    <w:p>
      <w:r>
        <w:rPr>
          <w:b/>
        </w:rPr>
        <w:t xml:space="preserve">Tulos</w:t>
      </w:r>
    </w:p>
    <w:p>
      <w:r>
        <w:t xml:space="preserve">ja luulin, että ripsiväri oli lompakkoni.</w:t>
      </w:r>
    </w:p>
    <w:p>
      <w:r>
        <w:rPr>
          <w:b/>
        </w:rPr>
        <w:t xml:space="preserve">Esimerkki 7.3386</w:t>
      </w:r>
    </w:p>
    <w:p>
      <w:r>
        <w:t xml:space="preserve">Teksti: oli pitkä päivä ensimmäisessä työpaikassani ja sen jälkeen halusin hakea kupin kahvia lempikahvilastasi. päädyin istumaan siellä kaksi tuntia ja yksi asia johti toiseen, minkä seurauksena join kolme 16-annoksen kahvikuppia. olin tehnyt tämän, koska odotin, että niinini lähtisi tauolle, jotta voisin tilata hänelle latten ja tuoda sen hänelle. 90 minuutin istumisen ja siemailun jälkeen minun piti käydä vessassa; valitettavasti vessat olivat suljettu. päätin siis vain jaksaa ja suunnata niinin työpaikalle. huono ajatus. kun pääsin hänen työpaikalleen, jouduin odottamaan ulkona autossani, mikä ei ole iso juttu, mutta täydellä rakolla se mutkistaa asioita. odotin, että joutuisin odottamaan vain noin 10-15 minuuttia, mutta 10-15 minuutista tuli 50. 40 minuutin kohdalla kahvi oli valmis purskahtamaan ulos, joten päätin, että vitut siitä, ja otan pullon ja teen sen autossa. seuraavaksi tapahtui kuin kohtaus elokuvasta dumb and dumber. minulla ei ollut isoa pulloa, vaan vain 16-ulotteinen juomapullo. ajattelin itsekseni: "eh, mun pitäis pärjätä." laitoin fallokseni pullon reikään ja lähdin yrittämään. ennen kuin huomasinkaan pullo täyttyi ja säikähdin, mikä sai minut puristamaan vehjettä kovaa saadakseni sen pysähtymään, mutta se ei pysäyttänyt paskan vertaa. virtsani suihkusi kuin pirun spraymaalipurkki istuimelleni ja ohjauspyörälle. säikähdän edelleen, kun alan nyt pissata kahvikuppiini. pettyneenä siitä, että virtsasin kaikkialle, jatkan sen pyyhkimistä paidalla, joka minulla oli takapenkillä. yhtäkkiä soini ilmestyy tyhjästä koputtaen ikkunaani. avaan hermostuneena matkustajan oven, ja hän istuu kommentoimatta mitään hajua. olin selvillä hänen kanssaan. nyt kunpa vain saisin puhdistettua nämä virtsatahrat istuimeltani.</w:t>
      </w:r>
    </w:p>
    <w:p>
      <w:r>
        <w:rPr>
          <w:b/>
        </w:rPr>
        <w:t xml:space="preserve">Tulos</w:t>
      </w:r>
    </w:p>
    <w:p>
      <w:r>
        <w:t xml:space="preserve">Luulin, että 48 millilitran kahvin määrästä tulisi jotenkin alle 16 millilitraa virtsaa. näin ei käynyt, ja nyt minulla on pissatahroja kuljettajan istuimessa ja ohjauspyörässä.</w:t>
      </w:r>
    </w:p>
    <w:p>
      <w:r>
        <w:rPr>
          <w:b/>
        </w:rPr>
        <w:t xml:space="preserve">Esimerkki 7.3387</w:t>
      </w:r>
    </w:p>
    <w:p>
      <w:r>
        <w:t xml:space="preserve">Teksti: niin tifu juomalla liikaa minun gfs bday puolue, joka oli itse asiassa tapahtui 30.. tifu tapahtuma tapahtui välillä 30. ja uudenvuodenaattona. joten anna minun aloittaa alusta ja paljain kanssani, tämä on minun ensimmäinen tifu post.before tarina yön annan hieman ennakkoaavistusta, joka tapahtui, kun olimme valmistautumassa. Olin juuri ostanut gopron kaltaisen kameran ja pelleilin sen kanssa. vitsailin gf:lle, että tarvitsisin kypärän, johon kamera kiinnitettäisiin, jotta voisimme kuvata yön. kun meillä olisi ollut filmi tästä yöstä, olisi aamulla ollut paljon helpompi ymmärtää, mitä edellisenä yönä tapahtui. Päätimme mennä hänen vanhempiensa luokse hieman kaupungin ulkopuolella, ja olemme myöhässä, joten tyttöystäväni tykkää ajaa ylinopeutta ja ajaa perässä, mikä ärsyttää kaikkia. Päädymme lopulta kaupunkiin ja menemme ensin syömään. olen hyvin pienikokoinen mies joten tällä on melko suuri merkitys yöhön. en ollut syönyt reiluun vuorokauteen tai noin. tiesin, että menemme ulos syömään ja jos syön mitään päivällä menemme ulos täyteen ja se on tuhlausta. joten söin vähän lihaa ja kasviksia ja tulen nopeasti täyteen. tässä oli myös kulutin juoman numero 1. lopetamme syömisen ja lähdemme vanhempien talolle pregamea varten. pelaamme jotain ring of fire -korttipeliä ja kulutamme paljon alkoholia tunnin sisällä. join captainia ja kokista melkein koko illan. kuuden hengen porukka joi puolitoista pulloa pregamen tunnin aikana, mutta koska olin ainoa joka halusi captainia, viisi muuta joi pullon vodkaa ja minä join puolet pullosta captainia. pullot olivat samankokoisia. seuraavaksi oli vuorossa baari ja alan tuntea juomat aika nopeasti tässä vaiheessa, koska ensimmäisestä juomasta on kulunut vasta 1,5 tuntia. yksi ryhmän jäsenistä päätti ostaa kaikki juomat baarista ja latoi meille shotteja 10 minuutin välein tunnin ajan samalla kun me joimme muut juomamme. tässä kohtaa asiat menevät sekaisin. muistan että aloin tanssia, tunsin itseni nälkäiseksi, olin täysin paskanaamainen, ennen lähtöä join loppuun kaikkien muiden juomat joista he olivat luopuneet ja poltin black and mildin (poltin melko paljon muutama kuukausi sitten joten tässä vaiheessa en pitänyt siitä mutta olin kännissä enkä välittänyt). lopulta isä tulee hakemaan meidät ja vie meidät takaisin kotiinsa hakemaan autoa. ennen lähtöä annan gfs:n isälle ja äidille halin. tifu mokasi #1. halatessani äitiä hyvästiksi tartuin vahingossa hänen perseeseensä halin alkupäässä. tunsin, että jos liikuttaisin sitä, hän huomaisi sen enemmän, joten annoin sen vain jäädä ja toivoin parasta. taisin olla väärässä ja oikeassa samaan aikaan. olin väärässä ajatellessani, ettei hän huomannut, oi, hän huomasi täysin. mutta olin oikeassa toivoen parasta, kun sain hyvänyönsuukon ja sitten käskettiin pitää huolta, että hänen tyttärensä pääsee turvallisesti kotiin ja yrittää soittaa, jos joudumme pysähtymään, ja sitten tulla hakemaan meidät ajamaan meidät loppuun kotiin. Tyttöystäväni raitistuu nopeasti, ja ellei hän juo taukoamatta, hän ei ole eikä pysy pitkään humalassa. se on outoa, mutta hän voi hyvin ajaa ja ajaa. hän haluaa palata mahdollisimman pian ja ratsastaa matkalla vielä muutamilla perseillä. juuri ennen kuin pääsemme takaisin, minua tekee mieli oksentaa kamalan ajamisen takia. joten kun pysähdymme, menen sisään ja vessaan välittömästi, ja tässä tapahtuu tifu fuck up #2 ja #3, ja muutama muukin luultavasti, mutta en muista. lopulta minun ei tarvinnut oksentaa, mutta tiesin, että se oli tehtävä. Joten minun oli pakko tehdä se, jotta voisin mennä pian nukkumaan. kun olin kumartuneena oksentamassa paskahuoneistomme asunnossa, menetin tajuntani. menen pieneen sivuhuomautukseen ja kuvaan kylpyhuoneen nopeasti. kylpyhuone oli suihkuhuone, joka muutettiin pelkäksi wc-huoneeksi, koska suihkussa oli myös talon sähkökeskus sen kanssa. kuten sanoin paskakuoppa. suihkua ei kuitenkaan poistettu, koska vuokraisäntä ei tykkää korjata asioita vaan peittää ne vain lisää paskalla. joten korjataksemme sen, että meillä on paskainen suihku, jonka keskellä on pöytä hyllynä, vessan vieressä, laitoimme suihkuverhon piilottamaan sen. Lattia on tietysti kaakeli, huone on pieni, ja suihku ja vessa koskettavat käytännössä toisiaan, joten suihkun pohja, jonka yli olisi pitänyt astua, on aivan vessan vieressä. okei, takaisin siihen, kun menetin tajuntani. kun peruutin ulos, kumartuneena kasvot kasvoilleni ja putosin kyljelleni. putosin sivulle, jossa oli suihku. kasvoni menivät suoraan suihkun pohjalevyyn ja lonkkani osui kaakeliin. tämä tyrmäsi minut ja makasin siinä noin 10 minuuttia. heräsin oksennuksen hajuun, joka tuli päälleni tajuttomuuden aikana ja siihen, mitä vessassa oli. känninen minä päätin vetää itseni ylös ja jatkaa elämääni enkä anna tämän vetää minua alas. ei vaan päätin vetää suihkuverhon alas ja tanko rysähti alas...takaraivooni...tyrmäämällä minut jälleen kerran. heräsin sitten noin puoli tuntia myöhemmin tällä kertaa siihen, että tyttöystäväni yritti päästä sisään vessaan, mutta minä tukin oven. (hyvä puoli tässä, ja vain tässä, tässä paskahuoneessa on se, että ovissa ei ole lukkoja, ja useimmat eivät edes sulkeudu paitsi etuovi). joten ainakin hän pääsi sisään herättääkseen minut. pääsin lopulta sohvalle ja sammuin. Kymmenen metriä makuuhuoneeseen oli kai liikaa minulle. pääni tappoi minut ja lonkkani oli mustelmilla. tyttöystäväni päätti vitsailla kanssani, kun heräsin aamulla, kertomalla minulle, että minun olisi pitänyt käyttää pyytämääni kypärää, ja pääni olisi ollut parempi. sanoin hänelle, että se oli hänen vikansa, kun hän ei antanut minulle kypärää, ja sitten hän tunsi huonoa omaatuntoa ja meni ostamaan sellaisen. Sitten minusta tuntui pahalta, koska hän osti sellaisen, jonka pitäisi saada minut näyttämään haastavalta ja huutaa auttakaa minua jos näette sen. en usko, että annan tämän pettää lähiaikoina. aion vain pysyä positiivisena. koska nyt se ilta oli niin kovin viime vuonna, enkä voi antaa jonkun viime vuoden ihmisen estää minua tänä vuonna... nyt muistan, että kutsuin itseäni kapteeni isävitsiksi koko illan ja kerroin huonoja isävitsejä kaikille. hitto.</w:t>
      </w:r>
    </w:p>
    <w:p>
      <w:r>
        <w:rPr>
          <w:b/>
        </w:rPr>
        <w:t xml:space="preserve">Tulos</w:t>
      </w:r>
    </w:p>
    <w:p>
      <w:r>
        <w:t xml:space="preserve">Meni ulos tyttöystävän syntymäpäiville, tuli känniin, kertoi isävitsejä, tarttui oudosti hänen äitinsä perseeseen, meni kotiin, oksensi, tuli tyrmättyä... kahdesti.</w:t>
      </w:r>
    </w:p>
    <w:p>
      <w:r>
        <w:rPr>
          <w:b/>
        </w:rPr>
        <w:t xml:space="preserve">Esimerkki 7.3388</w:t>
      </w:r>
    </w:p>
    <w:p>
      <w:r>
        <w:t xml:space="preserve">Teksti: Pahoitteluni muotoilusta ja syntaksista. erosin tyttöystävästäni noin kuukausi sitten, kutsumme häntä Oliviaksi. hän on äärimmäisen mukava, jopa siinä määrin, että tunsin itseni kusipääksi, kun olin hänen kanssaan. Hän on myös lievästi kristitty, mistä en oikeastaan tiennyt ennen kuin ensimmäisen kerran, kun yritin olla hänen kanssaan intiimissä kanssakäymisessä, hän tavallaan säikähti ja sanoi odottavansa avioliittoon asti, mitä kunnioitin. mutta tunsin itseni kusipääksi, koska halusin harrastaa seksiä hänen kanssaan, niin paljon, että aina, kun pussailimme, vihasin itseäni siitä, että halusin naida häntä. Lisäksi hän oli äärimmäisen siisti, ei kiroillut, hän ei koskaan sanonut mitään pahaa mistään tai kenestäkään, ja kun sanoin vittuilua tai paskaa hänen kuullensa, tunsin itseni vielä suuremmaksi kusipääksi. hän ei ymmärtänyt huumoriani tai oikeastaan pitänyt musiikistani. oli muitakin ongelmia, mutta nuo olivat tärkeimmät.erosin hänestä, ja hän lähti lomalle, olin yksin ja tunsin itseni todella masentuneeksi ja vihaiseksi miettien, teinkö oikean valinnan. hän oli ensimmäinen vakava tyttöystäväni, jolla oli ollut noin 8 kuukautta, joten olin sovittelemassa. veljeni oli lähtenyt kaupungista ja vanhempani olivat myös lomalla, eivätkä olleet kännykkäyhteyksien päässä. minulla ei ole paljon muita ystäviä, paitsi yhteinen ystävä, anna. anna alkoi tekstata minulle sen jälkeen, kun olivia ja minä erosimme, noin kolme viikkoa eron jälkeen anna sanoi haluavansa ottaa minulta suihin, olla fwb:tä, minä kiimaisena neitsytteini-ikäisenä ajattelin, että tämä oli hyvä idea. en koskaan ollut fyysisesti kiinnostunut annasta, ajattelin vain, että voisin "voimaa" ja se tuntuisi hyvältä. otin hänet kyytiin, menimme takaisin kotiini, pussailimme vähän, ja sitten hän aloitti. olin puoliksi mukana, yritin yrittää, mutta en pystynyt, koko ajan tajusin, etten oikeasti halunnut tehdä tätä; toimin vain järjettömästi yksin ollessani. turvallista sanoa, että ajatukseni alkoivat harhailla, ja noin viiden minuutin kuluttua hän tavallaan lopetti. kokeilimme muitakin juttuja, hän yritti enimmäkseen kiihottaa minua, mutta en ollut kiinnostunut siitä. menin löysäksi. asiat muuttuivat kiusallisiksi. sitten ajoin hänet kotiin. nyt, tämä on sanottu monta kertaa, älä työnnä kyrpääsi hulluun, en tiennyt, kuinka hullu hän oli. anna kertoi exälleen, joka on myös hullu ja todella läheinen ystävä olivian kanssa. exä on alkanut uhkailla minua, sanomalla, että hän aikoo kertoa olivialle, että hänen paras ystävänsä otti minulta suihin. tämä olisi huono juttu, koska haluan edelleen olla olivian ystävä, hänen tietoonsa saaminen saisi minut tuntemaan tekojeni todellisen kusipäisyyden, ja koska olen pelkurimainen, en haluaisi sitä tehdä. meillä on myös sama kaveriporukka, enkä halua olla "se tyyppi" tai että ihmiset tietävät ensimmäisestä kerrastani.</w:t>
      </w:r>
    </w:p>
    <w:p>
      <w:r>
        <w:rPr>
          <w:b/>
        </w:rPr>
        <w:t xml:space="preserve">Tulos</w:t>
      </w:r>
    </w:p>
    <w:p>
      <w:r>
        <w:t xml:space="preserve">Sain kämppiksen exän kaverilta, jonka ex uhkaili minua.</w:t>
      </w:r>
    </w:p>
    <w:p>
      <w:r>
        <w:rPr>
          <w:b/>
        </w:rPr>
        <w:t xml:space="preserve">Esimerkki 7.3389</w:t>
      </w:r>
    </w:p>
    <w:p>
      <w:r>
        <w:t xml:space="preserve">Teksti: niin kuin useimmat tifu n luen täällä tämä ei tapahtunut tänään, mutta pari vuotta sitten, mutta ajattelin, että se oli sopiva, koska isäni syntymäpäivä on tulossa.eräänä päivänä istuin luokassa ja puhelimeni menee pois sanomalla, että minulla on hälytys tulossa, joten tarkistan puhelimeni ja se sanoo, että se oli isäni syntymäpäivä sinä päivänä. olen sekoamassa tässä vaiheessa, koska ajattelin "omg mitä teen en saanut mitään isäni tulee vihaamaan minua, mitä teen?".!" joten teen mitä jokainen hyvä poika tekee ja tekstaan äidilleen "isän synttärit on tänään mitä me tehdään?!" ja äitini vastaa, että ei tänään vaan seuraavana päivänä. olen helpottunut mutta myös huolissani, joten halusin varmistaa häneltä "oletko varma, ettei isän synttärit ole tänään? facebook ja hälytyssoittimeni soivat tänään". vastaus: kyllä, olen varma, että se on huomenna, koska onhan se syntymäpäiväni... tekstasin isälleni äidin sijasta tifu.</w:t>
      </w:r>
    </w:p>
    <w:p>
      <w:r>
        <w:rPr>
          <w:b/>
        </w:rPr>
        <w:t xml:space="preserve">Tulos</w:t>
      </w:r>
    </w:p>
    <w:p>
      <w:r>
        <w:t xml:space="preserve">Luulin, että tekstasin äidilleni isäni syntymäpäivästä, mutta itse asiassa tekstasin isälleni.</w:t>
      </w:r>
    </w:p>
    <w:p>
      <w:r>
        <w:rPr>
          <w:b/>
        </w:rPr>
        <w:t xml:space="preserve">Esimerkki 7.3390</w:t>
      </w:r>
    </w:p>
    <w:p>
      <w:r>
        <w:t xml:space="preserve">Teksti: niin tämä ei ollut tänään, mutta itse asiassa viime viikonloppuna. jotkut ystäväni ja minä olimme koulumatkalla sunnuntai joki Maine. joka tapauksessa sunnuntaiaamuna teimme matkan maastopuisto, jossa oli kolme suurta rinne tyyli hyppää. jälkeen 2 kulkee läpi maastopuisto ystäväni vakuuttaa minulle, että se olisi hyvä idea, jos tein hypätä väittäen: "Nämä kolme kaveria menivät hyppyihin ennen minua ja tekivät 720:t ja muita hienoja temppuja, joten luulen, että tajusin tämän. Niinpä lähden lentoon ja heti kun olen ilmassa ja lennän sivuttain, tiedän tehneeni jotain todella väärin. kaikki mitä voin ajatella ilmassa ollessani on "voi paska, tämä tulee sattumaan" ja yllättäen niin kävikin. heti laskeuduttuani en saa henkeä ja käsivarteni räpyttelee ympäriinsä ilman minkäänlaista kontrollia.istun ylös ja hengästyn pitäen kiinni liikkumattomasta kädestäni. ystäväni nappaavat sukseni, joista toinen on vaurioitunut, ja laskettelen alas hiihtopartiolle. sieltä menen sairaalaan, jossa viivyn 3 päivää ja 2 yötä ja minut leikataan murtuneen humoristisen käsivarteni korjaamiseksi. leikkaus kesti 4 tuntia, ja siihen tarvittiin useita ruuveja, levyä, luukuvaajaa ja 20 niittiä.(tässä on röntgenkuva käsivarrestani: http://imgur.com/rqxg913 )joten nyt olen kotona, en pysty menemään kouluun, saan kipulääkkeitä ja koko kevään juoksukauteni on pilalla, koska se alkoi maanantaina. anteeksi kirjoitusvirheet tein tämän vain vasemmalla kädellä.</w:t>
      </w:r>
    </w:p>
    <w:p>
      <w:r>
        <w:rPr>
          <w:b/>
        </w:rPr>
        <w:t xml:space="preserve">Tulos</w:t>
      </w:r>
    </w:p>
    <w:p>
      <w:r>
        <w:t xml:space="preserve">murtui humoristinen hiihtäessäni, mikä johti leikkaukseen, viikon poissaoloon koulusta, oikean käteni demobilisoimiseen (olen oikeakätinen) ja juoksukauteni romuttamiseen.</w:t>
      </w:r>
    </w:p>
    <w:p>
      <w:r>
        <w:rPr>
          <w:b/>
        </w:rPr>
        <w:t xml:space="preserve">Esimerkki 7.3391</w:t>
      </w:r>
    </w:p>
    <w:p>
      <w:r>
        <w:t xml:space="preserve">Teksti: sain joululahjaksi lg-älykellon ja siitä lähtien otin sen pois vain peseytyessäni tai nukkuessani... ja tänä pirun iltana. tänä iltana päätin, että viime vuonna aloittamani pidättäytyminen pitäisi lopettaa nyt, koska se oli sietämätöntä. otin luotettavan puhelimeni ja jätin kellon makuuhuoneeseeni lataamaan sitä ja lähdin kylpyhuoneeseen, ainoaan paikkaan tässä talossa, jossa minulla oli oma yksityisyyteni ilman, että kukaan sai pienintäkään aavistustakaan siitä, mitä olin tekemässä. tai niin olen ainakin luullut. avasin puhelimellani redtuben ja jatkoin lihan hakkaamista kuin olisin valmistellut naudanlihaa perheen grillijuhliin. video pysähtyi aina välillä, mutta en voinut välittää siitä enempää. siivosin sitten päälleni heitetystä siunauksellisesta lopusta jäännöksiä ja menin takaisin huoneeseeni.. ans siellä oli äitini, joka piti kelloani kädessään ja katsoi minua silmiin, ilme täynnä pettymystä. hän tiesi... mutta miten? ja sitten se iski minuun. video pysähtyi jatkuvasti, kello oli edelleen kytketty puhelimeeni ja yleensä redtube näyttää videon nimen ja mahdollisuuden muuttaa äänenvoimakkuutta ilmoituspaneelissa. kaikkien näiden vuosien jälkeen, kun olin yrittänyt olla jäämättä kiinni punaisella kädellä, en olisi koskaan uskonut, että tämä pieni teknologian palanen voisi heittää minut syyllisyyden ja häpeän kuoppaan. äitini on nyt saanut reitittimeni haltuunsa, ja tällä hetkellä suurin osa pornosivustoista on estetty siinä toivossa, että voisin palauttaa sielussani mahdollisesti jäljellä olevan viattomuuden sekä höyryn, vain tuskan lisäämiseksi.</w:t>
      </w:r>
    </w:p>
    <w:p>
      <w:r>
        <w:rPr>
          <w:b/>
        </w:rPr>
        <w:t xml:space="preserve">Tulos</w:t>
      </w:r>
    </w:p>
    <w:p>
      <w:r>
        <w:t xml:space="preserve">teknologia heitti roskikseen vuosien salamyhkäisy- ja peitetehtävät.</w:t>
      </w:r>
    </w:p>
    <w:p>
      <w:r>
        <w:rPr>
          <w:b/>
        </w:rPr>
        <w:t xml:space="preserve">Esimerkki 7.3392</w:t>
      </w:r>
    </w:p>
    <w:p>
      <w:r>
        <w:t xml:space="preserve">Teksti: no, ei tänään, mutta noin 12 vuotta sitten... kesällä vietin 6 viikkoa menemällä jääkiekkoleireille ympäri keskilänttä. äitini yleensä pakkasi minulle lounaan ja antoi minulle rahaa ostaa pari gatoradeja toimilupamyynnistä, koska leirit olivat yleensä koko päivän. viimeisen leirini viimeisenä päivänä tuona kesänä käytin rahat ostaakseni jotakin toimilupamyynnistä sen sijaan, että olisin syönyt pakattua voileipääni (jota pidin jääkiekkolaukussani, joka oli varmasti hygieeninen).  Nopeasti eteenpäin noin viikko, en ollut luistellut sitten viime leirin, ja meillä oli varhain aamulla ennen harjoitusluistelua joukkueelle, johon toivoin pääseväni sinä vuonna. se oli vanhalla jäähallilla, jossa oli hämärä valaistus ja rähjäiset pukuhuoneet, ja olin yksi viimeisistä unisilmäisistä lapsista, jotka raahasivat laukkuni sisälle. aloin pukeutua luistelua varten ja otin esiin aluskerrokseni, jotka olivat lähinnä pitkät alusvaatteet. Sitten siirryin säärisuojiin, sukkiin ja housuihin. en ollut vieläkään täysin hereillä, kun vedin luistimeni taskustaan ja aloin nauhoittaa niitä. tässä vaiheessa aloin tulla tietoisemmaksi ympäristöstäni, ja huomasin muiden lasten valittavan hajusta. tuon ikäisille lapsille se tietysti tarkoittaa, että he syyttävät toisiaan pieruista/paskantamisesta housuihinsa. vaikka en oikeastaan huomannut hajua, aloin tuntea yläkroppaani kutiavaa/kitisevää tunnetta. Yritän olla välittämättä siitä ja jatkan luistinten sitomista. mutta vielä 10 sekunnin kuluttua se paheni entisestään, ja tuntui kuin jokin olisi ryöminyt ihollani. otan paidan pois ja huomaan 50-100 pientä valkoista otusta paidassa, jotka putoilevat ympärilleni istuessani.  "Whaaaat...?" alan ravistella paitaa pois, en vieläkään täysin ymmärtämättä, mitä on tekeillä, kun tajuan, että jalkani tuntevat saman tunteen. vilkaisten nopeasti penkkiä ympärilläni, huomaan, että nämä pienet valkoiset oliot todella kiemurtelevat ympärilläni...  "o fak!" Nyt revin jokaisen varusteeni irti kuin täysi barbaari, kiinnittäen kaikkien huomion pukuhuoneessa, kun joku huutaa "sulla on toukkia joka puolella" Revittyäni kaikki varusteeni irti, katson laukkuuni ja löydän koko pohjan toukkakerroksen peittämänä, enimmäkseen toukkien ympäröimänä, mikä näytti muukalaiselta aivolta (tai vanhalta mädäntyneeltä voileivältä). Tähän mennessä isäni oli jo ehtinyt pukuhuoneeseen ja hakkaa samanaikaisesti toukkia pois päältäni yrittäen samalla hillitä sen leviämistä, mikä ryömii ulos laukustani. noin 20 minuutin kuluttua siitä, kun olin liottanut kaiken suihkussa ja täyttänyt roskiksen valkoisilla paholaisilla, vanha kunnon pappa sanoi jotain tyyliin "pue päällesi, maksoin jo jääajasta." Pääsin lopulta joukkueeseen, mutta sain lempinimeksi "toukka" koko kauden ajan, mikä sopi hyvin kaverille, joka pelasi kolmannella rivillä.</w:t>
      </w:r>
    </w:p>
    <w:p>
      <w:r>
        <w:rPr>
          <w:b/>
        </w:rPr>
        <w:t xml:space="preserve">Tulos</w:t>
      </w:r>
    </w:p>
    <w:p>
      <w:r>
        <w:t xml:space="preserve">jätin voileivän jääkiekkopussiin pitkäksi aikaa, päädyin toukkapukuun.</w:t>
      </w:r>
    </w:p>
    <w:p>
      <w:r>
        <w:rPr>
          <w:b/>
        </w:rPr>
        <w:t xml:space="preserve">Esimerkki 7.3393</w:t>
      </w:r>
    </w:p>
    <w:p>
      <w:r>
        <w:t xml:space="preserve">Teksti: ollakseni rehellinen, tänä iltana olisi ollut uskomattoman tapahtumarikas, jos asiat eivät olisi kehittyneet niin kuin ne kehittyivät. toivoisin, että se kääntyi hieman paremmin, mutta eksyn.Olen rakennustyöntekijä sekä opiskelija, teen paljon raskaita nostoja, ja minulla ei ole oikeastaan paljon aikaa seurusteluun. en asu kampuksella. asun pienessä asunnossa, ja korkeakoulu on vain 15 minuutin ajomatkan päässä. Viime viikolla jouduin suhteellisen pieneen onnettomuuteen ja loukkasin onnekseni selkäni. pahasti. olin tikkailla pitelemässä joitakin hyvin kevyitä rakennustelineitä. seuraavaksi tikkaat putosivat, ja niin putosin minäkin. käännyin refleksinomaisesti saadakseni itseni kiinni, mutta kääntyessäni niin nopeasti venytin yhden selkäni tärkeimmistä nivelsiteistä ja revähdin lihaksia. menin ensiapuun, teetin röntgenkuvat jne. He sanoivat vain, että minulla oli pieni repeämä lihaksessa ja jonkin verran venähdystä nivelsiteessä (opin kantapään kautta, että me ihmiset emme ole kissoja, eikä selkämme toimi siten, että käännymme ilmassa ja otamme kiinni itsemme) ja että minun ei pitäisi tehdä mitään voimakasta kahteen-neljään viikkoon. siirry eteenpäin tähän iltaan. professorini on nuori, noin kuusi vuotta minua vanhempi. hän valmistui lukiosta ja collegesta hyvin nuorena, fiksu ja ehdottoman ihastuttava ja seksikäs kaiken lisäksi. noh, olemme molemmat melko tyhmiä, koska molemmat annoimme seksuaalisen jännitteen kasvaa välillämme. mietin usein, huomasivatko muut opiskelijat seksuaalista jännitettä, mutta emme flirttailleet toisillemme kampuksella tai mitään sellaista. tosin jäin tunnin jälkeen juttelemaan, tai jos hän tarvitsi apua jossakin asiassa. piipahdin jopa seuraavalla lukukaudella, kun meillä ei ollut enää edes yhteistä kurssia. asumme melko lähellä toisiamme, ja joskus törmäämme kaupoissa ja starbucksissa ja vastaavissa paikoissa. Tiesimme molemmat, että treffit meidän välillämme ovat hyvin riskialttiita, vaikka hän ei teknisesti ottaen ole enää professorini, joten treffeistä ei tullut puhetta. ennen kuin tänään. lopulta pyysin häntä kahville tai päiväksi julkiseen kirjastoon, johonkin, mikä oli melko hyväntahtoista tai arkipäiväistä. hän ehdotti, että menisimme toistemme luokse katsomaan elokuvaa. sanoin, että minun luonani sopii hyvin, minulla on iso televisio, netflix ja valtava kokoelma dvd:tä. sovimme treffeistä ja hän ilmestyy asunnolleni iltakahdeksalta. katsomme dark knightia ja syömme pizzaa, ja elokuvan päätyttyä puhumme siitä, missä seisomme... tai pitäisi seisoa. yritimme puhua toisillemme, ettemme tekisi mitään liian fyysistä ja että odottaisimme 6 kuukautta, kunnes valmistun. aloimme punnita hyviä ja huonoja puolia siitä, että menisimme pidemmälle kuin satunnaiseen hengailuun. mutta päädyimme nussimaan vaikka tiesimme, että meidän ei pitäisi. ja se oli vitun upeaa. ainakin niin kauan kuin sitä kesti. menen hänen kimppuunsa kovaa ja kovaa, hän raapii selkääni, ja se vain ruokkii paloani mennä vielä kovempaa. olen täysin kiinni kaiken kuumuudessa, vain iskenyt häneen välittämättä mistään. ja sitten se tapahtuu. kesken yhdynnän kuulemme molemmat kovan poksahduksen selästäni. se kuulosti siltä kuin steroidien naulapyssy olisi iskenyt seinään. minulla oli niin kovaa kipua, että korvissani alkoi soida. lopetin heti, ja hän vain makasi siinä, silmät ja suu auki, kun melkein kaaduin hänen päällensä. murahdin vain täydellisestä kivusta, halusin huutaa ja itkeä kuin vauva, kun koko viikon kestänyt polttava särky selässäni muuttui pistäväksi kivuksi, joka oli vielä pahempaa kuin munuaiskivet. ja koska menetin paskani, hänkin menetti paskansa. olen jumissa hänen päällään, ja hän hyperventiloi "oletko kunnossa? voi luoja, oletko kunnossa? mitä helvettiä tuo oli?". [nimi] puhu minulle äläkä säikähdä minua." Onnistun keräämään itseni sen verran, että sanon puristettujen hampaiden läpi: "Satutin selkäni töissä. Se on vain selkäni. Kaikki on hyvin. Kaikki on hyvin." Lyön vetoa, että ajattelimme kumpikin: "Voi hitto, ihmiset saavat selville. Olemme aivan kusessa. Kuulen jo puhuvat päät uutisissa. paikallinen rakennustyöläinen seksiskandaali professorinsa kanssa! voi pojat!" "Ei, se ei ole okei!" hän luennoi minulle, kuinka minun olisi pitänyt vain kertoa hänelle ennen kuin aloitimme, ja että olisimme voineet tehdä paljon erilaisia, mutta silti hauskoja asioita. mutta en ajatellut sitä, en edes -tuntenut- kipua. seisokin voima on vahva, ja voittaa kaiken. pysyn vain hänen päällään, varoen painamasta painoani hänen päälleen, vaikka halusin maata litteänä. mutta samaan aikaan en edes halunnut liikkua, jo pelkkä yritys liikuttaa alapuoliskoani sattui. Kului minuutteja, ja hän sanoi: "Sinun on mentävä sairaalaan." Väitin vastaan, etten halunnut mennä takaisin sairaalaan, koska siellä olisi käynyt samoin kuin viimeksi. Minut röntgenkuvattiin, minulle sanottiin, ettei se ole mitään vakavaa, ja minut lähetettiin kotiin lihasrelaksanttien ja kipulääkkeiden kanssa. lopulta hän voitti väittelyn ja kurottautui yöpöydällä olevaan lankapuhelimeeni, soitti hätänumeroon ja kertoi, että tarvitsemme ambulanssin. ambulanssin tullessa yritin päästä hänestä irti, yritin liikkua, jotta voisimme edes pukea päällemme jotain vaatteita, mutta selkäni oli niin kireä ja kipeä, etten pystynyt liikkumaan. pian emt:t koputtivat oveen, "tulkaa vain sisään! olemme molemmat jumissa!" sain vihdoin omistautumisen purskahduksen ja yritin vierähtää hänen päältään, huokaisin säälittävästi liikkuessani turhaan. emt:t päästivät itsensä asuntoon ja huoneeseeni."... hemmo." kuulin yhden heistä sanovan, käänsin pääni katsomaan heitä ja tajusin, että yksi emteistä oli ystäväni, joka oli valmistunut ennen minua. hän pidätti naurunsa "hemmo, hienosti tehty." en tiennyt oliko hän aidosti vaikuttunut vai sarkastinen, mutta en välittänyt.He kaikki auttoivat minut pois hänen päältään ja laittoivat minut paareille. minut peiteltiin ja vietiin sairaalaan yhtä alasti kuin syntymäpäivänäni. ystäväni keräsi minulle vaatteita ja kertoi, että "pikku salaisuuteni" oli turvassa hänen luonaan, eikä hän aikonut mennä kertomaan kaikille, että nussin opettajaani.Yhteenvetona sairaalakäynnistä: onnistuin liu'uttamaan välilevyn alaselässäni, koska paska oli niin perseestä, ettei minulla ollut paljon tukea alunperinkään, pahensin sitä vain harrastamalla seksiä. minusta tuntuu, että asioista tulee uskomattoman kiusallisia. tai jotain. en tiedä, minua vain jännittää puhua hänelle taas, koska noh.... tämä on aika vitun noloa. päivitys: hän meni kanssani sairaalaan ja auttoi minua pukemaan housut jalkaan, kun pääsin morfiinihumalasta. hän myös ajoi minut kotiin ja auttoi minut sänkyyn. aioin lisätä päivitykseen vielä jotain muuta, mutta unohdin sen kokonaan, koska kipulääkitykseni alkaa vaikuttaa.päivitys 2: pyhä paska en odottanut, että tämä räjähtäisi niin kuin se räjähtää. odotin, että reddit-massat pitäisivät tätä paskapuheena, eikä se saisi paljon huomiota, mutta hitto. päivityksiä on vaadittu, ja tällä hetkellä minulla ei ole kovin paljon päivitettävää. Kirjoitin tämän, kun pääsin kotiin sairaalasta, se oli hyvin in-and-out, koska minulle ei voitu tehdä paljon muuta kuin antaa lääkkeitä kouristusten, kivun ja turvotuksen lievittämiseksi ja varata fysioterapia seuraavaksi kuudeksi viikoksi ensi viikosta alkaen. Aion yrittää nousta ylös ja ehkä tehdä kevyitä kotitöitä ja katsoa, millaista se on (parin viime päivän ajan olen tehnyt kotitöitä ja laittanut ruokaa, mikä oli enemmän kuin tarpeeksi.) Luultavasti teen kevyitä kotitöitä ja hyvin vähän kumartelua koko tämän viikon ajan (ainakin ainakin). Aion noudattaa sitä, mitä lääkäri sanoo minulle välttääkseni leikkauksen. professori ja minä: hän on soitellut ja kysellyt, tarvitsenko apua jossakin asiassa ja tarvitsenko seuraa. aiomme katsoa jotain tv-sarjaa (jotain, josta hän pitää ja josta en ole koskaan kuullutkaan) ja kokata jotain. Olen hyvin innoissani siitä, että hän tulee kylään. niille, jotka ihmettelevät: kyllä, asun pikkukaupungissa, eikä se ole kovin kaukana yliopistosta ja "yliopistokaupungista". ja kyllä, tämä on uusintapostaus (siitä piti olla ensimmäinen päivitys. lol. nyt muistan.) postasin tämän tiistaina, en tainnut lukea sääntöjä? minulla on myös lankapuhelin sitä varten, kun kännykkäni on mia, ja jos ihmiset haluavat tavoittaa minut hätätilanteen takia ja satun olemaan kotona, tai he voivat jättää vastaajaan viestin, kun en ole kotona.</w:t>
      </w:r>
    </w:p>
    <w:p>
      <w:r>
        <w:rPr>
          <w:b/>
        </w:rPr>
        <w:t xml:space="preserve">Tulos</w:t>
      </w:r>
    </w:p>
    <w:p>
      <w:r>
        <w:t xml:space="preserve">loukkasin selkäni töissä. minua kiellettiin harrastamasta voimakasta liikuntaa. päädyin harrastamaan seksiä professorini kanssa. seurauksena oli välilevyn liukastuminen. minulla ei ole minkäänlaista käsitystä siitä, millaista vaihtomme (ammatillinen tai muu) tulee olemaan nyt.</w:t>
      </w:r>
    </w:p>
    <w:p>
      <w:r>
        <w:rPr>
          <w:b/>
        </w:rPr>
        <w:t xml:space="preserve">Esimerkki 7.3394</w:t>
      </w:r>
    </w:p>
    <w:p>
      <w:r>
        <w:t xml:space="preserve">Teksti: tämä tapahtui keskiviikkona. vain hieman kontekstia, poikaystäväni ja minä olemme seurustelleet lähes 5 vuotta, ja meillä on melko terve seksielämä. minkä vuoksi, kun hän heräsi hänen aamun glory ja halusi mennä siihen, suostuin, vaikka olin vielä melko unelias. joten alamme pelleillä ympäriinsä, ja alkaa todella päästä siihen. huolimatta asiat lämpenevät, olen edelleen väsynyt, joten päätän menemme minun suosikki laiska asento; lähetyssaarnaaja. Käännyn ympäri ja makaan selälläni, onnellisena siitä, että voin sekä olla laiska että harrastaa seksiä. pian poikaystäväni ilmoittaa minulle, että hän on jo lähellä, ja alkaa tehdä vähän kovempaa. minulla on tapana kastua aika pahasti näissä asioissa, joten ei ole harvinaista, että hän lipsahtaa ulos. Juuri näin tapahtuikin, juuri kun hän oli menossa kinkkuun. kun hän vetäytyy taaksepäin, hän luiskahtaa ulos, ja hänen tietämättään hänen vehkeensä kallistuu alaspäin niin, että se ei ole enää linjassa mun kikkelipesäni kanssa, vaan osoittaa sen sijaan kakkapesääni. ennen kuin ehdin pysäyttää hänet, hän työntyy taas eteenpäin. nyt minulla ei ole koskaan ollut halua kokeilla anaalia, joten emme ole koskaan kokeilleet sitä. joten kun hän syöksyy taas eteenpäin neitsytkakkaholsteriini, se on uskomattoman kivuliasta. peräännyn välittömästi ja päästän tuskan kiljahduksen ja vetäydyn hänestä pois. alan kiemurrella sängyllä sekavasti, yrittäen keksiä, miten saisin tämän hirveän hirveän kivun katoamaan. poikaystävälläni ei toisaalta ole aavistustakaan, mitä juuri tapahtui, ja hän on täysin vakuuttunut siitä, että hän on loukannut minua jollain tapaa kuolettavasti, surullisen pienen vinkumiseni perusteella. Hän alkaa pyytää anteeksi vuolaasti ja kyyristyy sängyn reunalle peläten koskea minuun, koska kiemurtelen kuin riivattu yrittäessäni arvioida vahinkoa. toivuessani vihdoin sen verran, että pystyn kitisemään selityksen, ja hänen kasvoillaan näkyy kauhistunut ilme, kun hän tajuaa, että hän itse asiassa on syypää surkeaan tuskaani. hänestä tuntuu todella pahalta, ja istun vieläkin varovasti 3 päivää myöhemmin. tifu reddit.</w:t>
      </w:r>
    </w:p>
    <w:p>
      <w:r>
        <w:rPr>
          <w:b/>
        </w:rPr>
        <w:t xml:space="preserve">Tulos</w:t>
      </w:r>
    </w:p>
    <w:p>
      <w:r>
        <w:t xml:space="preserve">harrastanut laiskaa seksiä, punaiset raketit ovat liukkaita, kokeillut vahingossa anaalia ensimmäistä kertaa.</w:t>
      </w:r>
    </w:p>
    <w:p>
      <w:r>
        <w:rPr>
          <w:b/>
        </w:rPr>
        <w:t xml:space="preserve">Esimerkki 7.3395</w:t>
      </w:r>
    </w:p>
    <w:p>
      <w:r>
        <w:t xml:space="preserve">Teksti: luettuani paljon tifu viestejä minäkin halusin lähettää joitakin f--- up. tämä tapahtui, kun olin pieni lapsi noin 8-10 vuotta vanha, mutta jatka lukemista: kun olimme lomalla vanhempieni kanssa, vanhempani ostivat minulle lelu ase pitää hauskaa. googletettuani löysin, että sitä kutsutaan "cap guniksi". se, joka pitää ääntä, kun liipaisimesta vetää. nautin todella paljon leikkimisestä sillä ja halusin tuoda sen kotiin. äitini, huomaavainen kuin hän on, mainitsi, että ei olisi hyvä idea tuoda sitä kotiin, koska matkustamme lentokoneella. Isäni taas, rento kuin hän on, mainitsi, että jos laittaisimme sen matkalaukkuun, siitä ei olisi mitään haittaa. suuri päivä: heräsimme aikaisin ja pakkasimme laukut kotiinpaluuta varten, mutta laitoimme leluaseen matkalaukkuun ja toivoimme parasta. kun laukkujamme tarkastettiin lentokentälle tullessamme, he olivat löytäneet jotain epäilyttävää. isäni kutsuttiin vastaamaan muutamaan kysymykseen. hän kertoi turvamiehille, että kyseessä oli leikkipistooli, jonka hänen poikansa, minä, toisi mielellään kotiin. meidän oli luovutettava "ase", jotta he voisivat varmistaa, että se oli väärennös. koska he olivat hyvin ymmärtäväisiä, he antoivat meidän pitää lelun ja käskivät meitä olemaan pitämättä sitä käsimatkatavaroissa, vaan laittamaan sen matkalaukkuun, ja niin me teimme. kun saavuimme takaisin kotimaahamme, odotimme matkalaukkujamme. löysimme kaikki paitsi yhden. odotettuamme vartin verran, jotkut turvamiehet tulivat matkalaukkumme kanssa ja kysyivät, oliko se meidän. kun isäni sanoi kyllä, he ottivat hänet erilleen ja pyysivät avaamaan matkalaukun. tiesimme jo, mihin tämä johti. kun he olivat työntäneet vaatteita syrjään, lelu tuli näkyviin. tuossa vaiheessa paikalla oli paikalla myös joitakin poliiseja. sillä hetkellä, kun isäni otti lelun käteensä, poliisit kurottautuivat aseisiinsa ja kaikki huusivat jotain. tilanne muuttui todella nopeasti 0:sta 100:aan! isäni yritti selittää, että kyseessä oli lelu, mutta he eivät kuunnelleet. hänet purettiin kuulusteluhuoneeseen yli 4 tunniksi (!), kun odotimme hänen paluutaan. koska se oli esine, joka saattoi alistaa matkustajat, koska se näytti oikealta, saimme yli 500 euron sakon, josta maksoimme aluksi 5 euroa. kaikki sen takia, että paskamainen pikku brad halusi niin kovasti tuoda lelun kotiin. kiitos, että luitte (vanhan) tarinani.</w:t>
      </w:r>
    </w:p>
    <w:p>
      <w:r>
        <w:rPr>
          <w:b/>
        </w:rPr>
        <w:t xml:space="preserve">Tulos</w:t>
      </w:r>
    </w:p>
    <w:p>
      <w:r>
        <w:t xml:space="preserve">lähti lomalle toiseen maahan lentokoneella ja sai leluaseen, joka näytti paljon oikealta. kun halusi tuoda sen takaisin, joutui pahoihin vaikeuksiin.</w:t>
      </w:r>
    </w:p>
    <w:p>
      <w:r>
        <w:rPr>
          <w:b/>
        </w:rPr>
        <w:t xml:space="preserve">Esimerkki 7.3396</w:t>
      </w:r>
    </w:p>
    <w:p>
      <w:r>
        <w:t xml:space="preserve">Teksti: viime yönä autoni hajosi, kun olin poistumassa vilkkaalta moottoritieltä. autoni oli kolmikaistaisen liittymän keskimmäisellä kaistalla, jyrkässä ylämäessä, eikä sivutietä ollut näkyvissä; ilo valui hyvin nopeasti yöstäni. Laitoin hätävilkut päälle ja avasin konepellin, jotta ihmiset tiesivät kiertää minut (kun vain hätävilkut olivat päällä, ihmiset vain odottivat takanani loputtomiin ja torvensivat). tässä vaiheessa en oikein tiennyt, mitä tehdä muuta kuin soittaa hinausauton, ja päässäni pyöri vain se, että olen "se tyyppi", joka estää liikennettä. joten soitin hinausauton ja odotin. Pitkän odotusajan ja monien vihaisten työmatkalaisten vuoksi poliisi kutsuttiin paikalle. jälkikäteen ajateltuna minun olisi varmaan pitänyt soittaa poliisi itse. kun poliisi saapuu paikalle, hän pysähtyy takanani ja tulee kuljettajan puoleiselle ikkunalleni. huomaan, että hän on aika pahalla tuulella, joten kävelen heti munankuorilla.Lyhyen kuulustelun jälkeen hän sanoo minulle, että hän aikoo laskea soihtuja ja pyytää minua pysymään paikallani. Tässä kohtaa homma alkaa mennä alamäkeen. kirjaimellisesti. hän ottaa soihtuja maasturistaan ja alkaa kävellä kohti autoani sytyttäen niitä. Katson peruutuspeiliin ja kauhukseni, täysin hänen tietämättään, hänen poliisin maasturinsa alkaa hiljalleen rullaamaan taaksepäin. en ajattele juuri mitään muuta kuin että "unohtiko hän tosiaan juuri vittu unohtaa laittaa sen vehkeen parkkiin?", ja teen vain ensimmäisenä mieleeni tulevan asian. huono idea. hyppään ulos autostani ja alan käsittämättömästi huutaa "jätkä! jätkä! jätkä! jätkä!", kun juoksen häntä kohti kädet ylhäällä. en koskaan unohda hänen hämmentynyttä ilmettään. soihdut putosivat hänen käsistään ja vierivät viereisille kaistoille, kun hän laittoi toisen kätensä aseensa päälle ja toisen ilmaan ja viittoi minua lopettamaan vittuilun välittömästi. jos tilanne ei olisi ollut niin jännittynyt, olisin luultavasti nauranut äänelle, joka kuulosti jotakuinkin "waaelgh".Nostan kädet ylös ja huudan hänelle "autosi on lähdössä liikkeelle", mikä luultavasti kuulosti vieraalta kieleltä johtuen adrenaliinin määrästä, joka sykki minussa. ottaessaan kätensä pois aseensa päältä hän laskee kätensä lantiolleen ja vilkaisee minua valtavasti "haista vittu" todetessaan halveksivasti "joo, siinä on joku".</w:t>
      </w:r>
    </w:p>
    <w:p>
      <w:r>
        <w:rPr>
          <w:b/>
        </w:rPr>
        <w:t xml:space="preserve">Tulos</w:t>
      </w:r>
    </w:p>
    <w:p>
      <w:r>
        <w:t xml:space="preserve">tein itsestäni idiootin ja mahdollisesti melkein kuolin, koska luulin peruuttavaa autoa karanneeksi autoksi.</w:t>
      </w:r>
    </w:p>
    <w:p>
      <w:r>
        <w:rPr>
          <w:b/>
        </w:rPr>
        <w:t xml:space="preserve">Esimerkki 7.3397</w:t>
      </w:r>
    </w:p>
    <w:p>
      <w:r>
        <w:t xml:space="preserve">Teksti: pakollinen: oli suunnilleen kolme viikkoa sitten, olen kännykällä, jne. olen ilkeä tyttöystävä. niin haluan ajatella. ajattelin, että mikä on parempaa kuin pilailla poikaystävälleni kaksi päivää ennen hänen syntymäpäiväänsä? haen hänet kouluun joka aamu ja meillä on tapana sanoa makea hyvää huomenta ja tehdä sitten meidän juttumme, kunnes haen hänet. mutta tänään oli erilainen. En lähettänyt hänelle ensin tekstiviestiä (mikä on outoa, kun ottaa huomioon, että herään puoli tuntia ennen häntä). hän lähetti minulle tekstiviestin "hyvää huomenta, kulta". tässä on ilkeä kepposeni. vastasin "meidän täytyy puhua, en halua tehdä sitä tekstiviestillä. puhutaan, kun haen sinut." parinkymmenen minuutin kuluttua olin valmistautunut ja ajoin hänen kotiinsa. minulla ei ollut mitään puhuttavaa, olin vain pelottelemassa häntä. hän nousi autooni ja näytti helvetin järkyttyneeltä. alan nauraa, kun hän kertoo kuunnelleensa masentavaa kappaletta ja itki lyhyesti. sanon hänelle, että pelleilen hänen kanssaan, sivelemme asiaa ja suutelemme. näin suhteemme menee, teemme tuollaisia ilkeitä kepposia. myöhemmin samana päivänä menemme illalliselle. hänen perheensä, veljiensä tyttöystävä ja minä. tässä on todellinen fu. hän päätti, että hän halusi kostaa, joten hän alkoi olla kusipää. ei puhunut minulle, katsoi minua ja oli mulkku. tunnekylläinen tyttöystävä meni vessaan ja itki (minulla oli kiertoni ja pyhät hormonit, batman). meni noin 10 minuuttia, koko perhe tiesi, mitä oli tekeillä. en harjaantunut siitä yhtä hyvin kuin hän oli aiemmin, mutta hitto, suhteemme on jotain vahvaa. edit: muotoilu af</w:t>
      </w:r>
    </w:p>
    <w:p>
      <w:r>
        <w:rPr>
          <w:b/>
        </w:rPr>
        <w:t xml:space="preserve">Tulos</w:t>
      </w:r>
    </w:p>
    <w:p>
      <w:r>
        <w:t xml:space="preserve">sai poikaystävän itkemään, suuteli ja kaikki oli paremmin, kunnes hän sai minut itkemään sinä yönä.</w:t>
      </w:r>
    </w:p>
    <w:p>
      <w:r>
        <w:rPr>
          <w:b/>
        </w:rPr>
        <w:t xml:space="preserve">Esimerkki 7.3398</w:t>
      </w:r>
    </w:p>
    <w:p>
      <w:r>
        <w:t xml:space="preserve">Teksti: Minusta tuntuu, että tämä on tavallinen tifu, mutta vittu.niin aiemmin, töissä, luin tämän langan, noin lapsi tapaa victoria secret malli(http://www.reddit.com/r/pics/comments/2eptf8/my_cousin_met_a_victorias_secret_model_at_the/), ja kaikki oli normaalia, lukeminen kommentteja ja kaikki, kunnes näen kommentti lähettämistä imgur linkkejä, ja joitakin tekstiä (ei lue sitä osaa). imgurissa oli alastonkuva tästä mallista, ja onneksi vittuilin, esimieheni oli aivan takanani, kun näen kuvan, suljen sen heti kun näen sen, mutta näen esimieheni ja tiedän, että olen kusessa. hän antaa minulle tiukan puhuttelun, sekä lähettää minut kotiin ilman palkkaa päiväksi, joten se oli syvältä. valoisalla puolella, tulin kotiin ja nussin kuvia, joten se on plussaa.</w:t>
      </w:r>
    </w:p>
    <w:p>
      <w:r>
        <w:rPr>
          <w:b/>
        </w:rPr>
        <w:t xml:space="preserve">Tulos</w:t>
      </w:r>
    </w:p>
    <w:p>
      <w:r>
        <w:t xml:space="preserve">avasi redditistä alastonkuvia töissä, ja hänet lähetettiin kotiin päiväksi ilman palkkaa.</w:t>
      </w:r>
    </w:p>
    <w:p>
      <w:r>
        <w:rPr>
          <w:b/>
        </w:rPr>
        <w:t xml:space="preserve">Esimerkki 7.3399</w:t>
      </w:r>
    </w:p>
    <w:p>
      <w:r>
        <w:t xml:space="preserve">Teksti: luettuani [tabuihin liittyvän viestin](http://www.reddit.com/r/tifu/comments/2wa13e/tifu_playing_taboo_with_my_family_slightly_nsfw/) viikko sitten päätin kirjoittaa oman tabuihin liittyvän fuck-up.this erityinen fuck-up tapahtui 2 vuotta sitten, mutta tarina itsessään alkaa yli 8 vuotta sitten.Olin kaverin kanssa reissussa ja tarvitsimme viinaa, joten menimme paikalliseen pullokauppaan ja löysimme halpoja [rommi ja cola premix -tölkkejä](https://www.sippify.com.au/sites/default/files/product/icr_4_8_cans_6x4x375ml_wrap.jpg). palasimme leirintäalueellemme ja muutaman oluen jälkeen avasimme inner circlen, ja se oli, ja on vieläkin, yksi huonoimmista juomista, mitä olen koskaan juonut. siitä lähtien siitä tuli vitsi, että otimme aina kun olimme kännissä yhdessä, inner circle -rommi- ja kolatölkkejä ja nauroimme sille, miten pahalta se maistuu. siirrymme eteenpäin vuoden verran, ja olemme kaverini kanssa kaupungilla kännissä myöhään perjantai-iltana ja päätämme ottaa tatuointeja. en halua, että omani on näkyvissä, koska vanhempieni mielestä tatuoinnit ovat vain rikollisille tai rikollisille. Joten päätimme ottaa takapallotatuointeja, koska vanhempani eivät koskaan näe alastonta takapuoltani. mikä olisikaan parempaa kuin sanat "sisäpiiri". joten minä otan sanan "ympyrä" ja kaverini ottaa sanan "sisäpiiri" ja kummankin ympärille tehdään puoliympyrä, joten kun laitamme alastomat takapuolemme yhteen, saamme ympyrän, jossa lukee "sisäpiiri". Pidin tämän tatuoinnin tietysti salassa vanhemmiltani. en halunnut heidän pitävän poikaansa rikollisena tai rikollisena, joka tekisi jotain niin typerää kuin tatuoi rommimerkin takapuoleensa. siirryin noin viisi vuotta eteenpäin, ja tyttöystäväni ja minä pelasimme [tabupeliä](http://en.wikipedia.org/wiki/taboo_(peli)) vanhempieni kanssa. teidän on ymmärrettävä, että olen melko kilpailuhenkinen ihminen.... vai pitäisikö minun vain sanoa, että olen huono häviäjä. itse asiassa sekä tyttöystäväni että minä olimme aika "kilpailuhenkisiä". vanhempani ovat 1 pisteen päässä voitosta, mutta nyt on meidän vuoromme. kello tikittää, tyttöystäväni lukee ja minä arvailen. saamme pari oikein ja nyt mekin olemme vain 1 pisteen päässä voitosta, hän ottaa seuraavan kortin ja sanoo: "sinulla on yksi tällainen takapuolessasi!"."Katson häntä kauhuissani. Huijaus on ohi. ei ole aikaa jättää väliin (jolloin menetät pisteen ja meidän pitäisi saada kaksi korttia oikein voittaaksemme), joten joko jätämme väliin ja häviämme pelin tai kerron vanhemmilleni. hän toistaa vihjeensä innoissaan tietäen, että voimme voittaa: "sinulla on yksi näistä takapuolessasi! tule nyt!" vanhempani katsovat minua ihmetellen, mikä ihmeen sana voisi olla... ja tiedän, että he haluavat nähdä kortin nyt riippumatta siitä, jätänkö väliin vai en, joten annan periksi. "tatuointi" sanon. tyttöystäväni on innoissaan, koska olemme voittaneet, ja vanhempani ovat järkyttyneitä. selitän heille tarinan ja he hyväksyvät sen, että olen itse asiassa rikollinen. **</w:t>
      </w:r>
    </w:p>
    <w:p>
      <w:r>
        <w:rPr>
          <w:b/>
        </w:rPr>
        <w:t xml:space="preserve">Tulos</w:t>
      </w:r>
    </w:p>
    <w:p>
      <w:r>
        <w:t xml:space="preserve">** en kertonut tyttöystävälleni, että tatuointi, jossa on rommin logo takamuksessani, on salaisuus, ja nyt vanhempani pitävät minua rikollisena.</w:t>
      </w:r>
    </w:p>
    <w:p>
      <w:r>
        <w:rPr>
          <w:b/>
        </w:rPr>
        <w:t xml:space="preserve">Esimerkki 7.3400</w:t>
      </w:r>
    </w:p>
    <w:p>
      <w:r>
        <w:t xml:space="preserve">Teksti: tämä tapahtui pari kuukautta sitten. äidilläni oli tapaaminen lääkärin vastaanotolle osavaltion toisella puolella, ja he päättivät yöpyä sukulaisen luona, mikä antoi vastuuttomalle persukselleni täyden liikkumavaran siitä seuranneeseen vittuiluun. koska olen idiootti, en hukannut aikaa kutsumalla kolme ystävääni yöksi. Suursuunnitelmaan kuului se, mitä meidän välillämme aina kuuluu: ruohoa ja alkoholia. muutaman tunnin paskanpuhumisen jälkeen päätimme aloittaa 2 pulloa vodkaa, pullon bacardia, 2 tölkkiä olutta, yhden pullon rommia ja tietysti paljon ruohoa. puoli kahteen mennessä olimme kaikki aika paskaperseisiä, ja yksi meistä päätti, että oli oikea aika pelata sisäpalloilua. siitä lisää myöhemmin. sillä välin savukkeet olivat loppuneet, ja känninen minä ajattelin, että olisi hyvä idea lähteä hakemaan niitä. kello 2. aamulla. muut suostuivat tietysti helposti, ja lähdimme kohti lähestyvää vittuilua. nyt savukkeita myyvä kauppa on vähän matkan päässä, ja voisimme mennä joko päätietä tai sivukatua, joka kulki huonon naapuruston läpi. koska kukaan meistä ei osannut kävellä suoraan ja koska pelkäsimme todistettavasti tulla nähdyksi, jälkimmäinen oli ainoa vaihtoehtomme. kävelimme siis tätä katua pitkin, niin humalassa kuin inhimillisesti oli mahdollista menettämättä tajuntaamme, ja pari poliisia pysähtyy pyörällä. kerromme tietysti heille viattomasta etsinnästämme, mutta he eivät näyttäneet uskovan sitä. olemme siis aivan sekaisin, kun he ottavat meidät kuulusteltavaksi, ja runsaan verbaalisen solvauksen jälkeen, johon liittyi se, että olimme huumekauppiaita märille rosvoille, he päättivät vihdoin, että olimme liian humalassa valehdellaksemme. Rangaistuksemme oli istua kylmässä aamuviiteen asti, kunnes meidät päästettiin menemään. sillä välin aloitin keskustelun apulaisylitarkastajan kanssa historiasta, ja hän oli ilmeisesti vaikuttunut keksimistäni historiallisista tapahtumista, joiden päivämäärät olin keksinyt paikan päällä. Niinpä vapautumisemme aika koitti, ja siihen mennessä vuorot olivat vaihtuneet. pyysimme päästä pois, ja he käskivät meidän pitää turpamme kiinni. no niin. olin siis poliisiasemalla t-paidassa ja shortseissa, ja tärisin kuin parkinsonin tautia sairastava vibraattori. Joka tapauksessa, meidän piti odottaa kello 11:een aamulla, jolloin ylikomisario nosti perseensä ylös sängystä, soitti viimeisessä epätoivoisessa yrityksessä jollekin vanhemmillemme ja allekirjoitti vapauttamisemme samalla tuijottaen meitä kuin olisimme bin Ladenin homorakastajat. aamiainen ei ole koskaan maistunut näin makealta 10 tunnin vankeuden jälkeen. 0/10 en suosittele. **</w:t>
      </w:r>
    </w:p>
    <w:p>
      <w:r>
        <w:rPr>
          <w:b/>
        </w:rPr>
        <w:t xml:space="preserve">Tulos</w:t>
      </w:r>
    </w:p>
    <w:p>
      <w:r>
        <w:t xml:space="preserve">** : kännissä, poliisit Intiassa räjäyttävät aasinpalloja, melkein paleltui kuoliaaksi.</w:t>
      </w:r>
    </w:p>
    <w:p>
      <w:r>
        <w:rPr>
          <w:b/>
        </w:rPr>
        <w:t xml:space="preserve">Esimerkki 7.3401</w:t>
      </w:r>
    </w:p>
    <w:p>
      <w:r>
        <w:t xml:space="preserve">Teksti: adoptoimme tämän karvapeitteen noin 2 kuukautta sitten. pentue hylkäsi sen, ja se löydettiin silmä- ja poskiontelotulehduksista, jotka jättivät sen silmät tahriintuneiksi ja jättivät sille hyvin omituisen murinan. koska olemme anteeksiantavia, tietämättömiä, ensikertalaisia kissan vanhempia, annoimme vaimoni ja minä antaa sen johtaa taloa melko lailla. Se juoksentelee ympäriinsä miten huvittaa, ja palkitsemme jopa sen vähemmän toivotut tempaukset oooh:lla ja aah:lla. yksi sen vähemmän toivotuista erikoisuuksista (sen pierun lisäksi, jonka se *juuri* päästi kasvoilleni) on se, että se jättää tekemisensä missä tahansa talossa ja ryntää virtaavan veden äänelle. Se katsoo, kun pesee kädet, tiskaa ja erityisesti juoksee kylvyn ja aloittaa suihkun. tästä pääsemmekin tähän päivään. pitkän työpäivän jälkeen olin odottanut innolla, että saisin toteuttaa suuren keskilännen perinteen, jonka mukaan tulisin kotiin ja pukeutuisin verkkareihin. olin taistellut pissahätä vastaan ja pidätellyt sitä koko työmatkan ajan.Onneksi ajomatka oli sujuva ilman ruuhkaa. laitoin musiikkia soimaan ja olin naapurustossani hetkessä. kun käännyin kadulle, rakkoni sisäinen geofence teki mitä tekee ja päätti, että se piti tyhjentää eilen. joten vihdoin olen kotona, housut jalassa ja verkkareissa. ryntään kylpyhuoneeseen ja vedän istuimen ylös, koska olen herrasmies. pääsen vihdoin vapauttamaan kaikki trenta-unssit kahvia, joita olin pitänyt mukanani. tämä on minun kotini ja olen yksin kotona, joten en vaivautunut sulkemaan ovea. kunpa olisin tiennyt, että tästä tulisi minun tifuni. virrani virtaavan äänen houkuttelemana kuulen kissan kaulapannan kellon kilinän, joka enteilee hänen eeppistä juoksuaan. kellarista, portaita ylös, keittiön läpi, ruokasalin ympäri, olohuoneen ohi ja käytävän poikki - hän oli kylpyhuoneessa hetkessä. Ei ollut ensimmäinen kerta, kun se juoksi luokseni, kun kävin pissalla, mutta tämä oli ensimmäinen kerta, kun se hyppäsi kulhon päälle ja työnsi päänsä nopeasti virtaavan virtaukseni alle. vittu. väistin heti ja yritin suunnata uudelleen, mutta siinä vaiheessa oli jo aivan liian myöhäistä. vahinko oli tapahtunut, ja olin selvästi kastellut tämän kisun. Se taisi antaa anteeksi - ja antoi minun jopa huuhdella sen pois. Emme molemmat ole varmoja seuraavista toimista tai siitä, miten kertoa vaimolleni. Minun pitäisi varmaan odottaa, kunnes hän on kotona ja halailee hänen kanssaan kertoakseni hänelle. en halua, että joku kysyy kuvaa (uhrista, ei tekijästä): https://i.imgur.com/gelur6b.jpgnote "olen nähnyt jotain paskaa" -ilme, joka hänellä on yllään kylvyn jälkeen...</w:t>
      </w:r>
    </w:p>
    <w:p>
      <w:r>
        <w:rPr>
          <w:b/>
        </w:rPr>
        <w:t xml:space="preserve">Tulos</w:t>
      </w:r>
    </w:p>
    <w:p>
      <w:r>
        <w:t xml:space="preserve">utelias kissanpentu ja hurja virta johtivat valitettavaan vesiurheiluun.</w:t>
      </w:r>
    </w:p>
    <w:p>
      <w:r>
        <w:rPr>
          <w:b/>
        </w:rPr>
        <w:t xml:space="preserve">Esimerkki 7.3402</w:t>
      </w:r>
    </w:p>
    <w:p>
      <w:r>
        <w:t xml:space="preserve">Teksti: tämä tapahtui eilen, ja minulle on edelleen annettu runaround.I oli matkalla kotiin tapaamaan vanhempiani lentämällä newark. minulla oli jatkolento Chicagossa, mutta juuri ennen lennolle nousemista, että lento peruttiin (newark on tunnettu tästä). Soitin americanin asiakaspalveluun selvittääkseni vaihtoehtoja. sen sijaan, että olisin ottanut alkuperäisen ehdotuksen lentää laguardiaan, aa:n edustaja löysi lennon unitedin lennolla suoraan phillyyn. phillyyn on vanhemmilleni pidempi ajomatka kuin newarkiin, mutta se on stressittömämpi ja halvempi, koska he käyttävät vain i-95:tä.phillyssä kirjattu matkalaukkuni ei koskaan ilmestynyt lentoni matkatavaroiden luovutuspisteeseen. jätän sitten korvausvaatimuksen unitedille, koska he olivat lopullinen lentoyhtiöni, ja jatkan iloista matkaani. etenemme eteenpäin tähän aamuun, ja useiden soittojen jälkeen sekä unitedille että aa:lle kumpikaan lentoyhtiö ei tiedä, missä matkalaukkuni on. se on jossakin chicagon ja newarkin (alkuperäisen määränpääni) välissä. aluksi aa:n mukaan matkalaukkuni oli yhä chicagossa, mutta pian tämän puhelun jälkeen united sanoo, etteivät he voi jäljittää matkalaukkuani, koska aa:n järjestelmä ei toimi (eli joku valehtelee). Soitan uudelleen kaksi tuntia myöhemmin (ensin aa:lle varmistaakseni unitedin alkuperäisen väitteen), ja american sanoo, että heidän chicagolaiset työntekijänsä eivät löydä laukkuani ja että se annettiin unitedille väitteeni mukaisesti. soitan heti sen jälkeen unitedille, ja he sanovat, että heillä ei ole tietoja ja että he puhuivat aa:n kanssa chicagossa, joka sanoi, että aa oli jo lähettänyt laukun, mutta seurantanumeroa ei ole.... joten soitan nyt 3 tuntia myöhemmin takaisin aa:lle (ja paljon pätevämmälle agentille), ja he sanoivat, että laukkuni lähetettiin newarkin lennolla, joka laskeutui noin klo 8.30 eilen illalla, mutta laukkua ei koskaan skannattu puretuksi. joten nyt olen tehnyt toisen korvausvaatimuksen aa:lle, koska he näyttävät olevan ne, jotka todennäköisimmin hallitsevat laukkuani. en vieläkään tiedä, kuka hallitsee laukkuani tai kuka ottaisi vastuun siitä, kun minun on tehtävä korvausvaatimus, kun viisi päivää on kulunut. ja joudun luultavasti olemaan todella halpa tänä vuonna joululahjojen suhteen, koska minulla ei ole 700 dollaria budjetissa (vaatteet, matkalaukut, kengät, sähköhammasharja jne.) kaikkien tavaroideni korvaamiseen. toivottavasti joku löytää laukkuni.</w:t>
      </w:r>
    </w:p>
    <w:p>
      <w:r>
        <w:rPr>
          <w:b/>
        </w:rPr>
        <w:t xml:space="preserve">Tulos</w:t>
      </w:r>
    </w:p>
    <w:p>
      <w:r>
        <w:t xml:space="preserve">vaihdoin lentoyhtiötä mennäkseni kotiin lomille, ja he ovat menettäneet laukkuni eivätkä pysty turvautumaan yksinkertaiseen viestintään ja vastuullisuuteen palautusprosessissa auttaakseen asiakasta. älä koskaan vaihda lentoyhtiötä kesken matkan kirjatun laukun kanssa!!!!</w:t>
      </w:r>
    </w:p>
    <w:p>
      <w:r>
        <w:rPr>
          <w:b/>
        </w:rPr>
        <w:t xml:space="preserve">Esimerkki 7.3403</w:t>
      </w:r>
    </w:p>
    <w:p>
      <w:r>
        <w:t xml:space="preserve">Teksti: tämä toimii varoituksena teille karvaisille ihmisille siellä.Olen siis ollut erossa vaimostani noin 2 kuukautta ja hän on vihdoin tulossa asumaan luokseni. olen treenannut ja syönyt oikein näyttääkseni hyvältä hänen vuokseen ja päätin, että selkäni vahaaminen olisi parasta, koska kukaan ei halua nähdä karvaista selkää enkä voi ajaa sitä itse.Vahaus ei sattunut kovin pahasti ja sain jopa pitää kaistaleen, jossa oli karvoja ja vahaa, ja antaa sen siskolleni joululahjaksi. Menin kotiin ja huomasin, että selkäni oli aika punainen, mikä oli odotettavissa, joten kävin suihkussa ja menin nukkumaan. No, kun heräsin, joka ikisessä karvatupessa oli valkopäinen näppylä. en edes liioittele... joka ikisessä. joten nyt selkäni näyttää siltä kuin olisin käyttänyt steroideja väärin (mitä en ole tehnyt). joten karvaisen selän sijasta vaimoni saa nähdä selän täynnä näppyjä. En tiedä, onko kaikilla tätä ongelmaa, mutta se on erittäin yleistä sen jälkeen tekemäni googlen haun perusteella. teetin tämän hyvämaineisessa paikassa, kävin suihkussa ennen kuin menin, nainen puhdisti selkäni ennen ja jälkeen vahauksen ja kävin suihkussa sen jälkeen, joten en ole varma, mitä muuta olisin voinut tehdä välttääkseni tämän. luulen, että voin pärjätä karvaisen selkäni kanssa tästä eteenpäin...</w:t>
      </w:r>
    </w:p>
    <w:p>
      <w:r>
        <w:rPr>
          <w:b/>
        </w:rPr>
        <w:t xml:space="preserve">Tulos</w:t>
      </w:r>
    </w:p>
    <w:p>
      <w:r>
        <w:t xml:space="preserve">selkäni vahaaminen aiheutti jokaisesta karvatupesta valkopäisen näppylän.</w:t>
      </w:r>
    </w:p>
    <w:p>
      <w:r>
        <w:rPr>
          <w:b/>
        </w:rPr>
        <w:t xml:space="preserve">Esimerkki 7.3404</w:t>
      </w:r>
    </w:p>
    <w:p>
      <w:r>
        <w:t xml:space="preserve">Teksti: eilen illalla sain muutaman ystävän luokseni ja pidimme pienet bileet. olimme ostaneet kämppäkaverini kanssa 4 12-pakkausta Tallboysia alennuksesta valmistautuaksemme useisiin viikonloppuihin rentoa juomista varten. valitettavasti jouduimme "hemmottelun" uhriksi ja joimme kaikki juomat loppuun. 5 ihmisen kesken. heräsin aamulla sängyssäni ja tunsin itseni aivan roskalle - ja yritin heti miettiä, miten päädyin sänkyyni. Minulla oli tuoreet hampaat, joten olin harjannut ne edellisenä iltana, ja minulla oli pyjama päällä, joten päättelyprosessin kautta ajattelin, että minun on täytynyt vain sammua, valmistautua sänkyyn ja mennä nukkumaan. tein kaiken tämän, mutta onnistuin myös ilmeisesti nukahtamaan väärään huoneeseen asunnossa, ja kämppikseni joutuivat herättämään minut ja ohjaamaan minut huoneeseeni. se oli kiusallista, mutta vielä kiusallisempaa oli tunti sitten, kun yksi naispuolisista kämppiksistäni huomasi, että hänen reppunsa oli märkä ja että lattia oli märkä hänen huoneensa nurkassa. lyhyen pohdinnan jälkeen, jossa selvisi, että olin yrittänyt käyttää asunnon kylpyhuonetta juuri ennen nukahtamistani väärään huoneeseen, päätin, että minun oli täytynyt pissata nurkkaan, kun en ollut pystynyt helpottamaan oloani normaalissa paikassa. Sanomattakin on selvää, että huokaus helpotuksesta siitä, etten ollut tehnyt mitään naurettavaa tajuttomassa tilassa, meni takaisin sen jälkeen, kun sain selville, mitä olin tehnyt. nyt lähden ulos, pää alhaalla roikkuen, vaihtamaan kaikki pissalla kastuneet tavarat.</w:t>
      </w:r>
    </w:p>
    <w:p>
      <w:r>
        <w:rPr>
          <w:b/>
        </w:rPr>
        <w:t xml:space="preserve">Tulos</w:t>
      </w:r>
    </w:p>
    <w:p>
      <w:r>
        <w:t xml:space="preserve">sherlock holmes'd että pissasin lattialle kämppiksen huoneessa humalassa, kämppis laittoi tietämättään repun märälle alueelle, jolloin kaikki sisältö kastui vedellä kastellusta pissasta.</w:t>
      </w:r>
    </w:p>
    <w:p>
      <w:r>
        <w:rPr>
          <w:b/>
        </w:rPr>
        <w:t xml:space="preserve">Esimerkki 7.3405</w:t>
      </w:r>
    </w:p>
    <w:p>
      <w:r>
        <w:t xml:space="preserve">Teksti: niin kuin normi menee tämä ei tapahtunut tänään, tämä tapahtui muutama viikko sitten viimeisenä koulupäivänä, minulla oli i.t minun viimeinen jakso, se oli heittää pois luokan joten minä ja kaverini olivat vain sekoilemassa mitään ei tapahtunut, kunnes heti kellon jälkeen olin lähdössä ja minä kidda potkaista johto, joka teki lähes kaikki tietokoneet putoavat, ja ne putosivat noin puoli metriä, joten on turvallista sanoa, että ne ovat murtuneet tai atleast näytön säröillä, toinen asia on, että kukaan ei tiedä siitä vielä, mitä minun pitäisi tehdä?edit/update- kysyin juuri eräältä ystävältäni ja hän sanoi, että heillä ei ole kameroita sivussa joidenkin oikeudellisten syiden vuoksi.</w:t>
      </w:r>
    </w:p>
    <w:p>
      <w:r>
        <w:rPr>
          <w:b/>
        </w:rPr>
        <w:t xml:space="preserve">Tulos</w:t>
      </w:r>
    </w:p>
    <w:p>
      <w:r>
        <w:t xml:space="preserve">pelleilin luokassa</w:t>
      </w:r>
    </w:p>
    <w:p>
      <w:r>
        <w:rPr>
          <w:b/>
        </w:rPr>
        <w:t xml:space="preserve">Esimerkki 7.3406</w:t>
      </w:r>
    </w:p>
    <w:p>
      <w:r>
        <w:t xml:space="preserve">Teksti: tifu kaverit. kaverillani, kutsuttakoon häntä "carl" on yllätysjuhlat huomenna illalla, ja olen innoissani osallistumisesta. se oli jopa 30 minuuttia sitten... kaverini ja minä, mukaan lukien carl on massiivinen facebook chat satunnainen paska. siellä on erillinen chat järjestää juhlia. saimme selville, että carls äiti kutsui sekä hänen ex ja nykyinen tyttöystävänsä hänen juhliinsa. Nauroimme, oi miten nauroimme. joten kerroin massiiviselle chatille, joista suurin osa osallistuu juhliin, että hänen äitinsä kutsui hänet 18-vuotisjuhliinsa. käytin windows 8:n facebook-sovellusta. se listaa vain chatissa olevat henkilöt, jotka ovat verkossa. joten tuntien, ettei ollut vaaraa (luulin, että chatissa oli alunperin vain neljä henkilöä) kertoa kaikille, unohdin, että carl oli tuossa chatissa. kirjaimellinen roskaposti. kaikki se tuli päälleni, kun ystävieni taholta tuli loukkauksia ja fyysisen väkivallan uhkauksia, koska tajusin vasta noin 30 sekuntia myöhemmin, mitä olin tehnyt. joten noin 5 minuuttia sen jälkeen avaan suunnittelukeskustelun ja kirjoitan kappaleen, jossa selitän tekoni ja ilmoitan, etten tule osallistumaan. sen jälkeen ihmiset alkoivat hermostua siitä, mitä voisin tehdä pilata enemmän shiti teki.ystäväni, kutsuttakoon häntä "johniksi", kehotti minua olemaan ottamatta carlia mukaan suunnittelukeskusteluun vitsinä. sanoin seuraavaa: olen autistinen, mutta en niinkään autistinen. tässä vaiheessa en tajunnut, että carlin äidillä, juhlien isännällä, on kaksi autistista lasta. mainitsinko jo, että hän pitää minua myös huumekauppiaana? huomenna on suuri päivä. odotan ikätovereiltani pelkkää vihaa ja kärsimystä, ja jos edes menen paikalle, carlin äiti potkii minut varmasti ulos. tifu reddit, tifu.</w:t>
      </w:r>
    </w:p>
    <w:p>
      <w:r>
        <w:rPr>
          <w:b/>
        </w:rPr>
        <w:t xml:space="preserve">Tulos</w:t>
      </w:r>
    </w:p>
    <w:p>
      <w:r>
        <w:t xml:space="preserve">pilasin yllätysjuhlat windows 8:n facebook-sovelluksen paskan ohjelmoinnin ansiosta ja loukkasin isäntien kahta autistista lasta.</w:t>
      </w:r>
    </w:p>
    <w:p>
      <w:r>
        <w:rPr>
          <w:b/>
        </w:rPr>
        <w:t xml:space="preserve">Esimerkki 7.3407</w:t>
      </w:r>
    </w:p>
    <w:p>
      <w:r>
        <w:t xml:space="preserve">Teksti: tänään exäni, johon en ole ollut yhteydessä neljään vuoteen (lähdimme todella huonoissa väleissä), otti minuun yhteyttä facebookissa. hän kertoi minulle, että hän huomasi hiljattain, että minun tililtäni maksetaan hänen tililleen 150 sekin (n. 23 usd) kuukausimaksu. soitin pankkiini, ja he vahvistivat, että tämä on jatkunut noin vuosi ennen kuin erosimme vuonna 2010. muistan, että tämä maksu oli minun osuuteni automme vakuutuksesta, jonka myimme eron jälkeen, ja taisin unohtaa peruuttaa sen. Vuosien mittaan maksujen summa on noin 1.138 usd. hän ei tarjoutunut maksamaan rahoja takaisin minulle, enkä rehellisesti sanottuna usko, että aionkaan pyytää sitä häneltä. en tiedä, onko minulla oikeutettua oikeutta siihen, koska se oli minun virheeni. 1.138 dollarin maksaminen kerralla on paljon tuntuvampaa kuin 23 dollarin maksaminen kuukaudessa neljän vuoden ajan, ja ymmärrän, että olen saattanut hänet aika paskamaiseen tilanteeseen. minun on kai kutsuttava tätä idioottiveroksi ja siirryttävä eteenpäin.</w:t>
      </w:r>
    </w:p>
    <w:p>
      <w:r>
        <w:rPr>
          <w:b/>
        </w:rPr>
        <w:t xml:space="preserve">Tulos</w:t>
      </w:r>
    </w:p>
    <w:p>
      <w:r>
        <w:t xml:space="preserve">unohdin peruuttaa maksun exälleni, kun erosimme neljä vuotta sitten, ja nyt olen velkaa 1.138 dollaria.</w:t>
      </w:r>
    </w:p>
    <w:p>
      <w:r>
        <w:rPr>
          <w:b/>
        </w:rPr>
        <w:t xml:space="preserve">Esimerkki 7.3408</w:t>
      </w:r>
    </w:p>
    <w:p>
      <w:r>
        <w:t xml:space="preserve">Teksti: ei mitään suurta mokaa, mutta se teki bussimatkasta kotiin eilen illalla hyvin epämukavan. käyn yökoulun saksan kurssia, ja vietin eilisen alkupäivän kävelemällä tihkusateessa erilaisten asioiden hoitamiseen. takkini ja hattuni olivat sieniä, kun pääsin kouluun. en halunnut, että valtava villahuppuni aloittaa homekolonian repussani, joten sidoin sen laukkuni ulkopuolelle ja unohdin sen - Emeril Lagassen tyyliin.kello 21.00 olin ulkona huoneesta kuin helvetin lepakko, ryntäsin metroon ja odotin sitten kärsimättömästi bussiani karmivassa betonisuojassa, jossa oli joukko hämäräperäisiä, myöhäisillan ihmisiä. siellä oli tungosta, ja joka kerta kun käännyin katsomaan bussin tulosuuntaan, tunsin lujan painostuksen oikealla kyljelläni. kuka helvetti koski minuun? katsoin vieressäni istuvaa tyyppiä parhaani mukaan silmiin ja pidin katsekontaktia, kunnes koin, että hän oli saanut tarpeeksi kuria. Käännyin katsomaan busseja, ja tunsin taas kädestä kiinni ottavan tyypin. tällä kertaa en kuitenkaan voi olla varma, että se oli hän, koska hän oli ymmärrettävästi siirtynyt kauemmas minusta. ilman kohdetta skannasin kolme ihmistä oikealla puolellani huokaisten aggressiivisesti nenäni läpi. ihmiset alkavat huomata epäsäännöllisen käytökseni. bussi pysähtyi ja nousimme kyytiin, ja tunsin sen paskiaisen koskettavan tällä kertaa käsivarttani, ja pyörähdin ympäri tukkien sisäänkäynnin.olin lämmin ja kostea, kutisi ja raivostutti. jono työnsi minut bussiin, ja menin istumaan, otin laukkuni pois ja huomasin läpimärkän hattuni, joka oli yhä sidottuna laukkuuni, roikkuvan alaspäin kuin heiluri suunnilleen käsivarren korkeudella. ihmiset, joihin hengitin rajusti, viettivät loppuosan neljänkymmenen minuutin bussimatkasta silmäilemällä minua kuin hämähäkki kattoa, pitäen hullua muijaa silmällä.</w:t>
      </w:r>
    </w:p>
    <w:p>
      <w:r>
        <w:rPr>
          <w:b/>
        </w:rPr>
        <w:t xml:space="preserve">Tulos</w:t>
      </w:r>
    </w:p>
    <w:p>
      <w:r>
        <w:t xml:space="preserve">hattuni osui jatkuvasti minuun ja syytin eri ihmisiä.</w:t>
      </w:r>
    </w:p>
    <w:p>
      <w:r>
        <w:rPr>
          <w:b/>
        </w:rPr>
        <w:t xml:space="preserve">Esimerkki 7.3409</w:t>
      </w:r>
    </w:p>
    <w:p>
      <w:r>
        <w:t xml:space="preserve">Teksti: niin valossa minun viimeinen tifu, toin isäni ja äitipuoleni terapeutin kanssani. hän ehdotti löytää hauska peli sitoa koko perheen kanssa, ja isäni lähetetty hänen vanha biljardipöytä taloon tänään, kun olin koulussa. joka tapauksessa, minä velipuoleni ja pikkuveli olivat kaikki hyvin innoissaan pelata biljardia ja heti alkoi pelata leikattu kurkku. oli kuitenkin yksi pieni ongelma, en ollut koskaan elämässäni pelannut biljardia. olin aivan surkea lyömään. ongelmani oli se, että joka kerta kun löin palloa jostain syystä se chippasi ilmaan. isäni tuli sisään ja näki, että chippasin sitä joka kerta ja hermostui hieman, koska huoneessa on ikkunat. hän käski minun olla chippaamatta sitä, ellei minun ollut pakko lyödä palloa sisään. tässä kohtaa tapahtuu se moka. olen 15-vuotias teinipoika, minkä vuoksi luultavasti reagoin niin kuin reagoin. sen sijaan, että olisin selittänyt hänelle, miten palloa lyödään, minua nolotti imuroida niin paljon ja kerroin isälleni, että tein sitä vain siksi, että näin ammattilaisten tekevän sitä youtubessa. tämä sai hänet vielä enemmän suuttumaan ja käski minun olla chippaamatta sitä enää, koska se on vaarallista. olen samaa mieltä ja annan velipuoleni saada vuoronsa. Isäni oli vihan puolella, joten annoin velipuoleni pelata taas, vaikka osuin palloon, jonka kutsuin sisään chipillä. Hän ampui ohi, ja oli taas minun vuoroni, ja taas chippasin sen. Nyt isäni on kieltänyt minua pelaamasta biljardia, ja minua nolottaa kertoa hänelle, miksi chippasin sen edelleen.</w:t>
      </w:r>
    </w:p>
    <w:p>
      <w:r>
        <w:rPr>
          <w:b/>
        </w:rPr>
        <w:t xml:space="preserve">Tulos</w:t>
      </w:r>
    </w:p>
    <w:p>
      <w:r>
        <w:t xml:space="preserve">surkea biljardissa, vahingossa pelimerkkejä liikaa, isä kieltää pöydästä "holtittoman käytöksen" vuoksi.</w:t>
      </w:r>
    </w:p>
    <w:p>
      <w:r>
        <w:rPr>
          <w:b/>
        </w:rPr>
        <w:t xml:space="preserve">Esimerkki 7.3410</w:t>
      </w:r>
    </w:p>
    <w:p>
      <w:r>
        <w:t xml:space="preserve">Teksti: olen töissä suuressa teleyrityksessä, ja kaupunkini pääkonttori sijaitsee melko suuressa rakennuksessa. olin kokouksissa ja kävin kokouksissa ja kävin eri puolilla rakennusta olevissa kokoushuoneissa, joissa en ollut koskaan aiemmin käynyt. nyt teidän on tiedettävä yksi asia minusta. minulla on paksusuolentulehdus. Se tarkoittaa, että jos minun on mentävä vessaan, minun on mentävä välittömästi. tilassani ei ole varoitusta. kirjaimellisesti. kun minun on mentävä, minun on mentävä. olin juuri lopettanut kokouksen ja join sen aikana kahvia. ja siinä oli kermavaahtoa. iso virhe. maitotuotteet laukaisevat. mutta joskus minun on vain pakko juoda niitä. pääsin ulos kokoushuoneesta ja juoksin pesuhuoneeseen. pudotin housut ja ryhdyin hommiin. otin puhelimeni esiin ja aloin lukea tifua, kun yhtäkkiä tajusin, että kopissa oli jotain sellaista, mitä siellä ei normaalisti ole... metallinen laatikko. kesti hetken. mutta tajusin. tamponien hävittäminen. omg. wtf.kaksi muuta koppia oli varattu. enkä valehtele, olin hyvin äänekäs. siellä oli kuin ulostepimennys. kukaan ei nähnyt minua, koska odotin, että kaikki lähtisivät ennen kuin lähdin. juttu on se, että tuossa rakennuksen osassa pesuhuoneiden ovien sijoittelu on samanlainen kuin toimistoni lähellä! mutta ovet eivät olleet samassa järjestyksessä!</w:t>
      </w:r>
    </w:p>
    <w:p>
      <w:r>
        <w:rPr>
          <w:b/>
        </w:rPr>
        <w:t xml:space="preserve">Tulos</w:t>
      </w:r>
    </w:p>
    <w:p>
      <w:r>
        <w:t xml:space="preserve">minulla on paksusuolentulehdus. kun minun on mentävä, minun on mentävä. olin kokouksessa rakennukseni uudessa/eri osastossa, jossa en ole koskaan käynyt. kävin kovaäänisesti paskalla naisten vessassa miesten vessan sijasta. fml.</w:t>
      </w:r>
    </w:p>
    <w:p>
      <w:r>
        <w:rPr>
          <w:b/>
        </w:rPr>
        <w:t xml:space="preserve">Esimerkki 7.3411</w:t>
      </w:r>
    </w:p>
    <w:p>
      <w:r>
        <w:t xml:space="preserve">Teksti: tämä tapahtui tänään, ja jotta ymmärtäisitte, tarvitsette hieman taustatietoa. noin vuosi sitten otin karkkia ja jotenkin laitoin karkkiin helvetin paljon chilin siemeniä. jotenkin sain sen näyttämään maailman viattomimmalta karkilta ja käärin sen oikeaan karkkipaperiin. laitoin sen keittiön kaappiin toivoen, että joku löytäisi sen ja joutuisi viattoman karkkipalan uhriksi. nopeasti eteenpäin tähän päivään ja näen satunnaisen karkin vain istuvan keittiön kaapin perällä. läskinä, joka olen, tartun heti karkkiin ja syön sen, tunteakseni 5 sekuntia myöhemmin tuhannen auringon palovamman suussani, 2 tuntia myöhemmin ja suuni on vieläkin kipeä chilistä....</w:t>
      </w:r>
    </w:p>
    <w:p>
      <w:r>
        <w:rPr>
          <w:b/>
        </w:rPr>
        <w:t xml:space="preserve">Tulos</w:t>
      </w:r>
    </w:p>
    <w:p>
      <w:r>
        <w:t xml:space="preserve">yritti huijata perhettäni laittamalla chiliä karkkipalaan vain syödäkseen sen vuotta myöhemmin...**</w:t>
      </w:r>
    </w:p>
    <w:p>
      <w:r>
        <w:rPr>
          <w:b/>
        </w:rPr>
        <w:t xml:space="preserve">Esimerkki 7.3412</w:t>
      </w:r>
    </w:p>
    <w:p>
      <w:r>
        <w:t xml:space="preserve">Teksti: tämä tapahtui noin 6 viikkoa sitten. ajoin töistä kotiin melko mäkistä tietä, ja huomasin, että seuraamani auto näytti erityisen hienolta. vaikka en ole läheskään mikään autopää, tunnen autoja kohtuullisesti ja pystyn yleensä sanomaan ajoneuvon merkin ja mallin yhdellä silmäyksellä. en ollut koskaan nähnyt tätä tiettyä mallia, joten käytin googlen äänihakua etsiäkseni sitä. vilkaisen alaspäin napsauttaakseni linkkiä mercedeksen verkkosivuille, ja katsoessani ylöspäin satuin nousemaan pienen kukkulan laelle. Kaikki autot tietenkin jarruttivat juuri silloin, kun katsoin ylös. minä jarrutin hieman liian myöhään ja törmäsin suoraan googlaamani auton perään. katson alas puhelimeeni ja näen, että sivu oli latautunut tähän [227 000 dollarin mestariteokseen](https://www.mbusa.).com/mercedes/vehicles/model/class-s/model-s65v). onneksi en ajanut liian kovaa, ja ihmiset olivat tosi mukavia. kuten kävi ilmi, jos ostat typerän kalliin auton, jälleenmyyjä tekee pienet kosmeettiset korjaukset ilmaiseksi. älä käytä puhelinta ajaessasi. &amp;nbsp;</w:t>
      </w:r>
    </w:p>
    <w:p>
      <w:r>
        <w:rPr>
          <w:b/>
        </w:rPr>
        <w:t xml:space="preserve">Tulos</w:t>
      </w:r>
    </w:p>
    <w:p>
      <w:r>
        <w:t xml:space="preserve">Ajoin perään 227 000 dollarin arvoisen mersun, kun googlettelin merkkiä ja mallia nähdäkseni, kuinka arvokas se oli.</w:t>
      </w:r>
    </w:p>
    <w:p>
      <w:r>
        <w:rPr>
          <w:b/>
        </w:rPr>
        <w:t xml:space="preserve">Esimerkki 7.3413</w:t>
      </w:r>
    </w:p>
    <w:p>
      <w:r>
        <w:t xml:space="preserve">Teksti: pakollinen tämä ei oikeastaan tapahtunut tänään, mutta muutama vuosi sitten, kun olin nuorempi, työskentelin kirkon äänipöydissä ja järjestelmässä. joten olen lavalla asentamassa kaikkea, eikä kukaan muu ole siellä, koska olen niin aikaisin, tavallisen mikrofonin tarkistuksen aikana päätän pitää hauskaa. joten alan kanavoida sisäistä metallivokalistiani ja alan harjoitella murinoita ala impending doom, [erityisesti tämä](https://www.youtube.com/watch?v=fb68wxgriaq). minulla on hauskaa ja kaikki, kunnes katson ylös ja näen pastorin vaimon seisovan, leuka roikkuu auki, tuijottaen minua ovelta.</w:t>
      </w:r>
    </w:p>
    <w:p>
      <w:r>
        <w:rPr>
          <w:b/>
        </w:rPr>
        <w:t xml:space="preserve">Tulos</w:t>
      </w:r>
    </w:p>
    <w:p>
      <w:r>
        <w:t xml:space="preserve">mokasi kuulostamalla kuin joku demonin riivaama, joka heittäytyy pyhäkössä.</w:t>
      </w:r>
    </w:p>
    <w:p>
      <w:r>
        <w:rPr>
          <w:b/>
        </w:rPr>
        <w:t xml:space="preserve">Esimerkki 7.3414</w:t>
      </w:r>
    </w:p>
    <w:p>
      <w:r>
        <w:t xml:space="preserve">Teksti: muutama kuukausi sitten lainasin autoa jollekulle, ja ilmastointilaitteen kompressorin hihnapyörä lukkiutui autoon ja poltti serpentiinihihnan läpi. he ajoivat liikkeelle ja pyysivät heitä tutkimaan asiaa. he halusivat 2k korjata sen (auto on sen arvoinen) ja 1400 vain uuden hihnapyörän laittamiseen ilman kompressorin vaihtamista. vitut siitä. voisin tehdä sen itse 200:lla, mutta en välittänyt siitä tarpeeksi, koska se on kolmas ajoneuvoni enkä halunnut pistää siihen lisää rahaa juuri nyt. liikkeestä oli soitettu minulle muutamaa päivää aiemmin ja sanottu, että he haluavat sen pois tontiltaan tai he hinaavat sen, tai että omistaja ostaa sen 1500:lla. minulla ei ole tällä hetkellä rahaa hinausautoon, enkä pystyisi nostamaan sitä uhaul-trukilla ilman tiimiä, joten ajattelin vain vetää sen kotiin jeepilläni ja laittaa veljeni autoon. Saavumme liikkeelle ja huomaamme, ettei auton etuosassa ole vetokoukkua. vittu. joten minun täytyisi vetää se kotiin takaperin. pääsemme ulos parkkipaikalta ja pääsemme noin kilometrin päähän, kun valot muuttuvat keltaisiksi. en millään olisi selvinnyt valoista (olisi pitänyt ajaa päin), joten hidastan pysähtymiseen. jarrut lakkasivat toimimasta autossa, ja hän ajoi suoraan päälleni, takapuoli vasten takapuolta. Se hajotti auton takapään ja rikkoi takaikkunan, ja hajotti jeeppini rengastelineen. joten vedin sen sivukadulle ja sanoin, että vitut siitä, ja jätin sen toistaiseksi. nyt minun on päätettävä, korjaanko auton vai heitänkö sen romukoppaan. ainoa syy, miksi en ole myynyt sitä, on se, että vaimollani on vielä 4 000 dollaria velkaa, ja se on puolet sen arvosta. edit: kielioppi.</w:t>
      </w:r>
    </w:p>
    <w:p>
      <w:r>
        <w:rPr>
          <w:b/>
        </w:rPr>
        <w:t xml:space="preserve">Tulos</w:t>
      </w:r>
    </w:p>
    <w:p>
      <w:r>
        <w:t xml:space="preserve">hinasin autoa taaksepäin, ja se törmäsi minuun takapuolelta takapuolelle, jolloin auto ja jeeppini menivät pilalle.</w:t>
      </w:r>
    </w:p>
    <w:p>
      <w:r>
        <w:rPr>
          <w:b/>
        </w:rPr>
        <w:t xml:space="preserve">Esimerkki 7.3415</w:t>
      </w:r>
    </w:p>
    <w:p>
      <w:r>
        <w:t xml:space="preserve">Teksti: ensinnäkin haluan todeta, etten ole kovin fiksu mies. ihmiset, joiden kanssa työskentelen, ja morsiameni ovat täysin huijattuja. tämä tapahtui noin kuukausi sitten. yritin siis keittää popcornia liedellä käyttäen ytimiä, jotka äitini antoi minulle, koska ne olivat istuneet hänen kaapeissaan ties kuinka kauan. ensiksi, jotta asiat olisivat oikeassa mittakaavassa, hankin säännöllisesti ruokaa, jonka hän antaa minulle, ja heitän sen pois, koska sen viimeinen käyttöpäivä on 2-3 vuotta vanhentunut. Laitoin ensin niin paljon öljyä, että se peitti täysin yhden popcornin ytimen. Sitten käänsin lieden polttimen asentoon 7. 5 minuutin kuluttua popcorn ei ollut vielä poksahtanut. Päätin siis nostaa polttimen asentoon "hi". 5 minuutin kuluttua huomasin, että ytimestä tuli hieman savua ja se sihisi. innoissani ajattelin, että jee, popcornin aika!, No ei... se syttyi tuleen. nyt alkaa varsinainen tifu. vaikka olisin voinut vain laittaa potin ulos ja odottaa sen palamista, en tehnyt niin.... vaan otin sen ulos ja kaadoin sen takakuistille ja kiitos viimeaikaisen sateen loi valtavan helvetin tulipallon, joka lensi talon yli metrin päähän keittiöni ikkunasta. onneksi vakavia loukkaantumisia ei sattunut, eikä kukaan loukkaantunut. kulmakarvani kasvavat kuitenkin vasta nyt takaisin.</w:t>
      </w:r>
    </w:p>
    <w:p>
      <w:r>
        <w:rPr>
          <w:b/>
        </w:rPr>
        <w:t xml:space="preserve">Tulos</w:t>
      </w:r>
    </w:p>
    <w:p>
      <w:r>
        <w:t xml:space="preserve">olen idiootti, melkein poltin taloni ja tapoin itseni vanhentuneella popcornilla.</w:t>
      </w:r>
    </w:p>
    <w:p>
      <w:r>
        <w:rPr>
          <w:b/>
        </w:rPr>
        <w:t xml:space="preserve">Esimerkki 7.3416</w:t>
      </w:r>
    </w:p>
    <w:p>
      <w:r>
        <w:t xml:space="preserve">Teksti: se oli mukava viileä ilta aurinko oli jo laskenut ja,juoksin takaisin kotiini hakemaan joitakin tarvikkeita ystäväni, olimme puhdistaa hänen työpöydän rakentaa. joka tapauksessa kuin 16-vuotias painaa 145 kiloa ja on 5'8 olen sprinted kotiini, koska se oli muutaman korttelin päässä ja kävely vain ärsyttää minua. Kun juoksen, se kuulostaa siltä kuin hevosten lauma olisi tulossa kohti, joka tapauksessa näin lyhyen aasialaisen naisen kävelyttämässä koiraansa edessäni. hän oli noin (1,80) ja alkoi tulla aika pimeää. kun juoksin hänen ohitseen, juoksin niin nopeasti, että säikytin hänet, jolloin hän huusi ja hänen pieni koiransa haukkui minua, kun juoksin hänen ohitseen.</w:t>
      </w:r>
    </w:p>
    <w:p>
      <w:r>
        <w:rPr>
          <w:b/>
        </w:rPr>
        <w:t xml:space="preserve">Tulos</w:t>
      </w:r>
    </w:p>
    <w:p>
      <w:r>
        <w:t xml:space="preserve">juoksi liian kovaa pelästyi lyhyt aasialainen nainen ja hänen koiransa puhdisti onnistuneesti ystäväni tietokoneen!</w:t>
      </w:r>
    </w:p>
    <w:p>
      <w:r>
        <w:rPr>
          <w:b/>
        </w:rPr>
        <w:t xml:space="preserve">Esimerkki 7.3417</w:t>
      </w:r>
    </w:p>
    <w:p>
      <w:r>
        <w:t xml:space="preserve">Teksti: tämä tapahtui aiemmin tänään, ja luulen, että tulen tuntemaan oloni huonoksi ikuisesti. tänään kirkossa meillä oli nuorisotyön ohjelma, ja meillä oli joukko 2. ja 3. luokkalaisia, jotka juoksentelivat rakennuksemme ympärillä koko aamun ja riepottelivat paikkoja. kirkossamme on tällä hetkellä pääasiassa nuoria aikuisia ja korkeakouluopiskelijoita! joten läheisen hurrikaanin vuoksi Meksikossa voimakas sade/myrsky aiheutti sähkökatkon. Pikkulapset olivat peloissaan, joten laitoimme heidät kaikki huoneeseen ja kerroimme hauskoja tarinoita ja pelasimme taskulamppuhippaa ajan kuluksi! jonkin ajan kuluttua tunsin tarvetta pissata, joten menin lähimpään vessaan, jossa oli täysin pilkkopimeää. siellä ei kuulunut mitään ääntä, joten avasin vain housuni... ja pissasin sinne, missä luulin pissapöntön olevan (ehkäpä seinällä, kaikki miehet ymmärtävät, että tähtäys on puolittainen). vedin vetoketjun takaisin kiinni ja menin takaisin huoneeseen. 10 minuuttia myöhemmin ystäväni soittaa joillekin muille opiskelijoille ja käskee meidän tulla katsomaan jotain. ja katso, pieni 2. luokkalainen, joka on läpimärkä päästä varpaisiin, täysin pissan peitossa ja itkee. ilmeisesti hän oli jo pisuaarin edessä, ja koska hän oli pieni, hän seisoi varpaillaan, kun päästin pissatulvan hänen päälleen. en rehellisesti sanottuna tiedä, miksi hän ei päästänyt ääntäkään, hän ei näyttänyt tajuavan, mitä oli tapahtumassa. edit: niille, jotka kutsuvat minua r. kellyksi - http://imgur.com/jvsiqgz.</w:t>
      </w:r>
    </w:p>
    <w:p>
      <w:r>
        <w:rPr>
          <w:b/>
        </w:rPr>
        <w:t xml:space="preserve">Tulos</w:t>
      </w:r>
    </w:p>
    <w:p>
      <w:r>
        <w:t xml:space="preserve">pissasi pienen kakkosluokkalaisen päälle päästä varpaisiin, koska oli pimeää ja hän seisoi pisuaarin edessä.</w:t>
      </w:r>
    </w:p>
    <w:p>
      <w:r>
        <w:rPr>
          <w:b/>
        </w:rPr>
        <w:t xml:space="preserve">Esimerkki 7.3418</w:t>
      </w:r>
    </w:p>
    <w:p>
      <w:r>
        <w:t xml:space="preserve">Teksti: itse asiassa viime yönä, mutta tajusin sen vasta nyt siivotessani.Tilasin eilen illalla kiinalaista ruokaa ja päätin poiketa tavallisesta chow meinin ja hunajakanan tilauksesta.Tilasin wonton-keittoa, kaksi annosta paistettuja wontoneja ja paistettua riisiä.juotuani wonton-keittoa huomasin toisen liemisen astian, joka oli täynnä jotain makeahappokeittoa, jossa oli sipulia, ja aloin juoda sitä. juotuani noin neljänneksen tajusin, etten pidä siitä, ja laitoin sen pois syödäkseni muuta. se oli todella iso astia makeahappokastiketta, jossa oli hienonnettua sipulia koristeena. iso astia johtui siitä, että tilasin 2 annosta.....</w:t>
      </w:r>
    </w:p>
    <w:p>
      <w:r>
        <w:rPr>
          <w:b/>
        </w:rPr>
        <w:t xml:space="preserve">Tulos</w:t>
      </w:r>
    </w:p>
    <w:p>
      <w:r>
        <w:t xml:space="preserve">join makea-hapan kastiketta, koska luulin sitä joksikin ällöttäväksi kiinalaiseksi keitoksi.</w:t>
      </w:r>
    </w:p>
    <w:p>
      <w:r>
        <w:rPr>
          <w:b/>
        </w:rPr>
        <w:t xml:space="preserve">Esimerkki 7.3419</w:t>
      </w:r>
    </w:p>
    <w:p>
      <w:r>
        <w:t xml:space="preserve">Teksti: Okei, en siis mokannut menemällä hammaslääkäriin. olen iloinen, että menin. mutta mokasin, koska vanhan hammaslääkärini mukaan hampaani olivat viimeisten viiden vuoden aikana kunnossa ja minun piti vain harjata ja käyttää hammaslankaa säännöllisesti. Myönnän, etten käyttänyt hammaslankaa läheskään tarpeeksi (en ollenkaan), mutta jokainen tarkastus osoitti hampaani terveiksi ja reikävapaiksi. vanha hammaslääkärini jäi hiljattain eläkkeelle, joten vaihdoin uuteen hammaslääkäriin ja menin tänään tarkastukseen. aloitimme syväpuhdistuksella. ikenet vuotivat verta joka puolelta. Ilmeisesti hammaslääkäreiden pitäisi kaivaa hampaiden sisään ja saada kaikki paska pois niiden välistä sen sijaan, että he vain hangaisivat pintaa fluorilla. tarkastuksen edetessä kävi selväksi, että minulla oli vakavia ongelmia, jotka olivat kertyneet vuosien varrella. vanha hammaslääkärini oli sanonut, että hampaani ovat terveet, vaikka minulla oli itse asiassa yhteensä 23 reikää. Lisäksi viisaudenhampaani ovat tulossa (jee). en ajatellut, että se olisi niin iso juttu. minulla on ollut reikiä ennenkin, joten täytän ne. kävi ilmi, että niin monta täytettä on pirun kallista, ja vakuutukseni kattaa vain 2 000 dollaria. nyt joudun siis maksamaan 3700 dollaria kaikista täytteistä ja muusta.</w:t>
      </w:r>
    </w:p>
    <w:p>
      <w:r>
        <w:rPr>
          <w:b/>
        </w:rPr>
        <w:t xml:space="preserve">Tulos</w:t>
      </w:r>
    </w:p>
    <w:p>
      <w:r>
        <w:t xml:space="preserve">Minulla on helvetin paljon reikiä, ja se on kallista.</w:t>
      </w:r>
    </w:p>
    <w:p>
      <w:r>
        <w:rPr>
          <w:b/>
        </w:rPr>
        <w:t xml:space="preserve">Esimerkki 7.3420</w:t>
      </w:r>
    </w:p>
    <w:p>
      <w:r>
        <w:t xml:space="preserve">Teksti: hei ystävät, tämä on heitto, koska tähän päivään asti pelkään, että minut löydetään. myös ensimmäinen viestini tifuun, olen sarjalurkkaaja. ja ennen kuin jatkan, haluan vain kertoa, että tämä tapahtui noin kymmenen vuotta sitten, joten se on enemmän kuin tyaifu. kun olin yhdeksännellä luokalla, olin nuorin jäsen koulun erikoismusiikkiryhmässä nimeltä senior perkussiokokoonpano (spe). ryhmässä oli noin 20 jäsentä ja epävirallinen johtajamme oli kaveri nimeltä "ben". Olin myös osa edistyneen luovan kirjoittamisen ryhmää. tykkäsin todella paljon kirjoittaa nopeita pieniä tarinoita, ja yleensä kirjoitin niihin itseni ja ystäväni. ne olivat enimmäkseen typeriä pieniä tarinoita rakkaudesta tai rumien poikien suutelemisesta tai noloihin tilanteisiin joutumisesta. tyypillisiä yhdeksäsluokkalaisten tyttöjen murrosikää läpikäyviä juttuja. minulla oli myös hiukan epäkeskinen huumorintaju ja pidin synkästä huumorista sekä sarkasmista, joten se näkyi myös kirjoituksissani. Joka tapauksessa, eräänä päivänä päätin kirjoittaa tarinan speistä, joten kirjoitin jokaisen meistä naurettavaan, yhden sivun mittaiseen tarinaan, valokopioin sen ja piilotin sen kaikkien musiikkikansioihin yllätyksenä.Olin aina ollut hieman ihastunut Beniin, hän oli paljon minua vanhempi ja todella pidetty, lahjakas ja arvostettu. Ajattelin, että olisi hauskaa tehdä hänestä homo tässä tarinassa, joten kirjoitin ison osan siitä, kuinka hän oli salaa homo ja halusi epätoivoisesti viedä "Caseyn", toisen spe:n jäsenen, vanhempien juhliin.Joka tapauksessa, harjoitukset alkoivat, ja kaikki avasivat kansiot ja alkoivat lukea tätä tarinaa. minulla oli oma kappaleeni ja teeskentelin, etten ollut nähnyt sitä koskaan ennen, ja esitin yhtä yllättynyttä kuin kaikki muutkin, mutta kikatin sisäisesti. aluksi ihmiset olivat hämmentyneitä, ja sitten syntyi sekasorto. silloin tajusin, että olin tehnyt virheen. ihmiset lukivat näitä asioita itsestään ja olivat todella järkyttyneitä, vaikka olin tarkoittanut ne vitsiksi. sydämeni alkoi hakata. ben pyysi hiljaisuutta, ja se, mitä hän sanoi seuraavaksi, tulee vainoamaan minua loppuelämäni ajan. "en tiedä, mikä tämä on, enkä tiedä, kuka sen kirjoitti. olen todella järkyttynyt siitä, että tämän on pakko tulla näin julki, mutta kuten muutamat teistä tietävät, kyllä, olen oikeasti homo. en voi uskoa, että luottamukseni on rikottu tällä tavalla ja että seksuaalisista mieltymyksistäni on tehty teille urheilua, mutta onneksi olkoon. onnittelut. onnistuitte nöyryyttämään minua ja saamaan Caseyn tuntemaan olonsa äärimmäisen epämukavaksi. jos tiedätte, kuka olisi voinut tehdä tällaista, kertokaa siitä. tähän on puututtava, ennen kuin joku muu loukkaantuu." spe:stä tehtiin koko koulun laajuinen tutkimus, koska kukaan ei tiennyt, kuinka paljon tarinasta oli totta. itkua tuli, kaksi ihmistä erosi spe:stä, ja yksi romanttinen suhde päättyi stressin takia. caseyn ja benin ystävyys hajosi. benillä alkoi olla ongelmia vanhempiensa ja "ystäviensä" kanssa juuri paljastuneen seksuaalisuutensa takia, ja hän reputti niin monta kurssia, ettei hän saanut mennä juhlallisuuksiinsa kuitenkaan.en koskaan tunnustanut, eikä minua koskaan epäilty. se oli elämäni huonoin koululukukausi, enkä ole koskaan ennen tuntenut itseäni niin syylliseksi. edit: olen saanut useita kommentteja, joissa on kysytty siitä, mitä kirjoitin. koska se on kirjoitettu kauan sitten, minulla ei ole siitä kopioita. onneksi minulla on aivot, joten voin kirjoittaa alla olevan esimerkkinä jotain samankaltaista. se ei ole se tarina, jonka alun perin kirjoitin, vaan toinen, jotta saisitte käsityksen siitä, millaisia asioita sanoin yhdeksännellä luokalla. muistakaa, olin nuori. lisäksi se ei ollut mikään hyvä tarina, koska siinä oli 20 hahmoa, siinä ei ollut juonta, eikä siinä ollut juurikaan järkeä. taas, mitään ei ollut tarkoitus loukata ketään, kaikki oli tarkoitettu vitsiksi. eräänä päivänä spe oli harjoittelemassa viimeisintä kappalettaan, kun kim yhtäkkiä potkaisi raivoissaan rumpunsa yli. kanye yritti sukeltaa pois tieltä, mutta lentävä lyömäsoittimien ohjus osui häneen uskomattoman kovaa ja hänet tyrmättiin. "Hemmetti Kim", kaikki sanoivat. "no, emme voi jättää häntä sinne", kourtney sanoi, ja hän ja khloe taittelivat kanyen kuin juuri pestyn pyyhkeen ja laskivat hänet läheiseen kontrabassokoteloon. sillä välin kendall oli mennyt shokkiin ja tuijotti kimiä kädet nyrkkiin puristettuina. "Miksi teit noin?" hän kysyi. "Luultavasti huomion vuoksi", Scott lisäsi. "No, ei anneta hänelle sitä." Kaikki käänsivät selkänsä Kimille, joka alkoi sulaa pelosta, ettei häntä huomata. "Katsokaa tuonne!" kylie sanoi ja osoitti käytävän toiselle puolelle. nurkassa istui kris, joka nyppi vaivalloisesti pitkiä karvoja useista ylimitoitetuista luomeista vartalollaan. caitlyn oksensi heti robin päälle. "Älkää katsoko minua!" Kris huusi, jolloin kaikki katsoivat häntä edelleen. "Katsokaa sen sijaan minua!" Kim huusi. häntä ei huomioitu. "Hei, kaverit", Brody käveli ovesta sisään ja näytti tyytyväiseltä itseensä, "haluaisin esitellä teille uuden vaimoni." "Hei, kaverit", Brody käveli ovesta sisään. "Öh, Brody", Lamar sanoi, "tuo on moppi." Brody piteli moppia, jonka hän oli koristellut googlesilmillä, ja heilutti sitä uhkaavasti, "varo, kaveri. puhut vaimostani." mason ei enää pystynyt pidättelemään nauruaan, ja se purkautui hänestä kuin räjähdysmäisesti kuin tuhannen raivoisan aasin ulvominen. naurun voimasta kaikki kaatuivat metrin säteellä, paitsi penelope, jonka jalat olivat jotenkin liimautuneet lattiaan. jne jne jne.</w:t>
      </w:r>
    </w:p>
    <w:p>
      <w:r>
        <w:rPr>
          <w:b/>
        </w:rPr>
        <w:t xml:space="preserve">Tulos</w:t>
      </w:r>
    </w:p>
    <w:p>
      <w:r>
        <w:t xml:space="preserve">kirjoitti tarinan ystävistäni, he hermostuivat, pakottivat vahingossa yhden ystävistäni paljastumaan homoksi, pilasivat kaikkien elämän.</w:t>
      </w:r>
    </w:p>
    <w:p>
      <w:r>
        <w:rPr>
          <w:b/>
        </w:rPr>
        <w:t xml:space="preserve">Esimerkki 7.3421</w:t>
      </w:r>
    </w:p>
    <w:p>
      <w:r>
        <w:t xml:space="preserve">Teksti: tämä tapahtui itse asiassa muutama vuosi sitten... ja *se kummittelee yhä tänäkin päivänä*. ajattelin, että te saattaisitte nauraa tälle ja se auttaisi minua nauramaan myös... kai. muutama vuosi sitten olin siis opintovapaalla ennen 12. luokan loppututkintoa. päätin pelata vähän sulkapalloa veljeni kanssa. hän on minua kuusi vuotta nuorempi, mutta se ei merkitse mitään, koska hän on iso ja nopea. minä olen laiha enkä ole niin tottunut liikuntaan.ottelun puolivälissä aloin tuntea äkillistä pistävää kipua rinnassani ja hyvin ylivoimaista hengenahdistusta. kerroin vanhemmilleni ja he veivät minut sairaalaan. se oli se pieni moka... päädyin sairaalaan viikoksi putki rinnassani, koska sain lopulta jännityspneumothoraxin. kun minut otettiin teho-osastolle, minua kehotettiin olemaan ponnistelematta ja ottamaan rauhallisesti. minun oli todella pissahätä jonkin ajan kuluttua, joten kerroin siitä hoitajalle. hän käski serkkuani tukemaan minua, jos tarvitsisin apua vessaan menemisessä ja vessassa käymisessä. hän periaatteessa tuki minua sängyn vieressä kannu kädessä, johon voin pissata, koska en päässyt vessaan asti. tunsin itseni niin heikoksi. serkkuni pitää käsivarrestani kiinni ja katsoo poispäin, mutta en vain pysty pissalle, kun toinen ihminen on niin aktiivisesti läsnä edessäni. sanon hänelle, että tuen itseäni, ja hän kysyy minulta viitisen kertaa, olenko varma. sanon kyllä, ja hän ottaa muutaman askeleen poispäin ja katsoo muualle, kun otan kannun käteeni ja yritän tyhjentää virtsarakkoni.fu numero 2: päätin, että halusin tyhjentää täyden rakkoni mahdollisimman nopeasti, joten aloin työntää sitä (valsalvan tyyliin). muutaman sekunnin kuluttua olen maassa kannu (litran kannu melkein puoliksi täynnä) kyljellään ja pissani sairaalavaatteeni päällä ja ympäri lattiaa. serkkuni auttoi minut nopeasti ylös ja heti kun hän tajusi, että olin kunnossa, hän purskahti nauruun. kaikki teho-osastolla (mukaan lukien supersairaat ihmiset) nauroivat mukavasti koko tapaukselle.</w:t>
      </w:r>
    </w:p>
    <w:p>
      <w:r>
        <w:rPr>
          <w:b/>
        </w:rPr>
        <w:t xml:space="preserve">Tulos</w:t>
      </w:r>
    </w:p>
    <w:p>
      <w:r>
        <w:t xml:space="preserve">Hitaasti ja tasaisesti ei aina voiteta kilpailua... mutta se voi varmasti estää sinua kusemasta joka paikkaan.</w:t>
      </w:r>
    </w:p>
    <w:p>
      <w:r>
        <w:rPr>
          <w:b/>
        </w:rPr>
        <w:t xml:space="preserve">Esimerkki 7.3422</w:t>
      </w:r>
    </w:p>
    <w:p>
      <w:r>
        <w:t xml:space="preserve">Teksti: keskeytin lukion ja karkasin kotoa ollessani 16-vuotias. olen nyt 35-vuotias ja olen käynyt jr. collegea 4 vuotta. ilmeisesti minulla ei ollut lukion päättötodistusta. voin käydä koulua, mutta en saa rahallista tukea. se on siistiä, ihan sama. aloin tehdä ged-testejä, jotta voisin parantaa itseäni. aloitin testit (neljä testiä, jotka on läpäistävä saadakseni sanotun ged:n), ja koska aloitin testien tekemisen ja olin prosessissa, merkitsin ruudun ruutuun "minulla on ged lukukauden loppuun mennessä".  Aloin saada taloudellista tukea. hienoa! sen täytyy olla niin, että kun olet prosessissa, saat rahaa. tätä jatkuu kaksi vuotta. vihdoin läpäisen kokeen ja saan ged:n. olen yli onnellinen, vihdoin tämä asia, joka on roikkunut ylläni melkein 20 vuotta, on hoidettu. voin nyt saada stipendejä ja apurahoja ja liittovaltion työssäoppimisohjelman. tulostan ged-opintosuoritusotteeni ja marssin ylpeänä taloudelliseen tukeen ylpeydestä säteilevänä.  Minulle sanotaan heti, etteivät he tarvitse sitä, olen kuulemma jo ged-tutkinnon suorittanut. outoa, sanon, minulle sanottiin neljä vuotta sitten, että minun pitäisi tuoda tämä, kun se on valmis. Valvoja tulee ulos, sanoo, että täytin lomakkeen väärin, ja sanoo, että minulla on jo ged-tutkinto, ja kaikki rahat, joita olen saanut kahden vuoden ajan, on maksettava takaisin nyt. kaikki 4 758 dollaria. minulla on 25 dollaria nimelläni.  Minulle sanotaan, että koska toin asiakirjat, joiden mukaan ged:ni on suoritettu eri päivämääränä kuin se lomake, jonka täytin vahingossa väärin, olen vastuussa rahojen palauttamisesta. tilini on jäädytetty, kunnes asia on ratkaistu, en voi saada opintosuoritusotteita, katsoa tiliotettani, pudottaa tai lisätä kursseja, tehdä mitään. jätin juuri hakemukseni kunniaristiin pääsemiseksi, minulla on 3,9 gpa ja olen vain kaksi lukukautta valmistumiseni jälkeen, ja olen kusettanut itseäni täysin.</w:t>
      </w:r>
    </w:p>
    <w:p>
      <w:r>
        <w:rPr>
          <w:b/>
        </w:rPr>
        <w:t xml:space="preserve">Tulos</w:t>
      </w:r>
    </w:p>
    <w:p>
      <w:r>
        <w:t xml:space="preserve">ei abiturientti, täytti joitakin lomakkeita väärin, velkaa rahoitustukea lähes 5k</w:t>
      </w:r>
    </w:p>
    <w:p>
      <w:r>
        <w:rPr>
          <w:b/>
        </w:rPr>
        <w:t xml:space="preserve">Esimerkki 7.3423</w:t>
      </w:r>
    </w:p>
    <w:p>
      <w:r>
        <w:t xml:space="preserve">Teksti: pesen pyykit yleensä sunnuntaisin. itse asiassa viikon mittaan kaikki likaiset vaatteet, jotka kerääntyvät huoneeseeni kaapin lähelle, heitetään pesukoneeseen odottamaan sunnuntaihin asti. pyykkikoneet ovat ruokakomerossamme ruokahyllyjen alla. minun hyllyni on alin, koska olen lyhyt, ja ylähylly on kämppikseni. kämppikseni rakastaa muroja nimeltä weetabix. Se on kuin iso pussi muropaloja, jotka liukenevat melkein kaurapuuromaiseksi seokseksi, kun ne upotetaan maitoon. kun laitoin lisää vaatteita pesukoneeseen odottamaan sunnuntaita, huomasin, että weetabix-rasia putosi pesukoneeseen. hupsista. nostin sen ylös ja laitoin takaisin hyllyyn ja heitin vaatteeni sinne. myöhemmin viikolla kämppikseni ostaa jostain syystä toisen weetabix-rasian. hän taisi syödä ensimmäisen loppuun. etenee nopeasti eteenpäin nyt on sunnuntai-ilta ja haluan laittaa pyykkikuormani pesukoneeseen. katson sisään, heitän viimeiset vaatteet sisään ja laitan koneen täyteen. kun se on valmis avaan sen ja tunnen oudon hajun, joka tavallaan häiritsee minua. vedän pyyhkeen ulos ja siitä tuntuu lentävän roskia. kun laitan valon päälle, kauhu paljastuu: laatikollinen hemmetin weetabixia oli jotenkin löytänyt tiensä takaisin pesukoneen sisälle, ja oli nyt weetasludgea kaikkialla vaatteissani, koko koneen sisäpuolen päällä, ja kaikki on peitetty mukavalla koristeella märkiä pahvinpaloja. sanomattakin on selvää, että meillä molemmilla on paljon siivottavaa, ja tämä selittää, miksi kämppikseni osti toisen laatikon - hän ei löytänyt omaa laatikkoaan.</w:t>
      </w:r>
    </w:p>
    <w:p>
      <w:r>
        <w:rPr>
          <w:b/>
        </w:rPr>
        <w:t xml:space="preserve">Tulos</w:t>
      </w:r>
    </w:p>
    <w:p>
      <w:r>
        <w:t xml:space="preserve">näin muropaketin pesukoneessa, poistin sen, se päätyi takaisin pesukoneeseen, ja nyt vaatteeni ovat murojen ja pahvilietteen peitossa.</w:t>
      </w:r>
    </w:p>
    <w:p>
      <w:r>
        <w:rPr>
          <w:b/>
        </w:rPr>
        <w:t xml:space="preserve">Esimerkki 7.3424</w:t>
      </w:r>
    </w:p>
    <w:p>
      <w:r>
        <w:t xml:space="preserve">Teksti: ei tapahtunut tänään, mutta typerien sääntöjen takia en saanut lähettää ruumiinnesteiden viestejä arkipäivänä?!Joten kyllä, kun olin istuimella tyydyttävän ajan, huomasin muutaman "jäljen" jääneen, joten tartuin valitsemaani aseeseen ja syöksin tuon kaverin suoraan sisään taklaamaan vasemmanpuoleisia osiani. käytin varmaan liikaa voimaa ja loin painetaskun, koska valtava piikki likaista vettä ampui ylös ja ulos aina silmääni asti! ryntäsin lavuaariin pesemään paskat pois, kirjaimellisesti, ja kaikki on hyvin, mutta nyt minulla on uusi kunnioitus tuota harjaa kohtaan. hellävarainen sukellus vain tästä lähtien.</w:t>
      </w:r>
    </w:p>
    <w:p>
      <w:r>
        <w:rPr>
          <w:b/>
        </w:rPr>
        <w:t xml:space="preserve">Tulos</w:t>
      </w:r>
    </w:p>
    <w:p>
      <w:r>
        <w:t xml:space="preserve">; harjasi vessanpönttöä ja likaista vettä meni silmääni.</w:t>
      </w:r>
    </w:p>
    <w:p>
      <w:r>
        <w:rPr>
          <w:b/>
        </w:rPr>
        <w:t xml:space="preserve">Esimerkki 7.3425</w:t>
      </w:r>
    </w:p>
    <w:p>
      <w:r>
        <w:t xml:space="preserve">Teksti: pakollinen "tämä ei tapahtunut tänään", vaan eilen. tämä on menossa takaisin asunnolleni kuvauksen jälkeen. otan varusteeni takakontista ja pudotan sinne autoni/kodin avaimet. luonnollisesti, kuten idiootti olen, suljen sen tottumukseni pakottamana ja lukitsen avaimet autoon. tämä ei ole mukavinta naapurustoa, eikä vuokranantaja sinänsä ole 100-prosenttisesti perillä kaikesta. Vuokratoimisto antaa minulle ainoan avainsarjan, joka heillä oli, ja osoittautuu, että se on peräisin asunnossani aiemmin asennetusta lukosta, eikä nykyisestä. he sanovat lähettävänsä huoltomiehen, mutta eivät ole vieläkään varmoja, pääseekö hän sisään. vietämme naapurini kanssa pari tuntia painiessamme takkihangon kanssa yrittäen tökätä autoni lukituksen avauspainiketta kuljettajan puoleisesta ovesta, mutta tuloksetta. Lopulta asunnon huoltomies ilmestyy paikalle. on aika mennä kokeilemaan asunnon ovea. asetan takkini ja kameravarusteeni oveni ulkopuolelle, kun katson jännittyneenä, kuinka tämä huoltomies raa'asti raatelee lukituslukkoni vasaralla (taloyhtiöni palkkaa vain parhaita). minulla on vara-avain sisällä, ja saamme takakontin avaimet takaisin. hyvää työtä, tiimi.tämän koettelemuksen jälkeen päätän lykätä päivän kuvausten kuvien muokkaamista ja menen nukkumaan hieman etuajassa. seuraavana aamuna astun ulos ja löydän takkini maasta... ja hitaasti tajuan, että olin jättänyt 2500 dollarin arvosta varusteita (osa niistä oli lainattu), mukaan lukien kortit, jotka sisälsivät päivän työt, ulos yön yli. kaikki on poissa.</w:t>
      </w:r>
    </w:p>
    <w:p>
      <w:r>
        <w:rPr>
          <w:b/>
        </w:rPr>
        <w:t xml:space="preserve">Tulos</w:t>
      </w:r>
    </w:p>
    <w:p>
      <w:r>
        <w:t xml:space="preserve">olin idiootti ja lukitsin itseni ulos asunnostani. pääsin sisään. olin taas idiootti ja jätin 2500 dollarin kameravarusteet ulos varastettavaksi.</w:t>
      </w:r>
    </w:p>
    <w:p>
      <w:r>
        <w:rPr>
          <w:b/>
        </w:rPr>
        <w:t xml:space="preserve">Esimerkki 7.3426</w:t>
      </w:r>
    </w:p>
    <w:p>
      <w:r>
        <w:t xml:space="preserve">Teksti: reddit, tänään mokasin todella pahasti. palataanpa siihen, miten tämä kaikki alkoi, olen myös surkea kirjoittamaan. maanantaina päätin treenata. ensimmäistä kertaa kuuteen kuukauteen. katsoin youtubesta peruskardioharjoituksen, jotta minun ei tarvinnut mennä salille. video sisälsi paljon kyykkyjä ja vastaavia harjoitteita. eilen jalkoihini sattui. tänään niihin sattui vielä enemmän. päätin hieroa jäistä kuumaa reideni etuosaan. sivelin kädelläni hauikseni, ja nyt vasen jalka polttaa ihan helvetisti. auts.</w:t>
      </w:r>
    </w:p>
    <w:p>
      <w:r>
        <w:rPr>
          <w:b/>
        </w:rPr>
        <w:t xml:space="preserve">Tulos</w:t>
      </w:r>
    </w:p>
    <w:p>
      <w:r>
        <w:t xml:space="preserve">treenasin laihduttaakseni, mutta tuntuu, että saatan menettää kivekset.</w:t>
      </w:r>
    </w:p>
    <w:p>
      <w:r>
        <w:rPr>
          <w:b/>
        </w:rPr>
        <w:t xml:space="preserve">Esimerkki 7.3427</w:t>
      </w:r>
    </w:p>
    <w:p>
      <w:r>
        <w:t xml:space="preserve">Teksti: No reddit, olen hämmentynyt yli kaiken uskomattoman juuri nyt. tarinani tapahtui juuri noin 10 minuuttia sitten. työskentelen pienessä puhelinpalvelukeskuksessa ja olin juuri päättämässä 30 minuutin lounastauon, kun kolina alkoi. käynnistän automaattiohjauksen kävelemällä vessaan. katselin puhelintani kävellessäni kohti vessaa, kuten teen rutiininomaisesti, kun on aika käydä paskalla. kaikki sujui loistavasti ja kävin paskalla tavalliseen tapaan. aloin pyyhkiä, kun kuulin kahden ihmisen kävelevän sisään. ja sitten he alkoivat puhua. nyt varmaan ihmettelette, miten mokasin juuri nyt, vai mitä? äänet eivät siis olleet miesten ääniä. kaksi naista alkoi jutella ja nauraa. Sitten huomasin, että vieressäni oli roskakori täynnä tamponipapereita. kyllä, hyvät naiset ja herrat, joudun valitettavasti ilmoittamaan teille, että olen mies. tajusin, että autopilottini ei vienyt minua ylimääräisiä 25 askelta seinää pitkin miesten vessaan. päädyin istumaan sinne odottamaan, että toinen naisista lopettaa asiansa. toinen käveli ulos vessasta, ja toinen näytti olevan kiireinen vessassa. en halunnut myöhästyä tauolta, joten käytin tilaisuutta hyväkseni, sain pyyhkimisen valmiiksi, käytin pesun sijaan käsihuuhdetta, poistuin vessasta ja juoksin kohti taukotilaa pestäkseni käteni saippualla ja vedellä. naamani on nyt punaisempi kuin paviaanin perse, mutta kukaan ei tuntunut huomaavan.</w:t>
      </w:r>
    </w:p>
    <w:p>
      <w:r>
        <w:rPr>
          <w:b/>
        </w:rPr>
        <w:t xml:space="preserve">Tulos</w:t>
      </w:r>
    </w:p>
    <w:p>
      <w:r>
        <w:t xml:space="preserve">Olen mies, joka käytti vahingossa naisten vessaa lounastauollani. En enää koskaan käytä automaattiohjausta.</w:t>
      </w:r>
    </w:p>
    <w:p>
      <w:r>
        <w:rPr>
          <w:b/>
        </w:rPr>
        <w:t xml:space="preserve">Esimerkki 7.3428</w:t>
      </w:r>
    </w:p>
    <w:p>
      <w:r>
        <w:t xml:space="preserve">Teksti: tänään aioin viettää laiskan sunnuntain sängyssä eilisen 8-tuntisen työvuoron jälkeen. kun heräsin, päätin nauttia kahvia ja vähän kahvia, kun olin vielä mukavasti sängyssä. matkalla kahvia keittämään nappasin kaksi käytettyä mukia, jotka olin jättänyt huoneeseeni.Kun pääsin keittiöön, päätin, että käyttäisin toisen noista mukeista uudelleen. epäilemättä kauhea tapa, mutta perustelin sitä laiskalle itselleni sanomalla, että se oli ollut siellä alle vuorokauden, ja laittaisin siihen vain kahvia uudelleen, joten jos siinä on makujäänteitä, se maistuu taas vain kahvilta. teen sitä harvoin, mutta olin tehnyt sen ennenkin, joten tein sen uudestaan. sillä aikaa kun kone keitti kahvia käytettyyn mukiini, pesin toisen mukin. sitä tehdessäni sanoin itselleni, miten säälittävä olinkaan, kun ottaa huomioon, miten helppoa oli pestä tuo muki. siitä huolimatta otin kahvin koneesta ja palasin huoneeseeni. kaikki sujui hyvin ja hyvin, sänky oli mukava, sain hyvää, ja kahvi oli niin täydellistä. se oli yksi niistä kahveista, joissa sokeria ja maitoa on juuri sopiva määrä. viimeinen suupala kahvia oli tilavuudeltaan hieman suurempi kuin mitä pidän tavallisena suupalana. ajattelin kuitenkin, että juon kaiken kerralla, joten kallistin pääni taaksepäin ja kaadoin loput kahvista kurkkuuni. tässä vaiheessa tapahtui vittuilua. kun kahvi kosketti kurkkuani, tunsin jotain nesteessä. Tiesin, mitä oli tapahtunut. eilen, istuessani työpöydän ääressä ennen töitä, päätin leikata nopeasti kynteni. normaalisti teen sen ulkona, jotta minun ei tarvitse huolehtia leikkuujätteiden keräämisestä ja hävittämisestä. mutta ulkona oli ollut kurjaa viime aikoina, joten tein sen työpöydän ääressä. tartuin ensimmäiseen pöydällä näkemääni esineeseen, kahvimukiin, jolla keräsin kynsien leikkuujätteet. **Kahvimukin.</w:t>
      </w:r>
    </w:p>
    <w:p>
      <w:r>
        <w:rPr>
          <w:b/>
        </w:rPr>
        <w:t xml:space="preserve">Tulos</w:t>
      </w:r>
    </w:p>
    <w:p>
      <w:r>
        <w:t xml:space="preserve">joi kynsien leikkeitä</w:t>
      </w:r>
    </w:p>
    <w:p>
      <w:r>
        <w:rPr>
          <w:b/>
        </w:rPr>
        <w:t xml:space="preserve">Esimerkki 7.3429</w:t>
      </w:r>
    </w:p>
    <w:p>
      <w:r>
        <w:t xml:space="preserve">Teksti: tavallisiin aamurutiineihini kuuluu useita asioita: kuuma suihku, kuoriva kasvojenpesu, kuuma kahvi ja kulhollinen puuroa. tänä aamuna asiat eivät kuitenkaan menneet suunnitelmien mukaan. aloitin päivän niin kuin aina, ja hyvän suihkun jälkeen ja huokoset puhdistettuina menin keittiöön aikomuksenani valmistaa aamiainen. kahvin kiehuessa avasin kaapin ottaakseni kaurat ulos. en varmaankaan ollut laittanut kantta kunnolla kiinni edellisenä aamuna, sillä kun menin hakemaan laatikkoa, kansi irtosi, ja seurauksena oli monumentaalinen kauravuoto, joka peitti suurimman osan keittiön lattiasta.kiroilin kovaan ääneen, ja koirani tuli sisään tutkimaan rähinää. surkuttelin kahvi-porronyhdistelmääni ja lähdin hakemaan imuria olohuoneesta. pitäisin itseäni seikkailijana, uteliaana miehenä, joka janoaa uusia kokemuksia ja jolla on kyltymätön halu kokea tuntematonta. Kun kaura oli imetty, jäin tuijottamaan imurin syvään pimeään suuttimeen. ja nämä villiintyneet piirteeni saivat minut epäilemättä laittamaan imulaitteen suuaukon ajamattomien munieni ympärille. en ollut aivan varma, mitä odottaa. ehkä leikkisän kutkuttavan tunteen, kuin laittaisi tärisevän puhelimen jalkoväliinsä. sen sijaan imurin suu, joka oli päällystetty kostealla, harmaalla karvaisella tahnalla, imi pallejani sisäänsä kuin musta aukko ja uhkasi vetää ne irti nivusistani. imu oli niin voimakas, että kivespussini karvat infusoituivat mystiseen tahnaan ja repesivät irti säkistä. jos voisin kuvailla ääntä, vertaisin sitä siihen ääneen, jonka kengät pitävät kuntosalikentällä lentokoneen noustessa ilmaan. pallini eivät olleet koskaan nähneet tällaista traumaa, ja sanomattakin on selvää, että olin kovassa tuskassa. Koira näytti havainneen kohinan ja luuli sitä kutsuksi rikolliseen leikkiin. koiran tapaan huohottaen se kiipesi oikean jalkani päälle ja alkoi hinkata raivokkaasti. ja kun seisoin siinä kiveksiäni tuhoten ja jalkaani häpäisten, sain häpeällisen tyydytyksen tajutessani, että tämä oli lähimpänä kolmikkoa, johon olin koskaan päässyt.Mutta nyt ei ollut aika miettiä rakkauselämääni, nyt oli aika toimia. ojennettu käteni etsi jotakin, jolla voisin vapauttaa itseni, ja kolautti vahingossa kuuman kahvipannun koko nivusiini. koira selvisi vahingoittumattomana, mutta munani eivät. Päästin kaikkivoipaisen karjahduksen, kun jo valmiiksi pilalle menneet pallini kärventyivät ruskean kuumassa nesteessä. kyyneleet höyryttivät kasvoillani, kun sormeni etsivät sokeasti jotakin pelastaakseni minut, ja löysin lopulta suuren veitsen keittiön tiskipöydältä. purren huuliani tartuin kylmään kovaan teräkseen ja huitaisin sokeasti kotitalouspuhdistuslaitteen suuttimella, ja lopulta hakkasin muovin läpi. suuttimen suu vapautti munani ja putosivat maahan pamahtaen. päästin valtavan helpotuksen huokauksen ja pidin herkästi hauraita hauskoja pähkinöitäni käsissäni.joten kaipaankin vain neuvoja, miten hoitaa pallejani. jäljellä oleva iho on punainen ja kipeä, ja toinen kives roikkuu löysänä. riittäisikö sudocream? vai ehkä vain kylmää vettä? vastatkaa, en voi kovin hyvin. edit;katson tätä viestiä taaksepäin ja naureskelen sen aiheuttamalle hälinälle. Sain kiksin sen kirjoittamisesta ja vielä suuremman kiksin nähdessäni reaktiot, niin positiiviset kuin negatiivisetkin. olin ja olen edelleen noviisi tässä reddit-hommassa. siitä huolimatta haluaisin vain selventää muutamia asioita tämän viestin kontekstista ja perusteluista. Haluaisin myös ymmärtää niiden näkökulman, jotka tuntuivat loukkaantuvan henkilökohtaisesti tästä kirjoituksesta. kyllä, se oli keksitty, eikä tarvitsisi olla nero tajutakseen sen. kirjoitin sen eräässä bagel-kaupassa kaupungissa tylsistyneenä, ainoana tarkoituksenani viihdyttää muutamaa käyttäjää. En toivonut huijaavani ketään luulemaan sitä todeksi, enkä toivonut saavani karmaa, en muuten tiennyt, mitä se on. koska sain niin rajuja reaktioita monella eri tavalla, haluaisin pohjimmiltaan ymmärtää, miksi se herätti niin voimakasta kritiikkiä niiden keskuudessa, jotka eivät pitäneet siitä. Olen tietoinen subredditin säännöistä, mutta miksi redditin käyttäjä noudattaisi sääntöjä niin tiukasti, että hän kokee tarpeelliseksi analysoida postauksen luuta myöten ja tuoda aggressiivisesti esiin epäjohdonmukaisuuksia? yksinkertaisesti sanottuna haluaisin tietää, mikä erottaa toisistaan ne, jotka nauroivat ilmeisen keksitylle jutulle, ja ne, jotka olivat raivoissaan siitä. en yritä millään tavalla kritisoida kyseisiä ihmisiä, arvostaisin vain näkemystä reddit-yhteisön kyseisestä haarasta.</w:t>
      </w:r>
    </w:p>
    <w:p>
      <w:r>
        <w:rPr>
          <w:b/>
        </w:rPr>
        <w:t xml:space="preserve">Tulos</w:t>
      </w:r>
    </w:p>
    <w:p>
      <w:r>
        <w:t xml:space="preserve">Laitoin kivekseni pölynimurin sisään, mistä seurasi suunnatonta kipua, häpeää ja mahdollista steriliteetin puutetta.</w:t>
      </w:r>
    </w:p>
    <w:p>
      <w:r>
        <w:rPr>
          <w:b/>
        </w:rPr>
        <w:t xml:space="preserve">Esimerkki 7.3430</w:t>
      </w:r>
    </w:p>
    <w:p>
      <w:r>
        <w:t xml:space="preserve">Teksti: tämä ei tapahtunut tänään, vaan pari vuotta sitten yhdeksännellä luokalla. koettelemus tapahtui sen jälkeen, kun olimme voittaneet ison jalkapallo-ottelun. bussimatkalla kotiin joukkuetoverini ja minä keskustelimme siitä, että menisimme juhlimaan lähistöllä sijaitsevaan ruokalaan. sovimme, että siistiydymme ja tapaamme noin tunnin sisällä, enkä halunnut mennä ruokalaan hikoilemaan ja haisemaan teiniahdistukselta. päätin, että olisi ihanteellista käydä suihkussa ja vaihtaa vaatteet ja lähteä sitten. en huomannut, että paksusuolessani hautui paska. menen suihkuun, ja kakka iskee kovaa. päätän, että joko vaellan vessaan tai kyykistyn, heitän kakan vessaan ja hoidan homman. tämä on hyvä osa: päätän kyykistyä, ja olen kieltämättä tehnyt niin aiemminkin (siksi heitin pois). tällä kertaa oli kuitenkin toisin. tämä ei ollut normaalia, helppoa, voideltua kakkaa. tämä oli katumuksen ja kuumuuden muhennosta. se valui ulos ja sattui liikaa pysäyttääkseen. lopetettuani nousin ylös ja tajusin seisovani nilkkoihini asti soppamaisessa seoksessa. yritin pakottaa sen viemäristä alas (mitä olen kieltämättä tehnyt aiemminkin), mutta tällä kertaa se tukki viemärin. silloin opin, mitä pelko on. Tässä vaiheessa päätin, että paras toimintatapa oli pestä hoitoaine pois ja yrittää puhdistaa jalkani ennen kuin nousen ulos. kun olin muutaman minuutin ajan kamppaillut pitääkseni toisen jalkani sisällä, pessyt vastakkaisen jalan, ottanut toisen ulos, pessyt sen ja sitten noussut ulos, minulle oli jäänyt ulosteeni kattila. nyt sain täysimittaisen paniikkikohtauksen. tiesin, että äitini kuulisi minun liplattavan ammeessa, jos päättäisin sukeltaa siihen. ja jos vain pitäisin sitä siellä, hän varmasti haistaisi sen. tässä vaiheessa minusta tuntui, ettei minulla ollut muuta vaihtoehtoa kuin tekstata joukkuetovereilleni, mitä tehdä. lähetin myös kuvan, jotta he pystyisivät hahmottamaan ahdinkoni. odotin 10 minuuttia, mutta valitettavasti vastausta ei tullut. päätin, että paras toimintatapani oli tunnustaa huoneen elefantti (tai talon kakka-astia). tulin ulos ja selitin äidilleni, että kakkasin ammeeseen. hän oli enemmän hämmentynyt kuin järkyttynyt ja käski minun vain hoitaa asian. päätin, että nyt kun äänille ja hajulle oli olemassa peruste, voisin ainakin ratkaista ongelmani. päätin, että minun täytyisi nousta ammeeseen ja sukeltaa. tämä kesti toiset 20 minuuttia, ja olin kamppailemassa, hikoilemassa ja tarvitsin toisen suihkun. vihdoin kakka vapautui putkista, ja ylimääräinen vesi valui pois. nyt minun piti vain saada kakka pois ammeesta. seuraavat 10 minuuttia käytin siihen, että otin maxwell house -kahvipurkin, joka näytti [tältä](http://c2.q-assets.com/images/products/p/kft/kft-080_1z.jpg), ja kauhoin kakkaa ammeesta vessanpönttöön. vihdoin, kun olin käynyt vielä kerran suihkussa ja *ei* kakkaa sen aikana, pukeuduin ja suuntasin kohti ruokalaa. kun lopulta pääsin sinne myöhässä, joukkuetoverini tervehtivät minua paskansyöjävirnistyksellä. yksi heistä kysyi: "kyrpä, haluatko kertoa meille jotain?" Tässä vaiheessa olin täysin uupunut, ja oli unohtunut, että olin lähettänyt heille kuvan kakkatäytteisestä ammeesta. tajuttuani, mitä he tarkoittivat, ystäväni jatkoivat paahtamiseni ja kertoivat siitä kaikille koulussa. * *</w:t>
      </w:r>
    </w:p>
    <w:p>
      <w:r>
        <w:rPr>
          <w:b/>
        </w:rPr>
        <w:t xml:space="preserve">Tulos</w:t>
      </w:r>
    </w:p>
    <w:p>
      <w:r>
        <w:t xml:space="preserve">kakkasin ammeeseeni, tukin ammeen, lähetin kuvan ystävilleni, avasin ammeen, söin haisevan, itseäni vähättelevän lounaan.***</w:t>
      </w:r>
    </w:p>
    <w:p>
      <w:r>
        <w:rPr>
          <w:b/>
        </w:rPr>
        <w:t xml:space="preserve">Esimerkki 7.3431</w:t>
      </w:r>
    </w:p>
    <w:p>
      <w:r>
        <w:t xml:space="preserve">Teksti: samanlainen kuin juuri lukemani tarina asevarustelukilpailusta, tämä tapahtui reilut 6 tai 7 vuotta sitten. kaikki alkoi, kun beybladit tulivat taas muotiin, mutta tällä kertaa ne olivat metallia muovin sijaan. kävin sisäoppilaitosta, iltaisin oli aika tylsää, ainoa viihde oli salaiset puhelimemme (piti luovuttaa puhelimet yöllä, luovuttaa väärennetty puhelin, pitää oikea puhelin, saada opettajat oveliksi). Kun beybladit tulivat markkinoille, ne olivat iso juttu asuntoloissa, ja pelattiin täysimittaista uhkapeliä, mukaan lukien vaaleanpunaiset lappuset, joten panokset olivat korkeat ja etsimme kaikkia mahdollisia tapoja saada etua. Yksi napolilaispoika oli massiivinen, absoluuttinen tankki ihmisestä, 11-vuotias hän pystyi helposti kaatamaan välivuoden opiskelijat kädenväännössä. hän pystyi niin sanotusti "päästämään beybladet valloilleen", niin nopeasti, että hän teurastaisi kenet tahansa. sekä beybladejen uutuus että ison miehen veitsestä saaminen loppuivat nopeasti, joten meidän oli tehtävä siitä mielenkiintoisempaa. keksin parantaa beybladejeni vahingoittuvuutta. 11-vuotias minä repi hajalle neljä kynänteroitinta ja sai terät kiinni beybladeihin, ja nyt oli aika antaa niiden repiä. Olin kuningas, ihmiset pelkäsivät minua, ja kaikki pelkäsivät 2 minuuttia, kunnes kaikki muutkin olivat tehneet saman. menimme eteenpäin muutaman päivän, taistelut olivat hyviä, mutta sitten kaikki meni pieleen... Iso mies oli kerännyt runsaasti makeisia ja kolikoita uhkapeleistä ja hän pääsi siihen pisteeseen, että hän oli lähes valmis menemään joka kerta täysillä ja huuhtomaan ihmisiltä kaiken, minkä arvoinen olimme. sitten hän hävisi... ystäväni Brian sai elämänsä repäisyn, kun taistelu päättyi, minä annoin omani repäistä juhliakseni pedon kukistamista. peto ei kuitenkaan ollut läheskään tyytyväinen.raivoissaan se nosti areenan ja heitti sen ilmaan, tässä vaiheessa aselaatuinen beyblade ja sen neljä terää syöksyivät kohti hiljaista ja harmitonta japanilaista poikaa, joka katseli jotain salaisesta puhelimestaan, se lensi hänen päänsä ohi ja jostain ihmeestä se ohitti hänen oikean silmänsä vain noin kaksi senttiä. veri virtasi hänen kulmakarvojensa alueelta, mutta ainakin hän näkee vielä. koulun terveydenhoitajan luona käynti johti siihen, että beybladet kiellettiin, ja meidät tuomittiin jälleen kerran ikuiseen tylsyyteen,3 2 1 let em rip... vain ilman partateriä ensi kerralla.</w:t>
      </w:r>
    </w:p>
    <w:p>
      <w:r>
        <w:rPr>
          <w:b/>
        </w:rPr>
        <w:t xml:space="preserve">Tulos</w:t>
      </w:r>
    </w:p>
    <w:p>
      <w:r>
        <w:t xml:space="preserve">yhdisti partaveitsen terät ja beybladesin ja sai näin ollen beyblades-nauhan ja leikkasi kivan japanilaisen pojan palasiksi</w:t>
      </w:r>
    </w:p>
    <w:p>
      <w:r>
        <w:rPr>
          <w:b/>
        </w:rPr>
        <w:t xml:space="preserve">Esimerkki 7.3432</w:t>
      </w:r>
    </w:p>
    <w:p>
      <w:r>
        <w:t xml:space="preserve">Teksti: tämä tapahtui noin kello 1 tänään iltapäivällä. olen tällä hetkellä vierailemassa tyttöystäväni yliopistossa, jossa hän opiskelee, ja päätimme viettää kauniin päivän ulkona tutkimalla puistoja hänen yliopistonsa ympärillä. päätimme mennä puistoon, joka oli 20 minuutin päässä hänen asunnostaan, jossa on paikkoja, joissa voi kiivetä kallioille ja tutkia metsiä. olimme kiipeilleet ympäriinsä noin tunnin tai kaksi, kun näin tuon tasaisen vuoren kallion rinteen, joka muuttui jyrkemmäksi ja jyrkemmäksi, kunnes se muuttui pystysuoraksi, ja siihen voi kiivetä ylös. Tyttöystäväni sanoi, että hän ei halunnut kiivetä rinteeseen, koska se näytti vaaralliselta. otin tämän tilaisuutena näyttää, kuinka miehekäs olin, ja päätin juosta koko rinteen ylös. pääsin noin puoliväliin, ja sitten ryömin polvillani loppuosan ylös. pääsin 3/4 matkasta ylös, kun tajusin, etten pääse enää pidemmälle ja että olin jumissa. minun on myös painotettava, että olen korkean paikan kammoinen, joten aloin jo sekoilla, koska olin niin korkealla. En voinut pakottaa itseäni kiipeämään pidemmälle, joten käännyin ympäri ja aloin liukua alas tasaista kalliopohjaa takamuksellani. sitten sain fiksun idean nousta ylös ja juosta rinnettä alas. tein niin, mutta sitten se alkoi mennä liian nopeasti, liukastuin ja putosin. kun laskeuduin, vasen nilkkani osui ensin ja kuulin poksahduksen. pyörin loput rinteestä alas, kunnes pääsin sinne, missä tyttöystäväni seisoi. makasin siinä huokaillen kivusta, ja hän kysyi, olinko kunnossa. Olin melko varma, että olin vääntänyt nilkkani melko pahasti, mutta en halunnut hänen huolestuvan, joten sanoin olevani kunnossa. nousin ylös ja yritin olla näyttämättä hänen näkevän, että nyrpistelin. sanoin hänelle, että olin valmis jatkamaan vaellusta ja että olin täysin kunnossa. jatkoimme matkaa, ja kipu nilkassani paheni. patikoimme vielä 15-20 minuuttia ennen kuin tyttöystäväni käski minun istua alas ja antaa hänen katsoa nilkkaani. tein niin ja hän huomasi, että se oli aivan turvonnut. hän pakotti minut laittamaan nilkkani kylmään jokeen 10 minuutiksi, sitten patikoimme takaisin ja olemme tällä hetkellä takaisin hänen asunnollaan.</w:t>
      </w:r>
    </w:p>
    <w:p>
      <w:r>
        <w:rPr>
          <w:b/>
        </w:rPr>
        <w:t xml:space="preserve">Tulos</w:t>
      </w:r>
    </w:p>
    <w:p>
      <w:r>
        <w:t xml:space="preserve">Olin idiootti kiipeillessäni kalliota tyttöystäväni kanssa. yritin tehdä häneen vaikutuksen kiipeämällä kalliorinteeseen. säikähdin puolivälissä ja juoksin alas. kaaduin ja nyrjäytin nilkkani melko pahasti.</w:t>
      </w:r>
    </w:p>
    <w:p>
      <w:r>
        <w:rPr>
          <w:b/>
        </w:rPr>
        <w:t xml:space="preserve">Esimerkki 7.3433</w:t>
      </w:r>
    </w:p>
    <w:p>
      <w:r>
        <w:t xml:space="preserve">Teksti: otin kottaraiseni mukaani olkapäälleni, kun menin kuselle. lopetin ja käännyin ympäri lähteäkseni. tajusin, etten vetänyt huuhtelua, joten käännyin uudestaan. kottarainen päättää lentää pois, mutta mokaa lentonsa (on erittäin huono ja laiska lentäjä), sen siipi koskettaa seinää ja se sukeltaa suoraan pönttöön, joka on täynnä kusta.onneksi sen siivet pitivät sen kellumassa, kun kurotin sen kiinni. juoksin nopeasti kylpyhuoneeseen laittamaan sen lavuaariin ennen kuin se päättää ravistella pissavettä pois, ja annoin sille kunnon saippuakylvyn sekä suihkun. näkyi [katumus sen kasvoilla minuutteja sen jälkeen](http://i.imgur.com/zkiwwvj.jpg) kun laitoin sen takaisin häkkiinsä. se on onneksi kunnossa. se on kunnossa.</w:t>
      </w:r>
    </w:p>
    <w:p>
      <w:r>
        <w:rPr>
          <w:b/>
        </w:rPr>
        <w:t xml:space="preserve">Tulos</w:t>
      </w:r>
    </w:p>
    <w:p>
      <w:r>
        <w:t xml:space="preserve">menin kuselle kottaraiseni olkapäälläni, ja se päätti lentää pois ja putosi vessanpönttöön, joka oli täynnä kusivettä.</w:t>
      </w:r>
    </w:p>
    <w:p>
      <w:r>
        <w:rPr>
          <w:b/>
        </w:rPr>
        <w:t xml:space="preserve">Esimerkki 7.3434</w:t>
      </w:r>
    </w:p>
    <w:p>
      <w:r>
        <w:t xml:space="preserve">Teksti: tekstailin tyttöystävälleni jonkin aikaa opiskellessani luentoa varten, kun tajusin, etten ollut kuullut hänestä mitään pariin tuntiin. vaistomaisesti kysyin, saiko hän viimeisimmän tekstiviestini, koska meillä molemmilla on vanhat puhelimet. hän väitti, ettei saanut, joten otin todisteeksi kuvakaappauksen viesteistä. seuraavaksi hän vitsikkäästi huutaa minulle, että olin laittanut hänen sukunimensä väärin yhteystiedoikseen, joka on ollut sama jo kaksi vuotta.</w:t>
      </w:r>
    </w:p>
    <w:p>
      <w:r>
        <w:rPr>
          <w:b/>
        </w:rPr>
        <w:t xml:space="preserve">Tulos</w:t>
      </w:r>
    </w:p>
    <w:p>
      <w:r>
        <w:t xml:space="preserve">otin kuvakaappauksen viesteistämme todistaakseni, etten jätä häntä huomiotta, ja hän tajusi, etten osaa kirjoittaa.</w:t>
      </w:r>
    </w:p>
    <w:p>
      <w:r>
        <w:rPr>
          <w:b/>
        </w:rPr>
        <w:t xml:space="preserve">Esimerkki 7.3435</w:t>
      </w:r>
    </w:p>
    <w:p>
      <w:r>
        <w:t xml:space="preserve">Teksti: **Se ei yleensä ole ongelma, koska meillä on työpaikalla suihku, ja lukuun ottamatta sitä, että minun täytyy kävellä töihin hikisissä pyöräilyvaatteissa, se on aika kätevää. tänään tulin töihin, pysäköin pyöräni ja lähdin kävelemään yläkertaan.  Suihkut ovat matkalla toimistooni, ja ohi kulkiessani huomasin ovessa kyltin, jossa luki: "Sähköt ovat poikki osassa rakennusta, vessat eivät toimi." "Hienoa, tämä on loistava tapa aloittaa maanantaiaamu", sanoin käytävällä työtoverilleni. "Odota, kunnes tunnet toimistosi", he vastasivat. pääsen toimistolleni ja huomaan, että se on aivan palvelinhuoneen vieressä - jossa ei ole nyt ilmastointia, koska sähkökatko vaikutti myös siihen osaan rakennusta.  Ovi on siis auki, ja kuusi kaupallista tuuletinta puhaltaa kuumaa ilmaa ovesta ulos ja suoraan työpöydälleni. Pyöräilytietokoneeni näyttää 87 celsiusastetta. ei mitään mahdollisuutta viilentyä täällä.Kysyn vastaanottovirkailijalta, mitä on tekeillä, ja hän kertoo, että sähköyhtiölle on ilmoitettu asiasta, mutta se vaikuttaa ½ rakennuksesta ja ½ kadusta, eivätkä he odota, että se saadaan korjattua 3 tuntiin. kysyn, onko vesi myös poikki. ei, mutta pumppu on poikki kellarissa, joten jos käyn suihkussa, tulvaan kellariin, joten minun ei varmaan kannata tehdä niin.Mutta voinko sitten edes vaihtaa vaatteet kylpyhuoneessa?kyllä, mutta valot ovat pois päältä, joten minun on vaihdettava vaatteet pimeässä. enkä vaihda - jään usein myöhään töihin, joten pidän pyöräilylaukussani varmuuden vuoksi otsalamppua. haen siis otsalamppuni ja siirryn kylpyhuoneeseen vaihtamaan vaatteet. ajattelen olevani niin fiksu ja valmistautunut, että kävelen kylpyhuoneeseen (tunnen itseni kapinalliseksi, sillä en välitä lainkaan "ei saa käyttää" -kylttejä) ja otan mukaani paperipyyhkeitä.  Kuivaan itseni paperipyyhkeillä ja tuuletan vaatteillani yrittäessäni kuivua hieman. saan vaihdettua vaatteet ilman suurempia ongelmia, paitsi että olen edelleen hikinen. ja kylpyhuoneessa on edelleen todella kuuma, pimeässä, ilman poistoilmapuhallinta, joka kierrättää ilmaa. minulla ei ole töissä kosteuspyyhkeitä/vauvapyyhkeitä, koska käytän suihkua - teen muistiinpanon, että minun on hankittava niitä siltä varalta, että tämä toistuu, jotta voin ainakin "raikastua" hieman seuraavalla kerralla.  menen lavuaarin luo ja sokaistun osittain, kun otsalamppuni loistaa peiliin. naureskelen peilikuvalleni - näytän typerältä hikisenä toimistovaatteissani otsalamppu päässä. pesen hampaat ja laitan hiuksiini geeliä. minulla on töissä kölninvesi kaiken varalta, joten suihkautan sitä päälleni. tässä vaiheessa olen jo hieman viilentynyt ja alan kuivua. huomaan, että tunnen vielä hieman "kalkkia" nenäliinani, joten kostutan paperipyyhkeitä, jotta voin korjata tilanteen.Sillä aikaa kun tämä kaikki tapahtui kylpyhuoneessa, sähköyhtiö sai sähköongelmia korjattua ja palautti sähköt koko kortteliin. Mikään valoista ei ole automaattinen, joten vastaanottovirkailija (nainen) ja yksi työtoverini (myös nainen) alkavat kulkea toimistosta toiseen sytyttämällä valoja ja varmistamalla, että kahvi kulkee, ja kaikkea muuta "tärkeää". yhtäkkiä miesten vessan ovi aukeaa ja valot syttyvät.  seison lavuaarin ääressä otsalamppu päässäni, housut nilkoissa, pyyhkäisen ahkerasti kantta (puhdistan vehkeeni, kaikille teille maan ystävät), ja vastaanottovirkailija ja työtoveri huutavat molemmat yhteen ääneen - "Voi paska, anteeksi!" Sanomattakin on selvää, että tämä päivä muuttui huonosta maanantaista mahtavaksi maanantaiksi. ja siihen asti, että minun ei pitäisi riisuutua alasti töissä vaikka olisin yksin pimeässä vessassa, jonka ovessa on "ei saa käyttää" -kyltti. joku saattaa silti tulla sisään.</w:t>
      </w:r>
    </w:p>
    <w:p>
      <w:r>
        <w:rPr>
          <w:b/>
        </w:rPr>
        <w:t xml:space="preserve">Tulos</w:t>
      </w:r>
    </w:p>
    <w:p>
      <w:r>
        <w:t xml:space="preserve">- Ajoin tänään pyörällä töihin, ja sähköt olivat poikki - jäin kirjaimellisesti kiinni housut lattialla ja vehkeet kädessä.</w:t>
      </w:r>
    </w:p>
    <w:p>
      <w:r>
        <w:rPr>
          <w:b/>
        </w:rPr>
        <w:t xml:space="preserve">Esimerkki 7.3436</w:t>
      </w:r>
    </w:p>
    <w:p>
      <w:r>
        <w:t xml:space="preserve">Teksti: pakollinen tämä ei tapahtunut tänään, vaan noin 10 vuotta sitten.Olin peruskoulun kolmannella luokalla, joka on periaatteessa peruskoulun vastine, jos et ole kotoisin Isosta-Britanniasta etkä tiedä, mitä se tarkoittaa. oli urheilupäivä, joka oli päivä, jolloin me kaikki kilpailimme toisiamme vastaan eri urheilulajeissa, hassua kyllä. tätä päivää varten koulumme jaettiin neljään eri joukkueeseen, punaiseen, vihreään, keltaiseen ja siniseen. En ollut mikään suosittu lapsi, kun kasvoin, istuin mieluummin sisällä ja pelasin gameboylla kuin menin ulos pelaamaan jalkapalloa kuten muut lapset, kun meillä oli vapaa-aikaa. harrastin kuitenkin liikuntaa koulun ulkopuolella, mistä opettajat olivat tietoisia, ja siksi minut valittiin punaisen joukkueen kapteeniksi tämän urheilupäivän ajaksi! olin innoissani siitä, että sain tilaisuuden näyttää vähän ja todistaa, että pystyin harrastamaan urheilua muille lapsille.tässä kohtaa tulee se moka. lounaan syömisen jälkeen meillä kaikilla oli noin tunti vapaata aikaa kuljeskella ympäri koulua ja leikkiä. tänä päivänä löysin itseni leikkikentältä näiden metallisten vesilähteiden luota, joita meillä on. näissä vesilähteissä on eräänlainen metallinen kulho, joka kerää kaiken veden, jota et juonut, ja vie sen putkea pitkin viemäriin parin metrin päähän. Ystäväni kutsui minut luokseen ja näytti minulle "siistin vitsin", jonka voi tehdä suihkulähteitä käyttäville ihmisille peittämällä putken pään, jolloin kulho täyttyy, valuu yli ja saa suihkulähdettä käyttävät ihmiset kastumaan. pikkuisen minusta se näytti aika hauskalta ja kokeilin sitä, mutta osa minusta ajatteli, että olisi hyvä idea tukkia putki laittamalla keskisormi putken sisälle, mikä osoittautui hyvin huonoksi ideaksi. Tämä putki ei ollut kovin leveä, joten täytettyäni suihkulähteen huomasin pian, että olin jäänyt jumiin, mutta nykäisemällä sormea sain sen irti ja kaikki näytti olevan kunnossa; ainakin näytti, kunnes katsoin sormeani ja näin, että siinä oli melkoinen määrä verta. pikkuinen minä oli hieman huolissaan tästä, mutta oli myös hämmästynyt siitä, että se ei sattunut, sillä normaalisti olin valtavan itkupilli ja kaikenlaiset vammat saisivat minut purskahtamaan itkuun! Joten tein nopeasti sen, mitä pidin oikeana ja lähdin vessaan. sormeni oli alkanut vuotaa verta aika paljon tässä vaiheessa. otin paperipyyhkeitä ja tavallaan käärin sormeni niihin, toivoen, että se oli pieni haava, joka vain tavallaan "menisi pois". se ei mennyt. noin kahden minuutin seisomisen jälkeen päätin, että olisi hyvä ajatus hakea kasa märkiä paperipyyhkeitä ja laittaa ne siihen. Tämä osoittautui jälleen kerran huonoksi ideaksi, sillä vereni sekoittui veteen, mikä aiheutti paljon punaista vettä ja näytti siltä, kuin olisin juuri kärsinyt suuresta valtimoverenvuodosta tai jostain. Tässä vaiheessa sormeeni alkoi sattua, joten kävelin ulos veden ja veren kastelemieni paperipyyhkeiden kanssa ja aloin itkeä kovaan ääneen opettajaa. jotkut lapset haukkoivat henkeään, opettaja huusi, ja minut kiidätettiin nopeasti sairaanhoitajan luokse, joka vaikutti hyvin helpottuneelta, kun hän sai selville, että kyse oli vain sormeni eikä mistään muusta. Äidilleni soitettiin, ja hänelle sanottiin, että minun oli mentävä sairaalaan, jotta he voisivat katsoa sitä kunnolla. hän ei ollut kovin iloinen siitä, että hänen oli tultava hakemaan minut, mutta pyysin anteeksi paljon, ja hän osti minulle mcdonald'sin, koska olin "niin rohkea". tietenkin tämän takia menetin tilaisuuteni näyttää urheilutaitoni, ja minut tunnettiin entistä enemmän lapsena, joka itki koko ajan. no hyvä.</w:t>
      </w:r>
    </w:p>
    <w:p>
      <w:r>
        <w:rPr>
          <w:b/>
        </w:rPr>
        <w:t xml:space="preserve">Tulos</w:t>
      </w:r>
    </w:p>
    <w:p>
      <w:r>
        <w:t xml:space="preserve">hukkasin ainoan tilaisuuteni todistaa, etten ole pelkkä itkupilli-nörtti muille lapsille, viiltämällä sormeni auki, itkemällä sitä ja menemällä sairaalaan.</w:t>
      </w:r>
    </w:p>
    <w:p>
      <w:r>
        <w:rPr>
          <w:b/>
        </w:rPr>
        <w:t xml:space="preserve">Esimerkki 7.3437</w:t>
      </w:r>
    </w:p>
    <w:p>
      <w:r>
        <w:t xml:space="preserve">Teksti: tämä *tämä* tapahtui tänään, noin 1am, joten se on hieman epätavallinen tämä sub. olen 20-vuotias tyttö ja olen seurustellut poikaystäväni kanssa noin vuoden ajan, olemme suunnitelleet kolmen kimppakivaa juhlistaa vuosipäiväämme. käännyimme tinder, koska kuten hyvät redditers olemme, menossa ulos on pelottavaa. ensimmäiset pari ottelut olivat suuria! Ei niin viehättäviä kuin toivoimme, mutta olimme pääsemässä jonnekin. ja sitten löysimme Alicen. Alice oli upea, tatuointeja, isot silmät, juuri sitä mitä etsimme, ja hän oli täysin valmis kolmen kimppaan. nyt tässä kohtaa luultavasti huudat "se on monni iz_gurl, älä tee tätä!" ja olisit oikeassa, hän oli monni.  Mutta olin liian kiireinen katsellessani hänen tatuointejaan ajatellakseni sitä. vaihdoimme flirttailevia viestejä ja lopulta se siirtyi kikiin, jossa vaihdoimme alastonkuvia. huudat varmaan taas minulle "käänteinen kuvahaku!" ja niin tein, pari ensimmäistä ei tullut esiin, mutta lopulta (sen jälkeen kun olin lähettänyt hänelle melko provosoivan videon) yksi tuli... ja sain selville, että hän oli catfish. olin ymmälläni, joten kaivoin lisää ja sain selville, että tyttö, jolta hän oli ottanut kuvia, oli redditer ( u/slutty_alice), joten otin häneen yhteyttä ja kerroin catfishista ja annoin hänelle neuvoja, miten sulkea tili. hän kertoi, että se oli luultavasti joku tyyppi, joka oli ahdistellut häntä, ja että hän työskentelee asian parissa.</w:t>
      </w:r>
    </w:p>
    <w:p>
      <w:r>
        <w:rPr>
          <w:b/>
        </w:rPr>
        <w:t xml:space="preserve">Tulos</w:t>
      </w:r>
    </w:p>
    <w:p>
      <w:r>
        <w:t xml:space="preserve">osoittautuu, että kun jokin on liian hyvää ollakseen totta, se on sitä, ehkä sinun pitäisi miettiä, ennen kuin lähetät videon, jossa imet mulkkua monnille.</w:t>
      </w:r>
    </w:p>
    <w:p>
      <w:r>
        <w:rPr>
          <w:b/>
        </w:rPr>
        <w:t xml:space="preserve">Esimerkki 7.3438</w:t>
      </w:r>
    </w:p>
    <w:p>
      <w:r>
        <w:t xml:space="preserve">Teksti: ystäväni, jonka olin tuntenut useita vuosia oli aina ollut mulkku poikaystävä, joka imi, koska olen aina tavallaan pitänyt hänestä. hän vihdoin jätti hänet, ja pari kuukautta myöhemmin minä ja hänen alkoi saada lähempänä. muutaman viikon hitaan kosiskelun, menemme hänen kotiinsa eräänä iltana juomia. paljon juomia ilmeisesti. lopetamme ja hän kysyy, haluanko mennä sänkyyn halailemaan. kuulin tuon "halailla", joten helvetin kyllä, olen valmis halailemaan. menemme sänkyyn, ja oikeasti halasimme. sitten alamme pussailla, ja hän halusi vain suudella hetken aikaa. menen lopulta vähän pidemmälle kuin suutelemaan, ja hänen koiransa hyppää sängylle. ystäväni sanoo: "nyt ei varmaankaan ole hyvä hetki *jokatapauksessa*. en kuullut "joka tapauksessa" -osaa, ja kuulin vain, että nyt ei varmaankaan ole hyvä hetki (näette, että minulla on ongelmia kuuntelemisessa), joten luulen, että hän viittaa koiraan. tarpeeksi helppo ongelma! otan hänen koiransa ja heitän sen sängystä **kovaa** lipastoon, kuulen kaikenlaisten tavaroiden kolisevan ja putoavan siitä. käännyn takaisin ja menen heti tekemään siirtoni juuri siihen, mihin jäin. hän tarttuu käsivarteeni ja pysäyttää minut, ja siinä vaiheessa katson vihdoin hänen kasvoilleen. hän katsoo minua tyhjin "oletko vittu tosissasi?" -ilmein. hän selittää, että nyt oli hänen kuukautensa aika, ja siksi se ei ollut hyvä hetki juuri nyt. kutsun välittömästi hänen koiransa takaisin sänkyyn, minkä hän myös tekee (koska koira tykkäsi minusta edelleen paljon enemmän kuin ystäväni koskaan enää). kun koira oli palannut takaisin sänkyynsä, luikahdin ulos, emmekä ole koskaan enää olleet yhtä hyviä ystäviä.</w:t>
      </w:r>
    </w:p>
    <w:p>
      <w:r>
        <w:rPr>
          <w:b/>
        </w:rPr>
        <w:t xml:space="preserve">Tulos</w:t>
      </w:r>
    </w:p>
    <w:p>
      <w:r>
        <w:t xml:space="preserve">luulin, että oli seksikästä aikaa ystäväni kanssa ja koira häiritsi, heitin koiran lipastoon vain huomatakseni, että koira oli kutsuttu sänkyyn enemmän kuin minä sinä iltana, koska ystäväni oli kuukautistensa aikaan.</w:t>
      </w:r>
    </w:p>
    <w:p>
      <w:r>
        <w:rPr>
          <w:b/>
        </w:rPr>
        <w:t xml:space="preserve">Esimerkki 7.3439</w:t>
      </w:r>
    </w:p>
    <w:p>
      <w:r>
        <w:t xml:space="preserve">Teksti: näin postauksen muutama päivä sitten underwearsenders.com (sivusto, joka lähettää vanhoja alusvaatteita anonyymisti. hyvin ajattelin, että se oli melko hauska, joten päätin tilata pari itselleni nähdä, mitä saapuisi ja tässä on, jos vittu ylös alkaa.Saavuin kotiin töistä eilen ja huomaan tyttöystäväni (jota kutsun kat) käyttäytyy eräänlainen hassu istumme syömään päivällistä ja kysyn häneltä, mitä on hänen mielessään. kat kysyy minulta, jos minulla on jotain olen piilotellut häneltä viime kuukausina. hämmentyneenä kerron hänelle etten tiedä mistä hän puhuu. tässä vaiheessa hän avaa pienen paketin ja sen sisällä on keltaiset pikkuhousut. tässä vaiheessa olen huolissani että hän luulee minun pettäneen häntä, mutta totuus on liian hauska, joten alan nauraa sille ja alan selittää että on olemassa nettisivu joka lähettää alusvaatteita. tässä vaiheessa hän yllättää minut vielä enemmän, hän sanoo että on ihan ok jos tykkään pukeutua ristiin ja ettei minun tarvitse valehdella asioista suhteessamme. tainnutettuna kerron hänelle että näin ei tapahtunut mutta hän ei usko sitä.Tässä vaiheessa hän näyttää minulle pikkuhousut uudestaan ja selittää, että ne ovat keltaiset (lempivärini) ja minun kokoani... sanon hänelle uudestaan, että se oli väärinkäsitys ja vitsi, ja hän sanoo, että okei, ja jättää asian sikseen. luulin, että se oli loppu, kunnes pääsin tänään töistä kotiin. tänään pääsen töistä kotiin ja kat on hyvin iloisella, hassulla tuulella, kysyn häneltä, miksi hän on niin iloinen tänään, ja hän hyvin innoissaan kertoo minulle, että hän on suunnitellut parisuhdepäivän viikonlopuksi. Sitten hän jatkaa yksityiskohtaisesti, että hän järjesti meille molemmille tapaamisen, jossa meidän molempien vartalot vahataan täysin, sitten menemme kynsisalongiin ennen kuin menemme ostamaan uusia mekkoja. no reddit tässä olen nyt täydessä shokissa tyttöystäväni takia, jota rakastan hyvin paljon, mutta nauttii nyt siitä, että hän luulee, että olen lähin ristiinpukeutuja. en tiedä, mitä tehdä, ja pahinta on, että alan ajatella, että minun pitäisi mennä vaikka tänä viikonloppuna, koska mitä enemmän istun sen päällä, se tuntuu vähän perverssiltä ja hauskalta... edit: olen päättänyt katsoa, mitä tapahtuu tänä viikonloppuna, odota päivitystä! (ja olen 80% varma, ettei se ole aprillipilaa).</w:t>
      </w:r>
    </w:p>
    <w:p>
      <w:r>
        <w:rPr>
          <w:b/>
        </w:rPr>
        <w:t xml:space="preserve">Tulos</w:t>
      </w:r>
    </w:p>
    <w:p>
      <w:r>
        <w:t xml:space="preserve">Tyttöystäväni luuli minua kaapissa xdresser ja nyt saatan ottaa sen perseeseen vapaaehtoisesti pian.</w:t>
      </w:r>
    </w:p>
    <w:p>
      <w:r>
        <w:rPr>
          <w:b/>
        </w:rPr>
        <w:t xml:space="preserve">Esimerkki 7.3440</w:t>
      </w:r>
    </w:p>
    <w:p>
      <w:r>
        <w:t xml:space="preserve">Teksti: vierailen kotonani ja äitini luona parin viikon välein. hän asuu yksin kolmen koiran kanssa, ja autan häntä ympäri taloa ja tuon hänelle paljon ruokaostoksia/tarvikkeita, jotta hänen ei tarvitsisi kantaa raskaita tavaroita kotiin. pian uudenvuoden jälkeen äiti soittaa minulle hyvin järkyttyneenä. koira toi puutarhasta ilotulitusvälineen, joka räjähti talossa ja melkein sytytti talon tuleen! äiti on raivoissaan naapurille, joka laukaisi uudenvuodenpäivänä joukon ilotulitteita. hän kuvailee, kuinka se ampui liekkinauhoja ympäriinsä, kuinka se haisi ja pakotti hänet tuulettamaan taloa talvella. kuinka koirat näyttivät onneksi olevan vahingoittumattomia, mutta yksinkertaisesti kauhuissaan. lopulta hän päätti soittaa poliisille ja tehdä ilmoituksen tapahtuneesta. tuntia myöhemmin hän soittaa minulle uudestaan, tällä kertaa paljon rauhallisempana. poliisit tulivat, tutkivat "ilotulitteen" jäänteet ja sanoivat, ettei se ole ilotulite. se on kännykän akku. joo. hiljattain puhelimeni alkoi sairastua, akku tyhjeni paljon nopeammin. ostin uuden, pidin vanhan "varakappaleena" pidentääkseni puhelimen käyttöikää, laitoin sen taskuuni heti oston jälkeen. sitten äidin luona asuessani löysin taskustani unohtuneen vanhan akun ja päätin ladata sen täyteen. laitoin sen puhelimeen, joka oli kytketty laturiin sänkyni viereen. jätin uuden akun sen viereen. sitten lähtiessäni otin puhelimen ja laturin mukaani, mutta jätin uuden akun täyteen ladattuna. hyvin koiran suuhun ulottuville. normaalisti suljen huoneeni lähtiessäni, mutta huonon lämmityksen vuoksi siellä on aika kylmä, joten äiti oli avannut oven "päästääkseen lämpimän ilman sisään". ja päästi koiratkin sen seurauksena sisään.</w:t>
      </w:r>
    </w:p>
    <w:p>
      <w:r>
        <w:rPr>
          <w:b/>
        </w:rPr>
        <w:t xml:space="preserve">Tulos</w:t>
      </w:r>
    </w:p>
    <w:p>
      <w:r>
        <w:t xml:space="preserve">olin unohtanut ottaa täysin ladatun uuden li-ion-akun, äidin koira puri sen läpi aiheuttaen räjähdyksen.</w:t>
      </w:r>
    </w:p>
    <w:p>
      <w:r>
        <w:rPr>
          <w:b/>
        </w:rPr>
        <w:t xml:space="preserve">Esimerkki 7.3441</w:t>
      </w:r>
    </w:p>
    <w:p>
      <w:r>
        <w:t xml:space="preserve">Teksti: tämä ei siis oikeasti tapahtunut tänään, mutta uskon, että nauttisitte siitä. tämä tapahtui minulle neljännellä luokalla, kun olin vahingossa törmännyt isäni kätköön, jossa oli muutama playboy. kerroin niistä kavereilleni, koska olin vasta alkanut oppia seksistä, ja pervot kaverini saattoivat tietää, mitä se on. joka tapauksessa, ystäväni ei uskonut minua, mikä lopulta turhautti minua niin paljon, että toin kouluun yhden niistä sisältä yhden uudistuskorttijutun. Siinä oli alaston nainen, mutta ajattelin, että se vain todistaa asiani paremmin. Näytin sen kahdelle ystävälleni, ja he olivat molemmat ällistyneitä. Kerroin heille, että jos tällainen menee rehtorin puheille, heidän piti suojella minua. he sanoivat, että varmasti ok, ja päädyin heittämään kortin pois päivän päätteeksi. nopeasti eteenpäin muutamaa päivää myöhemmin. minut kutsutaan toimistoon ja menen sinne sydän hyppii joka toinen lyönti. kävelen sisään ja tuijotan rehtoria silmiin yrittäen käyttäytyä mahdollisimman epäluulottomasti. hän selitti minulle, että yksi kaverini oli kertonut toiselle kaverilleni, ja tämä oli kertonut äidilleen. hänen äitinsä luonnollisesti soitti rehtorille, koska ala-asteen oppilaat toivat pornolehtiä kouluun. päädyin valehtelemaan hirveästi noin kuusi tarinaa, joista pahin oli se, että molemmat kaverini nousivat autostaan samaan aikaan, ja se oli kiinni jommankumman jalassa. en nähnyt, kenen jalkaan se oli kiinnittynyt, joten näytin molemmille kuvan. Kun molemmat ystäväni olivat periaatteessa pettäneet minut, yritin toista tarinaa, mutta rehtori nousi seisomaan ja huusi: "Pidättekö minua lapsena?!" Minut lähetettiin kotiin. automatkani takaisin isäni kanssa oli yksi kiusallisimmista autokyydeistä, joita olen koskaan joutunut kestämään. isäni myös tutkiskeli, mitä tapahtui. Luulen, että hän aavisti, että olin löytänyt hänen kätkönsä. kun palasin seuraavana päivänä kouluun, kaikki kyselivät minulta, mistä olin ostanut pornolehteni ja miksi toin ne kouluun. seuraavien kuukausien ajan minut tunnettiin perverssinä neljäsluokkalaisena. sanomattakin on selvää, että se oli kauheaa.</w:t>
      </w:r>
    </w:p>
    <w:p>
      <w:r>
        <w:rPr>
          <w:b/>
        </w:rPr>
        <w:t xml:space="preserve">Tulos</w:t>
      </w:r>
    </w:p>
    <w:p>
      <w:r>
        <w:t xml:space="preserve">toin pornokortin kouluun neljäsluokkalaisena ja minut löydettiin, mikä leimasi minut ikuisesti perverssiksi.</w:t>
      </w:r>
    </w:p>
    <w:p>
      <w:r>
        <w:rPr>
          <w:b/>
        </w:rPr>
        <w:t xml:space="preserve">Esimerkki 7.3442</w:t>
      </w:r>
    </w:p>
    <w:p>
      <w:r>
        <w:t xml:space="preserve">Teksti: en ollut nähnyt tyttöystävääni vähään aikaan ja no olin säästänyt "kaiken rakkauteni" hänelle. joten kun hän tuli kotiin tauolle ajoin heti tapaamaan häntä. hänen vanhempansa olivat erittäin ystävällisiä ja kaikkea, mutta he eivät vain jättäneet meitä rauhaan. olin turhautunut yli järjen ja halusin vain panna häntä. se oli ollut pitkä lukukausi. Joten kun hänen vanhempansa vihdoin lähtivät jonnekin, juoksimme molemmat hänen huoneeseensa ja aloimme tehdä sitä. välähdys eteenpäin 15 minuuttia ja olin valmis lopettamaan. juuri silloin hänen koiransa päätti tulla ovesta sisään ja tuijotti meitä. kun vedin ulos, se hyppäsi sängylle ja istui tytön päälle, kun minä räjähdin sen päälle. koira antoi minulle pelkän pettymyksen ilmeen, ja meidän piti pestä se pois ennen kuin hänen vanhempansa tulivat kotiin.</w:t>
      </w:r>
    </w:p>
    <w:p>
      <w:r>
        <w:rPr>
          <w:b/>
        </w:rPr>
        <w:t xml:space="preserve">Tulos</w:t>
      </w:r>
    </w:p>
    <w:p>
      <w:r>
        <w:t xml:space="preserve">en ollut nähnyt tyttöystävääni lukukauteen. olin panemassa häntä, ja juuri kun vedin hänet ulos, hänen koiransa juoksi sängylle ja istui tyttöystäväni päälle, ja päädyin räjähtämään koiran päälle.</w:t>
      </w:r>
    </w:p>
    <w:p>
      <w:r>
        <w:rPr>
          <w:b/>
        </w:rPr>
        <w:t xml:space="preserve">Esimerkki 7.3443</w:t>
      </w:r>
    </w:p>
    <w:p>
      <w:r>
        <w:t xml:space="preserve">Teksti: tapahtui eilen aamulla. olimme tekemässä sähkökenttää koskevaa laboratoriota ja meidän piti ladata esine. minä kapinallisena päätin pyörittää tuota mänttiä erityisen pitkään saadakseni erityisen suuren varauksen. tietämättömille tiedoksi, että nämä generaattorit toimivat luomalla varauksen hihnamekanismista. ja tämä oli iso, jota käytettiin yliopistomme laboratorioissa. Joka tapauksessa, muutaman sekunnin kuluttua aloin tuntea, että hiukseni tuntuivat siltä kuin ilmapallo olisi ollut niiden päällä, ja sitten *pam* vitun sähköisku iski minuun!!! suoraan ylös se hyppäsi ainakin 15 senttiä. ei vain se isku ollut todella kova ja todella kivulias, vaan koko huoneen (ehkä rakennuksen) valot välähtivät ja projektori lakkasi toimimasta sammuttuaan, kun sain sähköiskun.</w:t>
      </w:r>
    </w:p>
    <w:p>
      <w:r>
        <w:rPr>
          <w:b/>
        </w:rPr>
        <w:t xml:space="preserve">Tulos</w:t>
      </w:r>
    </w:p>
    <w:p>
      <w:r>
        <w:t xml:space="preserve">Lue otsikko</w:t>
      </w:r>
    </w:p>
    <w:p>
      <w:r>
        <w:rPr>
          <w:b/>
        </w:rPr>
        <w:t xml:space="preserve">Esimerkki 7.3444</w:t>
      </w:r>
    </w:p>
    <w:p>
      <w:r>
        <w:t xml:space="preserve">Teksti: Kun menin koulutuskeskukseen, siellä oli ryhmä tekemässä ensiapukurssia. kun olin lähestymässä etuovea (etuovi johtaa pieneen eteiseen), ensiapuluokka käytti tätä eteistä tehdäkseen elvytystehtävänsä harjoitusnukeilla. joten tietenkin heti kun olin sisällä, olin keskellä heidän istuntoaan. Joka tapauksessa, kuten olin sanomassa, lähestyn ovea, ja puku- ja solmioasuinen mies näkee minun tulevan, hymyilee ja laittaa kätensä lanteilleen ja odottaa, että menen ovesta sisään. tulkitsin tämän tervetulotoivotukseksi. hänen kehonkielensä kertoi: "Hei, miten voin auttaa". joten kävelen sisään ja sanon: "Hei, oletko harjoitusryhmästä?" hän sanoo ei ja osoittaa kaveria, joka on. näin puku- ja solmioasuisen miehen huoneessa, joka oli täynnä t-paitoja ja shortseja, ja ajattelin heti, että hän oli vastuussa. arvioin kirjan kannesta kanteen.</w:t>
      </w:r>
    </w:p>
    <w:p>
      <w:r>
        <w:rPr>
          <w:b/>
        </w:rPr>
        <w:t xml:space="preserve">Tulos</w:t>
      </w:r>
    </w:p>
    <w:p>
      <w:r>
        <w:t xml:space="preserve">luuli, että pukumies johti harjoitusryhmää, vaikka se olikin itse asiassa mies shortseissa ja t-paidassa.</w:t>
      </w:r>
    </w:p>
    <w:p>
      <w:r>
        <w:rPr>
          <w:b/>
        </w:rPr>
        <w:t xml:space="preserve">Esimerkki 7.3445</w:t>
      </w:r>
    </w:p>
    <w:p>
      <w:r>
        <w:t xml:space="preserve">Teksti: olen innokas fani kaikelle hauskalle redditissä. yksi suosikkisubistani on /r/avocadosgonewild. tänään tunnilla etsin uusia subeja, kun /r/treesgonewild ilmestyi hakutuloksiin. ajattelin, että "wow, tämä on varmaan kuin avokadosub, mutta puilla" ....guys.... se ei ollut. edit: minun oikeinkirjoitukseni ;(</w:t>
      </w:r>
    </w:p>
    <w:p>
      <w:r>
        <w:rPr>
          <w:b/>
        </w:rPr>
        <w:t xml:space="preserve">Tulos</w:t>
      </w:r>
    </w:p>
    <w:p>
      <w:r>
        <w:t xml:space="preserve">luokkakavereiden edessä vedin esiin sivun alastomuudesta ja ruohosta.</w:t>
      </w:r>
    </w:p>
    <w:p>
      <w:r>
        <w:rPr>
          <w:b/>
        </w:rPr>
        <w:t xml:space="preserve">Esimerkki 7.3446</w:t>
      </w:r>
    </w:p>
    <w:p>
      <w:r>
        <w:t xml:space="preserve">Teksti: **Kello on tällä hetkellä 6:41 aamulla. makaan sängyssäni, jossa olen ollut liikkumatta viimeiset kuusi tuntia ja koen ensimmäistä kertaa unettomuutta. minä tahansa muuna viikonpäivänä pääni ymmärtää uniajan merkityksen ja lähtee vapaaehtoisesti unimaailmaan ilman valitusta. ei kuitenkaan tänään. tänään vietin kaksi tuntia katsellen vianmääritysvideoita aloittaessani vaivalloisen prosessin, jossa opettelen kaiken tarvittavan ccie:tä varten (tämä on erittäin korkeatasoinen Cisco-sertifiointitesti, joka kumuloituu kahdeksan tunnin laboratoriotestiin, jonka suorittaminen maksaa valtavasti ja jonka useimmat ihmiset epäonnistuvat ainakin kerran.) sinänsä tämä ei ole ongelma. jopa valtavat määrät matematiikkaa ja teoreettisia verkkoasioita pystyn yleensä suodattamaan pois ongelmitta, mutta osa siitä, miksi vietin niin kauan aikaa tämän tekemiseen, johtuu siitä, että minulla on kurkkutulehdus. koska en pystynyt tekemään oikeaa työtä, opiskelin sen sijaan. valitettavasti noin kello 23.00 illalla päätin ottaa päivittäistavarakauppojen kopioidut dayquil-kipulääkkeet nyquil-kipulääkkeiden sijasta. Näin on käynyt ennenkin monta kertaa, ja yleensä pystyn nukuttamaan itseni ongelmitta. Mikään tästä ei olisi ollut ongelma, ellei olisi ollut yhtä ongelmaa. Kun istuin kannettavan tietokoneen ääressä odottamassa, että lääkkeet tehoavat ja saan oloni tuntumaan riittävän hyvältä sänkyyn mennessä, törmäsin tähän artikkeliin, jossa luetellaan kymmenen parasta turvallista chattisovellusta. kuten kaikki hyvät tartunnat, se vaikuttaa harmittomalta, eikö niin? "siisti lista sovelluksista, mietin, kuinka vaikea niitä on käyttää? huh, tuo näyttää selvältä voittajalta, ok, kyllästynyt olo paranee, mennään nukkumaan." Nyt pystyn selittämään, miten pääsin tähän rampauttavaan pisteeseen, jossa olen nyt, vain, jos teen tässä vähän tajunnanvirtaa. jos se vaikuttaa käsittämättömältä mössöltä, se on luultavasti totta, mutta se on **minun** käsittämätöntä mössöä. "mitenköhän nuo sovellukset salaavat keskustelunsa? varmaan jonkinlaisella yksityisellä avaimella. koko järjestelmä on yhä helpompi murtaa. kuvittelen, että hallituksella ei ole ongelmia päästä sen läpi. huh, muistan, että one time padin pitäisi olla teoriassa mahdoton murtaa, mutta sitä on vaikea hallita. onkohan olemassa sovellusta, joka käyttää one time padia chatissa?"normaali reaktio tähän olisi, että ponnahtaisin esiin, googlaisin vastauksen, vahvistaisin, että kyllä on, ja sammuttaisin sen. mutta sen sijaan alan suunnitella **nerd gore**"ok kuvitellaan, että luomme massiivisen one time padin, vaikkapa kolme gigaa, käytämme kaikkea hienoa satunnaislukupaskaa ja helvetti, tarkistamme jopa, onko tuuri kusettanut meitä enemmän kuin 255 vastaavaa bittiä, ja jos on, heitämme sen pois. tästä tulee vain noin yksi yöllä. siisti idea ok aivot aika mennä nukkumaan. sen sijaan aivoni seuraavat tuota vainoharhaisuuden kaninkuoppaa aina kysymykseen "entä jos nsa jotenkin tallentaisi jokaista internetin liikennettä?" Tässä kohtaa on pysähdyttävä, koska olen verkkoinsinööri, hitto vieköön, eikä se ole mitenkään mahdollista. en ole mikään /r/conspiracy-jäsen, jolla ei ole mitään käsitystä siitä, miten ykköset ja nollat kulkevat tietokoneeltani redditiin. mutta valitettavasti aivoni ovat edelleen kysymysmoodissa ja alkavat miettiä tapoja saada, sanotaanko suurin osa liikenteestä vaikkapa usa:n yli. tuntia myöhemmin istun ja otan puhelimeni ja kirjoitan kysymyksen postauksena yhteen suosikki subredditistäni teoreettisena harjoituksena. cool ok aivot, sait hauskanpitosi, nyt on aika ryhtyä tositoimiin. kello on kaksi yöllä ja minun täytyy nukkua. päätän tehdä ainoan asian, johon voin aina luottaa. minä lasken.  Olen kärsivällinen ihminen; voin yleensä pakottaa aivoni nukkumaan aloittamalla laskemisen ja lopettamatta sitä. asetan tavoitteeksi jotain typerää, kuten 10 000, ja marssin eteenpäin, kunnes nukahdan mukavasti. en kuitenkaan tällä kertaa. lasken loputtomasti, mutta kun alan nukahtaa, aivoni haluavat nähdä, kuinka pitkälle olen päässyt. saan itseni nollaamaan 500:sta takaisin 200:aan ja jatkan vain 200:sta 200:aan kiusatakseni aivojani. Tunnen itse asiassa, että alan nukahtaa. tämä toimii! pian ainoa asia päässäni on laskenta. aivoni eivät välitä, uni ei ole enää vaihtoehto. laskenta nousee korkeammalle ja korkeammalle, sitten lipsahtaa ja jatkan siitä pisteestä aina ylöspäin. minun pitäisi nukkua, olen tässä laskennassa niin zen-mielentilassa kuin en ole koskaan ollut. ei ole mitään muuta kuin vitun laskenta. Sitten aivoni huomauttavat, että olen itse asiassa melkein saavuttanut 1000, mikä on harvinaista, sillä yleensä 500:n kohdalla lipsahdan ja pudotan 5 ja olen taas sadoissa. melkein pakotan itseni lipsahtamaan takaisin ja tukahduttamaan tuon ylemmän ajatusprosessin. sen sijaan aivot päättävät, että ne haluavat tietysti kiinnittää vielä enemmän huomiota, ja tietoisuus ja valppaus tulvivat takaisin kiireen mukana. istun horroksessa ja näen, että kello on nyt 4.30. Se päätti melko nopeasti, että se halusi laatia tifu-postauksen koko jutusta, ja sanoin: "Toki, minä jopa postaan sen, mikä on pahinta, mitä voi tapahtua? haluatko oikolukea, koska tästä postauksesta tulee hulvaton? totta kai, tehdään niin. korjataan jopa aika yläosaan vastaamaan sitä, milloin tämä postataan, koska $deity anteeksi, jos joku internetissä näkee virheen." Tämä ei ole totta. " **tl;dr tappakaa minut ja lopettakaa kärsimykseni, oi ikkunani ulkopuolella laulavat linnut, sillä olen uninen hullu mies. ****edit: lisää oikolukua, kun luin uudelleen. kello on nyt 6:52****</w:t>
      </w:r>
    </w:p>
    <w:p>
      <w:r>
        <w:rPr>
          <w:b/>
        </w:rPr>
        <w:t xml:space="preserve">Tulos</w:t>
      </w:r>
    </w:p>
    <w:p>
      <w:r>
        <w:t xml:space="preserve">tehdään iso todella satunnainen tiedosto** ja käytetään sitä polttavana kertatyynynä. ja jokaista viestin bittiä vastaan missä tahansa oletkin tiedostossa bitti kerrallaan, sitten päivitetään sijaintisi tiedostossa, kirjoitetaan tuo poltettu bitti muutaman kerran satunnaisesti uudelleen ja jatketaan eteenpäin. **tl;dr käytä isoa tiedostoa viestin uudelleenkirjoittamiseen tuhoa iso tiedosto, jota käytit mennessään** nyt sinulla on tämä hieno salattu viesti, lähetät sen, helvetti miksi ei, torin kautta toiselle kaverillesi, jolla on sama tiedosto. he ja se takaisin polttamalla mennessään ja boom viesti on siellä ja snap chat tyyliin, kolmekymmentä sekuntia myöhemmin, siinä se menee. mahdotonta saada takaisin **tl;dr lähetä viesti anonyymin internetin kautta, toinen henkilö jolla on sama satunnainen tiedosto tekee saman, viesti, voitto, ja sitten tekee kuin snap chat ja katoaa** ok mutta miten saada tiedosto toiselle henkilölle? no tehdään tiedosto yhteen puhelimeen ja lähetetään ehkä nfc:n tai bluetoothin kautta, jotain mukavaa ja paikallista ja vaikeata ison veljen katsoa. se tulee olemaan helvetin hidasta. okei, mutta jokainen joka on niin herkkä, että välittää paskaakaan tästä, on valmis käyttämään aikaa ollakseen turvassa. ooo voisimme seurata kuinka paljon tiedostossa on jäljellä, jotta tiedämme kuinka paljon enemmän voidaan salata turvallisesti. entä jos olisit vähemmän vainoharhainen ja haluaisit pystyä käyttämään sitä ilman tapaamista? No, voisit varmaan luoda vaikkapa muutaman sata megaa, sitten salata tiedoston tyypillisellä yksityisen avaimen tyyliin tehdyllä salauksella, pilkkoa tiedoston ja lähettää sen torrenttityyliin ystävällesi, ja silloin ainoa heikkous olisi todennäköisesti se yksityinen avain, jonka lähetät ystävällesi, ja se jättää melko pienen ikkunan.  **tl;dr... ummm vain paljon nörttijuttuja, jotka lisäävät näennäisesti kunnollisen turvallisen chatin sellaisen kaverin unihäiriöisille aivoille, jolla ei ole kokemusta tästä...**</w:t>
      </w:r>
    </w:p>
    <w:p>
      <w:r>
        <w:rPr>
          <w:b/>
        </w:rPr>
        <w:t xml:space="preserve">Esimerkki 7.3447</w:t>
      </w:r>
    </w:p>
    <w:p>
      <w:r>
        <w:t xml:space="preserve">Teksti: tämä oli viime viikolla, joten anna anteeksi. minulla on todella paha allergia, ja ne leimahtaa noin kertaa, että vuodenaikojen vaihtuminen. joten olin menossa läpi helvetillinen päivä aivastelu ja vetiset silmät, ja päätti rentoutua joitakin hl2. joten, im pelaaminen, ja tunnen aivastuksen tulossa. ei vain mikä tahansa aivastelu.Tunsin sen nenässäni, nenääni muodostui voimakas voima, ja kun aivastin, se oli kuin pommi. Jouduin pyyhkimään monitorini syljestä, joka tahrasi sen, ja lataamaan viimeisimmän tallennukseni uudelleen, koska aivastin kriittisessä kohdassa peliä ja kuolin siitä seuranneeseen valtavaan hiiren liikkeeseen. se oli voimakas aivastelu, mutta siitä ei seurannut mitään todella pahaa. kunnes viime yönä. aloin saada outoja graafisia virheilmoituksia muutama päivä sitten, mutta sivuutin ne, koska gpu:ni on yli vuoden vanha ja muu osa rakennelmastani on hyvin uutta. on myös huomattava, että jätän koteloni auki, koska tietokoneen sisäiset toiminnot näyttävät siistiltä. Lopulta päätin vilkaista gpu:ta, ja näin heti ongelman. valtava pallo jähmettynyttä... limaa oli jäänyt gpu:n päälle tavalla, joka oikosulki sen tai jotain. sekoitti sen toiminnan niin paljon, että se oli käyttökelvoton. päivitys: tilasin uuden gpu:n.</w:t>
      </w:r>
    </w:p>
    <w:p>
      <w:r>
        <w:rPr>
          <w:b/>
        </w:rPr>
        <w:t xml:space="preserve">Tulos</w:t>
      </w:r>
    </w:p>
    <w:p>
      <w:r>
        <w:t xml:space="preserve">aivastin niin kovaa, että grafiikkapiirini kuoli **</w:t>
      </w:r>
    </w:p>
    <w:p>
      <w:r>
        <w:rPr>
          <w:b/>
        </w:rPr>
        <w:t xml:space="preserve">Esimerkki 7.3448</w:t>
      </w:r>
    </w:p>
    <w:p>
      <w:r>
        <w:t xml:space="preserve">Teksti: aloin siis eilen postata paskapostauksia /r/ooer:iin. yksi subredditin "meemeistä" on sanoa "jos tämä postaus saa [x] upvotea, /r/whateverthefuck (ei oikeastaan /r/whateverthefuck, vain paikanvaraaja) muuttuu ooer-teemaiseksi subreddit:ksi." päätin postata, että jos saisin 420 upvotea, /r/videot saisivat sen. 420 upvotea myöhemmin näin tämän: https://www.reddit.com/r/videos_discussion/comments/4uy4as/question_what_the_hell_happened_to_the_rvideos/d5tv725and tämän: http://i.imgur.com/knrjrqb.png</w:t>
      </w:r>
    </w:p>
    <w:p>
      <w:r>
        <w:rPr>
          <w:b/>
        </w:rPr>
        <w:t xml:space="preserve">Tulos</w:t>
      </w:r>
    </w:p>
    <w:p>
      <w:r>
        <w:t xml:space="preserve">älä paskapostita.</w:t>
      </w:r>
    </w:p>
    <w:p>
      <w:r>
        <w:rPr>
          <w:b/>
        </w:rPr>
        <w:t xml:space="preserve">Esimerkki 7.3449</w:t>
      </w:r>
    </w:p>
    <w:p>
      <w:r>
        <w:t xml:space="preserve">Teksti: noin 10 vuotta sitten vietin jonkin aikaa irakissa urakoitsijana. se oli aika jännittävää aikaa ja minulla oli mahtavaa siellä. olin myös tehnyt paljon videota ajastani mellakoista ja suurella nopeudella ajamisesta ja ampumisesta jne. jne. paras kaverini, koska olimme 3-vuotiaita, oli innokas näkemään kuvamateriaalin ja kertoi siitä vaimolleen, joka kertoi siitä perheelleen. tulen hyvin toimeen hänen perheensä kanssa, ja he pyysivät, että he voisivat myös tarkistaa sen, ei hätää. he ovat hieman uskonnollisia, minä en ole, mutta se ei haittaa minua. Tulen heidän kotiinsa kaverini ja hänen vaimonsa ja koko hänen perheensä, kuten serkut jne. jne. siellä on luultavasti noin 20 ihmistä, jotka ovat kaikki tungossa television ympärillä valmiina tarkastamaan kuvamateriaalini. joka tapauksessa ennen lähtöä olin tuntenut tarvetta hieroa yhtä ja olin katsonut pornoa, heti kun olin lopettanut, tajusin olevani myöhässä ja suljin nopeasti kannettavan tietokoneen kannen sen sijaan, että olisin lopettanut katsomani pornon. Kytken kaikki johdot kiinni avaamatta kantta ja laitan television päälle, kun avaan kannen kannen kannen läppäri herää henkiin ja 50 tuuman näytöllä on täyskuvana lähikuva kyrvästä vaginassa ja huutoja oh yeah, yritän epätoivoisesti pysäyttää videon, mutta se pyörii noin 5 sekuntia ennen kuin saan ruuvattua irti pikku ruuvit, jotka pitivät videokaapelin kiinni tai suljettua videon. Käännyn ympäri ja paras kaverini yrittää olla nauramatta, hänen appiukkonsa virnistää hieman, äiti on hieman hämmentynyt siitä, mitä hän juuri näki ja kysyy, mitä se oli juuri näytöllä, kaikki muut ovat hieman suu auki järkyttyneitä. laitoin nopeasti oikean videon päälle ja katsoimme sen kuin mitään ei olisi tapahtunut, sitten menin kotiin kuolemaan kauhusta.</w:t>
      </w:r>
    </w:p>
    <w:p>
      <w:r>
        <w:rPr>
          <w:b/>
        </w:rPr>
        <w:t xml:space="preserve">Tulos</w:t>
      </w:r>
    </w:p>
    <w:p>
      <w:r>
        <w:t xml:space="preserve">parhaiden kavereiden uskonnollisten sukulaisten ja laajennetun perheen edessä soitin vahingossa pornoa, jota olin katsellut aiemmin. se alkoi jättimäisellä lähikuvalla peniksestä emättimessä.</w:t>
      </w:r>
    </w:p>
    <w:p>
      <w:r>
        <w:rPr>
          <w:b/>
        </w:rPr>
        <w:t xml:space="preserve">Esimerkki 7.3450</w:t>
      </w:r>
    </w:p>
    <w:p>
      <w:r>
        <w:t xml:space="preserve">Teksti: asun siis helsingissä ja koska jouduin käymään taloustoimistossani (joka täällä suomessa tunnetaan nimellä kela), jouduin hoitamaan vähän byrokraattista paskaa. hapan mielialani korjaamiseksi halusin uskomattoman hyvää, herkullista ja halpaa pizzaa. sain itseni erääseen maahanmuuttajapaikkaan, joka oli sisältä täynnä, kaikki pöydät varattuja, ja sain kinkkupizzaa viidellä eurolla. odotettuani kymmenisen minuuttia saan herkullisen pizzan ja menen istumaan ulos. mutta en voi syödä pizzaa ilman oreganoa, joten menen sisälle, mutta kaikki pöydät on varattu. hetken kuluttua löydän yhden pöydän, joka ei ole käytössä, kysyn lupaa ja menen takaisin ulos. jossa näen miehen nauramassa perseelleen ja viisi lokkia tappelemassa pizzastani. juoksen niiden kimppuun kuin hullu ja syön sen palan, johon lokit eivät ole koskeneet. miksi elämän täytyy saada minut vihaamaan lokkeja.</w:t>
      </w:r>
    </w:p>
    <w:p>
      <w:r>
        <w:rPr>
          <w:b/>
        </w:rPr>
        <w:t xml:space="preserve">Tulos</w:t>
      </w:r>
    </w:p>
    <w:p>
      <w:r>
        <w:t xml:space="preserve">ostin pizzan, jätin sen puoleksi minuutiksi yksin, lokit varastivat puolet pizzastani.</w:t>
      </w:r>
    </w:p>
    <w:p>
      <w:r>
        <w:rPr>
          <w:b/>
        </w:rPr>
        <w:t xml:space="preserve">Esimerkki 7.3451</w:t>
      </w:r>
    </w:p>
    <w:p>
      <w:r>
        <w:t xml:space="preserve">Teksti: viime viikolla menin hengailemaan uima-altaalle / porealtaaseen / baariin naisystäväni kanssa, kun nautin porealtaan lämpimistä suihkuista, asiat menivät hieman riehakkaiksi ja päätin saada hänet tunnelmaan, kun hän istui sylissäni. sen jälkeen, kun pääsimme baarista kotiin harrastimme seksiä, käytin kondomia; hän lähtee kotiin seuraavana päivänä. en ollut kuullut hänestä vähään aikaan, ja tänään hän soitti minulle kertoakseen, että sain häneltä virtsatietulehduksen, joka johtaa siihen, että hän kertoo minulle, että olen kauhea ihminen, koska minulla on sukupuolitauti enkä ole kertonut hänelle. Kävin juuri lääkärissä tarkastuksessa 3 viikkoa sitten, ja he tekivät täydellisen tutkimuksen, johon kuului myös sti/aids-testi. Työpaikkani vaatii vuosittaisia terveystarkastuksia, ja minun piti tehdä sti/aids-testi, koska otin henkivakuutuksen. Kerroin hänelle, että 1) käytin kondomia ja 2) minulla ei ole mitään, ja minulla on paperit todisteena. ilmeisesti näiden tosiasioiden kertominen rinnastui siihen, että syytin häntä siitä, että hän on saanut tartunnan joltakulta toiselta. selitin hänelle, että hän sai todennäköisesti bakteereita virtsaputkeensa, kun olimme altaassa tai porealtaassa. hän ei uskonut uima-altaaseen/porealtaaseen liittyvää selitystä ja kertoi, että hän ui koko ajan ja että tällaista ei ole koskaan ennen tapahtunut hänelle. yritin vakuuttaa hänet siitä, että se on mahdollista kertomalla hänelle naisen anatomiasta; kerroin, miten virtsatietulehdus aiheutuu hyvin tavallisista bakteereista, jotka joutuvat pissareikään (virtsaputkeen). minun oli kerrottava hänelle naisen virtsaputken sijainnista emättimen sisällä ja siitä, että siellä on kaksi reikää, mutta hän ei uskonut, kun kerroin hänelle tämän tiedon. Jatkoin kertomalla hänelle, että koska siellä on kaksi reikää, pissaaminen seksin jälkeen ei vähennä todennäköisyyttä, että hän tulee raskaaksi. tämä oli pitkäaikainen uskomus, jota hän on pitänyt yllä, ja se luultavasti romahdutti hänen maailmansa. joka tapauksessa tämä on lyhyt yhteenveto keskustelustamme, jossa on vain joitakin kohokohtia. puhuimme noin 20 minuuttia, ennen kuin hän löi luurin korvaani. hän oli hyvin tunteellinen koko keskustelun ajan, en tiedä, halusiko hän vain, että ottaisin syyt niskoilleni hänen ongelmistaan. oli selvää, että uuden tiedon esittäminen hänelle ja sen kertominen, miten hänen emättimensä toimii, ei ollut paras mahdollinen tekoni.</w:t>
      </w:r>
    </w:p>
    <w:p>
      <w:r>
        <w:rPr>
          <w:b/>
        </w:rPr>
        <w:t xml:space="preserve">Tulos</w:t>
      </w:r>
    </w:p>
    <w:p>
      <w:r>
        <w:t xml:space="preserve">26-vuotias nainen ei tiedä, että emättimessä on kaksi reikää ja että allasveden joutuminen pissareikään voi aiheuttaa virtsankarkailun. syyttää minua ja luulee, että minulla on sukupuolitauti.</w:t>
      </w:r>
    </w:p>
    <w:p>
      <w:r>
        <w:rPr>
          <w:b/>
        </w:rPr>
        <w:t xml:space="preserve">Esimerkki 7.3452</w:t>
      </w:r>
    </w:p>
    <w:p>
      <w:r>
        <w:t xml:space="preserve">Teksti: Tiedän, että useimmat tarinat täällä ovat hauskoja ja oikeutetusti. tämä on hauska sub. mutta joukosta on vakavia. niitä, jotka iskevät sinut suoraan tunteita. niitä, jotka ovat vain yksinkertaisesti masentavaa. tämä on yksi niistä. joten olkaa kärsivällisiä kanssani.tyttöystäväni ja minä olemme olleet menossa ulos noin 2 kuukautta nyt. olemme olleet melko vakavia ja asiat menivät hyvin. oli vain yksi ongelma. hänen vanhempansa eivät tienneet. näet, hänen vanhempansa olivat hyvin perinteisesti espanjalaisia ja hyvin tiukkoja. he tiesivät kuka olin ja tapasimme useaan otteeseen. ja he näyttivät todella pitävän ja kunnioittavan minua, koska olin aina super kunnioittava heitä kohtaan. mutta hän ei halunnut kertoa heille meistä ennen kuin täydellinen tilaisuus tulisi. spoilerivaroitus: sitä ei koskaan tullut.Joka tapauksessa, äitini poikaystävä asuu super lähellä hänen kerrostaloaan, joten yleensä kuljen äitini mukana, jotta voin nähdä tyttöystäväni muutaman minuutin ajan, kun hän hiipii ulos asunnosta. se meni aika hyvin, kunnes tänä iltana. äitini oli menossa poikaystävänsä luokse, joten päätin tulla mukaan, jotta voisin nähdä tyttöystäväni taas. se oli ensimmäinen mokani. koska matkalla sinne minulla oli tunne vaistossani, että jotain oli menossa pieleen. Saavuimme perille ja soitin hänelle ja hän oli hieman masentunut. kysyin häneltä, voisinko tulla lohduttamaan häntä ja hän sanoi aluksi, ettei varmaankaan voi, koska hänen isänsä on kotona eikä hän tiennyt, milloin hänen äitinsä ja veljensä tulevat kotiin. kysyin häneltä koko ajan, että "miksi ei", "oletko varma", "mikset vain kysyisi häneltä?", mikä oli toinen mokani. olisi pitänyt antaa asioiden olla, mutta ei. minun oli vain pakko nähdä hänet. Lopulta hän suostui ja hyppäsin pyörääni, joka oli tuolla, ja ajoin niin nopeasti kuin pystyin hänen talolleen. kun pääsin sinne, hän tuli ulos ja istuimme kukkulalla vähän aikaa. minulla oli hänet sylissäni ja me vain istuimme siellä ja juttelimme vähän aikaa. se oli mukavaa. sitten kuulimme auton ajavan paikalle, joten juoksimme pienen autotallin taakse, jossa kukaan ei voinut nähdä meitä. Jäimme sinne ja halasimme ja suutelimme vielä vähän aikaa, kunnes hän sai puhelun veljeltään. hän halusi tietää, missä hän oli. ilmeisesti auto, jonka kuulimme, oli hänen äitinsä ja veljensä. hän sanoi, että hän "oli ulkona pyydystämässä tulikärpäsiä" ja että hän "tulee pian", kun hän viittasi minua lähtemään pois sieltä. jäin autotallin taakse hetkeksi tietämättä, oliko se turvallista, ennen kuin lopulta menin takaisin autotallin toiselle puolelle ja nappasin pyöräni.Kun otin sen, katsoin takaisin asunnon ovelle ja näin hänen isänsä kävelevän ulos hänen ja hänen äitinsä kanssa. jäin hetkeksi katsomaan, mitä oli tekeillä, mutta sitten kun näin heidän kuulustelevan häntä ja kävelevän sinne, missä olimme olleet, tiesin, että jotain oli tekeillä. joten nousin pyörääni ja lähdin pois sieltä mahdollisimman nopeasti. kun pääsin takaisin äitini poikaystävän talolle, menin alas huoneeseen, jossa olin asunut, soittaakseni hänelle. Ei vastausta. lähetin hänelle tekstiviestin. ei vastausta. tämä oli kolmas mokani. koska lähetin hänelle tekstiviestin, jossa sanoin "hei näin sinut ulkona vanhempiesi kanssa. mitä on tekeillä? oletko kunnossa?", jonka hänen vanhempansa todennäköisesti näkivät. noin 30 minuuttia myöhemmin, kun en saanut vastausta, hän soitti minulle. otin heti luurin ja sanoin "(hänen nimensä)? mikä hätänä? oletko kunnossa? puhu minulle." se oli neljäs mokani. koska se, mitä kuulin seuraavaksi, sai vatsani sekaisin. "haloo. tässä on (hänen nimensä) isä. haluan puhua." tunsin itseni pahoinvoivaksi. sanoin lammasmaisella äänellä "haloo sir...." hän jatkoi kertomalla minulle, että olen valehdellut ja pettänyt heitä ja että se on jotain, mitä he eivät suvaitse perheessään. muistan hänen sanoneen "olet onnekas, että tämä keskustelu ei tapahdu kasvotusten" en ole varma, mitä se tarkoittaa, enkä ole varma, haluanko ottaa selvää. Joka tapauksessa, hän sanoi minulle, että hän arvostaisi sitä, jos en enää koskaan näkisi tai puhuisi tai tekstailisi hänelle. tai ainakaan ennen kuin hän sanoo niin. mitä hän korosti noin kolme kertaa. suostuin tuskallisesti. ja löin luurin korvaan. en tiennyt, miltä minusta silloin tuntuisi. normaalisti itkisin silmät päästäni, mutta....enkä itkenyt. tunsin vain.... en mitään..... Katsokaas, olen ollut masentunut vuosia, mutta kun löysin hänet, olin vihdoin taas onnellinen. luulin, että asiat menivät vihdoin niin kuin halusin. mutta ei. siinä minä sitten olin. takaisin lähtöruutuun. niille teistä, jotka miettivät, onko tässä tarinassa onnellinen loppu, sanottakoon, että ei ole. koska minäkin mietin sitä yhä. Tämä tapahtui juuri noin tunti sitten. päivitän teille kaikille, mitä tapahtuu seuraavaksi, koska minulla on ajatus, ja siihen kuuluu puhuminen hänen isälleen ja rehellisyys. kerron teille, miten se menee. ja jos kuolen, pyydän perheenjäsentä kertomaan teille. olen pahoillani, bella. ***loppupäivitys ilmestyy juuri nyt***</w:t>
      </w:r>
    </w:p>
    <w:p>
      <w:r>
        <w:rPr>
          <w:b/>
        </w:rPr>
        <w:t xml:space="preserve">Tulos</w:t>
      </w:r>
    </w:p>
    <w:p>
      <w:r>
        <w:t xml:space="preserve">tyttöystäväni isä sai tietää salaisesta suhteestamme, enkä voi enää koskaan tavata tai puhua hänelle.</w:t>
      </w:r>
    </w:p>
    <w:p>
      <w:r>
        <w:rPr>
          <w:b/>
        </w:rPr>
        <w:t xml:space="preserve">Esimerkki 7.3453</w:t>
      </w:r>
    </w:p>
    <w:p>
      <w:r>
        <w:t xml:space="preserve">Teksti: niin, viime yönä ystäväni piti kotibileet 17-vuotissyntymäpäivänsä kunniaksi. muutaman tunnin ja muutaman juoman (ehkä liikaa) jälkeen odotan vessan vapautumista. tiedän... kotibileet... joka tapauksessa yksi kavereistani jonottaa kanssani, ja hän vain pamauttaa tumpin tyhjästä musiikin tahtiin. Minä, joka olen minä, täytyy päihittää hänet tässä (ollakseni hauska, en siksi, että olen sarjamuotoinen päihittäjä) ja päätän jonottaa tuplatupakkaa varten. Tässä vaiheessa tunnen sen, tunnen rytmin, odotan sopivaa hetkeä tuplatupakkaan, ja sitten bam, ensimmäinen tupakka menee täydellisesti! Oikea käteni heilahtaa takanani toista dabbia varten, ja yhtäkkiä samaan aikaan tunnen valtavaa kipua oikeassa kädessäni ja kuulen valtavan pamahduksen! Käännyn ympäri ja näen kasviastian syöksyvän kohti maata ja tajuan, että "tänään minä mokasin". smash! Kaikki juoksevat ulos katsomaan, mitä hittoa juuri tapahtui, kaverini on hysteerinen (hän, eikä kukaan muukaan oikeastaan vielä tajua vahingon laajuutta). tässä vaiheessa talon omistaja tulee ulos. omistaja - "ei! mitä vittua olet tehnyt! kuka tämä oli?!" minä - "minä, anteeksi, se oli vahinko" (paskannan täysin housuihini tässä vaiheessa ajatellen 'jessus, se on vain kasvi. Vain minä saisin jonkun reagoimaan näin kasvin takia") omistaja - "kaikki pois", hän sanoo purskahtaen kyyneliin. omistajan poikaystävä - "tulkaa kaikki pois", joten lähdimme kaikki puutarhaan antamaan heille tilaa, kaikki kyselivät minulta, mitä tapahtui, tunsin itseni kuin david beckham tescossa, paitsi että kansallissankarin sijasta olin täysi mulkku.Menen takaisin sisään yrittämään anteeksipyyntöä (kuten neuvottiin, vaikka olin äärimmäisen hermostunut) avaan oven ja hän sanoo "(poikaystävän nimi) ota hänet pois luotani", nyt olen melko läheinen hänen kanssaan ja hän tietää, että se oli vahinko, hän ei ole vihainen minulle tai mitään, mutta hän kääntyy luokseni ja sanoo "se oli hänen isoisänsä kasvi, hän kuoli viime vuonna", joten tuplapuikottamalla olin periaatteessa tappanut viimeisen elävän muiston hänen isoisästään, joka oli kuulemma erittäin läheinen hänelle. Muutamaa minuuttia myöhemmin hän tulee ja sanoo kaikille, että hän haluaa kaikkien lähtevän, mutta kaikki eivät välitä hänestä. "Kaikki vittuun talostani! nyt!" hän huutaa, ja tällä kertaa kaikki oikeasti kuuntelevat, bileet ovat ohi. edit - yritin korjata outoa muotoilua kuudennessa kappaleessa, mutta se ei onnistunut.</w:t>
      </w:r>
    </w:p>
    <w:p>
      <w:r>
        <w:rPr>
          <w:b/>
        </w:rPr>
        <w:t xml:space="preserve">Tulos</w:t>
      </w:r>
    </w:p>
    <w:p>
      <w:r>
        <w:t xml:space="preserve">meni kotibileisiin, vetäisi tuplatupakan, löi omistajan isoisän (kasvi) viimeisen elävän muiston päälle ja pilasi juhlat kaikille (hän potkaisi kaikki ulos).</w:t>
      </w:r>
    </w:p>
    <w:p>
      <w:r>
        <w:rPr>
          <w:b/>
        </w:rPr>
        <w:t xml:space="preserve">Esimerkki 7.3454</w:t>
      </w:r>
    </w:p>
    <w:p>
      <w:r>
        <w:t xml:space="preserve">Teksti: yö alkoi kuten moni muukin. tyttöystäväni ja minä halailimme pimeässä aivan liian pienessä sängyssäni, aloimme riisua vaatteitamme ja lensimme nopeasti ohi kolmannen pesämiehen. kaivoin yöpöydän laatikosta ky:n ja vaahdotin meidät molemmat. menin hänen päälleen hyvin lyhyeksi ajaksi, jatkoin kääntymistä ja annoin pyhien kyyhkyläisten liikkua myös. *oh yeah baby* kun olimme menossa tunsin tippaa ylähuulellani ja räkäisin kuten useimmat ihmiset tekevät pitääkseen nenän tippumisen liian kaukana. heti tunsin vakavan polttavan tunteen nenässäni kuin olisin juuri tehnyt rivin. *wtf* hieroin nenääni todella kovaa muutaman kerran ja yritin sivuuttaa sen seksin vuoksi, mutta huomasin lisää räkää tulevan, joten hieroin sitä lakanaan. sitten hieroin sitä tyynyyn. sitten hieroin sitä rintaani. sinun on ymmärrettävä, että eläimelliset vaistoni olivat vahvemmat kuin arvostelukykyni. vasta kun nojasin hänen päänsä yli ja kuulin hänen sanovan "baby! mikä tuo on?".!" tajusin, että tiputtelin häntä. hyppäsin ylös ja sytytin valon. kuin kohtaus slasher-elokuvasta; verinen, tahriintunut kädenjälki seinällä, verinen lakana, verinen tyyny ja verinen, hämmästyttävän kuuma, alaston nainen makasi sängyllä kasvot alaspäin. hän säikähti, ja juoksin kylpyhuoneeseen pyyhkimään veren pois kasvoiltani ja palasin takaisin pesulapun kanssa.</w:t>
      </w:r>
    </w:p>
    <w:p>
      <w:r>
        <w:rPr>
          <w:b/>
        </w:rPr>
        <w:t xml:space="preserve">Tulos</w:t>
      </w:r>
    </w:p>
    <w:p>
      <w:r>
        <w:t xml:space="preserve">vahingossa nuuskaa ky. verinen nenä pilaa sängynpeiton ja seksiajan.</w:t>
      </w:r>
    </w:p>
    <w:p>
      <w:r>
        <w:rPr>
          <w:b/>
        </w:rPr>
        <w:t xml:space="preserve">Esimerkki 7.3455</w:t>
      </w:r>
    </w:p>
    <w:p>
      <w:r>
        <w:t xml:space="preserve">Teksti: okei, Pyydän anteeksi etukäteen virheitä, koska englanti ei ole ensimmäinen kieli, joten tässä on pieni johdanto. tämä tapahtui noin 26 tuntia sitten mennessä kirjoitushetkellä: aikana muutaman kuukauden takaperin, yksi kahdesta jäähdyttimet minun gpu (amd r9 270) alkoi päästää joitakin outoja ääniä, Ajattelin, että se ei ollut iso juttu, ja anna sen olla. Jonkin ajan kuluttua ääni paheni ja tuli lähes mahdotonta jättää huomiotta, annoin sen nopeasti tarkistaa ja päättelin, että tuuletin oli yksinkertaisesti naarmuuntuu jäähdyttimen panssari koska se on aina niin hieman vinossa / epäkesko, ja koska ei ollut mitään, mitä voisin tehdä asialle, suljin tietokoneeni ja jatkoin elämääni, välittämättä minun gpu'n vetoomuksia apua, jonkin pienen hetken kuluttua, tämä tuuletin sitten joskus lopettaa kokonaan, kunnes uudelleen keskitetty ja myöhemmin, rikkoi kokonaan sen paikkaan.Ottaen huomioon omat virheeni menneisyydestä, kun sama prosessi alkoi toisen ja viimeisen jäähdyttimen kanssa, tajusin, ettei ollut muuta vaihtoehtoa kuin ottaa asiat omiin käsiini, koska oli alkanut olla melko tylsää joutua kyykkimään torniini aika ajoin korjaamaan tuulettimen keskipistettä, ja sen takuu oli jo pitkään mennyt.päätin avata gpu:n itse ja liimata ensimmäisen tuulettimen tapin superliimalla sen alkuperäisen aukon keskitappiin, otin aikaa ja olin erityisen varovainen, jotta staattori ja roottori eivät liimautuisi, kaikki menee hyvin ja annan sille mahdollisuuden.Tässä on fu:käynnistettyäni tietokoneen takaisin päälle, huomasin, että se naarmuttaa jatkuvasti panssaria ja tuottaa melko kovaa ääntä, joten ajattelin: "hei, se on luultavasti sama juttu toisesta, minun täytyy vain hitaasti pysäyttää se pitämällä kiinni tuulettimen keskipisteestä ja sitten työntää hieman, jotta se napsahtaa takaisin paikalleen, ei ole iso juttu".Koska olen jättimäinen tyhmä, en vahingossa osunut keskelle ja kosketin yhtä tuulettimen siivekkeistä, mikä sai sen menemään ties kuinka monesta kierrosta minuutissa nollaan hetkessä, jolloin tappi yhtäkkiä rikkoutui uudelleen ja kaikki työni meni hukkaan, jolloin tuuletin ei enää toimi ja se on liimautunut paikalleen, eli en voi yksinkertaisesti tehdä prosessia uudelleen rikkomatta sitä entisestään.Koska oli melko myöhä, kun se tapahtui (noin 02:00 aamuyöllä), päätin yksinkertaisesti sammuttaa tietokoneeni ja mennä nukkumaan, enkä tiennyt, että nousisin sängystäni vasta 20 tuntia myöhemmin ja häpeäisin suuresti tyhmyyttäni.</w:t>
      </w:r>
    </w:p>
    <w:p>
      <w:r>
        <w:rPr>
          <w:b/>
        </w:rPr>
        <w:t xml:space="preserve">Tulos</w:t>
      </w:r>
    </w:p>
    <w:p>
      <w:r>
        <w:t xml:space="preserve">gpu:n tuulettimet hajosivat, vaihtoehdottomana päätin korjata ne itse, tavallaan korjasin sen ja viime hetkellä vahingossa hajotin sen uudelleen ja pahensin tilannetta entisestään.</w:t>
      </w:r>
    </w:p>
    <w:p>
      <w:r>
        <w:rPr>
          <w:b/>
        </w:rPr>
        <w:t xml:space="preserve">Esimerkki 7.3456</w:t>
      </w:r>
    </w:p>
    <w:p>
      <w:r>
        <w:t xml:space="preserve">Teksti: (pakollinen "tämä tapahtui muutama päivä sitten" blaa blaa blaa)otin sieniä lauantaina, ja matkani huipentuessa päätimme kavereideni kanssa polttaa kivan jointin, mutta meillä ei ollut käärintäpapereita tai savukkeita, joita voisimme käyttää spliffinä. koska olen normaalisti melko ulospäinsuuntautunut ihminen, päätin mennä joidenkin satunnaisten piknikillä olleiden ihmisten luokse pyytämään heiltä papeja tai savukkeita.  Kävelin heidän luokseen ja aloin pyytää jompaa kumpaa, mutta puolivälissä lausetta tajusin, ettei heillä todellakaan ollut kumpaakaan tarvitsemaani. aivoni, jotka olivat huumeiden vaikutuksen alaisena, jähmettyivät, joten se, mitä lopulta suustani kuulosti seuraavalta: "Onko teillä...?" he sanoivat ei, ja katsoivat minua samalla oudosti, ja minä aloin kävellä poispäin, roikottaen päätäni häpeissäni. käännyin takaisin pienen hetken kuluttua nähdäkseni, että kaikki tuijottivat minua yhä, ja yksi heistä imitoi puheyritystäni, jonka kuulin. sitten he tajusivat, että kuulin, mikä teki heidät epämukavaksi.  Minusta se oli hassua ja yritin kertoa heille, että se oli ihan okei ja että olin kompastunut enkä vain joku hullu huora, joka ilmestyi metsästä puhumaan hölynpölyä, mutta jälleen kerran en saanut sanoja ulos, joten päädyin vain sanomaan heille: "öö, se on vain, öö, nev-um, vain, öö, öö, eh", ja tein sitten oudon kädenliikkeen ennen kuin kävelin vauhdilla pois.</w:t>
      </w:r>
    </w:p>
    <w:p>
      <w:r>
        <w:rPr>
          <w:b/>
        </w:rPr>
        <w:t xml:space="preserve">Tulos</w:t>
      </w:r>
    </w:p>
    <w:p>
      <w:r>
        <w:t xml:space="preserve">käytin sieniä, ääntelin vahingossa ihmisille satunnaisia ääniä, pelästytin heidät ja nolasin itseni entisestään.</w:t>
      </w:r>
    </w:p>
    <w:p>
      <w:r>
        <w:rPr>
          <w:b/>
        </w:rPr>
        <w:t xml:space="preserve">Esimerkki 7.3457</w:t>
      </w:r>
    </w:p>
    <w:p>
      <w:r>
        <w:t xml:space="preserve">Teksti: tavallinen treenin jälkeinen rutiinini on istua tietokoneen vieressä ja juoda proteiinipirtelöni, joka tulee tölkissä. minulla on paha tapa olla juomatta näitä tölkkejä loppuun tai heittää ne pois, kun olen käyttänyt ne loppuun. joten tänään selatessani redditiä kurottauduin ja nappasin sen, mitä luulin päivän pirtelöksi, mutta kävi ilmi, että minulla oli puoliksi täysi tölkki aivan sen vieressä, ja nappasin sen sijaan sen. Menin ottamaan kulauksen, ja minua vastaan tuli kenties ällöttävin haju kolmen päivän vanhan voisulan ohella. kun nenäkarvani paloivat hirveästä hajusta, sain myös hyvän suupalan jotain, jota voin kuvailla vain mädäntyneeksi mintun ja suklaalastun makuiseksi vanukkaaksi, ja ettekö arvaakin, että sain tänään hieman ylimääräistä proteiinia muurahaisten, kovakuoriaisten ja ties minkälaisten muiden olentojen ansiosta, jotka olivat tölkin sisällä.</w:t>
      </w:r>
    </w:p>
    <w:p>
      <w:r>
        <w:rPr>
          <w:b/>
        </w:rPr>
        <w:t xml:space="preserve">Tulos</w:t>
      </w:r>
    </w:p>
    <w:p>
      <w:r>
        <w:t xml:space="preserve">Sain tänään proteiinia useista eri lähteistä.</w:t>
      </w:r>
    </w:p>
    <w:p>
      <w:r>
        <w:rPr>
          <w:b/>
        </w:rPr>
        <w:t xml:space="preserve">Esimerkki 7.3458</w:t>
      </w:r>
    </w:p>
    <w:p>
      <w:r>
        <w:t xml:space="preserve">Teksti: joten päätin luoda alt tätä ja muita tarinoita en todellakaan halua lähettää minun tärkein tili - roikkua kiinni hattuja, aion lähettää paljon asioita en todellakaan halua kukaan, joka tietää minun toinen reddit tili nähdä.pakollinen tämä ei tapahtunut tänään kommentti. se tapahtui viime viikolla.joten vaimoni ja minä olimme vierailevat joitakin sukulaisia kaupungin toisella puolella maata ja tätini, joka oli menossa pois työmatkalle kertoi meille, voisimme asua hänen asunnossaan, kunhan suostumme huolehtia hänen koiransa. Tämä tarkoittaa lähinnä koiran ulkoiluttamista kolme kertaa päivässä, ja suostuimme siihen ilomielin, koska emme halunneet asua vanhempieni luona. teidän on hyvä tietää minusta ja vaimostani jotakin ennen kuin jatkamme - olemme suuria ruokahulluja - ja käytämme yleensä suurimman osan lomabudjetistamme mitä erilaisimmissa ravintoloissa, kulman pikaruokapaikasta ylelliseen sushiravintolaan.joka tapauksessa, päivä alkaa, minä lähden ulkoiluttamaan koiraa ja me lähdemme kaupungille etsimään niitä kulinaarisia herkkuja, joita emme ole vielä kokeilleet. päivän loppuun mennessä olin syönyt aamupalaksi nutellalla täytettyjä kreppejä, kebabin (jossa oli ylimääräistä valkosipulimajoneesia, chiliä ja sipulia), nyhtölihakeittoa, valikoiman vanhoja juustoja ja kiinalaista ruokaa. arvelen, että ymmärrätte jo, mihin tämä johtaa. jos otsikko ei ollut teille tarpeeksi. palaamme asunnolle ja koira kerjää jo ulos. olemme ehkä jättäneet lounaan kävelyttämisen väliin. ajattelen, että minun on todella mentävä paskalle, mutta koiraparka kaipaa sitä pahemmin kuin minä, joten päätän viedä sen ulos ennen kuin menen. **isku yksi.** menen portaita alas ja juuri kun kävelen ulos kujalta, vatsassani alkaa jyristä *parempi mennä vessaan nyt!*. näyttää siltä, että tuo eri ruokalajien sekamelska taistelee vatsassani ja travellerin juoksut ovat tuomarina. ajattelen olevani aikuinen mies, voin pidätellä sitä vielä viisi minuuttia, kunnes koira hoitaa asiansa, ja sitten juoksen vain asunnolle ja häpäisen tätini posliinisen valtaistuimen. **kakkonen.** jatkan kävelyä ja päädyn koulun eteen. koira on vihdoin paskalla ja ajattelen, että tappaisin, jos voisin tehdä sen tässä ja nyt. sitten saan "loistoidean". miksi en yrittäisi päästää pari pierua, jotta paine helpottaisi hieman? **kolmas isku.** päästän ulos vinkuvan pierun ja tajuan, että portit eivät pysty pidättelemään käyneen iljettävyyden tulvaa, jonka juuri käynnistin. puristan heti käteni ja kävelen pienin askelin takaisin asuntoon, yrittäen pitää persereikäni suljettuna. tiedättehän sen pingviinikävelyn, jonka teette, kun teidän on todella mentävä, ettekä pysty enää pidättelemään sitä, ja pienikin peppusi liike saa teidät paskantamaan housuihinne? joo. sellaista en ole tuntenut sitten lapsuuteni. Jokainen pienikin askel, jonka otin, työnsi paskavyöryä eteenpäin, joka askeleella rukoilin kansainvälisen keittiön jumalia pitämään peppuni puristettuna. tajusin, etten voinut mitenkään pysäyttää sitä tässä vaiheessa, joten vahingon hillitsemiseksi pudotin troun ja yritin kyykistyä koulun edessä olevalle nurmikolle. sain toiveeni toteutettua. puhuin paskaa juuri siellä, jalkakäytävällä, koulun edessä, koiran vieressä, joka nyt tuijotti minua hämmennyksen ja tuomion sekaisin ilmein. jospa tarina päättyisi tähän, mutta valitettavasti ei.tein päätöksen käydä paskalla juuri siellä hetken liian myöhään. pato murtui juuri kun vedin housut alas ja paska osui farkkuihini, takkiini ja suihkusi kaikelle suoraan takanani olevalle. kun olin jo alkanut kyykistyä, säikähdin tapahtumasta täysin ja kaaduin omaan paskaani. nousen nopeasti takaisin kyykkyasentoon ja hoidan asiani loppuun niin nopeasti kuin pystyn, mutta vahinko on tapahtunut.kaikki vaatteeni ovat paskan peitossa, jalkakäytävä näyttää modernilta taidenäyttelyltä, jossa on paskasta tehty pyllynjälki ja pieni paskakumpu aivan sen alapuolella. koira ei oikein tiedä mitä ajatella eikä (onneksi) yrittänyt juosta karkuun, mutta ainakin kaksi autoa ja paikallinen ajoivat ohi, ennen kuin ehdin pukeutua ja rynnätä takaisin asuntoon. hyvä puoli? minun ei tarvinnut jahdata koiraa ympäri naapurustoa paskan peitossa. huono puoli? aivan kuin keskellä katua paskominen ei olisi ollut tarpeeksi paha asia? koira on helposti tunnistettavissa. todennäköisyys sille, että joku tätini tuttava näki minut, on melko suuri. en malta odottaa, että saan kuulla siitä seuraavassa sukukokouksessa.</w:t>
      </w:r>
    </w:p>
    <w:p>
      <w:r>
        <w:rPr>
          <w:b/>
        </w:rPr>
        <w:t xml:space="preserve">Tulos</w:t>
      </w:r>
    </w:p>
    <w:p>
      <w:r>
        <w:t xml:space="preserve">vei koiran ulos paskalle ja päätti liittyä sen seuraan sekunnin murto-osan liian myöhään.</w:t>
      </w:r>
    </w:p>
    <w:p>
      <w:r>
        <w:rPr>
          <w:b/>
        </w:rPr>
        <w:t xml:space="preserve">Esimerkki 7.3459</w:t>
      </w:r>
    </w:p>
    <w:p>
      <w:r>
        <w:t xml:space="preserve">Teksti: Anteeksi, jos tämä ei ole vinkki. ystäväni halusi syntymäpäivälahjan. sanoin, että toki, okei. hän asuu kuitenkin irlannissa muutaman kuukauden. ajattelin ostaa lahjan ja antaa sen hänelle, kun hän palaa. myöhäinen yllätys, jotta minun ei tarvitse ostaa kahta lahjaa. kaksi viikkoa myöhemmin hän lähettää minulle vihaisen sähköpostin siitä, etten lähettänyt hänelle syntymäpäivälahjaa. olin yllättynyt, että hän olisi näin vihainen, joten päätin lähettää sen postitse hyvittääkseni sen. mutta kansainvälisen postin hinnat ovat korkeat! en tiennyt, mitä tehdä, joten tyhmästi valehtelin hänelle ja sanoin, että lähetin sen ja että se tulisi parin viikon kuluttua. Ajattelin, että siihen mennessä olisin tienannut tarpeeksi rahaa sen lähettämiseen. Väärin. Isäni joutui sairaalaan, koska hänellä on nyt munuaiskiviä, äitini on myös sairaalassa selkäkipujensa takia, eikä minulla ole rahaa juuri nyt. nyt väärennän paketin sähköpostia ja seurantanumeroa kertoakseni hänelle, että pakettia käsiteltiin väärin ja se on nyt matkalla takaisin minulle. en kirjaimellisesti ole lopettanut tifuamista. minulla ei ole aavistustakaan, miten päästä tästä kusetuksesta eroon. mietin myös, miten tehdä firman sähköpostiosoite, koska gmailin väärentäminen tulee olemaan todella huono. *huokaus* Kaverit, älkää olko kuin minä. haluaisin kertoa hänelle totuuden, mutta hän on jo kahdesti katkaissut ystävyyssuhteet kanssani tällaisten asioiden takia. joten en voi mokata tätäkään.</w:t>
      </w:r>
    </w:p>
    <w:p>
      <w:r>
        <w:rPr>
          <w:b/>
        </w:rPr>
        <w:t xml:space="preserve">Tulos</w:t>
      </w:r>
    </w:p>
    <w:p>
      <w:r>
        <w:t xml:space="preserve">syntymäpäivät ovat iso juttu.</w:t>
      </w:r>
    </w:p>
    <w:p>
      <w:r>
        <w:rPr>
          <w:b/>
        </w:rPr>
        <w:t xml:space="preserve">Esimerkki 7.3460</w:t>
      </w:r>
    </w:p>
    <w:p>
      <w:r>
        <w:t xml:space="preserve">Teksti: tämä ei tietenkään tapahtunut tänään, mutta minusta tuntuu, että te täällä saattaisitte nauttia tästä pienestä vittuilusta. aluksi, olen aika introvertti ihminen. surkea small talkissa ja söpöjä tyttöjä on vaikea lähestyä ja kaikkea sellaista. mutta jos siihen lisätään joko alkoholia tai huumeita, niin alan puhua todella nopeasti. lukiossa, kun tämä vittuilun yö tapahtuu, hengailin joidenkin ei niin rentojen ihmisten kanssa. Halusin kuitenkin uuden kokemuksen, joten he tarjosivat minulle kolme tippaa happoa ja lupaa tulla bileisiin. Ennen kuin menemme sinne, otamme kaikki happoa, ja kun olemme bussilla matkalla sinne, se ahit iskee minuun kuin tavarajuna. bussin ulkopuolinen maailma on sumeaa kaaosta, ja ihmisten kasvot tekevät jotain outoa paskaa. olin kovassa tripissä. kun saavumme bileisiin, olin saavuttanut planeettojenvälisen tripin tason. kaikkien kavereideni naamat olivat klovnimaaleissa, ja joidenkin ihmisten kasvoja en nähnyt. Kehoni tuntui räjähtävän. joten kuvittele hetkeksi 15-vuotias poika, silmät pullistuneina, outo ilme naamallaan, vaeltelemassa bileissä joukon vanhempien kanssa. minulle tarjottiin paljon juomia, joista suurimman osan otin, ja poltin paljon ruohoa. tässä vaiheessa olin jo vähän sekoamassa. pieniä juttuja, mutta ne voimistuvat trippatessa pahasti. tässä vaiheessa menetin käsitykseni siitä, mitä kaikkea paskaa oli tapahtunut. Muistan, että joku hiihtonaamari päässä oleva kaveri sanoi haluavansa ryöstää ruudullisen ruokakomeron, ja minä eksyin pois hänen luotaan. ystävät löysivät minut, ja sitten ajoimme jonnekin. pääsimme erääseen hullunmyllyyn kartanoon ja chillailimme siellä. kun useimmat menivät nukkumaan, minä jäin valvomaan ja trippailin heijastuksessani. seuraavana aamuna oli paska olo ja tunsin itseni paljon epävarmemmaksi kuin normaalisti. minua pelotti moni asia, ja lakkasin hengailemasta näiden ystävien kanssa.</w:t>
      </w:r>
    </w:p>
    <w:p>
      <w:r>
        <w:rPr>
          <w:b/>
        </w:rPr>
        <w:t xml:space="preserve">Tulos</w:t>
      </w:r>
    </w:p>
    <w:p>
      <w:r>
        <w:t xml:space="preserve">menin sekaisin juhlissa olen nyt entistäkin introvertimpi.</w:t>
      </w:r>
    </w:p>
    <w:p>
      <w:r>
        <w:rPr>
          <w:b/>
        </w:rPr>
        <w:t xml:space="preserve">Esimerkki 7.3461</w:t>
      </w:r>
    </w:p>
    <w:p>
      <w:r>
        <w:t xml:space="preserve">Teksti: työskentelin kesällä lyhyesti macysin varastossa. he irtisanoivat kaikki kausityöntekijät, minut mukaan lukien, koska he yliarvioivat tilaustensa määrän. ei se mitään, sain hyvää kokemusta. ainoa ongelma oli, että se oli ensimmäinen työpaikkani, eikä kukaan halua kaveria, joka osaa käyttää gladiaattoria ja käveli ympyrää 12 tuntia päivässä. Joten useiden kuukausien tuloksettoman työnhaun jälkeen palasin takaisin. minut haastateltiin ja "palkattiin" trukinkuljettajaksi, hienoa, ylimääräiset 2 dollaria tunnissa. minun piti kuitenkin käydä huumetestissä, joten menin seuraavana päivänä ja pissasin kuppiin klinikalle. sain paperin ja jatkoin elämääni. laitoin paperin, todisteen testistäni.... jonnekin. heitin sen tietääkseni pois. en löydä sitä hemmetin paperia. tämä on nyt tärkeää, koska quest diagnostics, kyllä, kutsun teitä paskiaisia, hukkasi/hävitti/myi/myyti/jotain pissallani, eikä testin tuloksia koskaan saatu macysille. minulle kerrottiin tästä vasta, kun istuin neljän tunnin orientaatiossa. he kutsuivat minut hr:lle ja sanoivat "et pissannut kuppiin." vastasin "kyllä, pissasin kuppiin tiettynä aikana ja paikassa." vakuutin yhden heistä siitä, etten ollut huumeriippuvainen ja että olin pissannut kuppiin ja minua kehotettiin tulemaan takaisin viikon päästä, koska he yrittäisivät saada tulokseni. viikko kuluu. palaan tänään ja saan kuulla, että he eivät itse asiassa usko, että pissasin kuppiin, joten minulla ei ole vieläkään työtä, mutta minua ei voida palkata vielä 6 kuukauteen, koska yhtiön politiikka on niin. he eivät ainoastaan usko, että pissasin kuppiin, he eivät voi palkata minua enää 6 kuukauteen, vaan eilen oli palkkapäivä, enkä ole saanut minkäänlaista korvausta siitä, että istuin 4 tuntia perehdyttämisessä, josta minulle sanottiin, että saisin korvauksen. He saattavat kuitenkin lähettää shekin postitse, joten toivoa on vielä. selvyyden vuoksi haluan sanoa, etten syytä Macy'sia. rakastan Macy'sia, he ovat mahtavia ihmisiä ja tarjosivat minulle työpaikan. syytän Questia. syytän Quest Diagnosticsia, joka ei ilmeisesti pysty pitämään kirjaa pissakupistani. Haluan vain tietää, miten pissakuppi katoaa. Älkää myöskään koskaan menkö quest diagnosticsiin martinsburgissa wv:ssä, king's pizzan vieressä olevassa ostoskeskuksessa. He hukkasivat pissani. päivitys: menin questiin, ja minulle sanottiin: "Emme hukanneet pissakuppianne, ette joko tulleet paikalle tai joku muu mokasi."Minulle annettiin numero, johon soittaa, ja heitin sen pois päästyäni autooni. Minulla on nyt työpaikka michael'sissa, koska quest kertoi, että kolmas osapuoli, joka on osa questia, mokasi. en vieläkään ymmärrä, miten he voivat sanoa, etteivät he mokanneet, kun ihmiset, joiden he kertoivat mokanneen, työskentelevät heille. olen hämmentynyt ja vihainen.</w:t>
      </w:r>
    </w:p>
    <w:p>
      <w:r>
        <w:rPr>
          <w:b/>
        </w:rPr>
        <w:t xml:space="preserve">Tulos</w:t>
      </w:r>
    </w:p>
    <w:p>
      <w:r>
        <w:t xml:space="preserve">quest diagnostics menetti pissakuppini, enkä saa töitä macysista 6 kuukauteen sen takia. älä vihaa macysia, vihaa questia.</w:t>
      </w:r>
    </w:p>
    <w:p>
      <w:r>
        <w:rPr>
          <w:b/>
        </w:rPr>
        <w:t xml:space="preserve">Esimerkki 7.3462</w:t>
      </w:r>
    </w:p>
    <w:p>
      <w:r>
        <w:t xml:space="preserve">Teksti: tämä tapahtui tänä aamuna. heräsin tyttöystäväni vieressä sängyssä ja huomasin, että minulla oli hieman aamupuuta. tyttöystäväni haluaa usein käyttää näitä tilanteita hyväkseen, koska hän sanoo, että se auttaa häntä heräämään. joten käännyn kyljelleni ja otan ison lusikka-asennon varoittaakseni häntä tilastani. hänellä on töitä 45 minuutin kuluttua, joten hän sanoo, että tämän on oltava nopea ja pudottaa pyjamansa. Se tarkoittaa, ettei esileikkiä, vaan menen sisään kuivana. Olen leikkaamaton, joten kun työnnän hänet sisään, tunnen esinahkani vetäytyvän hieman normaalia pidemmälle ja tunnen pienen puristuksen, mutta en ajattele siitä mitään ja menen eteenpäin. Siirrymme koira-asentoon, ja huomaan hieman verta munaskuissani. tyttö on kuukautistensa loppupuolella, joten pidän verta pieninä kuukautisvuotona ja jatkan pumppaamista kuin kunnon poikaystävä, joka olen. Kun olen lopettamassa, vedän ulos ampuakseni lastini hänen selkäänsä ja huomaan, että kalustani virtaa veri- ja spermavirta hänen oikealle takapuolelleen. Muutun välittömästi haamunvalkoiseksi ja sekoan. tyttöystäväni väittää ensin, että se on luultavasti hänen vertaan, kunnes näytän hänelle veristä supersoakeriani, joka vuodattaa ulos punaista ainetta. Juoksen pesuhuoneeseen ja pidän sitä vessanpöntön päällä ja alan mopata verta kärjestäni tp:llä, kun huomaan, että pieni ihopala, joka yhdistää esinahkani penikseeni, nimeltään frenulum tai "banjonaru", on katkennut kahtia. Ilmeisesti se nipistys, jonka tunsin, johtui siitä, että esinahkani siirtyi liian kauas taaksepäin ja repi frenulumin erilleen. kun seisokki on poissa, veri lakkaa virtaamasta, ja alan rentoutua hieman. ilmeisesti se paranee viikossa tai kahdessa, mutta hetken aikaa luulin kuolevani.</w:t>
      </w:r>
    </w:p>
    <w:p>
      <w:r>
        <w:rPr>
          <w:b/>
        </w:rPr>
        <w:t xml:space="preserve">Tulos</w:t>
      </w:r>
    </w:p>
    <w:p>
      <w:r>
        <w:t xml:space="preserve">käyttäkää voiteluainetta.</w:t>
      </w:r>
    </w:p>
    <w:p>
      <w:r>
        <w:rPr>
          <w:b/>
        </w:rPr>
        <w:t xml:space="preserve">Esimerkki 7.3463</w:t>
      </w:r>
    </w:p>
    <w:p>
      <w:r>
        <w:t xml:space="preserve">Teksti: minulla ja sulhasellani on mukava, rentouttava ilta. tein kotitekoista pizzaa päivälliseksi. ja mikä sopii hyvin pizzan kanssa? olut! joka tapauksessa, en siis juonut kaikkea olutta päivällisen yhteydessä. se on istunut vieressäni, kun pelleilin tietokoneella. hetken kuluttua päätin ottaa kulauksen. jokin oli pahasti pielessä - oluessani oli pieniä mössöisiä palloja! sylkäisin kaksi niistä ulos löytääkseni hedelmäkärpäset, jotka ovat terrorisoineet keittiötä. katsoin lasiini, ja siellä uiskenteli kymmenkunta muuta.</w:t>
      </w:r>
    </w:p>
    <w:p>
      <w:r>
        <w:rPr>
          <w:b/>
        </w:rPr>
        <w:t xml:space="preserve">Tulos</w:t>
      </w:r>
    </w:p>
    <w:p>
      <w:r>
        <w:t xml:space="preserve">join olueni kanssa joukon ötököitä.</w:t>
      </w:r>
    </w:p>
    <w:p>
      <w:r>
        <w:rPr>
          <w:b/>
        </w:rPr>
        <w:t xml:space="preserve">Esimerkki 7.3464</w:t>
      </w:r>
    </w:p>
    <w:p>
      <w:r>
        <w:t xml:space="preserve">Teksti: 22-vuotiaana miespuolisena baarimikkona ei ollut ennenkuulumatonta tutustua asiakkaisiin ja tavata heitä satunnaisesti töiden ulkopuolella. joten kun eräänä iltana baariin tuli viehättävä, hulvaton hautausurakoitsija, joka kertoi minulle vitsejä illan ajan ja kutsui minut lounaalle, en voinut kieltäytyä. Rehellisesti sanottuna pidin häntä pikemminkin mentorina tai isähahmona. hän oli viisas, kokenut liikemies, ja koska olin hieman elämäni neljännesvuosikriisissä, tarvitsin kipeästi opastusta. tässä vaiheessa voitte varmasti huomata, että punaiset liput syttyvät kaikkialla, mutta minä en. hän ei missään nimessä sopinut homomiehen profiiliin. hän oli 50-vuotias, naimisissa, lapsia, harras katolilainen ja paikallisen jalkapalloseuransa puheenjohtaja. tapaamistamme edeltävänä iltana hän soitti minulle ja ilmoitti voittaneensa 2000 dollaria pokereissa ja huutavansa lounaalle. tämä kuulosti minusta hienolta ja vapautti hänet kaikista tämän päivän ostoksistaan. tapasimme lounaalla kaupungissa lähellä työpaikkaani. huusin ensimmäisen kierroksen oluita ja hän tarjoutui ostamaan lounaan. tämä tuntui reilulta, koska hän oli voittanut kaiken sen rahan, joten annoin hänen maksaa. hän osti pullon viiniä, minkä tulkitsin hänen olevan kokenut liikemies. meillä oli hauskaa naureskellen tytöille ja tarinoiden kera siitä, kun hän oli minun ikäiseni, meistä oli todella tulossa hyviä kavereita. lounaan jälkeen hän ilmoitti, että loppupäivä oli vapaa ja hänen vaimonsa oli matkoilla, joten hänen ei tarvinnut olla myöhemmin kotona. tämä ei vieläkään tullut mieleeni. hän tarjoutui menemään toiseen pubiin kokeilemaan lisää oluita, niin teimme, oluet olivat loistavia, lievästi sanottuna kalliita.Keskustelimme treffeistäni tytön kanssa, jonka kanssa minulla oli tapaaminen seuraavana päivänä, hän tarjosi neuvoja, joita pidin "veljinä", ja hän puhui kaikista tytöistä, joiden kanssa hän on maannut avioliitossa ja avioliiton ulkopuolella. edelleenkään ei ollut mitään punaisia lippuja. tämän pubin jälkeen hänen oli kiirehdittävä kaupungin toiselle puolelle ostamaan tarvikkeita töihin, hän tarjoutui viemään minut ajelulle autollaan, jos minulla ei olisi mitään muuta päällä. en voinut kieltäytyä kyydistä huippuluokan urheiluautolla, joten ajelimme ympäri kaupunkia katto alas laskettuna. auto oli uusinta mallia bmw, todella hienot sisätilat ja se kulki nopeasti!!! eikä vieläkään mitään punaisia lippuja rekisteröitynyt minulle.palasimme takaisin kaupunkiin ajeltuamme sisään ja ulos vielä muutamasta baarista ja suuntasimme työpaikalleni, jossa kävelin yhden kokeneemman työtoverini luokse ja tilasin kaksi parasta tarjolla olevaa olutta. liikemies meni hakemaan meille istumapaikkoja ja työtoverini palasi oluiden kanssa, jolloin hän kysyi "oletko homo?", johon minä nauroin ja sanoin ei. työtoverini ei nauranut. "Tiedäthän että hän haluaa naida sinua?". taas nauran ja hyssyttelen ja vien oluet takaisin pöytään, jossa minä ja liikemies jatkamme ystävyytemme kehittämistä. koska oli jo melkein illallisaika, liikemies tarjoutui lähtemään ulos syömään. taas minulla ei ollut illaksi mitään suunnitelmia ja ruoka oli juuri sitä mitä tarvitsin. Niinpä hyppäsimme taksiin, ja liikemies pyysi kuljettajaa viemään meidät kaupungin parhaaseen kiinalaiseen ravintolaan. valtavan aterian ja runsaan alkoholin nauttimisen jälkeen liikemies sanoi, ettei hän pystyisi mitenkään ajamaan kotiin, ja hän halusi tietää, oliko lähistöllä hotelleja, joissa hän voisi yöpyä. paikallisena tiesin täydellisen hotellin muutaman korttelin päässä. illallisen aikana olin puhunut elokuvasta superbad, jota minä rakastin, mutta liikemies ei ollut koskaan nähnyt. hän sanoi, että meidän pitäisi tilata huonepalvelu ja katsoa koko elokuva yhdessä. pidin ajatuksesta! hyppäsimme taksiin ja suuntasimme hotellille. Tässä vaiheessa teidän on tiedettävä, että olin superkännissä, eikä kyse ollut vain alkoholin määrästä vaan myös juomisen kestosta, joka sai minut tekemään huonoja arvioita. vastaanottovirkailija oli hyvin avulias ja löysi meille huoneen läheltä ylimpää kerrosta, josta oli upeat näkymät kaupunkiin. juoksimme huoneeseen ja sanoin, että alas sängylle. sitten hän laittoi television päälle.... ei superbadia, kuten odotin, vaan maksullista pornoa. kun olin kasvanut kavereiden kanssa, jotka arvostelivat pornoa, se ei ollut kovin epätavallista, kun olin nuorempi, teimme sitä usein juhlissa lehtien kanssa tai kun vanhemmat menivät nukkumaan yökyläilyjen aikana, joten pidin sitä enemmänkin "bro bonding sessionina". hän ojensi minulle kokiksen jääkaapista ja jatkoimme juomista. Hetken kuluttua hän lähti vessaan, mikä oli minusta järkevää ottaen huomioon, kuinka paljon olimme juoneet. kun hän palasi vessasta, hän oli alasti. kaikki iski minuun kerralla, kaikki punaiset liput tulivat välittömästi selviksi. lounas, viini, ilmaiset oluet, illallinen, automatkat, hotellihuone, porno kaikki! olin melkein shokissa, kun hän hyppäsi sänkyyn peiton alle ja kutsui minut luokseen. vastasin humalassa selittäen, että minulla oli jotain tekemistä (se oli erittäin huono tekosyy, minulla ei ollut mitään tekemistä sinä iltana) kävelin rauhallisesti ovelle, avasin sen ja juovuksissa juoksin henkeni edestä kohti hissiä.otin taksin kotiin ja kiitin taksikuskia siitä, että hän oli pelastanut minut raiskaukselta. olen melko varma, että hänen iltansa meni pilalle tuon taksikyydin takia haha. juoksin ulko-ovesta sisään ja löysin kotikaverini, joilla oli pienet juhlat. selitin sitten heille kovaan ääneen, että olin tietämättäni johdattanut homomiestä noin kahdeksan tuntia. he eivät koskaan antaneet minun unohtaa sitä haha.</w:t>
      </w:r>
    </w:p>
    <w:p>
      <w:r>
        <w:rPr>
          <w:b/>
        </w:rPr>
        <w:t xml:space="preserve">Tulos</w:t>
      </w:r>
    </w:p>
    <w:p>
      <w:r>
        <w:t xml:space="preserve">vanhempi mies, jonka en tiennyt olevan homo, kutsui minut lounaalle, ja päädyin juoksemaan ulos hänen hotellihuoneestaan humalassa katseltuani pornoa.</w:t>
      </w:r>
    </w:p>
    <w:p>
      <w:r>
        <w:rPr>
          <w:b/>
        </w:rPr>
        <w:t xml:space="preserve">Esimerkki 7.3465</w:t>
      </w:r>
    </w:p>
    <w:p>
      <w:r>
        <w:t xml:space="preserve">Teksti: Meillä on joitakin elintarvikkeita, jotka pakkaamme pakkauksiin myytäväksi, mutta vuosien varrella on sattunut tapauksia, joissa joku on pudottanut yhden näistä pakkauksista, mikä on onnistunut tuhoamaan sen, mitä sisällä oli. jos näin tapahtuu, emme voi myydä sitä, ja yleensä joku vain sanoo sen tauolla tai vie sen kotiinsa. jotkut nimet tässä tarinassa on muutettu heidän suojelemisekseen. stoey: tämä alkoi viime viikolla, tarkalleen ottaen torstaina kello 17. Olin noin tunti kassavuoroni jälkeen, ja toinen työkaveri, sanotaan häntä Aliciaksi, tuli kassalleni maksamaan ruokansa. ainoa asia, jonka hän oli ostamassa, oli 3 dollarin juustokakkukääryle. hän sanoi, että hän unohti lompakkonsa, mutta että voisin kirjata sen ja keskeyttää maksutapahtuman, jotta hän voisi maksaa sen seuraavassa vuorossaan (seuraavana päivänä). tämä ei ollut koskaan iso juttu, ja melkein jokainen työntekijä on tehnyt niin. sanoin vitsaillen: "hei, jos pudotamme sen tiskille, en voi myydä sitä, joten sinun on vietävä se kotiin!" heitin sen kevyesti tiskille, ja hän nauroi, samoin kuin yksi asiakas hänen takanaan jonossa. keskeytin siis hänen maksunsa ja jätin sen kassalle, jotta hän voi maksaa sen myöhemmin. tulin eilen (maanantaina) töihin viikonlopun vapaapäivän jälkeen, ja omistaja mike tervehtii minua tavalliseen tapaan. toinen johtaja tulee yläkertaan ja puhuu hetken miken kanssa, kun olin menossa alakertaan ja aloittamassa työtäni. mike pyytää minua odottamaan hetken, koska hän haluaa puhua kanssani. Sydämeni lyö rytmiä, mutta en uskonut tehneeni mitään väärää, joten odotan rauhallisesti. hän pyytää manageria hakemaan Aliciaa, jotta hän voisi puhua meidän molempien kanssa. kun Alicia tulee yläkertaan, hän kysyy meiltä tapahtumasta, joka tapahtuu torstai-iltana noin kello 17. katsomme toisiamme hämmentyneinä, kun hän kysyy, tuleeko "juustokakkukääryleet" mieleen. kuten sanoin, en pitänyt tätä isona asiana, joten en tajunnut asiaa heti, kun taas alicia alkaa heti selittää, miten hän aikoi maksaa asian, ja me vain pelleilimme keskenämme. hän sanoi saaneensa nimettömän puhelun asiakkaalta, joka luuli, että eräs kassatyöntekijä oli vahingoittanut ruokaa tahallaan, jotta toisen työntekijän ei tarvitsisi maksaa siitä. hän katsoi kuvamateriaalin läpi, ja koska äänitettä ei ollut, hän näki minun pudottavan juustokakun tiskille ja tytön kävelevän ulos sen kanssa. mikään selitys siitä, että vitsailimme, ei tyydyttänyt hänen vihaansa, ja saimme molemmat potkut.</w:t>
      </w:r>
    </w:p>
    <w:p>
      <w:r>
        <w:rPr>
          <w:b/>
        </w:rPr>
        <w:t xml:space="preserve">Tulos</w:t>
      </w:r>
    </w:p>
    <w:p>
      <w:r>
        <w:t xml:space="preserve">teeskentelimme vahingoittavamme tavaroita, jotta työtoverin ei tarvitsisi maksaa, vaikka hän aikoi maksaa. asiakas joko luuli meidän varastavan tai halusi saada meidät vaikeuksiin ja soitti myymälään. omistaja näki sen kameroiden välityksellä ja antoi meille molemmille potkut.</w:t>
      </w:r>
    </w:p>
    <w:p>
      <w:r>
        <w:rPr>
          <w:b/>
        </w:rPr>
        <w:t xml:space="preserve">Esimerkki 7.3466</w:t>
      </w:r>
    </w:p>
    <w:p>
      <w:r>
        <w:t xml:space="preserve">Teksti: ensinnäkin, olen onnellisesti naimisissa ja minulla on lapsi, ja olen täysin naiivi. minulla on selkävaivoja. silloin tällöin se menee todella pahaksi, ja joskus ainoa keino lievittää kipujani on käyttää poreallasta. en omista sellaista. se oli todella tappava tänään. joten etsin ympäriinsä kylpylää, jossa on poreallas. löysin yhden. se on keskellä korealaista kaupunginosaa. Ajattelen: "hienoa. se on kuin korean julkiset kylpylät." menen sisään maksan rahat. kaikki vaikuttaa siistiltä. riisun vaatteeni, laitan pyyhkeen vyötäröni ympärille, pesen itseni ja menen porealtaaseen. muutamat ihmiset sanovat "hei". huomaan, että jotkut miehistä ovat keski-itämaalaisia, mutta suurin osa on aasialaisia. on selvää, että aasialaiset ovat kanta-asiakkaita. oloni on rentoutunut, ja selkä voi paljon paremmin. päätän katsoa ympärilleni. siellä on saunahuone. se on täysin pimeä, mutta ajattelen: "hei. inhoan kirkkaita valoja, kun yritän rentoutua." katselen ympärilleni lisää ja löydän oleskeluhuoneen. siellä istuu kaksi miestä. istun hieman kauempana. katson televisiota, mutta huomaan, että toinen laittaa kätensä toisen miehen ympärille. en ajattele siitä paljoa. sanon itselleni: "eh, he ovat varmaan pari." lähden pois, koska en pidä pda:sta. menen saunaan, koska rakastan lämpöä. iso virhe. siellä oli pimeää syystä. joku jätkä ottaa suihin toiselta jätkältä, kun toinen jätkä katseli. en ole homofoobikko. jos tämä olisi ollut heteroseksiklubi, olisin häipynyt sieltä yhtä nopeasti. jätän suihkun väliin, joka pitäisi käydä ennen kylpylään lähtöä. ja kävelen vaihtamaan vaatteita. kun vaihdan vaatteita, aasialainen kaveri vaihtaa vaatteita vieressäni. hän sanoo: "melkoinen pettymys tänään. näen kaikki tummat nuoret miehet, mutta he eivät halua mitään." nauran hermostuneesti ja sanon: "joo. aivan." mitä? pelkään, että tämä kaveri luulee, etten ole kiinnostunut miehistä. jos hän saa selville, etten ole homo/bi, hän kiljuu kuin ruumiinryöstäjien invaasiossa. vien avaimeni vastaanotolle, en hyvästele vahtimestaria ja kiiruhdan kotiin asti suihkuun. ~~Olen nyt ihan sekaisin. perheeni luultavasti hylkäisi minut, jos huhu tulisi, että kävin homokylpylässä ollessani naimisissa. naamani näkyy kaikissa rakennuksen ulkopuolella olevissa kameroissa. en usko, että kerron vaimolleni koskaan. Mutta~~~ olen huolissani siitä, että jonain päivänä jostain ilmestyy kuva, jossa olen menossa homokylpylässä. päivitys: kerron luultavasti vaimolleni. kiitos internet, kun teet minusta vähemmän stressaantuneen. olet minun ei-seksiklubi-kylpyläni. päivitys 2: puhuin vaimon kanssa aamiaisella. hän muuttui hämmentyneestä "wtf miksi sanoit, 'joo. oikeesti.'?"-tilanteesta tilanteeseen, jossa hän sanoi "okei". luulin, että hän oli hieman vihainen. odotteli kiusallisessa hiljaisuudessa noin 30 sekuntia. sitten hän kysyi: "onko kenelläkään ollut minua paremman näköinen peppu?" tiesin, että kaikki oli kunnossa. selvennys: vaimoni ei ollut vihainen. hänen wtf:nsä oli enemmänkin hämmennystä siitä, että sanoin "yeah. right.", ja siitä, että seksiklubeja on olemassa. hän on kotoisin lähi-idästä. lisäselvennys: kenelläkään ei ole yhtä hyvää luonnollista takapuolta kuin vaimollani. kenelläkään.</w:t>
      </w:r>
    </w:p>
    <w:p>
      <w:r>
        <w:rPr>
          <w:b/>
        </w:rPr>
        <w:t xml:space="preserve">Tulos</w:t>
      </w:r>
    </w:p>
    <w:p>
      <w:r>
        <w:t xml:space="preserve">Google johdatti minut homojen kylpylään.</w:t>
      </w:r>
    </w:p>
    <w:p>
      <w:r>
        <w:rPr>
          <w:b/>
        </w:rPr>
        <w:t xml:space="preserve">Esimerkki 7.3467</w:t>
      </w:r>
    </w:p>
    <w:p>
      <w:r>
        <w:t xml:space="preserve">Teksti: Heitä tili pois, koska kaikki ystäväni käyttävät redditiä enkä halua heidän tietävän, että olen täysi idiootti. pakollinen "tämä ei oikeastaan tapahtunut tänään, vaan noin kuukausi sitten." eräät ystäväni, jotka työskentelevät yhdessä, halusivat mennä hakemaan vihreää lanturn-pizzaa töistä päästyään ja pyysivät minua mukaansa. sanotaanpa heitä nickiksi ja johniksi. joka tapauksessa he menivät sinne suoraan töistä kahdeksan aikoihin, joten ulkona alkoi olla jo pimeää. menen sinne erikseen omalla autollani kotoa ja tapaamme siellä puhelimeni gps:n avulla, koska en ole koskaan käynyt siellä. joka tapauksessa juttelemme hetken, syömme mahtavaa pizzaa ja olemme valmiita lähtemään. tänä aikana puhelimeni kuolee syödessämme, joten en oikeastaan tiedä miten mennä takaisin nickin kotiin, jossa meidän oli tarkoitus hengailla sen jälkeen (melkein kaikki tapaamisemme muuttuvat myöhäisiksi illanvietoiksi). [sanonpa vain, etten tiedä, miten pääsen takaisin kotiin, koska tämä vihreä laturn-pizzeria, jossa kävimme, on noin 30 minuutin päässä kotoani (lähempänä heidän työpaikkaansa), eikä minulla ole ollut ajokorttia kovin kauan, joten olen alueella, jota en tunne]. joten nick ehdottaa, että seuraan häntä hänen autollaan. hän ajaa hopeisella saturn ionilla. Sanon "okei, seuraan sinua" ja menen autooni. muistakaa, että olemme pysäköineet parkkipaikan vastakkaisille puolille. menen autooni ja odotan, että hän ajaa ulos, mutta en ollut 100% varma, minne hän oli pysäköinyt, koska en nähnyt hänen autoaan parkkipaikalla. peräännyn ja odotan hetken, ja näen, että hopea saturn ion ajaa ulos. "ah, tuolla hän on." joten pysähdyn hänen peräänsä ja seuraan häntä. ajamme noin 10 minuuttia ja seuraan häntä päätietä pitkin, jota pitkin pääsin sinne, kun yhtäkkiä hän kääntyy sivukadulle. "Onpa outoa", ajattelin. "luultavasti leikkaa sivukadun kautta toiselle kadulle?" seuraan häntä tuntemattomalla sivukadulla useita mutkia, kun hän yhtäkkiä pysähtyy stop-merkin kohdalle. hän laittaa oikean vilkun päälle, mutta ei käänny, vaikka se on selvä. laitan oikean vilkun päälle - hän ei vieläkään käänny. sen sijaan hän laittaa vasemman vilkun päälle ja minä omani - ei käänny vieläkään. laittaa taas oikean vilkun päälle - "mitä?" punaiset takavalot syttyvät hänen autostaan. "Laittoiko hän sen parkkiin?" yhtäkkiä autosta nousee tuntematon henkilö, ja silloin se iski minuun. "omfg olen seurannut väärää autoa!" katson sitä tarkemmin, kun tämä kaveri nousee autostaan ja kävelee kohti autoani. se ei ole edes saturn ion, vaan hopeinen sebring. luoja, olen idiootti. kaveri nousee autoni luokse ja hakkaa ikkunaani hyvin vihaisena. "seuraatko sä vittu mua?" se sanoo tosi ankarasti. mä periaatteessa paskon housuihini juuri nyt, koska se tyyppi näyttää siltä, että se voisi katkaista mut kahtia helposti. se ei oo mikään valtava lihaskimppu tai jotain, mä oon vaan aika lyhyt ja laiha kaveri, ja se on tosi pelottava, koska se on tuplasti pitempi ja paljon lihaksikkaampi.änkytin aluksi, mutta lopulta sain sanottua: "Luulin, että olet ystäväni, seurasin häntä takaisin Green Lanturnista." Hän suhtautui itse asiassa melko ymmärtäväisesti koko asiaan, kun olin selittänyt sen hieman yksityiskohtaisemmin, ja sitten hän nousi takaisin autoonsa ja ajoi pois rikkomatta nenääni (jee), jättäen minut sinne ilman ohjeita tai mitään. Opin kuitenkin läksyni, ota aina puhelimen laturi mukaan... tai ehkä kartta... jos ihmettelette, pääsin lopulta ystäväni luokse pysähtymällä läheiseen baariin ja pyytämällä kirjallisia ohjeita. sanoin ystävälleni, etten seurannut häntä, koska minun piti mennä kotiin hakemaan jotain, ja sitten vain valehtelin, mitä otin mukaani.</w:t>
      </w:r>
    </w:p>
    <w:p>
      <w:r>
        <w:rPr>
          <w:b/>
        </w:rPr>
        <w:t xml:space="preserve">Tulos</w:t>
      </w:r>
    </w:p>
    <w:p>
      <w:r>
        <w:t xml:space="preserve">käytin puhelimen gps:ää tavatakseni ystävieni kanssa pizzalla kaukana. puhelin kuolee ja seuraan ystävääni takaisin hänen kotiinsa, mutta se on väärä auto ja pelottavan näköinen kaveri melkein potkaisee minua perseelle, koska seurasin häntä.</w:t>
      </w:r>
    </w:p>
    <w:p>
      <w:r>
        <w:rPr>
          <w:b/>
        </w:rPr>
        <w:t xml:space="preserve">Esimerkki 7.3468</w:t>
      </w:r>
    </w:p>
    <w:p>
      <w:r>
        <w:t xml:space="preserve">Teksti: tämä oli outo, outo iltapäivä ja ehdottomasti vittu up.quick vähän taustaa ennen kuin aloitamme, olin matkustaa ympäri vancouver island kaverin kanssa ja hän ojentaa minut mennä jahtaamaan joitakin tinder hännän, jättäen minut liftaamaan alas Victorian yksin. tämä oli, jossa vittu alkoi. joten saan kyytiin tämän naisen, joka osoittautuu ylivoimaisesti kaikkein hullu henkilö olen koskaan ollut loukussa autossa kanssa. kun hyppään kyytiin, hän sanoo olevansa meedio ja että olen ilmeisesti jotain "knar-susi" -nimistä. tämä oli merkkini lähteä vittuun, mutta en tajunnut sitä, vaan annoin hullulle lehmälle 20 dollarin bensarahat ja sitouduin pääsemään victoriaan tällä kyydillä. pystyin käsittelemään meedio-jutustelua ja muuta sellaista, aluksi se ei ollutkaan niin kamalaa. oli vähän outoa, kun hän puhui jatkuvasti ihmisille, jotka eivät olleet paikalla, mutta sekin oli jotenkin ihan okei, ihan sama. Pystyin käsittelemään sitä. ensimmäinen todellinen merkki siitä, että asiat alkoivat muuttua oudoiksi, tuli, kun hän alkoi huutaa CIA:n seuranta-aluksista ja ohittaa autoja 180 km/h moottoritiellä. hän ajoi vauhdilla ensimmäiseen ulosajoon ja poistui moottoritieltä, jolloin CIA:n seuranta-alukset katosivat onnistuneesti. nyt ajoimme melko hitaasti pikku paskamaista sivutietä, ja hän alkoi pudotella kaikenlaisia seksuaalisia vihjailuja, kertoi olevansa dominatrix ja kysyi haluaisinko pysähtyä vartiksi, jotta hän voisi vapauttaa energiani." Tämä ei ollut kovin hyvä ajatus." Minun oli sanottava hänelle tiukasti, että energiani oli ihan vitun kunnossa ja että halusin vain päästä Victoriaan. tunnelma oli muuttunut tässä vaiheessa hyvin epämiellyttäväksi, ja harkitsin vakavasti, että sanoisin sen irti ja häipyisin. olin kuitenkin päättänyt päästä Victoriaan, joten vastoin parempaa tietoani jatkoin sinnikkäästi ja sanoin itselleni toiveikkaasti, että tilanne paranee. se ei koskaan parantunut. Matkan aikana kuulin sitten, kuinka koko republikaanipuolue Yhdysvalloissa oli avaruudesta tulleita matelijoita, kuinka minua kyydinnyt hullu ämmä oli Jeesuksen sisko enkelivaltakunnasta, joka oli lähetetty maahan valmistelemaan ihmiskuntaa jälleennäkemiseen, kuulin, kuinka CIA metsästi meedioita ja laittoi heidät keskitysleireille, sain puhdistettua psyykkiset vampyyrit päästäni ja suojelusenkelini laittoivat päähäni kultaisen portin, jotta pystyin kommunikoimaan telepaattisesti. kolmesti pääsimme moottoritielle hetkeksi, mutta CIA oli kaikkialla kimpussa, joten meidän oli pakko ajaa lähimmälle uloskäynnille. tämä kaikki tarkoitti, että matkasta, jonka olisi pitänyt olla 2,5 tuntia, tuli 4,5 tuntia helvetin outoa paskaa. en ole koskaan elämässäni katunut sitä, etten ole maksanut bussista enempää kuin nyt. lopulta saavumme victoriaan ja minut jätetään kyydistä. hullu lehmä soittaa puhelimellani tyttärelleen, joka asuu Victoriassa, ja sen jälkeen, kun minulla on ollut hieman aikaa selvitellä tapahtunutta ja poltettuani ketjussa puoli askia savukkeita, lähetän tyttärelle tämän tekstiviestin: "Hei, pyydän anteeksi, jos tämä on todella epäkohteliasta, mutta äitisi ajoi joskus 180:aa valtatietä pitkin satunnaisia liittymiä välttääkseen CIA:n alukset, jotka seurasivat häntä, tai jotain, en tiedä, onko tämä normaalia käytöstä, mutta ajattelin vain varoittaa." Sitten tämä täysin tervejärkinen, ihanalta kuulostava tytär soittaa minulle ja sanoo, että kyllä, anteeksi, äiti on vähän mielisairas, hänellä on paha vainoharhaisuus ja hän luulee olevansa meedio, ja voisitko itse asiassa antaa minulle kuvauksen autosta, jota hän ajoi, koska hän oli juuri joutunut onnettomuuteen, koska "henget halusivat hänen nukahtavan rattiin", ja nyt poliisi etsii häntä. välttelin onnettomuutta vain puolella tunnilla.tarinan opetus on, että jos joku, joka kertoo olevansa knar-susi, ottaa sinut liftatessaan kyytiin, lähde vittuun autosta. edit: jotkut ovat kyselleet, miltä hän näytti, joten reddit voi tehdä lopullisen päätöksen siitä, teinkö oikean valinnan sammuttamalla energian vapautuksen. hän näytti vähän tältä: http://img.photobucket.com/albums/v642/shakespeares_sister/shakes6/meontheporch.jpg</w:t>
      </w:r>
    </w:p>
    <w:p>
      <w:r>
        <w:rPr>
          <w:b/>
        </w:rPr>
        <w:t xml:space="preserve">Tulos</w:t>
      </w:r>
    </w:p>
    <w:p>
      <w:r>
        <w:t xml:space="preserve">Jeesuksen domina-sisko, jota CIA jahtasi, otti kyytiin liftaamalla.</w:t>
      </w:r>
    </w:p>
    <w:p>
      <w:r>
        <w:rPr>
          <w:b/>
        </w:rPr>
        <w:t xml:space="preserve">Esimerkki 7.3469</w:t>
      </w:r>
    </w:p>
    <w:p>
      <w:r>
        <w:t xml:space="preserve">Teksti: niin kuin kaikki muutkin tifut tämä alkoi melko tavallisena päivänä minä ja noin 7 ystäväämme päätimme mennä paikalliseen uimapaikkaan, jossa voimme sukeltaa kalliolle ja silmäillä naisia ja olla aitoja tyyppejä ja muuta sellaista. me fu alkaa, kun sana "jälkeenjäänyt" tulee esiin ja ystäväni (kutsumme häntä Joshiksi) sanoi, että oikea tekninen termi on jälkeenjäänyt ja että he eivät ole "erikoisia" tai "haastavia", vaan he ovat ja qoute "suoraan jälkeenjäänyt". Joten minä, joka olen työskennellyt vammaisten kanssa, puhuin ja sanoin: "Vaikka olisit oikeassa, mitä et ole, et kai aio oikaista tuntematonta ihmistä?" Josh vastasi: "Totta kai oikaisen." Minua ärsytti hieman, että hän on yhtäkkiä persläpi. ja päätän matkia tilannetta, jossa esimerkiksi teeskentelen olevani kehitysvammainen ja esitän Joshin roolia. no tässä on juju en osaa hallita ääntäni kun olemme ulkona, joten minulla on tapana olla kovaääninen varsinkin julkisilla paikoilla. Joten tässä olen leikkimässä itselleni askarteluleikkejä teeskennellen olevani vammainen kusipää mix ja lopussa nousen seisomaan ja huudan "äitini sanoo, että olen erityinen", johon vastasin itselleni noin 100 tiiviisti ryhmittyneen ihmisen edessä julkisella paikalla "et ole erityinen, olet jälkeenjäänyt!"... istuin nopeasti alas ja palasin juomalleni ja ruoalleni, kun noin 40 muuta ihmistä katsoi ryhmääni ja minua kuin helvetin hirviöitä seuraavien tuntien ajan, kertokaa, että me lähdimme.</w:t>
      </w:r>
    </w:p>
    <w:p>
      <w:r>
        <w:rPr>
          <w:b/>
        </w:rPr>
        <w:t xml:space="preserve">Tulos</w:t>
      </w:r>
    </w:p>
    <w:p>
      <w:r>
        <w:t xml:space="preserve">, yritti todistaa jotain, mutta päätyi sen sijaan näyttämään jälkeenjääneeltä.</w:t>
      </w:r>
    </w:p>
    <w:p>
      <w:r>
        <w:rPr>
          <w:b/>
        </w:rPr>
        <w:t xml:space="preserve">Esimerkki 7.3470</w:t>
      </w:r>
    </w:p>
    <w:p>
      <w:r>
        <w:t xml:space="preserve">Teksti: No, otsikko kertoo kaiken. liimasin tuulettimen sänkyyn. hups.Olen siis töissä kanadalaisen renkaan varastossa. yksi työtehtävistäni on tuhota palautetut tavarat ja heittää ne pois. (tämä koskee tietysti vain niitä tavaroita, jotka kirjataan pois, paljon tavaraa lähetetään pois korjattavaksi tai muuta sellaista). yksi etu tästä on se, että voimme usein ostaa (hieman rikkinäisiä) tavaroita todella halvalla. olin siis takahuoneessa tuhoamassa palautettua tavaraa, kun törmäsin tuulettimeen, joka "ei värähtele". minä, joka tarvitsin tuuletinta, puhuin johtajan kanssa ja sain 60 dollarin tuulettimen noin 15 dollarilla. Hienoa! toin sen kotiin, ja se toimi hienosti, mutta eikö olisi paljon parempi, jos se värähtelisi? päätin avata sen ja selvittää, mikä oli vikana. mielestäni on tärkeää mainita, että tuuletinta käytettiin huoneessani, ja olin aivan liian laiska kantamaan sitä muualle, joten päätin käyttää sänkyä työpöytänäni. Ruuvit nopeasti irrottaen irrotan tuulettimen takaosan (se on muuten tornituuletin) ja löydän ongelman. pieni muovipala, joka yhdisti tuulettimen pohjan värähtelevään moottoriin, oli katkennut. helppo korjata, eikö niin? kiinnitän vain tuon palan takaisin pohjaan ja olen valmis. aloin ensin yrittää kiinnittää sitä ruuvilla, mutta se ei oikein onnistunut, koska ruuvi ei mennyt tarpeeksi syvälle pieneen muovipalaan (joka oli ontto) tarttuakseen kiinni. Mutta voin korjata asian, kaadan vain superliimaa toiseen päähän! koska olen surkea selittämään tätä, tässä on kuva, joka ei varmaankaan auta yhtään: http://i.imgur.com/iatzbjp.pngas Kuten näette, tämä on nerokas ratkaisu, joka ei voi mitenkään mennä pieleen. superliima kiinnittää pienen palan ruuvin yläpäähän ja tuuletin värähtelee, ja kaikki on täydellistä ja onnellista maailmassa. tämä ei voi missään nimessä kostautua minulle, ellei superliima pääse ruuvin reikää pitkin ja tipu toisesta päästä ulos, jolloin tuulettimeni pohja kiinnittyy turvallisesti lakanoihini. Mutta niin ei voi koskaan käydä. ja vaikka kävisi, älä huoli, ajattelin etukäteen ja laitoin nenäliinoja tuulettimen ja lakanoideni väliin. siitä oli paljon hyötyä. tietysti superliima kulkeutui ruuvin läpi ja pohjan onttoa osaa pitkin aivan pohjaan asti, jossa se imeytyi nenäliinojen läpi lakanoihini ja kiinnitti kaiken tiukasti yhteen. Nyt sängyssäni on siis sisäänrakennettu tuuletin!woohoo!No, otin esiin kynsilakanpoistoaineen ja sain lopulta tuulettimen irrotettua. lakanassa on vielä hieman superliimaa, ja se on hieman valkaistunut kynsilakanpoistoaineen vaikutuksesta, mutta sentään tuuletin ei ole enää kiinni. aioin joka tapauksessa hankkia uudet lakanat, koska nämä alkoivat haalistua, mutta toivoin, että ne kestäisivät vähän kauemmin. Tässä on kuva siitä, miltä se näyttää nyt: http://i.imgur.com/dlzjuc6.jpg (näyttää paljon pahemmalta kuin mitä se oikeasti on. se on oikeastaan valkaistunut vain liiman ympärillä, en ole varma, miksi kaikki on kuvassa vaaleanpunertavan näköistä.) edit: yritin laittaa tuulettimen takaisin kasaan ja pieni pala katkesi taas. fml.</w:t>
      </w:r>
    </w:p>
    <w:p>
      <w:r>
        <w:rPr>
          <w:b/>
        </w:rPr>
        <w:t xml:space="preserve">Tulos</w:t>
      </w:r>
    </w:p>
    <w:p>
      <w:r>
        <w:t xml:space="preserve">Sain tuulettimen halvalla, koska se ei värähtänyt. Yritin korjata sen. Päädyin liimaamaan sen sänkyyn.</w:t>
      </w:r>
    </w:p>
    <w:p>
      <w:r>
        <w:rPr>
          <w:b/>
        </w:rPr>
        <w:t xml:space="preserve">Esimerkki 7.3471</w:t>
      </w:r>
    </w:p>
    <w:p>
      <w:r>
        <w:t xml:space="preserve">Teksti: tifu (no, itse asiassa se oli muutama päivä sitten), olemalla fiksu perse ja ei ole "laillinen" id. olin kivikautinen selvin päin.Ajoin noin keskiyöllä vain napata pizzaa myöhään illalla ja pizzeria oli keskustan paikalla täynnä baareja. ainoa henkilöllisyystodistus minulla oli väliaikainen paperinen id, että minun nerokas osavaltion dmv tarjoaa kun uusit ajokortin. (muovisen ajokortin saa noin 6 viikkoa myöhemmin). kun pääsin pizzeriaan, kävelin ovella olevan portsarin ohi kuin omistaisin paikan ja tilasin piirakan. kun odotin istumassa pizzerian tiskillä, portsari tarttui olkapäähäni ja kysyi: "missä on henkilöllisyystodistuksesi*****g ?" ja minä vastasin "kaveri ensinnäkin en pidä siitä, että laitat kätesi minuun - sinun pitää pitää kätesi itselläsi ja toiseksi puhutko todella näin asiakkaalle, kiroiletko minulle kuin merimies?"." "Hei, en pidä merimiesvitseistäsi. olen merijalkaväen sotilas!" hän vastasi. "no te huijasitte minua, herra." portsari ilmestyi terävänä kuin marmori ja ympärillemme oli muodostunut väkijoukko, joka nauroi kultaisesti ja portsari tuli punaiseksi naamaltaan ja sanoi "joko painu v***uun tai näytä henkilöllisyystodistuksesi, nyt!"." otin lasini pois ja laitoin ne baaritiskille samalla kun ojensin portsarille henkilöllisyystodistukseni ja hän sanoi "onnea tälle viikolle" samalla kun hän repi paperisen henkilöllisyystodistukseni (ainoan henkilöllisyystodistukseni) palasiksi. aliarvioin portsarin ja lähdin kiireesti pois koska hän oli paljon isompi kuin minä enkä halunnut kärjistää tätä väärinkäsitystä enää pidemmälle portsarin kanssa.jätin kuitenkin lasini pizzeriaan ja tajusin sen minuutin liian myöhään, koska paikka oli jo kiinni. menin takaisin autolleni ja auto ei lähtenyt käyntiin noin kello 12:30 ja soitin aaa:lle. paikalle tuli hinausauto, joka ei saanut autoa käyntiin ja hinasi sen puolestani ja antoi minulle kyydin. minulla oli suuria vaikeuksia nähdä ilman lasejani ja kun hinausauton kuljettaja jätti minut kotiin, tajusin, että olin hukannut lukitsemattoman iphone 6:ni ja taisin unohtaa sen hinausautoon.... miten huonoa tuuria minulla olikaan. kuitenkin, kun tajusin jättäneeni iphonen romuttamoon, vitsailin siitä, että romuttaja myi iphone 6:n romuksi romuttamolle (ei sanaleikkiä) selviytymiskeinona. olin todella turhautunut siitä, että portsari tuhosi henkilöllisyystodistukseni, että silmälasini olivat hukassa enkä nähnyt hyvin ja että jollakin rasva-apinalla olevalla hinausautonkuljettajalla oli iphoneni. wtf! mikä päivä minulla olikaan. noin puolenpäivän aikaan samana päivänä soitin läppäriltäni (luojan kiitos googlephonesta) pizzeriaan saadakseni silmälasini takaisin, ja he valehtelivat ja sanoivat, että siellä ei ollut silmälaseja, ja sitten soitin hinausautofirmalle, joka sanoi, ettei heillä ollut kännykkääni. mitä on tapahtunut rehellisyydelle ja hyville arvoille amerikassa?!!?Se, ettei minulla ollut voimassa olevaa henkilöllisyystodistusta, osoittautui pelkäksi kurjuudeksi - en voinut mennä ostoksille best buyiin ilman voimassa olevaa henkilöllisyystodistusta saadakseni uuden kännykän enkä voinut ostaa askiakaan savukkeita paikallisesta 7-11:stä, vaikka olen kolmekymmentäkaksi.joka tapauksessa, illallisaikaan näin paikallisessa kiinalaisessa ravintolassa kyltin, jossa mainostettiin "ilmaista wlania". tilasin paljon ruokalistalta, ja kun avasin läppärini, johtaja tuli luokseni ja sanoi: "wlan on vain älypuhelimille." pyörittelin silmiäni ja sanoin: "kadotin kännykkäni ja käytän läppäriäni, koska minun on soitettava puhelu." Johtaja oli periksiantamaton sen suhteen, etten voinut käyttää tietokonettani - siksi pyysin käyttää ravintolan puhelinta, ja minulle sanottiin, että ei. Sitten pyysin olutta ja he näkivät, ettei minulla ollut voimassa olevaa henkilöllisyystodistusta - vain vanhentunut henkilöllisyystodistus, ja johtaja sanoi jälleen "ei". olin täysin turhautunut, ja kun johtaja lähti, käynnistin kannettavani uudelleen, ja arvaatteko, mitä johtaja teki?... hän raivostui ja soitti poliisit. annoin hänelle lempinimen tiikerilohikäärme, koska ravintolan taustakuvissa oli tiikereitä ja lohikäärmeitä, ja johtaja oli raivokas kuin tiikeri ja äkkipikainen kuin lohikäärme.kaksi poliisia istuutui pöytään ja liittyi seuraani, kun olin syömässä ja käyttämässä kannettavaa tietokonettani. heillä oli valtavat virnistykset kasvoillaan ja he sanoivat: "johtaja haluaa vain, että laitat kannettavan tietokoneen pois, ja kaikki on hyvin." sanoin poliiseille: "käytin kannettavaa tietokonettani täällä, koska ravintolan banderollissa luki "ilmaista wlania", ja tässä on laskuni, joka oli 69 dollaria. luulen, että johtaja, jota kutsun mielelläni tiikerilohikäärmeeksi, on hieman sekaisin." poliisit kysyivät: "kuka on tiikerilohikäärme?". kaiken keskellä poliisit tekivät 69-vitsin laskuni takia. vastatakseni poliisien kysymykseen siitä, kuka oli tiikerilohikäärme, osoitin tiikerilohikäärmeen taustakuvaa ja vastasin "johtaja on tiikerilohikäärme."." poliisit purskahtivat nauruun ja antoivat minulle hi-fived, ja yksi poliiseista huomautti: "tämän täytyy olla urani hauskimpien puhelujen joukossa." Poliisit kättelivät minua ja poistuivat, ja koko ravintola purskahti nauruun - saivat kultaiset naurut tiikerilohikäärmeen kustannuksella, ja tiikerilohikäärme muuttui punaisemmaksi kuin kirsikka.</w:t>
      </w:r>
    </w:p>
    <w:p>
      <w:r>
        <w:rPr>
          <w:b/>
        </w:rPr>
        <w:t xml:space="preserve">Tulos</w:t>
      </w:r>
    </w:p>
    <w:p/>
    <w:p>
      <w:r>
        <w:rPr>
          <w:b/>
        </w:rPr>
        <w:t xml:space="preserve">Esimerkki 7.3472</w:t>
      </w:r>
    </w:p>
    <w:p>
      <w:r>
        <w:t xml:space="preserve">Teksti: Hei, kuten monet tifut, tämä ei tapahtunut tänään. pikemminkin takaisin yläasteella. kuten monet pojat ikäiseni, olimme hyvin kiimainen. sain satunnaisia erektioita paljon aikaa luokassa. eräänä päivänä ystäväni vahingossa löi minua, kun minulla oli yksi näistä. hän säikähti, koska kuinka kovaa se oli. kerroin hänelle, että se oli todella kova kuin kivi ja tytöt rakastivat sitä pilluissaan (ei tietenkään totta.) hän sitten kysyi minulta, voisimmeko verrata sitä kiveen. sanoin tietysti kyllä, koska näytin. menin sitten ulos ja (koska tämä oli koulun jälkeen) menin pensaiden taakse (tämä oli maaseutukoulu) ja löysin kiven ja löin sillä seisokkiani. kaikki kokeilivat sitä ja ne olivat mahtavia.sitten 1. luokkalainen, jolla on oppimisvaikeuksia, tulee puskien läpi, näkee yhden kaverini poimivan kiven vähän matkan päästä paikasta, jossa olimme, ja luulen, että hän oletti meidän heittelevän kivillä munaani, koska hän poimi kiven läheltään (kyllä, kiviä oli paljon) ja heittää kiven munaani. se osuu penikseeni ja raapii sitä ja laskeutuu täydellä iskulla palleilleni. alan huutaa ja itkeä ja kaverini hakevat opettajan, minun tuurillani se on kuuma opettaja joka on super cool. hän näkee minut munani kanssa ympäriinsä ja 1.-luokkalaisen ja joukon 6.-luokkalaisia ympärilläni ja reagoi "mitä vittua" vanhempani antoivat minulle kotiarestia kuukaudeksi ja koko koulu luulee minua pedoksi.</w:t>
      </w:r>
    </w:p>
    <w:p>
      <w:r>
        <w:rPr>
          <w:b/>
        </w:rPr>
        <w:t xml:space="preserve">Tulos</w:t>
      </w:r>
    </w:p>
    <w:p>
      <w:r>
        <w:t xml:space="preserve">näytin kovaa erektiota ystävilleni ja pikkupoika heitti siihen kiven.</w:t>
      </w:r>
    </w:p>
    <w:p>
      <w:r>
        <w:rPr>
          <w:b/>
        </w:rPr>
        <w:t xml:space="preserve">Esimerkki 7.3473</w:t>
      </w:r>
    </w:p>
    <w:p>
      <w:r>
        <w:t xml:space="preserve">Teksti: Tämä tapahtui noin neljä vuotta sitten, kun osavaltiooni oli iskenyt hurrikaani sandy. taloni oli kärsinyt melko pahoin. isäni on mekaanikko ja remonttimies, ja veljeni korjaa taloja ja tekee puusepän töitä työkseen. koska hurrikaani sandy oli repinyt pois suuren osan kattomme kattopinnoista, isäni pyysi veljeäni auttamaan, ja minä puolestaan päädyin auttamaan myös.Nyt minun pitäisi mainita, että tuohon aikaan minulla oli todella paha korkeanpaikankammo. kun sanon paha, tarkoitan, että aina kun minun piti kiivetä johonkin, minua huimasi välittömästi, vaikka en katsonut alas. isäni ja veljeni olivat molemmat unohtaneet tämän tosiasian, enkä minä, joka halusin olla avulias, muistuttanut heitä siitä. tunti katon korjaamisen jälkeen veljeni pudottaa työkalun kädestään, ja se rullaa minua kohti. Tässä vaiheessa olen niin keskittynyt siihen, mitä olen tekemässä, että unohdan hetkeksi olevani 12 metrin korkeudella katolla. palaan lopulta todellisuuteen, sillä yrittäessäni tarttua vierivään työkaluun teen suurimman virheen, jota korkeanpaikankammoisten ei pitäisi koskaan tehdä. katsoin alas. työkalu päätyi kuitenkin vierimään katolta, mutta nyt veljeni ja isäni kysyvät minulta, mikä hätänä. Sen sijaan, että antaisin heille vastauksen, menetän tajuntani ja vierin katolta alas. näin tehdessäni taivutin viemäriputken, hajotin vielä kolme kattopeltiä ja löin pääni tikkaisiin matkalla alas. sain lievän aivotärähdyksen. sen jälkeen isäni ei anna minun enää edes ripustaa jouluvaloja.</w:t>
      </w:r>
    </w:p>
    <w:p>
      <w:r>
        <w:rPr>
          <w:b/>
        </w:rPr>
        <w:t xml:space="preserve">Tulos</w:t>
      </w:r>
    </w:p>
    <w:p>
      <w:r>
        <w:t xml:space="preserve">hurrikaani hiekkamyrsky rikkoi kattotiilini. isä pyysi minua ja veljeäni auttamaan korjaamisessa. tyhmä perseeni piti suunsa kiinni korkeanpaikankammostani. putosin katolta, rikkoin lisää kattotiiliä, taivutin viemäriputken, löin pääni tikkaisiin ja sain aivotärähdyksen.</w:t>
      </w:r>
    </w:p>
    <w:p>
      <w:r>
        <w:rPr>
          <w:b/>
        </w:rPr>
        <w:t xml:space="preserve">Esimerkki 7.3474</w:t>
      </w:r>
    </w:p>
    <w:p>
      <w:r>
        <w:t xml:space="preserve">Teksti: Tämä tapahtui kirjaimellisesti tänä iltana, ja olen mies. olin ystäväni luona joulu-/koulun päättäjäisjuhlissa, ja meillä oli valkoisen norsun lahjojen vaihto. tämä vaihto sisälsi lukuisia seksuaalisia esineitä, kuten kondomeja, seksinukkeja ja dildon, joka tunnetaan nimellä "helvetin torni"." tämä dildo oli pitkä 8 tuumaa pitkä ja sillä oli massiivinen ympärysmitta ja se oli hyvin joustava. nopeasti eteenpäin pari tuntia myöhemmin, kun yksi ystävistäni saapuu myöhässä juhliin. minusta olisi hulvatonta piiloutua nurkan taakse ja läimäyttää häntä kasvoihin "tornilla", koska hän ei tiennyt, että se oli lahja juhlissa. kun hän lähestyi nurkkaa, toinen ystäväni sai kännykkänsä valmiiksi videokuvaa varten. ystäväni kääntyi nurkan taakse, heilautin dildoa kohti hänen kasvojaan ja osuin täysin ohi. hän painoi noin 60 kiloa enemmän kuin minä, joten hän pystyi painamaan minut sohvalle ja työntämään dildon omaan suuhuni, ja kaikki tämä kuvattiin. joten älkää koskaan yrittäkö lyödä jättiläistä dildolla.... edit: tietääkö kukaan, miten saada video iphonesta reddittiin?edit2: yritän parhaillaan saada videon ladattua youtubeen! raportoin lisää uutisia! edit3: op toimitti [videon](https://www.youtube.com/watch?v=pk_ed0diuf4)edit4: woah! i shall sail the seas rich with me booty!</w:t>
      </w:r>
    </w:p>
    <w:p>
      <w:r>
        <w:rPr>
          <w:b/>
        </w:rPr>
        <w:t xml:space="preserve">Tulos</w:t>
      </w:r>
    </w:p>
    <w:p>
      <w:r>
        <w:t xml:space="preserve">antoi suuseksiä ensimmäistä kertaa, se oli mmkkay.</w:t>
      </w:r>
    </w:p>
    <w:p>
      <w:r>
        <w:rPr>
          <w:b/>
        </w:rPr>
        <w:t xml:space="preserve">Esimerkki 7.3475</w:t>
      </w:r>
    </w:p>
    <w:p>
      <w:r>
        <w:t xml:space="preserve">Teksti: niin kuin useimmat tifut, tämä tapahtui noin 3 vuotta sitten. se oli pikkusiskoni syntymäpäiväjuhlat. haluan sanoa 9. mutta minulla ei ole aavistustakaan, olen huono pitämään kirjaa. hänellä on juhlat, jotka ovat lähinnä pitkä liikuntatunti kaikkien hänen ystäviensä kanssa, ja vanha peruskoulun opettajani isännöi niitä. He pelasivat tavallisia liikuntaleikkejä, ja osallistuin niihin aina silloin tällöin, mutta kun on niin paljon vanhempi kuin muut, minun piti olla paljon helpompi lapsia kohtaan. sitten ilmoitettiin polttopallosta. minua muistutettiin, että minun piti olla varovainen, ja nauroin ja suostuin. heitin palloja tosi kevyesti ja osuin silti helposti. Tunsin itseni jumalaksi lasten joukossa. sitten minä fu. siellä on eräs intialainen/amerikkalainen tyttö, jonka näen eristyksissä kaukana vasemmalla. tilaisuus on täydellinen, joten lähden kevyeen heittoon. aivoni paskantavat minua, ja päädyn heittämään randy johnsonin nopean pallon, joka osuu suoraan kasvoihin ja kaataa hänet lattialle. Heti kun pallo lähtee kädestäni, voin vain ajatella "voi vittu". hän nousee lattialta, yllättäen yhä ehjänä, ja ontuu vankilan luokse. näen vanhan peruskoulunopettajani nauravan ja kasvojaan kämmentelevän, minkä jälkeen pyydän anteeksi kaikilta ja tunnen oloni niin pahaksi, että istun loppuosan polttopalloa pois.</w:t>
      </w:r>
    </w:p>
    <w:p>
      <w:r>
        <w:rPr>
          <w:b/>
        </w:rPr>
        <w:t xml:space="preserve">Tulos</w:t>
      </w:r>
    </w:p>
    <w:p>
      <w:r>
        <w:t xml:space="preserve">Heitin palloa niin kovaa kuin pystyin lasta kohti, jolloin hän kaatui lattialle ystävällisissä syntymäpäiväjuhlissa.</w:t>
      </w:r>
    </w:p>
    <w:p>
      <w:r>
        <w:rPr>
          <w:b/>
        </w:rPr>
        <w:t xml:space="preserve">Esimerkki 7.3476</w:t>
      </w:r>
    </w:p>
    <w:p>
      <w:r>
        <w:t xml:space="preserve">Teksti: tämä tapahtui kesäkuussa. yritän pitää sen melko lyhyenä. taustatietoa: tyttöystäväni entisellä pomolla on pari [polaris rzr side-by-side](http://imgur.com/sqymjqf) ja tyttöystäväni lähtee ratsastamaan hänen ja hänen vaimonsa kanssa joka kesä. tänä kesänä minut kutsuttiin myös.menemme jim creekiin täällä alaskassa, joka on suosittu paikka offroad-leluille, tarkoituksenamme mennä läheiselle jäätikölle. gf ajaa vähän aikaa ja pian haluan kokeilla sitä. valjastan itseni kuskin penkille ja koska tämä on ensimmäinen kerta kun ajan tällaista ajoneuvoa, hän sanoo minulle: "älä käänny liian jyrkästi, tämä vehje on todella horjuva"." painan vain kaasua ja lähden repimään polkua, jolla olimme. hyppään harjanteiden yli ja liukastelen mutkissa. noin kaksi minuuttia myöhemmin saavumme avoimemmalle alueelle, jossa näen, että entinen pomo oli tehnyt donitsin hienoon multaan. jos hän pystyy siihen, minäkin pystyn, eikö niin? enkä välitä siitä, että hänellä on isompi kone, jossa on leveämpi akseliväli, minä olen liukumisen sulttaani! en ottanut huomioon sitä, että näissä rzr-malleissa on cvt-vaihteisto, ja kun kaasun päästää irti, pyörät käytännössä pysähtyvät ja saavat pidon takaisin välittömästi. [tässä on video minun näkökulmastani siitä, miten se meni](https://youtu.be/fl7_gadvsju).(leikkasin äänen kaatumisen jälkeen, koska siinä ei ole mitään muuta kuin tyttöystäväni itkua, ja rehellisesti sanottuna se saa minut hieman voimaan pahoin) käänsin rzr:n matkustajan puolelle ja tyttöystäväni naarmutti polvensa. ymmärrettävästi hän oli vihainen minulle. pesimme hänen naarmunsa, käytimme vetyperoksidia ja sidoimme sen kiinni. toinen porukka sattui tulemaan paikalle hetkeä myöhemmin, ja he käyttivät vinssiä kääntääkseen rzr:n takaisin pyörilleen.Päädyimme ratsastamaan loppupäivän ja pääsimme takaisin [jäätikölle] (http://imgur.com/kabyn8w). ainoat vahingot olivat joitakin naarmuja rzr:n konepellissä ja rzr:n rullahäkissä. vaikka ne olivat hyvin vähäisiä, rzr:stä näki silti, että se oli rullattu, joten vaihdoin vahingoittuneet osat. ilmeisesti noiden rzr:ien konepellit ovat melko kalliita, joten tämä polttoaine maksoi minulle kaiken kaikkiaan 1500 dollaria ja tyttöystäväni luottamuksen ajotaitouni.</w:t>
      </w:r>
    </w:p>
    <w:p>
      <w:r>
        <w:rPr>
          <w:b/>
        </w:rPr>
        <w:t xml:space="preserve">Tulos</w:t>
      </w:r>
    </w:p>
    <w:p>
      <w:r>
        <w:t xml:space="preserve">Tyttöystäväni käski minun olla kääntymättä liian jyrkästi, yritin tehdä donitsin, ja auto kaatui hänen puolelleen.</w:t>
      </w:r>
    </w:p>
    <w:p>
      <w:r>
        <w:rPr>
          <w:b/>
        </w:rPr>
        <w:t xml:space="preserve">Esimerkki 7.3477</w:t>
      </w:r>
    </w:p>
    <w:p>
      <w:r>
        <w:t xml:space="preserve">Teksti: tämä tapahtui noin eilen, mutta seuraukset tapahtuivat vasta tänään, ja ennen kuin voin kertoa yksityiskohdista, tarvitaan hieman taustatietoa.työskentelen fyysisenä turvamiehenä yrityksessä, jossa on korkean turvallisuuden ympäristö. pomoni johtaja siirtää minut yhteen muista rakennuksistamme 2 päivää viikossa. työtoverini täällä suhtautuu turvallisuuteen hyvin rennosti ja on enemmän kuin hieman laiska. tämä tekee minut hulluksi, koska otan työni melko vakavasti. ongelman pahentamiseksi aina kun kysyn häneltä kysymyksen tai tuon huolen hänen tietoonsa, kohtaan vihamielisyyttä ja sarkasmia.Olen yrittänyt käsitellä huolenaiheita, joita minulla on hänen kanssaan, yksi kerrallaan välttääkseni hänen vastareaktionsa, koska ensimmäisenä päivänä hän syytti minua siitä, että olen paikalla saadakseni hänet näyttämään huonolta, haukkumaan häntä ja muuttamaan asioita. suurin huolenaihe, jota yritin käsitellä eilen, oli viestintä.  Hän nousee ylös ja kävelee pois turvatiskiltä pitkiksi ajoiksi, joskus 45 minuutiksi tai pidemmäksi ajaksi, sanomatta minulle sanaakaan siitä. jos minulla on hätätilanne, minun on tiedettävä, missä hän on ja miten saan häneen yhteyden. viimeksi kun puhuin hänelle tästä, hän vastasi: "minä teen asiani täällä, ja sinä huolehdit vain itsestäsi tuolla...." Tässä kohtaa tulee moka: ilmaisin huoleni esimiehellemme sähköpostitse ja lähetin sen molemmille esimiehillemme. tänään esimiehemme tulee sisään yhden turvallisuusasiantuntijamme kanssa. hän sanoo, että hänen on puhuttava työtoverini kanssa, ja johdattaa hänet takaisin yhteen kokoushuoneista, sillä välin asiantuntija istuu ja peittää paikkansa. noin 20 minuutin kuluttua he palaavat takaisin, ja sitten esimies soittaa minulle takaisin kysyäkseen minulta muista huolenaiheista, joita minulla oli työtoverini suhteen. kerroin hänelle kaikista tärkeimmistä huolenaiheista, joita minulla oli.sitten hän päättää, että paras tapa ratkaista koko tilanne on soittaa meille molemmille yhdessä, jotta voimme ilmaista huolenaiheemme toisistamme. tämän vuoksi toimintani oli virhe... hänen johtamistaitonsa ovat parhaimmillaankin mitättömät, tiesin tämän, mutta luotin kuitenkin siihen, että hän hoitaa tilanteen...kun kerroin hänelle huolenaiheeni, hän puolustautui, alkoi kutsua minua valehtelijaksi ja haukkui minua, useita kertoja. koko ajan johtaja istui vieressä ja antoi hänen tehdä sen. kokouksen lopussa ei saavutettu mitään muuta kuin se, että hän vihaa minua enemmän kuin koskaan, koska ilmeisesti olen *"pikkumainen ihminen, ja olen hänen perässään".</w:t>
      </w:r>
    </w:p>
    <w:p>
      <w:r>
        <w:rPr>
          <w:b/>
        </w:rPr>
        <w:t xml:space="preserve">Tulos</w:t>
      </w:r>
    </w:p>
    <w:p>
      <w:r>
        <w:t xml:space="preserve">Kerroin esimiehelleni turvallisuusongelmista, joita minulla oli työkaverin kanssa, ja hän vain pahensi tilannetta.</w:t>
      </w:r>
    </w:p>
    <w:p>
      <w:r>
        <w:rPr>
          <w:b/>
        </w:rPr>
        <w:t xml:space="preserve">Esimerkki 7.3478</w:t>
      </w:r>
    </w:p>
    <w:p>
      <w:r>
        <w:t xml:space="preserve">Teksti: siis kirjaimellisesti enintään 1 minuutti sitten luin tätä tifua: http://www.reddit.com/r/tifu/comments/2wngdh/tifu_by_giving_my_mother_my_password_so_she_could/nothing epänormaalia minulle. luen tifuja koko ajan. klikkaan linkkiä, jossa lukee "olen niin hämmentynyt." ja se vie minut amazon-sivulle amazon-hakuun aikuisten leluista. tässä vaiheessa se iskee minuun. käytän perheen chromebookia, olen kirjautunut äitini amazon-tilille. se on nyt hänen katseluhistoriassaan. toivon hartaasti, ettei hän tarkista sitä. edit: sain poistettua sen amazon-historiasta ja selainhistoriasta ennen kuin hän tuli kotiin kiitos /u/dopeboy1995:n</w:t>
      </w:r>
    </w:p>
    <w:p>
      <w:r>
        <w:rPr>
          <w:b/>
        </w:rPr>
        <w:t xml:space="preserve">Tulos</w:t>
      </w:r>
    </w:p>
    <w:p>
      <w:r>
        <w:t xml:space="preserve">jotenkin onnistui saada haku aikuisten leluille äitini amazon-historiaan.</w:t>
      </w:r>
    </w:p>
    <w:p>
      <w:r>
        <w:rPr>
          <w:b/>
        </w:rPr>
        <w:t xml:space="preserve">Esimerkki 7.3479</w:t>
      </w:r>
    </w:p>
    <w:p>
      <w:r>
        <w:t xml:space="preserve">Teksti: ei todellakaan mikään kiertoilmaus.joten lauantaina vaimoni ja minä lähdimme lasten kanssa halloween-ostoksille. vitut ostoskeskuksesta, olin siellä töissä parissa paikassa (arby's ja myös spencer gifts) yli 20 vuotta sitten. joten menimme myös brookstoneen, tiedättehän sen paikan, jossa on ylihinnoiteltua kaikkea outoa paskaa, jota haluaisitte saada käsiinne? kuten se $4200 hintainen hierontatuoli? siellä ollessamme joku työntekijä ojensi minulle kupongin, jolla sain ostaa kolme tuotetta ja saada 15% alennuksen ostoksesta. "joo ihan sama" ajattelen itsekseni, enkä aio ostaa mitään. kun lähdemme ulos kaupasta, näen sen. näyttö kutsui minua kuin Aleksandrian majakka. kylttiin kaiverretut sanat lukivat minulle kuin 10 käskyä. "Lomaa edeltävä alennusmyynti: Lelu-ufo 8 dollarilla (20 dollarista), ja kaksi rc-helikopteria, toinen 20 dollarilla ja toinen 28 dollarilla. boom. valmis, olen koukussa. minulla ei ole koskaan ennen ollut rc-helikopteria, ja olen aina halunnut sellaisen, vaikkakin kaasukäyttöisen ison mittakaavan kopterin.Vaimoni vie tyttäremme vessaan, kun minä ja poikani teemme pisteet. sain kaikki tavarat vain 50 dollarilla. ufo menee hänelle, koska se on mahtava. minä otan kehittyneen kopterin (propel speedstar), koska kuten sanoin, olen aina halunnut sellaisen.Menemme kotiin, poikani leikkii ufollaan ja minä odotan seuraavaan päivään (eiliseen), koska minulla on tärkeämpääkin tekemistä, pyykinpesua, talon siivoamista, vuohien ja helmikanojen hoitamista (olemme kotitilalla vanhalla sukutilalla) ja niin edelleen. marsut ovat loistavia punkkien torjunnassa ja pidämme niitä vapaana, joten ne voivat hoitaa tuholaiset ja antaa meille munia. vahdimme myös hänen veljensä koiraa (suklaalabra), kun hänen perheensä on viikonlopun poissa. se alkaa vihdoin tulla toimeen meidän koiriemme (sable/white collie ja bordercollie/australian cattle mix) kanssa ja on hankala. Eteenpäin eiliseen iltapäivään. siivoan pöytää illallista varten. hänen vanhempansa tulevat kerran viikossa syömään, se on mukavaa aikaa, minulla on mahtavat appivanhemmat, ja he asuvat vähän yli kilometrin päässä. Saan ruokapöydän siivottua, sillä vaimoni oli tehnyt päivällistä (uuniperunabaarin - pieniä buffetinlämmittimiä, joissa oli kaikki lisukkeet, namia). olen valmis, minun täytyy käydä suihkussa. teen sen, valmis. vihdoin voin testata helikopteriani. olin laittanut akun lataukseen, kun olimme käyneet asioilla aiemmin päivällä, se on valmis, ja minulla on tuoretta aas-kaasua kaukosäädintä varten."lapset' mennään ulos testaamaan tätä vehjettä!" poikani ja tyttäreni pukevat nopeasti kengät jalkaansa, ja minä puen tohvelini (ll bean mocassins, niinoooo hyvät!) ja avaan oven. sitten se tapahtuu. lapset päästävät kaikki koirat ulos. koiramme ovat erinomaisia, ja niihin voi luottaa ilman hihnaa. mutta toinen koira tykkää juosta ympäriinsä. en ajattele aluksi mitään ja kutsun sitä muutaman kerran saadakseni sen takaisin taloon, mutta se on käynyt ulkona aiemminkin eikä juokse liian kauas. olin saanut muut koirat takaisin sisälle, mutta en laskenut helikopteriani alas. vaimoni tulee ulos ja katselee mitä tapahtuu minun ja lasten kanssa. sitten kuulen sen. veren hyytävät kauhuhuudot. marsu. jumalauta niin paljon. kuulen vaimoni ja lasten huutavan koiralle ja sitten kuulen sen juoksevan takaisin talon etuosaan. Lähden takaa-ajoon (kokonaiset 3 minuuttia lentoaikaa) ja saan sen lopulta kiinni. vaimoni tulee nyt talon eteen kuollut lintu kädessä, se oli kana (merkitsemme ne vetoketjuilla nilkkojen ympärille), ja hän alkaa huutaa minulle, että kiinnitän huomiota helikopteriin sen sijaan, että nyt se on minun syytäni.Siitä seuraa riitelyä. hän sanoo minulle, että minun on nyt kynittävä lintu, koska se on minun syytäni. kieltäydyn, koska en ole koskaan ennen tehnyt sitä. minun on aika oppia. olin laittanut helikopterin takaisin makuuhuoneeseeni. menen ulos ja alan kyniä sitä pirun lintua, se sujuu niin hyvin kuin voi odottaa ihmiseltä, joka ei ole koskaan ennen tehnyt tätä. höyheniä on maassa ja iho on revennyt. appivanhempani tulevat paikalle. on päivällisen aika... pian. Hetken kuluttua vaimoni tulee hakemaan linnun jäänteitä, hän vie sen sisään, ja minä katson, kun hänen äitinsä menee ja katkaisee linnun kaulan, avaa vatsan, suolistaa sen ja leikkaa "kakan", kuten hän sitä kutsuu, pois. hän on vanha tekijä tässä, koska kuten sanoin, tämä oli ennen maatila, jossa oli paljon kanoja ja kaneja. täällä asuivat fil:n vanhemmat, mutta hän oli aina käynyt auttamassa näiden asioiden kanssa. päivällinen tulee ja menee, se oli hyvää, ja sitten minun piti mennä makuuhuoneeseeni hakemaan jotain, ja sitten näin sen. Yöpöydällä, jonne olin sen laittanut, makasi helikopterin kaukosäädin ja paristo, kuten olin sen laittanut. mutta helikopteri oli lattialla kuin blackhawk Mogadishussa. vittu. hän polki sen paskaksi. wtf. käytin juuri 28 dollaria tähän vehkeeseen ja sain kolme surkeaa minuuttia lentoaikaa. en halunnut avata toista helikopteria vielä. halusin myydä sen edelleen craigslistillä/facebookissa. kysyin vaimoltani asiasta, ja tiedätte jo, hän syytti minua siitä, etten kiinnittänyt huomiota siihen, minne koira meni, vaan kiinnitin enemmän huomiota helikopterilla leikkimiseen. olen helikopteriton. tuplavittu.</w:t>
      </w:r>
    </w:p>
    <w:p>
      <w:r>
        <w:rPr>
          <w:b/>
        </w:rPr>
        <w:t xml:space="preserve">Tulos</w:t>
      </w:r>
    </w:p>
    <w:p>
      <w:r>
        <w:t xml:space="preserve">kävin ostoskeskuksessa, minulla ei ole enää helikopteria, ja meillä on huomenna kanaa päivälliseksi.**.</w:t>
      </w:r>
    </w:p>
    <w:p>
      <w:r>
        <w:rPr>
          <w:b/>
        </w:rPr>
        <w:t xml:space="preserve">Esimerkki 7.3480</w:t>
      </w:r>
    </w:p>
    <w:p>
      <w:r>
        <w:t xml:space="preserve">Teksti: Minulla on treenijärjestelyt, joita pakotan itseni noudattamaan. menen sänkyyn klo 21.00, herään klo 4.00. 45 minuuttia intensiivistä sydänliikuntaa olohuoneessa, suihku, syöminen, töihin. teen näin maanantaista torstaihin, huuhtelen ja toistan. viimeiset kaksi sunnuntai-iltaa aikatauluni on keskeyttänyt eräs vaimoni ystävä. hän tuo poikansa (6-vuotias) kylään, ja hän ja tyttäreni leikkivät. minun *pitää* saada tyttäreni sänkyyn puoli yhdeksään mennessä; yleensä kestää ~20 minuuttia saada hänet nukahtamaan. hän (vaimoni ystävä) on näköjään jäänyt pidemmäksi aikaa. Kello 21:30 koittaa, ja sanon heille, että meidän on mentävä nukkumaan. pesen tyttäreni hampaat, puen hänet sänkyyn ja käsken hänen mennä pissalle. kun olemme lopulta nukahtaneet, herään useita kertoja keskellä yötä. Aamuneljä tulee aikaisin, enkä halua herätä; olen todella väsynyt. nukun vielä tunnin verran ja herään menemään töihin. minusta tuntuu pahalta, että annoin rutiinini mennä hukkaan, joten palattuani töistä kotiin kello 18.15 näen *toisen* tyttären ystävän istuvan sohvalla, kun tulen kotiin. päätän lähteä lenkille korvatakseni aamulla väliin jääneen sydänliikunnan. Etsin kaikkialta juoksukenkiäni, mutta en löydä niitä mistään. päätän käyttää hänen "kävelykenkiään" sen sijaan. ne on nauhoitettu mukavasti ja tiukasti, eikä niissä ole juuri mitään liikettä. ajattelen itsekseni, että "tämä toimii, mennään". lähden ovesta ulos ja juoksen kaksi mailia todella nopeasti. ohitettuani toisen mailin rajan, muutan juoksuni hölkäksi. **polttaa kuin vittumaista!!! kantapääni ovat tulessa!!!** tiesin heti, etten vaihtanut sukkia kompensoidakseni vaimoni kenkien matalaa kantapäätä. hieroin kantapääni raa'asti ja nyt ne vuotavat verta. hyppään suihkuun, ja polttava vaikutus voimistuu satakertaisesti. sattuu pahasti, mies.</w:t>
      </w:r>
    </w:p>
    <w:p>
      <w:r>
        <w:rPr>
          <w:b/>
        </w:rPr>
        <w:t xml:space="preserve">Tulos</w:t>
      </w:r>
    </w:p>
    <w:p>
      <w:r>
        <w:t xml:space="preserve">käytin vaimoni "kävelykenkiä" juostessani, ja nyt kantapääni vuotavat verta.</w:t>
      </w:r>
    </w:p>
    <w:p>
      <w:r>
        <w:rPr>
          <w:b/>
        </w:rPr>
        <w:t xml:space="preserve">Esimerkki 7.3481</w:t>
      </w:r>
    </w:p>
    <w:p>
      <w:r>
        <w:t xml:space="preserve">Teksti: olen aina ollut rakastunut moottoripyöriin niin kauan kuin muistan: kävin lapsena isäni kanssa moottoripyörämessuilla Münchenissä, ja pakotin heidät ostamaan minulle moottoripyörän heti, kun olin tarpeeksi vanha.nyt kun olen 25-vuotias, minulla on vakituinen työ ja kaikki, tunsin tarvetta ostaa itselleni kunnon moottoripyörä, johon olen ollut rakastunut siitä lähtien, kun se tuli markkinoille vuonna 2008, Aprilia dorsoduro. se ei ole sinänsä kovin kallis, mutta olen aina ollut huono säästämään, ja minun oli pakotettava itseni säästämään tarpeeksi rahaa keskivertotyöstäni, jotta pystyin ostamaan sen.muutaman viikon etsittyäni kunnollista käytettyä, löysin vihdoin (melkein) täydellisen ja toin sen kotiin. koska se oli käytetty, päätin kiinnittää siihen hieman huomiota, sillä olen aina rakastanut mekaniikkaa ja tee-se-itse-henkeä. öljynvaihto: kuinka vaikeaa se voi olla? kuvailen sitä mielelläni kylpyammeen tyhjennykseksi.. otat vain korkin irti, annat öljyn valua pois, laitat korkin takaisin paikalleen ja laitat uutta öljyä. En tiennyt, että kun irrotat korkin, irrotat myös pienen aluslevyn, joka todennäköisesti putoaa ämpäriin, jossa säilytät vanhaa öljyä. hiton aluslevy... luin siitä etukäteen, mutta unohdin sen täysin, ja kun se oli pudonnut ämpärissä olevaan öljyyn, laitoin korkin takaisin kiinni. tämä saattaa näyttää täysin harmittomalta tapahtumalta, kuten... ota korkki irti, laita aluslevy takaisin paikalleen ja laita korkki takaisin kiinni. kyllä, mutta ei. Jos unohdat tämän naurettavan aluslevyn, korkki menee liian pitkälle sisään, ja päädyt kierteen monimutkaiseen ruuvaamiseen, jolloin korkki on jumissa sisällä, eikä sitä voi kiristää eikä irrottaa, eikä se pysty pitämään öljyä sisällä, joten pyörä on monimutkaisesti käyttökelvoton. Kun olin vuosia haaveillut tästä pyörästä ja tunsin itseni riittävän varmaksi tee-se-itse-taidoistani, mokasin yksinkertaisimman huoltojutun ikinä, ja jouduin maksamaan ammattimekaanikolle korkin irrottamisesta, uuden kierteen luomisesta moottoria irrottamatta ja uuden korkin laittamisesta. lyhyesti sanottuna käytin noin 400 euroa tähän koko paskaan, kun yksinkertainen öljynvaihto maksaa kaupassa noin 80 euroa.</w:t>
      </w:r>
    </w:p>
    <w:p>
      <w:r>
        <w:rPr>
          <w:b/>
        </w:rPr>
        <w:t xml:space="preserve">Tulos</w:t>
      </w:r>
    </w:p>
    <w:p>
      <w:r>
        <w:t xml:space="preserve">ostin unelmieni pyörän, huolsin sen, koska luulin pystyväni siihen, mokasin kaiken ja jouduin lopulta käyttämään paljon enemmän rahaa sen korjaamiseen.</w:t>
      </w:r>
    </w:p>
    <w:p>
      <w:r>
        <w:rPr>
          <w:b/>
        </w:rPr>
        <w:t xml:space="preserve">Esimerkki 7.3482</w:t>
      </w:r>
    </w:p>
    <w:p>
      <w:r>
        <w:t xml:space="preserve">Teksti: okei, vaimoni vaati, että hankimme minipossun, koska hänellä on nyt pakkomielle niihin katseltuaan lukemattomia tunteja söpöjä kuvia niistä facebookissa. ylistäkää laardia, hän lopulta hankki naaraan ja nimesi sen penelopigiksi, joten minun ei tarvitse kuulla siitä enää. vain nyt se on kasvanut hieman ja juurtuu pihalleni. Se ei ole mikään hienosti hoidettu paikka muutenkaan, sillä asumme karjatilalla eteläisessä Louisianassa. Joka tapauksessa, sika alkoi hakata talon alla ja katkaisi yhden viemäriputken! joten nyt minun täytyy mennä talon alle korjaamaan putki, jonka idiootti sika rikkoi. Kun olen siellä alla, törmään "paholaisen sylkijään", kuten me aina tunsimme ne, kun kasvoimme. Se on ötökkä, joka pystyy sylkemään silmiinne jonkinlaista suihketta, joka sattuu helvetin kipeästi. Joten... se otus kääriytyy ja kaasuttaa minut kunnolla, minkä seurauksena yritän nousta istumaan ja lyödä pääni lattiapalkkiin... kovaa... ja sitten pyörin ympäriinsä lausuen kirosanojen rukousnauhaa, enkä samaa sanaa kahdesti. Lopulta olen taas liikuntakykyinen, paitsi etten vetäydy turvaan. päätän nerokkaasti, että kostan tälle ötökälle mitä hurjimmalla mahdollisella tavalla. menen autolleni ja vedän sieltä esiin purkillisen freeze+p:tä, joka jos ette tiedä, mikä se on, on yksi tehokkaimmista poliisin koskaan käyttämistä sumutteista. Se kirjaimellisesti polttaa ihoa kasvoillasi ja aiheuttaa kuoriutumista vakavien hengitysvaikeuksien lisäksi. tämä ötökkä on nyt sekaantunut väärään cajuniin. ryömin takaisin talon alle ja löydän hänet kärsivällisesti odottamasta minua toista kierrosta varten. nostan vihatölkkini, tähtään ja annan hänelle turpiin. hetkessä lattiapalkki on läpimärkä ja hän on hyvin peitossa, jättäen ilkeän otuksen tiputtelemaan nestemäistä tulta. luulisi, että tämä olisi ollut sen loppu ja antanut hänelle opetuksen, mutta.... taas, vitsi on minun vikani. mitä en ottanut hätäisessä hyökkäyksessäni huomioon, oli voimakas etelätuuli, joka puhalsi, ja se, että olin ryöminyt sisään talon pohjoispuolelta. tuuli puhalsi hyvin suuren osan tästä nestemäisestä kivusta suoraan takaisin päälleni, ja kasvoni estivät loput minusta suurimmaksi osaksi, tai siltä se näytti. välitön helvetti. ennen kuin silmäni sulkeutuivat seuraavaksi 20 minuutiksi kivun kourissa, katsoin ylös saadakseni ainakin vahinkoarvion kohteestani, joka kasteli etujalkojaan kastikkeeseen ja näytti siltä kuin olisi syönyt sitä. ainoa kusipää, joka oli lainkaan hädässä, olin minä. joten ryömin itseni ulos talon alta, jossa haisi mase ja epäonnistuminen, ja kun pystyin taas toimimaan normaalisti, palasin takaisin viimeistelemään piippua. toivon todella, etten tapaa tuollaista enää. vaimo nauraa minulle vieläkin =(</w:t>
      </w:r>
    </w:p>
    <w:p>
      <w:r>
        <w:rPr>
          <w:b/>
        </w:rPr>
        <w:t xml:space="preserve">Tulos</w:t>
      </w:r>
    </w:p>
    <w:p>
      <w:r>
        <w:t xml:space="preserve">yritin kostaa sylkevälle ötökälle suihkuttamalla sitä sumutteella, mutta tuuli puhalsi sen takaisin kasvoihini. ötökkä oli kunnossa, minä en.</w:t>
      </w:r>
    </w:p>
    <w:p>
      <w:r>
        <w:rPr>
          <w:b/>
        </w:rPr>
        <w:t xml:space="preserve">Esimerkki 7.3483</w:t>
      </w:r>
    </w:p>
    <w:p>
      <w:r>
        <w:t xml:space="preserve">Teksti: joten tänä aamuna ennen työvuoroni loppua, olen sairaanhoitaja, minun piti antaa lääkettä nimeltä rokuronium (halvauslääke, jota käytetään ennen intubaatiota). minulla on siis injektiopullo kädessäni ja ruisku toisessa kädessäni, jossa lääkettä vedetään ylös, ja muutama tippa tippui sormeeni. yhtäkkiä tunsin oloni pyörryksissä ja huimausta. Laitoin lääkkeen pois ja kerroin muille hoitajille, mitä oli tapahtunut. minut autettiin lavuaarille huuhtelemaan käteni ja sitten istumaan. tähän mennessä sykkeeni oli korkea ja minun oli vaikea puhua ja hengittää. toinen hoitaja tuli sisään ja tarkisti pupillini ja yritti nostaa minut ylös, jotta voisin mennä tarkastettavaksi, mutta jalkani eivät toimineet. Minut nostettiin pyörätuoliin ja vietiin huoneeseen. lääkintävahtimestari asetti minut sydänmonitoriin ja verenpainelaitteeseen. sykkeeni oli 60:s, mikä oli minulle matala 12-tuntisen työvuoron jälkeen, ja verenpaineeni oli 90/48. Aloin voida paremmin noin 10 minuutissa, vaikka sykkeeni oli epäsäännöllinen. Lääkäri tuli sisään ja sanoi, että se voi imeytyä ihon läpi, mistä kukaan ei tuntunut olevan aluksi varma, koska harva on yhtä taitava kuin minä ja saa sitä iholleen. noin tunnin tarkkailun jälkeen, kun minua oli seurattu ja monet ihmiset nauroivat virheelleni, kun olin kunnossa, pystyin vihdoin lähtemään kotiin. käytän nyt hanskoja, kun otan kaikkia lääkkeitä tästä lähtien.</w:t>
      </w:r>
    </w:p>
    <w:p>
      <w:r>
        <w:rPr>
          <w:b/>
        </w:rPr>
        <w:t xml:space="preserve">Tulos</w:t>
      </w:r>
    </w:p>
    <w:p>
      <w:r>
        <w:t xml:space="preserve">sain halvaannuttavaa ainetta käteeni ja meinasin pyörtyä, käytä aina käsineitä, kun käsittelet lääkkeitä.</w:t>
      </w:r>
    </w:p>
    <w:p>
      <w:r>
        <w:rPr>
          <w:b/>
        </w:rPr>
        <w:t xml:space="preserve">Esimerkki 7.3484</w:t>
      </w:r>
    </w:p>
    <w:p>
      <w:r>
        <w:t xml:space="preserve">Teksti: olen siis perverssi tyttö. minulla on hieman tirkistelevä puoli. aloitin luokan juuri muutama päivä sitten ja tänään päätin, miksi en olisi tuhma ja käyttäisi pyllytulppaa luokassa tänään. tyhmä tyhmä minä päätin käyttää päärynää löysät shortsit, koska ulkona on vielä melko kuuma. en ole koskaan käyttänyt pyllytulppaa ilman farkkuja tai joogahousuja. arvatenkin ne, ei minun puristustaitoni, pitivät tyypillisesti pistokkeen paikallaan.Pian ensimmäisen oppitunnin jälkeen, kun kävelin käytävällä, tunsin tulpan alkavan lipsua. paniikissa aloin nopeasti kävellä vessaan puristaen poskiani, mutta turhaan, tulppa lipsahti ulos, suoraan alushousujeni ohi, shortsieni alareunasta. minulla ei ole aavistustakaan, huomasiko kukaan, mutta ryntäsin naistenhuoneeseen ja piileskelin koppiin reilun 10 minuutin ajan.</w:t>
      </w:r>
    </w:p>
    <w:p>
      <w:r>
        <w:rPr>
          <w:b/>
        </w:rPr>
        <w:t xml:space="preserve">Tulos</w:t>
      </w:r>
    </w:p>
    <w:p>
      <w:r>
        <w:t xml:space="preserve">menetti lempipyllyni</w:t>
      </w:r>
    </w:p>
    <w:p>
      <w:r>
        <w:rPr>
          <w:b/>
        </w:rPr>
        <w:t xml:space="preserve">Esimerkki 7.3485</w:t>
      </w:r>
    </w:p>
    <w:p>
      <w:r>
        <w:t xml:space="preserve">Teksti: vastuuvapauslauseke, tapahtui pari viikkoa sitten, mutta silti fu.my ystäväni ja minä kutsuttiin kotibileisiin ja heti kun menemme sinne, meitä varoitti yksi isännät vain liittyä korttipeli omalla vastuulla. jälkeen pari olutta ja kohtuullisen määrän Bellin (viski), olen typerästi päättänyt yrittää hypätä game.but poika olisi pitänyt minun olisi pitänyt kuunnella kaverin neuvoja. en oikein muista pelin päämäärää, mutta siihen kuului korttien väkivaltainen lyöminen alaspäin riippuen jostain yli/alas-skenaariosta. seuraava tapahtui mikrosekuntien aikana... se oli ensimmäinen käteni, ja olin päättänyt näyttää hyvältä näiden ihmisten edessä, joita en ollut tavannut, joten ammun oikean käteni sisään lyömään kortteja, mutta niin tekivät myös kaikki muutkin. jostain syystä jonkun käsi meni etusormeni kärjen alta muun käteni yläpuolelle. samaan aikaan jonkun muun käsi meni aivan muuhun käteeni, soljaten sormeni toisen rystysen kohdalta ja ampuen etuosan ylöspäin (kuvitelkaa, että pudotatte norsun vaakalaudan toiseen päähän). huudan kivusta ja ihmiset luulevat vain, että teen siitä ison numeron, mutta en kestänyt kipua, joten menin vain takaisin kotiin. seuraavana päivänä sormeni oli täysin musta (lievää liioittelua, mutta ymmärsitte kyllä), ja jouduin lopulta menemään sairaalaan röntgenkuviin. Kävi ilmi, että sormeni oli murtunut melko pahasti. nyt minun on pidettävä lastaa lähitulevaisuuden ajan, jotta se palautuisi normaaliksi. pahempaa on se, että teen väitöskirjaa juuri nyt ja minun täytyy koodata, ja kirjoitan 90-vuotiaan mummon nopeudella. tarinan opetus: älä pelaa väkivaltaisia korttipelejä humalassa.</w:t>
      </w:r>
    </w:p>
    <w:p>
      <w:r>
        <w:rPr>
          <w:b/>
        </w:rPr>
        <w:t xml:space="preserve">Tulos</w:t>
      </w:r>
    </w:p>
    <w:p>
      <w:r>
        <w:t xml:space="preserve">pelasi korttipeliä, sormi murtui.</w:t>
      </w:r>
    </w:p>
    <w:p>
      <w:r>
        <w:rPr>
          <w:b/>
        </w:rPr>
        <w:t xml:space="preserve">Esimerkki 7.3486</w:t>
      </w:r>
    </w:p>
    <w:p>
      <w:r>
        <w:t xml:space="preserve">Teksti: asun asuntolassa yliopistoni sisällä, ja vastapäätä yliopistoa on mcdonald's. olen ottanut tavakseni tilata toimituksen heidän verkkosivujensa kautta, koska inhoan puhelimessa puhumista. olen jo tallentanut asuntolani osoitteen tililleni, jotta minun ei tarvitse syöttää sitä joka kerta, kun tilaan.tänä iltana minulla oli nälkä, vaikka olin syönyt valtavan illallisen, joten päätin hakea mcdonald'sista, koska heillä on 24/7-toimitus joka tapauksessa. menin siis nettiin ja laitoin tilaukseni. olen kesälomalla kotona. Syötin osoitteeni, mutta unohdin vaihtaa sen juuri laittamaani osoitteeseen, joten toimitus meni asuntolaani. sain tekstiviestin, jossa lähetti kysyi, missä olin, jotta hän voisi toimittaa sen sinne. ongelma: asun eri saarella kuin yliopistoni (maani on aika lailla kasa saaria). joten nyt spagetti- ja hampurilaistilaus on jossakin yliopistossani, kun minä istun täällä odottamassa ruokaani. niille, jotka ihmettelevät, tämä on filippiineillä.</w:t>
      </w:r>
    </w:p>
    <w:p>
      <w:r>
        <w:rPr>
          <w:b/>
        </w:rPr>
        <w:t xml:space="preserve">Tulos</w:t>
      </w:r>
    </w:p>
    <w:p>
      <w:r>
        <w:t xml:space="preserve">unohdin vaihtaa osoitteen, ja sain ruokaa toimitettua maani vastakkaiseen päähän.</w:t>
      </w:r>
    </w:p>
    <w:p>
      <w:r>
        <w:rPr>
          <w:b/>
        </w:rPr>
        <w:t xml:space="preserve">Esimerkki 7.3487</w:t>
      </w:r>
    </w:p>
    <w:p>
      <w:r>
        <w:t xml:space="preserve">Teksti: tämä on heitto, koska tein tyhmästi osan nimestäni osaksi käyttäjätunnustani. (vaikka pidänkin tästä nimestä, saatan pitää sen)joka tapauksessa, tämä moka tapahtui vain muutama minuutti sitten. olin tekemässä läksyjä aiemmin, viimeistelemässä joitain juttuja loppuviikkoa varten, kun isäni pyysi minua tiskaamaan. joten tein läksyt loppuun ja tiskasin. tiskikoneemme on sellainen outo, jossa täytyy liittää letku lavuaarin hanaan ja laittaa vesi päälle, jotta se toimii. Sitten vesi pitää sulkea, kun astiat on tiskattu. No, kello on noin keskiyö, enkä halua odottaa enää tuntia ennen kuin suljen veden menemällä nukkumaan; on loppukouluviikko, olen jo menettänyt tarpeeksi unta. joten menen yläkertaan vanhempieni huoneeseen kysymään isältäni, onko hän vielä hereillä noin tunnin päästä ja sulkee veden. kun pääsen heidän huoneeseensa, ovi on kiinni. tämä on normaalia, he yleensä katsovat tv:tä yöllä ja sulkevat oven, etteivät häiritse ketään. menen ovelle enkä kuule mitään ääntä, ajattelin, että no, he ovat varmaan vain hiljentäneet sen. koputan oveen enkä kuule mitään vastausta. tämä on outoa. hyvin hyvin hitaasti alan avata ovea. sitten kauhukseni näen pienestä oven raosta, jonka olen tehnyt, isäni alasti äitini päällä harrastamassa seksiä. voi paska. suljen oven ja koputan kovaa tällä kertaa ja kuulen isäni sanovan "hetki vain!", kun he peittävät itsensä. kysyn häneltä kysymykseni yrittäen niin kovasti kuin mahdollista olla paljastamatta, että näin heidät. hän vastaa, ja sitten lähden pois silmiäni polttaen.</w:t>
      </w:r>
    </w:p>
    <w:p>
      <w:r>
        <w:rPr>
          <w:b/>
        </w:rPr>
        <w:t xml:space="preserve">Tulos</w:t>
      </w:r>
    </w:p>
    <w:p>
      <w:r>
        <w:t xml:space="preserve">tiskasin, menin kysymään isältäni jotain, ja näin vanhempieni riitelevän.</w:t>
      </w:r>
    </w:p>
    <w:p>
      <w:r>
        <w:rPr>
          <w:b/>
        </w:rPr>
        <w:t xml:space="preserve">Esimerkki 7.3488</w:t>
      </w:r>
    </w:p>
    <w:p>
      <w:r>
        <w:t xml:space="preserve">Teksti: Olen lukion viimeisellä luokalla, ja olen hyvissä väleissä useimpien opettajien kanssa. olen yleensä pidetty oppilas, ja minulla on enimmäkseen hyvät arvosanat. teen joskus typeriä asioita, mutta suurimmaksi osaksi pysyn yleensä vain omana itsenäni ja opettajat pitävät siitä. paitsi eilen. olin opinto-ohjauksen toimistossa, ja minulle näytettiin jotain sihteerin tietokoneella. jotta näkisin mitään, minun on oltava hänen pöytänsä takana.Tiesin, että hänen tietokoneensa alla oli paniikkinappi. se on sitä varten, jos koulussa on ampuja tai jotain muuta. tällä napilla on kymmenen sekunnin viive: se lähettää välittömästi signaalin poliisille, ja kymmenen sekuntia myöhemmin koulu suljetaan. menin siis opintosihteerin pöydän taakse ja kumarruin siihen. olen fidjiter, ja kun tunsin tuntemattoman napin, tein sen, mitä kaikki muutkin tekisivät. painoin nappia.  *Heti* tajusin, mitä olin tehnyt, ja katsoin järkyttyneenä sihteeriä. "luulen, että painoin nappia.""et painanut.""luulen, että painoin. "***"huomio. koulu on lukittu. sulkekaa kaikki ovet ja varmistakaa, että ne ovat lukossa. "***halusin itkeä. kaikki opinto-ohjaajat tulevat ulos toimistostaan ja katsovat ympärilleen.  Opinto-ohjaajani kysyy: "Onko tämä totta? he eivät lähettäneet harjoitussähköpostia." Sihteeri, joka sattuu olemaan myös äitini, osoittaa minua. "hän painoi sitä! se oli vahinko!" katsoin äitiäni epäuskoisena, koska hän oli vasikoinut minusta, mutta opinto-ohjaajat näyttivät rauhallisilta.  "No, teemme sen kuin harjoituksen. asettukaa asemiin." jokaisessa huoneessa on tietty alue, jonne oppilaiden ja opettajien on tarkoitus piiloutua siltä varalta, että koulu menee lukitukseen: pois ovien ja ikkunoiden luota. sillä aikaa kun me kaikki menemme tämän huoneen alueelle, äitini yritti kuumeisesti soittaa rehtorille ja kertoa hänelle, että a: tämä ei ollut oikea lukitus ja b: se olin hänen poikansa, minä, joka painoi sitä.  hän sai lopulta hänet kiinni, ja siksi, kun poliisit väistämättä saapuivat, pystyimme päästämään heidät rakennukseen. rehtori jäi poliisin taakse, kun he menivät opinto-ohjaajan toimistoon. kuulemme paukutusta oveen, ennen kuin he avasivat sen.  "poliisi!" mies, luultavasti korkeintaan 180-senttinen, jolla oli lentolaskulasit, kävelee sisään huoneeseen, kädessään *suppressed ar15 rynnäkkökivääri*. "mitä tapahtui?" äitini osoittaa minua ja sanoo "hän painoi sitä vahingossa!" Tässä vaiheessa melkein sekosin, sillä luulin joutuvani vakaviin vaikeuksiin.  "oliko se vahinko?" "kyllä!" poliisi tuli radioonsa ja ilmoitti, että se oli vahinko, ja totesi, että hän aikoo tutkia asiaa tarkemmin. he lähettivät huoltajia joka huoneeseen, koska nyt he tiesivät, ettei se ollut totta. kaikki ovet olivat auki, ja nyt kaikki oli kunnossa. sitten paikalle ilmestyi opiskeludekaani, henkilö, joka vastaa lasten rangaistuksista (jälki-istunnot ja vastaavat).  "painoitko sinä nappia?" vastasin rehellisesti, mutta olin selvästi hämmentynyt ja peloissani, koska olen hyvin suoraselkäinen oppilas. en ole koskaan saanut jälki-istuntoa, en ole koskaan joutunut tappeluun jne. hän pyöritteli silmiään, mutta tiesi, että se oli vahinko. sitten rehtori astui sisään. olen hyvissä väleissä rehtorin kanssa ja keskustelen usein hänen kanssaan, jos minulla on vaikeuksia jossakin oppiaineessa. haluan työskennellä jonain päivänä koulussa, ja ajattelin, että hän voisi olla hyvä apu.  hän tiesi, että se olin minä, ja alkoi nauraa heti nähdessään minut. naamani oli jo kirkkaan vaaleanpunainen. hän lähtee, ja tilalle tulee vararehtori, jolla on kädessään kuppi kahvia. "Oliko meillä juuri lukitus?" äitini nyökkäsi. "Olin hakemassa kahvia.  Kuulin poliisit ja seurasin heitä tänne. mitä tapahtui?" "hän painoi nappia." katsoin kauhuissani, kun vararehtori alkoi nauraa. sitten koulun turvamies, entinen NYPD:n poliisi, joka oli ensivasteena syyskuun 11. päivän tapahtumissa, käveli huoneeseen.  "se oli siis vahinko? miten?" näytin hänelle, miten painoin nappia, ja hän alkoi nauraa, samalla kun hän oli yllättynyt siitä, että nappia oli niin helppo painaa. minun oli pakko kysyä, ihan vain pelosta, joudunko vaikeuksiin. vararehtori ja vartija katsoivat toisiaan ja sitten minua. vararehtori puhui ensin.  "sinut on erotettu. ikuisesti!" hän ja vartija alkoivat röhkiä, kun kello soi, ja siirryin seuraavalle tunnille. kuten kävi ilmi, tekoni oli superhyödyllistä. hallinto ei tunne poliiseja, ja siksi heidän on tavattava heidät kaikki, jos heitä joskus tarvitsee päästää sisään, jotteivät he luule heitä joksikin kouluampujaksi.  poliisit tarvitsivat myös päivitetyt salasanat lukkoihin: jos äitini ei olisi soittanut rehtorille ja sanonut, että kyseessä oli vahinko, oppilasdekaani ei olisi koskaan tullut avaamaan ovea poliiseille. jos niin olisi käynyt, poliisit olisivat *ampuneet oven auki päästäkseen sisään.* näimme myös heidän uskomattoman nopean reagointinsa: kahdessa minuutissa siitä, kun olin painanut nappia, he olivat rakennuksessa. he siirtävät nappia myös estääkseen vahingossa tapahtuvat painallukset. kaiken kaikkiaan se oli lopulta hyödyllistä, mutta perhana, jos en saanut paskaa kaikilta luokkatovereiltani.</w:t>
      </w:r>
    </w:p>
    <w:p>
      <w:r>
        <w:rPr>
          <w:b/>
        </w:rPr>
        <w:t xml:space="preserve">Tulos</w:t>
      </w:r>
    </w:p>
    <w:p>
      <w:r>
        <w:t xml:space="preserve">aiheutin vahingossa lukituksen, aseistetut poliisit tulivat paikalle, hallinto nauroi minulle.</w:t>
      </w:r>
    </w:p>
    <w:p>
      <w:r>
        <w:rPr>
          <w:b/>
        </w:rPr>
        <w:t xml:space="preserve">Esimerkki 7.3489</w:t>
      </w:r>
    </w:p>
    <w:p>
      <w:r>
        <w:t xml:space="preserve">Teksti: niin kuin varaton opiskelija, joka päätti olla ostamatta vessapaperia ennen kuin saan palkkani huomenna, yritin parhaani mukaan venyttää sitä, mutta en pystynyt. heräsin tänä aamuna valtavaan tarpeeseen paskoa, joten etenin salaisuuksien kammioon vapauttamaan jättiläiskäärmeen, joka oli pesinyt itsensä peräaukkoni reunalle. istahdin katuen alas, katson yli ja näen yhden ainoan, ohueksi taitetun lautasliinan palan, jonka olin säilyttänyt dennysistä edellisenä iltana. työnsin sitten kaksi tukin kokoista ulostemateriaalin palaa vessanpönttööni ja aloin säännöstellä lautasliinaa kuin nälkäinen mies viimeistä leipäpalaansa viikoksi. valitettavasti en pystynyt säännöstelemään kunnolla, sillä olin alussa ahne ja ajattelin, että se olisi nopea loppu. ja koska en halunnut käydä suihkussa päästäkseni eroon jäämistä, nousin ylös ja katsoin kaapistani, etsinkö mitään muuta, mitä voisin käyttää. q-tipit? ei, en todellakaan yrittänyt saada kättäni liukastumaan ja päätyä selittämään sitä lääkärille. hammasharso? hammasharso. joten juoksin ulos ja nappasin taskuveitseni, jotta voisin leikata sen annoksiksi, ja etenin niin tekemään. Ensimmäisen viillon jälkeen ensimmäinen ajatukseni oli: "Vau, tämä leikkaa todella hyvin. kuin superpehmeää puuvillaa (mitä se juuri onkin)." Sitten taittelin ensimmäisen palan ja aloitin käteni laskeutumisen helvettiin. ensimmäinen pyyhkäisy ylhäältä alas oli kuin enkeli olisi sivellyt siipiään peräaukkoani vasten. se oli pehmein, enkelimäisin tunne, jonka olin koskaan kokenut mistään materiaalista pyyhkiessäni persettäni koko elämäni aikana. charmin ultra pehmeä? enkelipehmeä? ei ja ei. mikään ei voinut verrata tähän mielettömän pehmeään tunteeseen, jonka olin juuri kokenut. niinpä sitten vedin käteni pois kadotuksesta, koska ajattelin, että harsoon ei ollut päässyt ulostetta, koska se oli aivan liian pehmeä. Voi pojat, olin väärässäse oli itse asiassa ottanut enemmän kuin mikään muu vessapaperi, paperipyyhe tai t-paita, jota olin koskaan käyttänyt! joten sitten muutuin palapeliksi ja pelit alkoivat. aloin pyyhkiä ja taittaa jokaisen jälkeen, katsoakseni, kuinka monta kertaa pystyin taittamaan sen ja sain sen silti olemaan pehmeä sekä paskamagneetti. Kävi ilmi, että hammasharso, joka on niin pehmeää kuin se on, voi taittaa paljon ja säilyttää silti rakenteensa. sitten tulin kokemukseni päätökseen, kun olin saanut ilmestyksen, ja sitten tein rituaalini viimeisen toimen, joka on kastella asia, joka teki jumalan työtä ja puhdisti perseeni, jotta saisin kiinni kaiken ylimääräisen siellä takana. se oli vielä parempi kokemus kokonaan. se oli kostea mutta pehmeä, ja saatoin todella tuntea, että minut puhdistettiin. nousin ylös, huuhtelin ja sinetöin jäljelle jääneen sideharsopakettini ja odotan innolla seuraavaa tilaisuutta käyttää sitä.</w:t>
      </w:r>
    </w:p>
    <w:p>
      <w:r>
        <w:rPr>
          <w:b/>
        </w:rPr>
        <w:t xml:space="preserve">Tulos</w:t>
      </w:r>
    </w:p>
    <w:p>
      <w:r>
        <w:t xml:space="preserve">vessapaperi loppui. pyyhin takapuoleni hammasharsolla. se oli parasta, millä olen koskaan pyyhkinyt takapuoleni. nyt kieltäydyn pyyhkimästä millään muulla.</w:t>
      </w:r>
    </w:p>
    <w:p>
      <w:r>
        <w:rPr>
          <w:b/>
        </w:rPr>
        <w:t xml:space="preserve">Esimerkki 7.3490</w:t>
      </w:r>
    </w:p>
    <w:p>
      <w:r>
        <w:t xml:space="preserve">Teksti: tämä tapahtui muutama vuosi sitten... leikin noutoa koirani lexyn (rip lexy) kanssa keittiössäni. heitin pallon vanhempieni makuuhuoneeseen uudestaan ja uudestaan, kunnes erään kerran lexy ei tullut takaisin. menin katsomaan, mikä on vialla, ja näin lexyn tuijottavan sängyn alla kuin kummitus. Nostan sängyn hameen ylös ja löydän jotain, joka näyttää olevan ase salkku tyyppinen juttu, ja lexyn pallo aivan sen vieressä. olin innoissani, luulin löytäneeni isäni pistoolit (en saa koskaan mennä heidän huoneeseensa normaalisti). Molemmat vanhempani olivat töissä ja meillä oli jostain syystä vapaata koulusta. joka tapauksessa laitoin salkkujutun hänen sängylle yhdessä lexyn kanssa. hän katsoi minua sillä naamalla yrittäen varoittaa minua. hän oli ilmeisesti nähnyt äitini avaavan tämän salkun ennenkin. avaan salkun... dildoja, dildoja joka puolella. mitä tahansa; kokoa, väriä, lisävarusteita, paristokäyttöisiä, sähköshokki-juttuja, kaikki oli ahdettu tähän laatikkoon. siinä oli myös haju. jähmetyin en voinut uskoa mitä olin juuri nähnyt. lexy alkoi juosta kiivaasti king size -sängyn ympärillä, luultavasti ajatellen, että ohh sinä mokasit nyt, minä yritin varoittaa sinua. suljen laatikon, vaihdan sen takaisin ja menen huoneeseeni ja yritän saada ajatukseni pois siitä. siirry eteenpäin 5 kuukautta myöhemmin, veljeni tulee ja kysyy minulta, olenko edes katsonut äidin sängyn alle.... hän oli juuri tehnyt saman virheen. sain aika hyvät naurut hänen ilmeestään. siirry eteenpäin noin 6 kuukautta. olen menossa Arubaan. tarvitsen passini. pyydän äitiä jättämään sen tiskille. hän unohtaa. soitan hänelle töihin. se on kaapissa olevassa kassakaapissa. hän suuttuu minulle kun kysyn salasanaa. ihan sama, hän sanoo minulle. avaan sen. ei helvetti, kaksi dildoa putoaa heti ja isäni pistoolin kummallakin puolella on kaksi muuta. kaikki tämä tapahtuu kun puhun äidin kanssa puhelimessa. Hän tiesi, mitä näin, ja hänestä tuntui pahalta. joten teeskentelin, etten nähnyt mitään. se ei ollut ensimmäinen kerta. oli miten oli, vaikka hän löysi lihavalaisimeni seuraavana vuonna. tarinan opetus: kaikki masturboivat, jopa äitisi.</w:t>
      </w:r>
    </w:p>
    <w:p>
      <w:r>
        <w:rPr>
          <w:b/>
        </w:rPr>
        <w:t xml:space="preserve">Tulos</w:t>
      </w:r>
    </w:p>
    <w:p>
      <w:r>
        <w:t xml:space="preserve">noutoleikki = dildoja, dildoja kaikkialla.</w:t>
      </w:r>
    </w:p>
    <w:p>
      <w:r>
        <w:rPr>
          <w:b/>
        </w:rPr>
        <w:t xml:space="preserve">Esimerkki 7.3491</w:t>
      </w:r>
    </w:p>
    <w:p>
      <w:r>
        <w:t xml:space="preserve">Teksti: tämä moka tapahtui itse asiassa tänään - noin 7 tuntia sitten. olin lähdössä keskiyön bussilla eteläisestä Kaliforniasta pohjoiseen tapaamaan ystävääni viikonlopuksi. menin myöhäiselle illalliselle perheeni kanssa, joka oli vierailemassa, ja saavuin asemalle 30 minuuttia etuajassa, ja olin tyytyväinen itseeni, koska olin ajoissa.Kävelin heti bussin luo, joka oli ainoa paikalla oleva bussi, ja kävin uskomattoman epämääräisen keskustelun kuljettajan kanssa. minä: (nyökkää bussia kohti) san francisco?hän: joo. täytyy vain kirjautua sisään tuolla ensin. täydellistä, ajattelin. laskin laukkuni alas, jossa toinen työntekijä lastasi sen bussiin, ja kävelin kulman taakse jonottamaan ja kirjautumaan sisään. Kun pääsin jonon päähän muutamaa minuuttia myöhemmin, bussi oli kadonnut. jouduin heti paniikkiin. minä: minne se bussi meni? minä: mihin bussiin? työntekijä: mihin bussiin? minä: siihen, joka oli juuri tässä! työntekijä: vegasiin. minä: mutta laitoin kaikki tavarani tuohon bussiin... työntekijä: (kohauttaa olkapäitään ja katsoo minua kuin idioottia, joka minä olen) no, se on menossa vegasiin.hänen mukaansa, jos kukaan ei lunasta sitä, se *voi* jäädä asemalle. valitettavasti minulla oli siellä kaikki hienot vaatteeni, kaikki meikkini ja paljon muuta tavaraa, jota minulla ei ole varaa korvata, ja minä vain onnellisesti lähetin sen vastakkaiseen suuntaan kuin minne olin menossa.</w:t>
      </w:r>
    </w:p>
    <w:p>
      <w:r>
        <w:rPr>
          <w:b/>
        </w:rPr>
        <w:t xml:space="preserve">Tulos</w:t>
      </w:r>
    </w:p>
    <w:p>
      <w:r>
        <w:t xml:space="preserve">luulin eri bussia minun bussikseni, en vaivautunut saamaan kuljettajalta riittävää selvitystä, ja bussi lähti Vegasiin mukanaan kaikki omaisuuteni, jotka olin pakannut viikonloppumatkaa varten. niin se menee.</w:t>
      </w:r>
    </w:p>
    <w:p>
      <w:r>
        <w:rPr>
          <w:b/>
        </w:rPr>
        <w:t xml:space="preserve">Esimerkki 7.3492</w:t>
      </w:r>
    </w:p>
    <w:p>
      <w:r>
        <w:t xml:space="preserve">Teksti: tämä tapahtui itse asiassa noin viikko sitten... olen toipunut tapahtuneesta. kaikki alkoi, kun perheeni ja minä nousimme lentokoneeseen matkalle isovanhempien luo. päätimme tällä kertaa ottaa koiran mukaan. pieni sakko lentämisestä, mutta ajattelimme, että se olisi sen arvoista. kävi ilmi, että hinta, jonka lopulta maksaisimme, oli enemmän kuin koskaan odotimme. (sivuhuomautus: koiramme /vihaa/ lentämistä... mutta mikä koira nauttii siitä?) joka tapauksessa.... olimme valmiit matkasta isovanhempien luona ja lennolla kotiin.... saavuimme vihdoin perille ja haimme koiramme kantohäkkiinsä. erittäin väsynyt ja iso huolimaton en ollut millään tuulella koiran armottomaan haukkumiseen ja vinkumiseen. joten parkkihalliin päästyämme päätimme päästää koiran hetkeksi ulos.  olin pakkaamassa matkatavaroita autoon, kun näin kauhistuttavimman näyn, jonka olen koskaan nähnyt. olin pitänyt rexiä (koiraa) silmällä, ja se oli menossa sekaisin. oletan, että se oli vain iloinen päästessään ulos häkistä. mikään ei valmistanut minua siihen, mitä seuraavaksi tapahtui. rex karkasi.... ja hyppäsi. niin sanotusti rakennuksen reunalta alas. *Olimme seitsemännessä kerroksessa.* spurttasin niin nopeasti kuin pystyin kohti reunaa kuin voisin pelastaa sen, mutta oli liian myöhäistä. katsoin, kun se putosi seitsemän kerrosta kuolemaansa, mutta katsoin muualle ennen räiskähdystä. kurkkasin reunan yli ja löysin jotain niin ällöttävää, että melkein oksensin.</w:t>
      </w:r>
    </w:p>
    <w:p>
      <w:r>
        <w:rPr>
          <w:b/>
        </w:rPr>
        <w:t xml:space="preserve">Tulos</w:t>
      </w:r>
    </w:p>
    <w:p>
      <w:r>
        <w:t xml:space="preserve">koira teki itsemurhan.</w:t>
      </w:r>
    </w:p>
    <w:p>
      <w:r>
        <w:rPr>
          <w:b/>
        </w:rPr>
        <w:t xml:space="preserve">Esimerkki 7.3493</w:t>
      </w:r>
    </w:p>
    <w:p>
      <w:r>
        <w:t xml:space="preserve">Teksti: joten löysin tämän aivan upean punapään myöhään illalla kaksi päivää sitten, kun olin pelaamassa pokeria. kuten useimmat tinderiä käyttävät kaverit tietävät, suuri osa klo 2 tai myöhemmin tapahtuvista otteluista on cam-tyttöjä / roskapostia / vain täysin väärennettyjä. he vastaavat huonosti.  Pyytävät sinua liittymään heidän kikiinsä ja sitten linkittävät sinut johonkin maksulliseen paskapalveluun. joten taas sovitin tämän punapään kanssa. hän näyttää pitävän minusta ja kaikesta. käskee lisätä hänen kikiinsä. punapäät ovat heikkouteni, ja olin 215-luvulla pokerissa, hieman humalassa ja keskellä vakavaa kuivaa jaksoa. Joten ajattelin levittää rakkautta tälle cam-tytölle. lisään kikin. hän alkaa heti flirttailemaan, lähettää minulle seksikkäitä kuvia. ja sitten puhelimeni kuoli. jatketaan seuraavana päivänä. ajattelin, että voisin saada potkua alentavien asioiden lähettämisestä. koska vitut tinder-spämmistä. sitten minulle sanotaan, että olen epäkohtelias, minut jätetään valitsematta ja minut estetään. myöhemmin päivällä satunnainen keskustelu ystäväni kanssa, joka sattuu tuntemaan tytön, näyttää minulle hänen facebookinsa ja vahvistaa varmasti, että hän on todellinen. hups.</w:t>
      </w:r>
    </w:p>
    <w:p>
      <w:r>
        <w:rPr>
          <w:b/>
        </w:rPr>
        <w:t xml:space="preserve">Tulos</w:t>
      </w:r>
    </w:p>
    <w:p>
      <w:r>
        <w:t xml:space="preserve">, luulin kuuminta tinder-otteluani cam-tytöksi, sanoin naureskellakseni epätavallisia asioita, ystäväni osoitti minulle, että hän on itse asiassa todellinen. jumalauta.</w:t>
      </w:r>
    </w:p>
    <w:p>
      <w:r>
        <w:rPr>
          <w:b/>
        </w:rPr>
        <w:t xml:space="preserve">Esimerkki 7.3494</w:t>
      </w:r>
    </w:p>
    <w:p>
      <w:r>
        <w:t xml:space="preserve">Teksti: minulla oli tänään luento yliopistossani rakennuksessa, jossa en ole koskaan käynyt kurssia. olin hieman jäljessä aikataulusta seuraavalle luennolleni ja yritin poistua luentosalin sivuovesta, jossa olin. heti tuon oven takana oli toinen ovi, jossa luki "portaikko ja hätäuloskäynti". täydellistä! voisin leikata sen läpi ja olla nopeasti ulkona, jotta voisin mennä seuraavalle luennolleni. ovi johti pieneen huoneeseen, jossa oli lyhyet portaat, jotka johtivat poistumisovelle. kävelin poistumisovelle ja painoin sitä. Ei onnistunut. ajattelin, että ehkä se aukeaa vain hätätapauksissa, ja käännyin takaisin tulosuuntaani. laitoin käteni ovenkahvalle ja painoin sitä alas. kahva ei liikkunut. okei. aloin koputtaa kovaa oveen toivoen, että joku kuulisi minut, ja huusin, että olin jumissa. tiesin, ettei siitä olisi mitään hyötyä, koska välissäni ja luentosalin välillä oli kaksi ovea. yritin painaa ovenkahvaa alaspäin nähdäkseni, saisinko ehkä salvan liikkumaan, mutta turhaan. jos se olisi ollut oikeasti portaikko, kuten kyltissä luki, olisin luultavasti voinut mennä kerrosta ylemmäs ja yrittää päästä ulos sitä kautta, mutta ei. ainoat portaat olivat ne neljä, jotka johtivat uloskäyntiovelle. otin puhelimeni taskustani, toivottavasti minulla olisi kenttä. kyllä! yritin soittaa muutamalle ihmiselle, jotka toivottavasti olisivat lähellä. kukaan ei vastannut. olin loukussa noin viisi minuuttia ja päätin, että minun pitäisi seuraavaksi soittaa yliopistopoliisin ei-hätänumeroon. Epäröin soittaa sinne, koska asun alueella, jossa kampuksella ja sen ympäristössä on ammuskeltu, ja halusin välttää paniikin aiheuttamista sillä, että poliisi tulisi hakemaan minut ulos. selitin tilanteeni, ja nainen linjan toisella puolella kertoi, että he lähettävät jonkun paikalle. tunsin itseni hieman helpottuneeksi siinä vaiheessa, että ainakin joku oli tulossa hakemaan minut ulos. odottelua kesti noin 10 minuuttia, kun sain puhelun. "poliisimme on tutkinut kaksi porraskäytävää eikä löydä teitä." hienoa! selitin uudelleen missä olin. vihdoin alkoi kuulua liikettä luentosaliin johtavan oven toiselta puolelta ja sisään astui ystävällinen yliopistopoliisi! näytin hänelle yliopiston henkilökorttini ja kiitin häntä avusta. poliisi alkoi selittää, että luentosalissa oli parhaillaan luento ja että meidän pitäisi yrittää poistua hätäuloskäynnin ovesta. selitin, että uloskäyntiovi oli lukossa. hän yritti ovea. Ilmeisesti uloskäyntiovi on aina auki, ja se olisi auennut minulle, ellei sitä olisi jäädyttänyt edellisellä viikolla satanut paljon lunta, joka jäädytti sen kiinni. toin siis esiin asian, joka voi pelastaa ihmishenkiä hätätilanteessa, ja olen iloinen voidessani auttaa yliopistoa! oli aika vaeltaa takaisin samaa reittiä, jota tultiin sisään, ja niinpä virkailija johdatti minut luentosalin läpi. toivottavasti en aiheuttanut liikaa paniikkia ja vain piristänyt luentoa. poistuin salista, kiitin virkailijaa ja henkäisin raitista ilmaa. vapaus, talvituulen purema ei ole koskaan tuntunut näin hyvältä. ainakin minulla on hauska tarina kerrottavana.</w:t>
      </w:r>
    </w:p>
    <w:p>
      <w:r>
        <w:rPr>
          <w:b/>
        </w:rPr>
        <w:t xml:space="preserve">Tulos</w:t>
      </w:r>
    </w:p>
    <w:p>
      <w:r>
        <w:t xml:space="preserve">lukkiutui yliopiston portaikkoon noin 20 minuutiksi ja sai poliisisaattueen takaisin täpötäyden luentosalin läpi. esti mahdollisesti oletetun hätäuloskäynnin muuttumisen kuolemanloukuksi.</w:t>
      </w:r>
    </w:p>
    <w:p>
      <w:r>
        <w:rPr>
          <w:b/>
        </w:rPr>
        <w:t xml:space="preserve">Esimerkki 7.3495</w:t>
      </w:r>
    </w:p>
    <w:p>
      <w:r>
        <w:t xml:space="preserve">Teksti: jep, kuten otsikko sanoo, pakotin puhelimeni tehdasasetusten palautukseen. tein sen tänään klo 23h est.... 9 tuntia ennen tärkeää kokousta. kokousta, jossa tarvitsen paljon tietoja. tietoja, jotka ovat/olivat salatulla micro sd-kortillani ja sisäisellä tallennustilalla. en ole vieläkään varma, miten tämä tapahtui. nousin suihkusta ja laitoin t-paidan ja unihousut (ei taskuja.) pujotin laitteen vyötärönauhaani ja kävelin makuuhuoneeseeni. kyllä, kuulen jo teidät, "miksi tf se oli vyötärönauhassasi aluksi?" käteni olivat täynnä likaisia vaatteitani ja taskujeni sisältöä. kun vedin sen ulos kytkeäkseni latauskaapelin siihen, näen käynnistyslataimen... tehdasasetukset valittuna. ehkä "syötin" vahingossa väärän salasanan liian monta kertaa ja pakotin sen pyyhkimään itsensä. ehkä painoin virta- ja äänenvoimakkuuspainikkeita samalla kun painoin jotenkin kotipainiketta. ehkä annettiin vaihtolaitteen pyyhintäkomento... ehkä oli vain minun vuoroni joutua kusetetuksi. en ole varma. luulen, että sain teknisen osan selvitettyä, ja se on, noh, katkeransuloista. olen iloinen, että sain palautettua joitain tietoja, mutta tietoni voitaisiin palauttaa salatusta laitteesta pyyhinnän jälkeen. Ainakaan tehdasasetusten palautus ei edellytä asemien nollaamista. joka tapauksessa ajattelin, että jotkut teistä saattavat arvostaa mokaani. kun joudut kantamaan likaiset vaatteesi ja niiden sisällön ulos kylpyhuoneesta ja haluat, että salattu puhelimesi, joka on ohjelmoitu tehdasasetusten palautukseen 10 virheellisen salasanan syötön jälkeen, on helposti saatavilla, käytä unihousuja, joissa on taskut. pakollinen.</w:t>
      </w:r>
    </w:p>
    <w:p>
      <w:r>
        <w:rPr>
          <w:b/>
        </w:rPr>
        <w:t xml:space="preserve">Tulos</w:t>
      </w:r>
    </w:p>
    <w:p>
      <w:r>
        <w:t xml:space="preserve">kädet olivat täynnä, laitoin puhelimen vyötärönauhaan kuin perusnarttu, joka olen, se suoritti tehdasasetusten palautuksen, enkä vieläkään tiedä miksi.</w:t>
      </w:r>
    </w:p>
    <w:p>
      <w:r>
        <w:rPr>
          <w:b/>
        </w:rPr>
        <w:t xml:space="preserve">Esimerkki 7.3496</w:t>
      </w:r>
    </w:p>
    <w:p>
      <w:r>
        <w:t xml:space="preserve">Teksti: sydän hakkaa odottaen, että saan huomenna potkut. en varmasti ole ensimmäinen täällä, joka on tehnyt näin, mutta näin tein sen. kotona puhelin kytkettynä kodin langattomaan verkkoon. autoon mennäkseni töihin kytkemättä langatonta verkkoa pois päältä. Työ tapahtuu, teen satunnaisia tekstiviestejä töissä ollessani autuaan tietämättömänä siitä, että langaton verkko on päällä ja kytketty työpaikan vierasverkkoon. aika lopettaa, ja olen valmis, jippii! olen vapaalla ja päätin tarkistaa, mitä suosikkipornosivustolleni on ladattu. olen ainoa henkilökunta, joten ajattelin, että kaikki on hyvin. dataa on vähän, ja jopa lataan. Selailen ja huomaan, että jotkut kuvat eivät lataudu, ajattelen "outoa", mutta en ajattele asiaa liikaa. kymmenen minuutin kuluttua huomaan langattoman verkon kuvakkeen yläreunassa, ei 3g-kuvaketta... "omfg!" huutavat aivoni. poistun langattomasta verkosta ja alan sekoilla. käytin aiemmin vierasverkkoa katsellakseni youtubea töiden päätyttyä ja sain huomautuksen liian suuren kaistanleveyden käytöstä, puhelimeni nimi on tunnistettu. jääkö minut kiinni? minulla ei ole aavistustakaan, saako järjestelmän ylläpitäjä jonkin ilmoituksen estetyistä kuvista tai pornosivuston käytöstä on tapahtunut. jos kyllä, niin olen niin todennäköisesti kusessa... ei ole varaa menettää tätä työtä, se on unelmani työpaikka, enkä saisi toista samanlaista. päivitän myöhemmin.</w:t>
      </w:r>
    </w:p>
    <w:p>
      <w:r>
        <w:rPr>
          <w:b/>
        </w:rPr>
        <w:t xml:space="preserve">Tulos</w:t>
      </w:r>
    </w:p>
    <w:p>
      <w:r>
        <w:t xml:space="preserve">tifu'ed, kun menin vahingossa pornosivustolle työverkossa.</w:t>
      </w:r>
    </w:p>
    <w:p>
      <w:r>
        <w:rPr>
          <w:b/>
        </w:rPr>
        <w:t xml:space="preserve">Esimerkki 7.3497</w:t>
      </w:r>
    </w:p>
    <w:p>
      <w:r>
        <w:t xml:space="preserve">Teksti: aiemmin tänään muistan selvästi ottaneeni nenäliinat käsilaukustani, koska lompakkoni ei mahtunut sinne kunnolla. en ajatellut siitä mitään. kun oppilaani äiti tarjosi minulle kahvia, otin sen ilomielin vastaan, koska on viikonloppu, aamu ja olen tukiopettajana. puolitoista tuntia kahvin juomisen jälkeen minun oli mentävä vessaan. kyykistyessäni ja asioidessani metron vessassa mieleeni tuli ajatus: "muistinko nenäliinani?".", mutta se oli liian myöhäistä. minulla oli kolme vaihtoehtoa: en pyyhki ja haisin sitten likaiselle vaipalle, käytin kättäni ja kävelin ulos koppiin niin, että kaikki vanhat rouvat tiesivät, mitä tein, tai revin opetusmateriaalini, enkä pystynyt antamaan kunnollista opetusta seuraavalle oppilaalleni. pohdin asiaa kokonaiset kaksi minuuttia. se oli yksi elämäni vaikeimmista päätöksistä. minulla on muutama paperiviilto, ja nyt minulla ei ole onnea seuraavaan opetuskeikkaan.</w:t>
      </w:r>
    </w:p>
    <w:p>
      <w:r>
        <w:rPr>
          <w:b/>
        </w:rPr>
        <w:t xml:space="preserve">Tulos</w:t>
      </w:r>
    </w:p>
    <w:p>
      <w:r>
        <w:t xml:space="preserve">Kiinassa ei ole vessapaperia useimmissa kylpyhuoneissa, unohdin nenäliinat, ja nyt takamuksessani on paperihaavoja.</w:t>
      </w:r>
    </w:p>
    <w:p>
      <w:r>
        <w:rPr>
          <w:b/>
        </w:rPr>
        <w:t xml:space="preserve">Esimerkki 7.3498</w:t>
      </w:r>
    </w:p>
    <w:p>
      <w:r>
        <w:t xml:space="preserve">Teksti: minulla on töissä seisova työpöytä, mutta minulla on myös jakkara, jolla istun, ja laitan sen työpöytäni alle, jotta se ei ole tiellä, kun en käytä sitä. istuessani jakkaralla potkaisin flip-floppejani pois, kuten yleensä teen. jossain vaiheessa päätin nousta taas seisomaan työpöytäni ääreen ja otin jakkarani ylös ja laitoin sen työpöytäni alle. toimistoni on melko rento, joten en ajatellut laittaa kenkiä takaisin jalkaan vähään aikaan. kun menin laittamaan kenkiä jalkaan, katsoin työpöytäni alle enkä nähnyt niitä. kun olin katsonut ympärilleni lähiympäristössä enkä löytänyt niitä, minulla ei ollut muuta vaihtoehtoa kuin kysyä työtovereiltani, olivatko he nähneet kenkäni. Ajattelin, että ehkä joku oli piilottanut ne pilana, kun olin poissa työpöytäni luota. muutamassa minuutissa peräti viisi ihmistä auttoi minua etsimään kirotut varvassandaalini. kysyin kaikilta sisään tulevilta, olivatko he nähneet kenkäni, mutta kaikki sanoivat, etteivät olleet nähneet. Etsittyäni ihmisten laatikoista, roskiksista ja työpöydistä olin jo melkein luovuttanut ja tyytynyt siihen, että olin vain menettämässä järkeni. sitten vedin jakkaran pois työpöytäni alta ja löysin kenkäni, jotka olivat täydellisesti jakkaran pyöreän, onton pohjan peitossa.</w:t>
      </w:r>
    </w:p>
    <w:p>
      <w:r>
        <w:rPr>
          <w:b/>
        </w:rPr>
        <w:t xml:space="preserve">Tulos</w:t>
      </w:r>
    </w:p>
    <w:p>
      <w:r>
        <w:t xml:space="preserve">asetin vahingossa työtuolini kenkieni päälle, jolloin ne jäivät täydellisesti piiloon, ja sitten harhautin puolet toimistoni ihmisistä auttamalla minua etsimään niitä.</w:t>
      </w:r>
    </w:p>
    <w:p>
      <w:r>
        <w:rPr>
          <w:b/>
        </w:rPr>
        <w:t xml:space="preserve">Esimerkki 7.3499</w:t>
      </w:r>
    </w:p>
    <w:p>
      <w:r>
        <w:t xml:space="preserve">Teksti: kesäloman aikana minä ja veljeni otamme yleensä rennosti ja olemme äärimmäisen laiskoja. veljeni katsoi animea netflixistä (kuten hän aina tekee), kun minä pelasin crusader kings 2:ta. hän kutsui minut toisesta huoneesta ja kysyi, voisiko hän käyttää ipadiani (sääntöjen mukaan hän tarvitsee luvan käyttää sitä, koska se on minun ipadini). ilman suurempaa miettimistä annoin hänen käyttää sitä, kun pelasin peliäni. en tiennyt, että hän katsoi animea, joten hän sai idean flirttailla hentai-pornoa netissä. tunnit kuluivat, ja sain ipadini takaisin. katsoin safariin äitini kulkiessa ohi, ja me molemmat näimme kymmeniä ja taas kymmeniä välilehtiä täynnä hentaipornovideoita, kuvia ja gifsejä. odotetusti äitini lausui tavanomaiset, mutta ihanat sanat "wtf taylor?! tämä on vitun ällöttävää! sinun on parasta viedä tuo paska pois läheltäni!"." sen jälkeen minun piti selittää hänelle, etten se ollut minä, joka katsoi kyseisiä sivustoja, jotta voin estää kotiarestia. sitten vanhempani puhuivat veljelleni hänen pornotottumuksistaan ja -makuistaan. oli aika hulvatonta kuulla. opetus: älä anna animea näpräävälle veljellesi ipadia, kun hän on yksin.</w:t>
      </w:r>
    </w:p>
    <w:p>
      <w:r>
        <w:rPr>
          <w:b/>
        </w:rPr>
        <w:t xml:space="preserve">Tulos</w:t>
      </w:r>
    </w:p>
    <w:p>
      <w:r>
        <w:t xml:space="preserve">annoin veljelleni ipadin, kun hän oli yksin, näppäilin hentai-pornoa, annoin ipadin takaisin tyhjentämättä selaimen välilehtiä ja historiaa, ja minä ja äitini löysimme sen samaan aikaan, ja minua luultiin erehdyksessä minuksi.</w:t>
      </w:r>
    </w:p>
    <w:p>
      <w:r>
        <w:rPr>
          <w:b/>
        </w:rPr>
        <w:t xml:space="preserve">Esimerkki 7.3500</w:t>
      </w:r>
    </w:p>
    <w:p>
      <w:r>
        <w:t xml:space="preserve">Teksti: tämä tapahtui juuri tunti sitten. tämä on myös ensimmäinen tifu viesti ja kirjoitan puhelimellani, anteeksi jos on virheitä.Olen menossa matkalle vancouver, Kanada ja olen yleensä lentää Seattleen, ja sitten ottaa bussi ylös säästää rahaa. tällä kertaa lentoni laskeutuisi klo 17:15, ja bussini oli klo 18:00. tiesin, että tämä oli lyhennys, koska kevytrautatie (monorail) kestää noin 30 minuuttia päästä asemalle. ottaen tämän huomioon ja lentokoneen myöhästymiset, päätin ottaa uberin (taksipalvelu) päästäkseni asemalle.Tässä on minun moka. laskeuduin aikaisin, klo 17:00. Ajattelin itsekseni, "wow, laskeuduin aikaisin! taidan ottaa kevytrautatietä ja säästää ne 20 dollaria, jotka uber olisi maksanut minulle." Huono ajatus. kesti 10 minuuttia poistua lentokoneesta ja odottaa matkatavaroideni saapumista rahtilaukusta (laukkuni oli viimeinen), ja kesti toiset 10 minuuttia juosta lentokentän kevytrautatieasemalle (portti oli toisella puolella). molemmat kaksi tekijää, joita en ottanut huomioon. päädyin kevytrautatiejunaan klo 6:20, ja minun piti odottaa klo 6:30, ennen kuin se lähti. tässä vaiheessa olen hieman paniikissa, koska kesti 30~ minuuttia päästä bussiasemalle. jään pois seuraavalla pysäkillä ja otan uber-kuskin. tässä on moka numero kaksi. häneltä kestää 7 minuuttia löytää minut, koska hän luuli, että olin aseman toisessa osassa. kun pääsimme liikkeelle, kello oli jo 17:50. silloin oli kuitenkin jo liian myöhäistä. onnistuin pääsemään asemalle... bussi oli jo mennyt. paikalliset kertoivat minulle, että myöhästyin siitä 2 minuuttia!!! ei hyvitystä, ei myöhempää bussia. onneksi olen rauhoittunut ja saanut kaiken selvitettyä. otan toisen bussin klo 10 (eri yhtiö), mutta menetin 20 dollaria ensimmäisestä bussista ja 23 dollaria toisesta lipusta. ilmeisesti tyttöystävälläni oli myös yllätys mielessä minulle, kun pääsen sinne... mutta on liian myöhäistä, kun pääsen sinne klo 2 yöllä. vittu. mitä olisin voinut tehdä? vain mennä alkuperäisen ideani mukaan ja ottaa uber alusta alkaen. olisin päässyt ajoissa.</w:t>
      </w:r>
    </w:p>
    <w:p>
      <w:r>
        <w:rPr>
          <w:b/>
        </w:rPr>
        <w:t xml:space="preserve">Tulos</w:t>
      </w:r>
    </w:p>
    <w:p>
      <w:r>
        <w:t xml:space="preserve">menin vastoin alkuperäistä ajatustani ja myöhästyin bussista. nyt joudun odottamaan erittäin myöhäistä bussia...</w:t>
      </w:r>
    </w:p>
    <w:p>
      <w:r>
        <w:rPr>
          <w:b/>
        </w:rPr>
        <w:t xml:space="preserve">Esimerkki 7.3501</w:t>
      </w:r>
    </w:p>
    <w:p>
      <w:r>
        <w:t xml:space="preserve">Teksti: Tämä on muutaman vuoden takaa. isäni oli rakennusmies, ja työskentelin hänen kanssaan 12-vuotiaasta siihen asti, kun olin 15-vuotias ja sain toisen työn.Olimme työmaalla, jossa käytimme muutamaa purkkia paisuvaa vaahtoa, ja nerona heitin "tyhjät" nuotioon. Kun kävelin pois, tuntui kuin olisin pudonnut jaloiltani, kun kaksi purkkia räjähti, toinen rikkoi ikkunan ja toinen lensi metsään, jota seurasi viimeinen purkkikin, joka myös pelästytti minut paskat housuun matkallaan suureen tuonpuoleiseen (siis aidan taakse). Kokonaisvahingot olivat 1800 x 900 ikkuna ja paljon rangaistuksia isältä. minulta meni varmaan muutama kuukausi kevyttä työtä ikkunan maksamiseen, eikä isän tarvinnut tehdä mitään töistä palatessaan pitkään aikaan.</w:t>
      </w:r>
    </w:p>
    <w:p>
      <w:r>
        <w:rPr>
          <w:b/>
        </w:rPr>
        <w:t xml:space="preserve">Tulos</w:t>
      </w:r>
    </w:p>
    <w:p>
      <w:r>
        <w:t xml:space="preserve">aerosolit ja tulipalo eivät sovi yhteen</w:t>
      </w:r>
    </w:p>
    <w:p>
      <w:r>
        <w:rPr>
          <w:b/>
        </w:rPr>
        <w:t xml:space="preserve">Esimerkki 7.3502</w:t>
      </w:r>
    </w:p>
    <w:p>
      <w:r>
        <w:t xml:space="preserve">Teksti: olin juuri lopettanut lounaan syömisen tämän tytön kanssa, jonka tapasin muutama päivä aiemmin, ja ajattelin, että "hei, mennään metsäpuistoon patikoimaan", joten nousimme autooni ja lähdimme matkaan. noin puolessa välissä matkaa laskin ikkunat alas päästääkseni ilmaa sisään, koska oli upea päivä, ja sisään lensi hunajamehiläinen, joka laskeutui sylissäni. minulla on ollut huonoja kokemuksia mehiläisistä aiemmin, joten en pidä niistä kovinkaan paljon, ja sen sijaan, että olisin keskittynyt ajamiseeni, keskityin mehiläiseen.mehiläinen lentää yhtäkkiä istuimeni taakse, ja katselin sitä nähdäkseni, minne se lentää, huomaamatta, että ajaudun pois tieltä. törmäsin tien sivussa olevaan suojakaiteeseen ja jätin kaksi jättimäistä naarmua koko auton kylkeen ja mokasin korin täysin. positiivisena puolena olen ollut muutaman kerran treffeillä tytön kanssa, joten ei tämä ihan huonosti ole mennyt.</w:t>
      </w:r>
    </w:p>
    <w:p>
      <w:r>
        <w:rPr>
          <w:b/>
        </w:rPr>
        <w:t xml:space="preserve">Tulos</w:t>
      </w:r>
    </w:p>
    <w:p>
      <w:r>
        <w:t xml:space="preserve">Katselin mehiläistä ja kolaroin autoni.</w:t>
      </w:r>
    </w:p>
    <w:p>
      <w:r>
        <w:rPr>
          <w:b/>
        </w:rPr>
        <w:t xml:space="preserve">Esimerkki 7.3503</w:t>
      </w:r>
    </w:p>
    <w:p>
      <w:r>
        <w:t xml:space="preserve">Teksti: työskentelen isäntänä black bear diner -nimisessä ravintolassa. meidät tunnetaan siellä, missä olen töissä, hyvästä ja runsaasta lohturuoasta, joten yleensä monet vanhemmat ihmiset tulevat ja menevät syömään vanhoja kunnon kotiruokia. tänään minulla oli tuplavuoro, mikä tarkoittaa, että olin siellä suurimman osan päivästä. keskipäivän tienoilla meillä on lounasruuhka. Ihmiset tulevat, syövät ja lähtevät samaan aikaan, mikä on melko normaalia iltapäivälle. yksi sisään tulleista ryhmistä oli neljä iäkkään näköistä ihmistä. tervehdin heitä ja istutan heidät koppiin. se näytti toistaiseksi aika hyvältä. kun kävelin etupuolelle hakemaan lisää ihmisiä, yksi tarjoilijoista kutsui minut luokseen. hän kysyi, voisinko hakea juomat ihmisille, joille olin juuri istunut. "Toki." sanoin. ei ollut kovin suuri tehtävä. minulla ei ollut hirveästi kiire, ja näyttää siltä, että muilla tarjoilijoilla oli asiat hallinnassa. kävelen kopin luo ja kysyn heiltä, mitä he haluavat juoda. he kaikki vastaavat kollektiivisesti "vettä". helppoa. nyt haen kupit, täytän ne jäällä jne. jne. kaikki on hyvin. laitan kupit tarjottimelle, jotta voin kuljettaa ne kaikki helposti, koska näytti siltä, että kaikki tarjoilijat tekevät niin. (huom. olen ollut siellä töissä vasta noin kuukauden, joten en ole ihan varma oliko tämä hyvä idea.) Kävelen takaisin koppiin ja alan jakaa vettä. "Tässä on yksi." sanon ja laitan sen pöydälle. "Tässä on toinen..." sanon, mutta suunnilleen tällä hetkellä tajusin virheeni... olin tarttunut kahteen veteen tarjottimen vasemmalla puolella, mikä teki oikeasta reunasta hieman painavamman... joten se alkoi kallistua. Yritän korjata tasapainoa ja nostaa tarjottimen oikeaa reunaa, mutta nostamiseni voima kaataa kaksi kuppia, jotka minulla oli käsissäni, pöydälle ja näiden ihmisparojen päälle. *paskat paskat paskat paskat paskat paskat* ajattelen, näytän aivan idiootilta samalla kun pöytä on nyt läpimärkä, ja nämä kaverit kastuvat hiljalleen itsekin. tein parhaani moppaamalla sotkun pois pyyhkeillä ja vastaavilla. he olivat kuitenkin todella mahtavia, sillä he nauroivat ja vitsailivat minulle. jossain vaiheessa yksi heistä taittaa pöytälautasen kokoon läpimärkänä ja sanoo: "Tässä on tippisi!" Se oli aika hauskaa... *</w:t>
      </w:r>
    </w:p>
    <w:p>
      <w:r>
        <w:rPr>
          <w:b/>
        </w:rPr>
        <w:t xml:space="preserve">Tulos</w:t>
      </w:r>
    </w:p>
    <w:p>
      <w:r>
        <w:t xml:space="preserve">ylikorjasi vesilautasen tasapainon ja kaatoi sen neljän vanhuksen pöydälle.*</w:t>
      </w:r>
    </w:p>
    <w:p>
      <w:r>
        <w:rPr>
          <w:b/>
        </w:rPr>
        <w:t xml:space="preserve">Esimerkki 7.3504</w:t>
      </w:r>
    </w:p>
    <w:p>
      <w:r>
        <w:t xml:space="preserve">Teksti: päivä oli perjantai.päivä alkoi kuin mikä tahansa muu perjantai.päivä ei ollut mikä tahansa muu perjantai.lapseni juoksivat huoneeseeni ja hyppäsivät sängylleni herättäen minut unestani. vaimoni käveli sisään kuppi teetä mukanaan ja avasi verhot, jotka paljastivat kauniin, aurinkoisen päivän.  kun siemailin maitomaista nestettä, pohdin tämän hetken täydellisyyttä - tämän päivän mahdollisuuksia. nousin ylös, kauhoin poikani ja tyttäreni ylös ja kannoin heidät varahuoneeseen, jonne olimme kätkeneet kaikki lahjat. isoisäni 90-vuotissyntymäpäivä. kannoimme heidät varovasti vanhan miehen huoneeseen ja lauloimme: "Hyvää syntymäpäivää!".' ja kannoimme lasten leipomaa victoria sponge -kakkua - hänen lempikakkuaan. kakun päällä istui yksi yksinäinen kynttilä, jonka 4-vuotias tyttäreni puhalsi pois. jaoimme kaikki kakun, hän söi vain pienen siivun vanhana. hän avaa lahjat - kello, rolex, juuri sitä, mitä hän halusi - sukkapari, asda, juuri sitä, mitä hän ei halunnut.  sitten suurin yllätys - paperinpala, rakkaudella kääritty, sanat sen päällä?tämä kuponki antaa isoisoisällemme matkan höyryjunan etuosassa! sen voi kuitenkin käyttää vain tänään. vieressä on poikani kauniisti piirtämä kuva punaisesta höyryjunasta, isoisäni matkustaa etuosassa.hymyä hänen kasvoillaan voi kuvata vain yhdellä tavalla - täydelliseksi. hänen silmänsä syttyivät tavalla, jota en olisi voinut kuvitellakaan, kun hän näki unelmansa toteutuvan. menimme kaikki omille teillemme valmistautumaan. vaimoni otti perheen kylpyhuoneen, kun lapseni puhuivat isoisoisänsä kanssa. vilkaisin kelloa - 9.15.  ei täydellistä. myöhästyn. teen päätöksen. huonon päätöksen. tifu-päätöksen. kävin suihkussa isoisäni omassa kylpyhuoneessa. teen asiani - kaikki menee hyvin - juoksemme takaisin ajoissa. seison alasti ja aion vetää sukat jalkaan, kun kylpyhuoneen ovi heilahtaa auki.viallinen lukko. minä - alasti. ihminen, joka on saamassa unohtumattoman näkymän alastomasta pakarastani. käteni heilahtelevat järkyttyneinä ylöspäin, pyrkien lyömään valokatkaisijaa ja himmentämään näkymää. en osu. en osu monella, monella senttimetrillä. tunnen käteni törmäävän johonkin kovaan. johonkin kiinteään. johonkin kylmään. rysähdys. tuhkaa lentää kaikkialle.paskat. oivallus iskee. kun seison, alaston vartaloni kaikessa loistossaan, 90-vuotias isoisäni katselee kauhuissaan kylpyhuoneen ovesta, tajuan. kolautin juuri isoisäni korvaamattoman maljakon, joka on muuttunut uurnaksi ja jossa on isoäitini tuhkat, lattialle. tänään ei ollut täydellinen päivä, reddit. tänään mokasin.</w:t>
      </w:r>
    </w:p>
    <w:p>
      <w:r>
        <w:rPr>
          <w:b/>
        </w:rPr>
        <w:t xml:space="preserve">Tulos</w:t>
      </w:r>
    </w:p>
    <w:p>
      <w:r>
        <w:t xml:space="preserve">kävin suihkussa isoisäni kylpyhuoneessa, jotta hän ei myöhästyisi syntymäpäivänsä höyryjunamatkasta. hän käveli sisään alasti, ja minä kaadoin hänen kuolleen vaimonsa tuhkat sisältävän korvaamattoman maljakon lattialle. tifu.</w:t>
      </w:r>
    </w:p>
    <w:p>
      <w:r>
        <w:rPr>
          <w:b/>
        </w:rPr>
        <w:t xml:space="preserve">Esimerkki 7.3505</w:t>
      </w:r>
    </w:p>
    <w:p>
      <w:r>
        <w:t xml:space="preserve">Teksti: tapahtui kirjaimellisesti minuutteja sitten. siis minun on ja off juttuni (kutsumme häntä kissaksi) on toimisto hänen työpaikallaan. super yksityinen, ilmastoitu, iso nahkasohva, minipannu, teokset. eilen illalla olin tulossa takaisin juhlista, kun hän tekstasi minulle ja pyysi minua tulemaan läpi. Sanoi tarvitsevansa minua johonkin paperitöihin (teemme joskus töitä yhdessä), mutta tiesin, ettei mitään sellaista tule tapahtumaan. siitä seuraa tavanomainen vittuilu - puolikas smirnoffia, kolmasosa jackia, vähän sakea, ja päädyn sammumaan hänen sohvalleen. herään aamulla krapulasta kuin vittu. valutan pari pulloa vettä (ylläni vielä eilisillan vaatteet) ja otan pari adviliä. hänen täytyy viedä kavereita kaupungille enkä aio mennä takaisin hänen toimistoonsa, koska minun täytyy sulattaa vähän aikaa. hän on myös vainoharhainen toimistonsa suhteen, joten suljen sen rauhoittaakseni häntä. huono idea. suljen oven takanani ja käännän sitten kahvaa. lukossa. vain hänellä on avain toimistoon, eikä kukaan muu ole viikonloppuisin hänen talossaan. kaikki hänen ja minun tavarani, mukaan lukien lompakot, avaimet, toimiston avain, ylimääräiset vaatteet ja uskomattoman kalliit soittimet ovat siellä. puhumattakaan siitä, että paikka näyttää drunksexvilleltä ja hän on esimieheni. hän on valmis tappamaan minut. edit 1: unohdin mainita ratkaisevan yksityiskohdan. toimiston avain oli yhä sisällä.</w:t>
      </w:r>
    </w:p>
    <w:p>
      <w:r>
        <w:rPr>
          <w:b/>
        </w:rPr>
        <w:t xml:space="preserve">Tulos</w:t>
      </w:r>
    </w:p>
    <w:p>
      <w:r>
        <w:t xml:space="preserve">Yritti olla mukava, huomaavainen tyttöystävä, mutta päätyi luultavasti pilaamaan molempien loppupäivän.</w:t>
      </w:r>
    </w:p>
    <w:p>
      <w:r>
        <w:rPr>
          <w:b/>
        </w:rPr>
        <w:t xml:space="preserve">Esimerkki 7.3506</w:t>
      </w:r>
    </w:p>
    <w:p>
      <w:r>
        <w:t xml:space="preserve">Teksti: Olen 24-vuotias mies ja asun hostellissa etelä-indiassa, jossa harjoitan mba-opintojani. lomat jatkuvat 25. päivään asti ja heräsin klo 13.15, kun minulla on tapana olla lomien aikana vittuillut aikataulut. ilman kylpyä minun on kiirehdittävä messiin, joka tarjoilee ruokaa 1.45 asti. heillä oli onneksi aterioita tarjolla.Söin siellä kahdesta syystä. se on hostellini alapuolella ja olen laiska kusipää. halusin syödä nopeasti, koska syödessäni tunsin myös tarvetta käydä paskalla (kuten mainitsin, minulla on sekopäiset aikataulut lomien aikana, älkää tuomitko, harjailin hampaani ennen ruokailua). nyt näillä kusipäillä on joskus todella huonoa ruokaa. huonolla tarkoitan paitsi makua myös sitä, että ruoka ei ole kunnolla kypsennetty. sabzi (aterian kasvisruokakomponentti) on näitä lehtiä, jotka on tarkoitus tarjoilla sen kanssa ja syödä. söin kiireessä ja lähdin.nyt vatsani ei tuntunut yhtään hyvältä edellisen päivän illallisesta lähtien. olin varma, että löysä liike seuraisi tätä surkeaa ateriaa. menin vessaan käymään paskalla ja voisin taata, ettei vatsani edes käsitellyt syömääni ateriaa. jopa hapot olivat kuin "vittu tätä paskaa"! join niin paljon vettä kuin pystyin ennen kuin päästin tämän viskoosin paskan ulos. nyt on vittu. yksi lehdenpala jäi jumiin perseeni alapäähän. (yksi niistä sattui pääsemään vatsaan ilman, että hampaat olisivat murskanneet sitä). Tiedättehän peräaukkoputkeni absoluuttisen lopun. vitut kielestäni ok, yrittäkää vain tuntea kipu. harvoin elämässäni olen tuntenut oloni niin epämukavaksi (lukuun ottamatta ensimmäistä kertaa, kun puhuin auditorio täynnä ihmisiä). peräaukon tuon osan täytyy olla yhtä herkkä kuin peniksen kärki. en ole kokeillut peräaukkoa, mutta ei minulla ole koskaan ollut myöskään timanttisen kovaa paskaa. istuin useita minuutteja tuossa länsimaisessa komerossa yrittäen työntää sitä ulos, mutta ei... ei, ei, ei, ei .... tuo typerä paskapala .... .... (voi kunpa se olisikin paska ).... ei tule ulos. luulin jopa muutaman sekunnin ajan, että se on joku tulehdus. kuvittelin mitä ja miten sanoisin lääkärille. melkein itkin hostellin vessassa. mutta mieleeni tulivat ruokalehdet. nyt oli tehtävä rohkea päätös työntää sormi perseeseen. **ensimmäistä kertaa elämässäni muistin "kaksi tyttöä yksi kuppi" olevan jotain hyvää. ** jos he pystyivät syömään paskaa, minä pystyin varmasti koskemaan siihen. me intialaiset joka tapauksessa käytämme käsiämme pestäksemme perseemme. joten tein tarpeellisen, pesin perseeni perusteellisesti, kynnet oli jo leikattu minimiin. sitten työnsin sormeni perseeni sisään, voi luoja !!! se kauhea tunne. pyhä, pyhä äiti kaikesta, mikä on pyhää. tunsin välitöntä kunnioitusta kaikkia niitä kohtaan, jotka uskaltautuvat anaaliseksiin. joka tapauksessa tunsin tuon lehden melkein heti ja tiesin, että se oli sivuttain ja sitä piti kääntää 90 astetta. (olen pahoillani, mutta mitä odotitte lukevanne täältä!) minusta tuntui hyvin epämukavalta tehdä se vessanpöntöllä, joten päätin mennä vessaan ja tehdä sen kyykyssä intialaisittain. ( joka on muutenkin todistetusti terveellinen ja hygieeninen tapa käydä paskalla, mutta minun paska "modernissa" hostellissani ei ole yhtään intialaista vessaa). pesen taas perseeni, laitan housut jalkaan, menen ulos pesemään käteni ja menen vessaan. tuo kävely oli elämäni tuskallisimmat kymmenen askelta. en puhu luunmurtumakivusta, olen kokenut sitä. puhun nastat peniksen kärkeen -tyyppisestä kivusta. vessaan astuttuani heitän housuni nopeammin kuin alaston sasha grey saisi minut tekemään. laitoin suoraan vasemman käden sormen ja peukalon perseelleni kuin pomo 5 sekunnin sisällä se perkeleen senttimetrin mittainen kusipää oli ulkona perseestäni. olin riemuissani! voi voi olisin näyttänyt Will Smithiltä pursuit of happynessista sen jälkeen kun hän oli murtanut haastattelun. pesin käteni miljoona kertaa ja lehdenpalan myös, jotta te kaikki voisitte nähdä!!!vannon kaikkien jumalten nimeen, joihin ihmiskunta uskoo, että mikään osa tästä ei ole keksittyä. en olisi koskaan voinut jakaa tätä henkilökohtaisesti, enkä voisi elää jakamatta tätä jonkun kanssa. joten joo .... todiste:[the leaf from hell](http://i.imgur.com/0gfkt6x.jpg)</w:t>
      </w:r>
    </w:p>
    <w:p>
      <w:r>
        <w:rPr>
          <w:b/>
        </w:rPr>
        <w:t xml:space="preserve">Tulos</w:t>
      </w:r>
    </w:p>
    <w:p>
      <w:r>
        <w:t xml:space="preserve">pureskele ruokasi hyvin tai valmistele peräaukkosi!**</w:t>
      </w:r>
    </w:p>
    <w:p>
      <w:r>
        <w:rPr>
          <w:b/>
        </w:rPr>
        <w:t xml:space="preserve">Esimerkki 7.3507</w:t>
      </w:r>
    </w:p>
    <w:p>
      <w:r>
        <w:t xml:space="preserve">Australiassa meillä on julkisessa liikenteessä, tässä tapauksessa junissa, lippujärjestelmä, jossa käytetään kortteja, jotka skannataan näihin tolppiin nousu- ja pääteasemalla, ja joka sitten veloittaa sinulta asianmukaisen maksun. On myös tavallaan tarpeen, että asemani on sellainen, josta on ilmainen bussi vastapäätä sijaitsevaan yliopistoon, joten monet opiskelijat nousevat sieltä. Olen myös kohtalaisen pitkä. Kun olen skannannut korttini ja noussut junaan, laitan lompakkoni laukkuuni ja matkustan normaalisti junalla. Kun nousen junasta, laitan laukkuni olkapääni yli, otan korttini esiin ja skannaan sen. Tässä kohtaa mokaan. kun laitan laukkuni takaisin olkapäälleni, minulla on eräänlainen yksittäinen liike, jossa vedän kyynärpääni taaksepäin, tartun hihnaan, työnnän hihnan kyynärpääni eteen ja laitan laukkuni päälle. otan kiinni normaalisti, mutta kun teen kyynärpääni, vierelläni kävelee hyvin onneton lyhyt ihminen. tämä mainittu epäonninen henkilö jatkaa sitten koppaamalla kyynärpäätäni tavallaan sivulle ohimoon, korvan ja silmän väliin. he kompastuvat sivulle, ja väkijoukko lähellä meitä tavallaan hajoaa, kun minä ja pari muuta yritämme auttaa uhriparkaa, kun pyydän anteeksi niin paljon kuin pystyn. onneksi hän on kunnossa, ja hän lähtee bussiinsa, kun minä menen kouluun. tunnen vieläkin vähän syyllisyyttä siitä.</w:t>
      </w:r>
    </w:p>
    <w:p>
      <w:r>
        <w:rPr>
          <w:b/>
        </w:rPr>
        <w:t xml:space="preserve">Tulos</w:t>
      </w:r>
    </w:p>
    <w:p>
      <w:r>
        <w:t xml:space="preserve">Työnsin vahingossa kyynärpäällä lyhyttä henkilöä päähän laukkuani laittaessani.</w:t>
      </w:r>
    </w:p>
    <w:p>
      <w:r>
        <w:rPr>
          <w:b/>
        </w:rPr>
        <w:t xml:space="preserve">Esimerkki 7.3508</w:t>
      </w:r>
    </w:p>
    <w:p>
      <w:r>
        <w:t xml:space="preserve">Teksti: kuten kaikki tifu-viestit, tämä ei tapahtunut tänään, mutta se tapahtui, kun olin melko nuori, 10-vuotiaana. joten koska tyttöystäväni käyttää usein redditiä enkä ole vieläkään uskaltanut kertoa tätä tarinaa hänelle, käytän heittotiliä.Olin ala-asteen 5. luokalla, mikä on noin 4. luokka, ja minulla oli uusi opettaja, ja hän oli luultavasti noin kolmekymppinen. olin super super hyvä oppilas, ja eräänä päivänä olin käyttäytynyt huonosti ja sain vähän selkääni. olin niin vihainen itselleni ja huolissani siitä, että opettajani (sanotaan häntä rouva a:ksi) mielipide minusta muuttuisi. joten kotona kirjoitin hänelle kirjeen, jossa pyysin anteeksi ja toivoin, etten loukannut hänen tunteitaan ja että hän voisi antaa minulle anteeksi. jätin kirjeen tunnin jälkeen hänen pulpettiinsa ja seuraavana päivänä hän puhui minulle ja sanoi, että hän antoi minulle anteeksi ja luotti siihen, etten käyttäytyisi enää huonosti. se teki minut todella onnelliseksi, mutta näytin saaneeni häneltä väärän viestin. hän oli mielestäni aika hyvännäköinen ja keskustelumme jälkeen olin ihastunut häneen. aloin siis kirjoittaa lisää kirjeitä hänelle ja jokainen kirje muuttui aina vain romanttisemmaksi. Jätin hänelle myös kukan tai ostin hänelle pienen rannekorun, suihkuttelin kirjeeseen hajuvettä, piirsin kuvia meistä yhdessä ja lopetin kirjeen sanaan "rakkaus", joka oli minulle valtava askel tässä kuvitellussa suhteessa. hän ei koskaan vastannut kirjeisiin tai puhunut minulle niistä, ja ajattelin vain, että tämä oli meidän pieni salaisuutemme. mutta se alkoi kai riistäytyä käsistä, joten eräänä päivänä rehtori soitti minulle ja apulaisrehtori oli myös paikalla, ja he näyttivät minulle kaikki kirjeet. olin järkyttynyt pohjattomasti. Olin niin nolona, että seisoin siinä sotilaallisessa asennossa. kun he mainitsivat aiheen, olen melko varma, että kastuin hieman. aloin hikoilla ja täristä hieman. en muista paljoa siitä, mitä he sanoivat sinä päivänä, mutta he selittivät, että se meni liian pitkälle ja että minun ei pitäisi tehdä tätä enää uudelleen. onneksi he eivät ilmoittaneet vanhemmilleni. he taisivat puuttua asiaan, ennen kuin olisin pyytänyt häntä treffeille tai puhunut yhteisestä perheestä. ja tuona päivänä taisin tajuta, että siitä ei tulisi koskaan mitään. edit: välilyöntejä kappaleiden väliin.</w:t>
      </w:r>
    </w:p>
    <w:p>
      <w:r>
        <w:rPr>
          <w:b/>
        </w:rPr>
        <w:t xml:space="preserve">Tulos</w:t>
      </w:r>
    </w:p>
    <w:p>
      <w:r>
        <w:t xml:space="preserve">kirjoitin rakkauskirjeen ala-asteen opettajalleni ja innostuin liikaa. rehtorille ilmoitettiin asiasta.</w:t>
      </w:r>
    </w:p>
    <w:p>
      <w:r>
        <w:rPr>
          <w:b/>
        </w:rPr>
        <w:t xml:space="preserve">Esimerkki 7.3509</w:t>
      </w:r>
    </w:p>
    <w:p>
      <w:r>
        <w:t xml:space="preserve">Teksti: kuten useimmat vittuilut, tämä ei tapahtunut tänään, vaan noin kolme vuotta sitten. oli kesä ja ystäväni kutsui minut ja muutaman muun uimaan hänen uima-altaaseensa. päätin lähteä, mutta minulla ei ollut sopivaa uimapukua, koska en ole suuri uintiharrastaja. jouduin käyttämään vanhempaa uimapukuani, joka oli hieman kireä, mutta kelpasi hyvin. heti kun pääsimme altaaseen, kaikki huomasivat, että altaassa oli aivan liikaa klooria. kun vesi pääsi suuhun, se maistui suussa kloorilta, ja poltti kaikkien silmiä pahasti. noin puolen tunnin uinnin jälkeen pääsin ulos kaverin kanssa ja istuimme reunalla juttelemassa jalat roikkuen altaassa. siitä se vittuilu alkoi. Kun puhuin ystäväni kanssa, aloin saada sietämättömän terävän kivun penikseni kärkeen. se on niin paha, että se saa minut jännittymään ja sain kasvoilleni puhtaan kauhun ilmeen. kauhun ilme oli melko selvästi nähtävissä, ja ystäväni pysähtyi kesken lauseen kysymään, olinko kunnossa. se meni jotenkin ohi, ja sanoin vain, että olen kunnossa, ja pyyhkäisin sen pois, koska se ei ollut mitään. muutamaa minuuttia myöhemmin kipu palaa hetkeksi ja katoaa sitten. tämä jatkuu koko loppuajan, jonka istun altaan reunalla.tuli aika nousta ylös ja mennä takaisin ystäväni taloon, ja kun aloin kävellä, kipu palasi entistä pahempana. minun oli kahlattava ystäväni taloon vaihtamaan vaatteet, ja onneksi istuimme sohvalla loppuillan. menin kotiin ja mietin, pitäisikö minun mennä lääkäriin vai ei, ja sitten tajusin sen. Jokainen uimapukua käyttävä mies tietää, että sisäverkkoon liittyvä hankautuminen on melko yleistä. tajusin nopeasti, että penikseni yläosa ärsyyntyi tiukan uimapukuni sisäverkkoon, ja suuri määrä klooria vain lisäsi ärsytystä. seuraavien päivien ajan pystyin tuskin kävelemään ja tunsin kovinta kipua, kun penikseni kastui, myös suihkussa ollessani ja joka kerta, kun kävin pissalla. sanotaanko, etten ole sen jälkeen käynyt uimassa.</w:t>
      </w:r>
    </w:p>
    <w:p>
      <w:r>
        <w:rPr>
          <w:b/>
        </w:rPr>
        <w:t xml:space="preserve">Tulos</w:t>
      </w:r>
    </w:p>
    <w:p>
      <w:r>
        <w:t xml:space="preserve">käytin vanhaa ja tiukkaa uimapukua ystäväni voimakkaasti klooratussa uima-altaassa ja ärsytin penikseni kärkeä päivien ajan aiheuttaen sietämätöntä kipua.</w:t>
      </w:r>
    </w:p>
    <w:p>
      <w:r>
        <w:rPr>
          <w:b/>
        </w:rPr>
        <w:t xml:space="preserve">Esimerkki 7.3510</w:t>
      </w:r>
    </w:p>
    <w:p>
      <w:r>
        <w:t xml:space="preserve">Teksti: tämä tapahtui itse asiassa noin 6 vuotta sitten, mutta se saa minut vieläkin nauramaan / naurattaa vielä tänäkin päivänä. joka tapauksessa, kun olin kuudennella luokalla, meidän piti opetella instrumentti bändiä varten. koska olen aina pitänyt pasuunasta jostain syystä, päätin valita pasuunan... seuraavana päivänä sen jälkeen, kun sain uuden Yamahan pasuunani, päätin, että aioin mennä eteenpäin ja yrittää soittaa muutaman nuotin. yritettyäni soittaa muutaman nuotin ja tehdä joitakin jumalattoman kauheita ääniä, luovutin. lähdin huoneesta ja erehdyin jättämään sen lattialle, tässä on vittu kun kävelin takaisin huoneeseen, ja koska en ollut tarkkana, kompastuin ja jatkoin laskeutumista perseeni pasuunan kellon päälle (olin niin kömpelö kuin vittu). Kun nousin ylös, tajusin, että olin murskannut juuri ostamani pasuunan. vielä pahinta oli se, että kun isäni näki minut, väitin, että joku stacy-niminen henkilö teki sen (en vieläkään tunne stacya tähän päivään mennessä). nyt saan satunnaisesti kuulla "mitä stacy teki?" joka kerta, kun hajotan jotain...</w:t>
      </w:r>
    </w:p>
    <w:p>
      <w:r>
        <w:rPr>
          <w:b/>
        </w:rPr>
        <w:t xml:space="preserve">Tulos</w:t>
      </w:r>
    </w:p>
    <w:p>
      <w:r>
        <w:t xml:space="preserve">istui pasuunalla, syytti Stacyä, jota en tunne.</w:t>
      </w:r>
    </w:p>
    <w:p>
      <w:r>
        <w:rPr>
          <w:b/>
        </w:rPr>
        <w:t xml:space="preserve">Esimerkki 7.3511</w:t>
      </w:r>
    </w:p>
    <w:p>
      <w:r>
        <w:t xml:space="preserve">Teksti: puhun muun muassa siitä, että olutta on säilytetty väärissä lämpötiloissa, uv-valo on joutunut kosketuksiin oluen kanssa väärän pullon värin, hapettumisen, diasetyylin ja asetaldehydin vuoksi. haluan sanoa, että joissakin oluissa, aivan kuten viineissäkin, on sivumakuja, joita pidetään maalaismaisina ja jotka ovat osa sitä, mikä tekee oluesta erityisen.  Tässä tarinassa puhun paikallisesti valmistetusta, melko uudesta panimosta, joka on ylpeä oluen valmistukseen liittyvästä hygieniaprosessistaan. oli aurinkoinen iltapäivä, ja perheeni kutsui minut grillaamaan ja nauttimaan oluesta. kun saavuin paikalle, minulle tarjottiin olutta, joka maistui todella oudolta.  veljeni työskentelee oluen jakelijalle ja saa laatikoittain olutta halvalla. hän kertoi minulle, että he eivät jäähdytä olutlaatikoita, ainoastaan tynnyreitä. annoin oluen pois ja join yhden tuomani oluen. veljeni suuttui ja sanoi, etten tiedä, mistä puhun, ja että olin sitten snobi.  sanoin hänelle etten pidä vanhasta oluesta ja nyt hän ei osta minulle alennettua tynnyriä. silloin sain selville, että tietämättömyys on autuus ja että kun sinulla on niin paljon kokemusta ja tietoa jostain tietystä aiheesta, muut, joilla ei ole sitä, voivat karttaa sinua.</w:t>
      </w:r>
    </w:p>
    <w:p>
      <w:r>
        <w:rPr>
          <w:b/>
        </w:rPr>
        <w:t xml:space="preserve">Tulos</w:t>
      </w:r>
    </w:p>
    <w:p>
      <w:r>
        <w:t xml:space="preserve">veljeni lopetti oluen ostamisen, koska sanoin hänelle, että se maistuu vanhalta.</w:t>
      </w:r>
    </w:p>
    <w:p>
      <w:r>
        <w:rPr>
          <w:b/>
        </w:rPr>
        <w:t xml:space="preserve">Esimerkki 7.3512</w:t>
      </w:r>
    </w:p>
    <w:p>
      <w:r>
        <w:t xml:space="preserve">Teksti: ok, joten haluan ensin kertoa teille, että tämä tapahtui viime yönä, ei tänään. anteeksi. olen 19-vuotias enkä ole koskaan oikeastaan mennyt ulos mitään muuta kuin ruohoa. juon ajoittain, mutta vain sosiaalisissa tilanteissa. joten olen tavallinen ryhmä ihmisiä, jotka poltan ruohoa kanssa, minun työtoverini (työskentelemme myöhään, saamme pois noin 12am). noin 10-12 meistä mennä yhteen heidän talonsa ja vain hengailla jonkin aikaa. kaikki menee hyvin, kuten tavallisesti, mitään mielenkiintoista ei oikeastaan tapahdu. istun sohvalla pakkaamassa kulhoa ja kuuntelen satunnaisia keskusteluja. kuulen jonkun sanovan (sanotaan häntä beamiksi), että beam on tulossa käymään. en ole koskaan kuullutkaan beamista aiemmin, mutta en oikeastaan ajatellut siitä liikaa. menee noin puoli tuntia, kun beam ilmestyy. hän tulee sisään ja istuu sohvalle suoraan minua vastapäätä. esittelen itseni ja hänkin esittäytyy. hän kysyy minulta, olenko koskaan kokeillut psykedeelejä. sanoin, etten ole. beam kysyy minulta, haluanko pudottaa happoa. tunsin itseni hieman tavallista seikkailunhaluisemmaksi ja sanoin ok. suurin hymy, jonka olen koskaan nähnyt, levittäytyy hänen kasvoilleen sen jälkeen, kun sanoin ok. en ajatellut asiaa silloin kovinkaan paljoa, mutta jälkikäteen ajateltuna on varmaan "elämys" katsoa, kun joku kokeilee psykedeelejä ensimmäistä kertaa. hän ojensi minulle lakanan ja käski minun vain laittaa sen kielelleni ja antaa sen liueta. laitoin lakanan kielelleni ja se teki "taikansa". koska minulla ei ollut kokemusta hapon ottamisesta, olin vain olettanut, että se alkoi vaikuttaa heti. no, kävi ilmi, että sen vaikutuksen alkaminen kesti noin 20 minuuttia, ja kun se vaikutti, pyhä jysäys, se vaikutti kovaa. katsoin seinää ja näin, että se hengitti. *vittu seinät hengittävät*, kai voisi sanoa, että minulla on oudot aivot ja ajatukset, koska kun katsoin beamia, hänellä oli kaksi päätä. molemmat nauroivat minulle karmivimmalla mahdollisella tavalla. seinät tuntuivat siltä, että ne alkoivat sortua päälleni, ja luulin kirjaimellisesti kuolevani. en uskonut, että happo häviäisi ikinä. katsoin koko ajan käsiäni, ja joka kerta, kun katsoin niitä, ne sulivat. ja sitten ne yhtäkkiä palasivat takaisin normaaleiksi ja sulivat sitten taas. Seuraavaksi olin ulkona etupihalla yksin. muistan ajatelleeni, ettei mikään tästä ollut todellista ja etten voinut loukkaantua, koska enhän minä ole todellinen. muistan siis seisoneeni tiellä odottamassa autoa, jotta voisin kävellä sen läpi. Minusta ei rehellisesti sanottuna tuntunut, että voisin kuolla. melkein kuin selvä uni, jos niin haluatte. seisoessani siinä kadulla kuulen pienen äänen kuiskaavan korvaani, että tämä on todellista ja voin todella kuolla. se oli kuin alitajuntani olisi ollut ihminen, joka seisoi vieressäni ja puhui minulle. Päätin, että koko kadulla seisominen ei varmaankaan ollut paras idea. aloin siis kävellä kadulla, tässä vaiheessa kello oli noin 1.30 yöllä. näen jatkuvasti satunnaisia asioita lentämässä näkökenttääni, suoraan kasvoihini. ei mitään kovin pelottavaa, vielä. Todellinen kauhu alkoi, kun kuulin askelia takanani. kun hidastin vauhtia, askeleet hidastuivat takanani. kun kiihdytin vauhtia, ne kiihdyttivät vauhtia. hikoilin vuolaasti pelosta. en uskaltanut katsoa taakseni peläten, mitä saattaisin nähdä. olin tässä vaiheessa täydessä selviytymismoodissa. joku seurasi minua ja paskaa lensi koko ajan kasvoilleni. olin rehellisesti sanottuna alkanut itkeä, koska olin niin peloissani. kun kävelin pihan ohi, näin koiran kävelevän siellä. aivoni eivät pystyneet käsittelemään, miten tämä koira käveli. Koiran jaloissa oli kuin stroboskooppivalo. se hakkasi koko ajan sisään ja ulos. seuraava asia, jonka muistan, oli se, että makasin sängyssäni ja kuuntelin, kun ihmiset (jotka eivät oikeasti olleet siellä) yrittivät murtautua asuntooni. olin jähmettynyt pelosta. joten kyllä, se oli ensimmäinen kokemukseni hapon kanssa, ja viimeinenkin.&amp;nbsp;</w:t>
      </w:r>
    </w:p>
    <w:p>
      <w:r>
        <w:rPr>
          <w:b/>
        </w:rPr>
        <w:t xml:space="preserve">Tulos</w:t>
      </w:r>
    </w:p>
    <w:p>
      <w:r>
        <w:t xml:space="preserve">kompastuin hulluihin palloihin ja sain huonon tripin haposta.</w:t>
      </w:r>
    </w:p>
    <w:p>
      <w:r>
        <w:rPr>
          <w:b/>
        </w:rPr>
        <w:t xml:space="preserve">Esimerkki 7.3513</w:t>
      </w:r>
    </w:p>
    <w:p>
      <w:r>
        <w:t xml:space="preserve">Teksti: kuten monet tifus tämä ei tapahtunut tänään, mutta pikemminkin viime torstaina (05/02/2015)jälkeen suhteellisen stressaava viikonloppu, jota seurasi viikko 2 välikokeet (yksi tiistaina, yksi keskiviikkona), minulla oli vihdoin aikaa rentoutua. vietin loput keskiviikon rentoutua niin hyvin kuin pystyin. olin melko varma, että välikokeet minun muut kurssit olivat vasta maaliskuun alussa, mutta torstaina noin 11:00 pm, päätin tarkistaa kaksinkertaisesti vain varmuuden vuoksi. Kun tarkistin netistä, näin profi:n ilmoituksen, jossa muistutettiin meitä välikokeemme ajasta ja paikasta. perjantai 6. päivä, 15:00. huone hw214i nopeasti katson monitorini kulmaan varmistaakseni, että päivämäärä ja kellonaika on 23:05, 02.05.2015. vittu, se on huomenna.sydämeni alkoi välittömästi hakata, kun tajusin, että minulla oli vain 16 tuntia aikaa välikokeeseen. katson kurssin opetussuunnitelman läpi ja näen, että se kattaa yhteensä 8 lukua ja 4 luentoa, kun taas olen käynyt vain yhdellä luennolla ja lukenut vain 2 lukua.Tein parhaani valmistautuakseni tähän välikokeeseen, mikä tarkoitti lukujen läpikäyntiä, jossa yritin löytää tärkeän materiaalin ja kirjoittaa sen hätäisesti ylös, minkä jälkeen kävin kerran läpi kunkin luennon pdf-tiedoston ja kirjoitin ylös sen, mitä ajattelin testattavan.En käynyt suihkussa, jätin väliin merkittyjä aamutunteja ja tein itselleni hädin tuskin aamupalaa, jotta säästyisi mahdollisimman paljon aikaa. pääsin välikokeeseen varattuun huoneeseen noin klo 14.50 ja huomasin, että sisällä oli luento meneillään. outoa, ajattelin, mutta luulen, että kun kello on kolme, luento on ohi ja välikoe alkaa siellä.Näin ihmisiä seisomassa huoneen ulkopuolella, joten oletin heidän odottavan samaa välikoetta kuin minä. menin kahden naisen luo ja kysyin "anteeksi, te odotatte bioc62:n välikoetta, eikö niin?" "ei, me odotamme biod50:tä". myös outoa. Otin läppärini esiin läheiseltä pöydältä varmistaakseni, että olin saanut huoneen numeron oikein (jonka olin jo tarkistanut kahdesti ja kolmesti), ja kappas vain, se olikin oikein. hw214. olin oikeassa huoneessa. oli myös oikea aika (15.00) ja oikea viikonpäivä (perjantai 6. päivä). harmi, etten huomannut kohtaa, jossa luki maaliskuu.</w:t>
      </w:r>
    </w:p>
    <w:p>
      <w:r>
        <w:rPr>
          <w:b/>
        </w:rPr>
        <w:t xml:space="preserve">Tulos</w:t>
      </w:r>
    </w:p>
    <w:p>
      <w:r>
        <w:t xml:space="preserve">tulin välikokeeseeni kuukautta aikaisemmin, koska en huomannut, että ilmoituksessa luki "maaliskuu". ehkäpä siunaus valepuvussa?</w:t>
      </w:r>
    </w:p>
    <w:p>
      <w:r>
        <w:rPr>
          <w:b/>
        </w:rPr>
        <w:t xml:space="preserve">Esimerkki 7.3514</w:t>
      </w:r>
    </w:p>
    <w:p>
      <w:r>
        <w:t xml:space="preserve">Teksti: Siksi minulla ei ole aikomustakaan loukata ketään lgbt-yhteisöön kuuluvaa millään tavalla, ja pyydän suuresti anteeksi, jos loukkaan. tämä tapahtui pari tuntia sitten. esipuheeksi, minulla on hirveä huumorintaju. olen hyvin sarkastinen, ja useimmiten ihmiset katsovat minua vain "mitä vittua tämä ämmä puhuu?"." tai "miksi vitussa sanot tuollaista tässä ympäristössä?" mutta vakavasti, se menee pahaksi. periaatteessa, minulla ei ole mitään suodatinta. siitä joudun vielä joskus oikeisiin vaikeuksiin. melkein jouduin vaikeuksiin tänään. joten "seurustelen" tämän miehen kanssa, joka on itse asiassa yhtä sarkastinen kuin minä ja jolla ei suurimmaksi osaksi ole suodatinta, mutta hänen suodattimensa on silti parempi kuin omani. itse asiassa ensimmäisillä treffeillämme sain puhelun siskoltani ja vastasin siltä varalta, että kyseessä olisi hätätapaus (mulkkuliike, tiedän). Lopetin puhelun ja sanoin: "Anteeksi, se oli mieheni." Hetken hän oli kuin "mitä?" ja tajusi sitten, että vitsailin, ja nauroi. ja hänkin on tehnyt minulle fiksuja vitsejä, mutta tämä viimeinen meni vähän liian pitkälle. okei, siis vittuiluun. se oli ensimmäinen seksikertamme, ja mahdollisesti viimeinen. ratsastin häntä, ja sitten jäin pois hetkeksi hengähtääkseni, ja sanoin "hemmo" välinpitämättömästi... tavallaan "wauahaa, olipa mukavaa". Sitten hän sanoi sarkastisesti "tyttö", koska ilmeisesti tyttöjä ei voi kutsua "jätkäksi". sanoin "voit kutsua minua jätkäksi... etkö huomannut leikkausarpia?" hänen kasvonsa olivat korvaamattomat. nauroin, ja hän sai minisydänkohtauksen. sanoin heti, että vitsailin, ja muutaman minuutin kuluttua pystyimme jatkamaan. minulla on kuitenkin tunne, että hän ei halua nähdä minua enää. päivitys: hän ei ole lähettänyt minulle tekstiviestiä koko päivänä. wellllppp. tiedän todella, miten pilata asioita.</w:t>
      </w:r>
    </w:p>
    <w:p>
      <w:r>
        <w:rPr>
          <w:b/>
        </w:rPr>
        <w:t xml:space="preserve">Tulos</w:t>
      </w:r>
    </w:p>
    <w:p>
      <w:r>
        <w:t xml:space="preserve">pysähdyin hengähtämään ratsastettuani kaverin kanssa; sanoin välinpitämättömästi "jätkä", johon hän vastasi "tyttö", johon vastasin "voit kutsua minua jätkäksi... mitä, etkö huomannut kirurgisia arpia?".</w:t>
      </w:r>
    </w:p>
    <w:p>
      <w:r>
        <w:rPr>
          <w:b/>
        </w:rPr>
        <w:t xml:space="preserve">Esimerkki 7.3515</w:t>
      </w:r>
    </w:p>
    <w:p>
      <w:r>
        <w:t xml:space="preserve">Teksti: viime kuussa lensin saksaan perhevierailulle ja päätin, että nukkuminen olisi hyvä tapa voittaa jet lag. joten otin noin 25-30mg thc:tä [suklaalla päällystettyjen espressopapujen] muodossa (http://www.kivaconfections.com/products/bites/bites-espresso). ensimmäisen virvokkeiden ja ruoan jälkeen valot sammutettiin ja yritin nukahtaa. yhtäkkiä minulle tuli melko paha olo ja pyysin rivejäni väistymään tieltä, kun ryntäsin vessaan.Huomatessani, että molemmat minua lähinnä olevat vessat olivat varattuja, tajusin tunnelinäöni vuoksi, että pyörryn. ja niin kävikin. Kun olin menettänyt tajuntani hetkeksi ja tunsin, kuinka kehoni iskeytyi kanteen, heräsin seuraaviin asioihin: "sir?".", "älä nouse ylös" ja "finden einen arzt!". lentohenkilökunta ja matkustajat kantoivat minut hyppypaikalle, aloin tuntea itseni taas huonovointiseksi ja sanoin heille, että minun oli pysyttävä lattialla. keltainen happinaamari kasvoillani (se on totta; voit todellakin hengittää normaalisti!).), olin se matkustaja, joka aiheutti ilmoituksen "jos koneessa on lääkäri, pyydämme häntä etsimään jonkun lentohenkilökunnan jäsenen". aloin nauraa ja pyöritellä silmiäni aiheuttamalleni kohtaukselle (ainakin rauhoittaakseni auttajien hermoja), ja kaksi lääkäriä tuli keittiöön. saksalainen alkoi laukoa kysymyksiä... mitään tavanomaisia syitä ei näkynyt, joten hän kysyi huumeista. sanoin kannabis. lentoemäntä hymyili ja saksalainen lääkäri nyökkäsi, tarkisti verenpaineeni ja sanoi, että minun pitäisi olla kunnossa, jos en tunne enää pahoinvointia noustuani ylös. sain jääpussin kuoppaan päähäni ja minusta tuli lentohenkilökunnan lapsi loppulennon ajaksi. ongelmana viimeisen kuukauden aikana on ollut koko perheelleni kertominen (onneksi äidin lisäksi, joka tietää käyttöni). on melko outoa, että olen pyörtynyt ilman mitään muuta syytä. turkkilaisina, jotka tulevat konservatiivisista perheistä, epäilen suuresti, etteivät he ymmärtäisi. edit: oikoluku: oikoluku.</w:t>
      </w:r>
    </w:p>
    <w:p>
      <w:r>
        <w:rPr>
          <w:b/>
        </w:rPr>
        <w:t xml:space="preserve">Tulos</w:t>
      </w:r>
    </w:p>
    <w:p>
      <w:r>
        <w:t xml:space="preserve">Otin syötäviä ennen lentoa, pyörryin ja lääkärit kutsuttiin auttamaan minua. koko perhe luulee, että pyörryin ilman syytä, mikä on erityisen outoa 20-vuotiaalta kaverilta. pääsin kokeilemaan yhtä noista keltaisista happinaamarista.</w:t>
      </w:r>
    </w:p>
    <w:p>
      <w:r>
        <w:rPr>
          <w:b/>
        </w:rPr>
        <w:t xml:space="preserve">Esimerkki 7.3516</w:t>
      </w:r>
    </w:p>
    <w:p>
      <w:r>
        <w:t xml:space="preserve">Teksti: tämä tapahtui perjantaina. minä, 30/f, tein 12-tuntista työpäivää. söin lounaaksi chipotlea (sofritas ruskealla riisillä, mustilla pavuilla, vihreällä salsalla, salaatilla ja guacilla...) vatsani reagoi varmasti chipotleen; minulla oli kaasukipuja koko päivän.  piereskelin ylenmääräisesti autossa 30 minuutin työmatkallani kotiin töistä, ja koska mieheni aikoi pelata fnm:ää, odotin innolla, että pääsen piereskelemään mukavasti yksin kotona loppuillan. saatoin jopa elää sitä ja saada fantastisen naispuolisen yksin kotona-piereskelyn. kun lähestyin kotiani, valot olivat pois päältä. kadulla oli paljon autoja, mutta tämä ei ole epätyypillistä asuinalueellani.  Ajoin autoni autotalliin, menin taloon autotallin/keittiön ovesta ja päästin ulos kovaäänisimmän, syvimmän, karjuvimman/tyydyttävimmän pierun, mitä voitte kuvitella - 6 tuntia chopotle-aterian jälkeen. yhtäkkiä 15 ystävää (ja mieheni) hyppäsi ulos perhehuoneen sohvan takaa ja ruokasalista huutaen "yllätys!" Olin moraalittomana. paras ystäväni, joka on hyvin suorasukainen ja riehakas, sanoi: "ei se mitään, jos sinun täytyy mennä yläkertaan paskomaan." Sen jälkeen kukaan ei oikeastaan sanonut mitään. mieheni sanoi: "älä edes huolehdi siitä. tämä on niin läheinen kaveriporukka." ugh. tappakaa minut. silti hauskat juhlat.</w:t>
      </w:r>
    </w:p>
    <w:p>
      <w:r>
        <w:rPr>
          <w:b/>
        </w:rPr>
        <w:t xml:space="preserve">Tulos</w:t>
      </w:r>
    </w:p>
    <w:p>
      <w:r>
        <w:t xml:space="preserve">älä koskaan piereskele heti, kun astut kotiisi. joku voi järjestää sinulle yllätysjuhlat.</w:t>
      </w:r>
    </w:p>
    <w:p>
      <w:r>
        <w:rPr>
          <w:b/>
        </w:rPr>
        <w:t xml:space="preserve">Esimerkki 7.3517</w:t>
      </w:r>
    </w:p>
    <w:p>
      <w:r>
        <w:t xml:space="preserve">Teksti: edit : "liikaa", ei "liian paljon" kuten kirjoitin .. toinen epäonnistuminen tänään No tifu, kova. olen tällä hetkellä yliopistossa ja olen yrittänyt todella kovasti läpäistä lopputenttiäni. ja tänään onnistuin läpäisemään sen, vihdoin. tai niin luulin. pieni taustatarina.professori, joka piti minua "panttivankina" neljällä oppiaineella, joita hän opetti, päätti tehdä elämästäni helvettiä viimeisten kahden vuoden ajan ja hyvin hitaasti läpäisin hänen tenttinsä yksi kerrallaan. kolmannessa tentissä hän antoi minulle tehtävän ( 3 kuukautta sitten ) laatia 35 sivua pitkä yliopistollinen tutkielma ja toimittaa se ennen virallisten ilmoittautumisten päättymistä ( 15.9. ). eri syistä ( minä olin kiireinen, hän oli kiireinen tai assistentti oli poissa ) en pystynyt toimittamaan sitä ) ja tänään oli se suuri moka. moka. Olin hänen tentissään tänään, kaikki meni hyvin ja läpäisin sen 6:lla ( hylätty on 5, hyväksytty on 6, samoin 7 , 8 9 ja 10 . käytämme tuota järjestelmää ). ja sitten minun piti avata suuri suuni ja mainita, että kolmannen tentin tehtävä on valmis, mutta en vieläkään löytänyt hänen assistenttiaan. ja sitten hän sekoaa ja alkaa huutaa minua vastuuttomaksi ja että hän reputtaa minut siinä aineessa ( kolmannessa tentissä, mitä hän ei voi tehdä, koska se on jo tarkistettu ja minulla on siitä 6, mikä on peruuttamatonta ). vakuutin hänelle, että annan tehtävän mahdollisimman pian ja lähdin pois tuntien ylpeyttä itsestäni, että vihdoin läpäisin hänen 4. tenttinsä. kun pääsin kotiin sähköiseen hakemistooni hän laittoi 5 ( hylätty ) ja nyt olen luultavasti maailman surullisin ihminen. menen torstaina katsomaan mitä , jos mitään, voidaan tehdä tämän asian korjaamiseksi.</w:t>
      </w:r>
    </w:p>
    <w:p>
      <w:r>
        <w:rPr>
          <w:b/>
        </w:rPr>
        <w:t xml:space="preserve">Tulos</w:t>
      </w:r>
    </w:p>
    <w:p>
      <w:r>
        <w:t xml:space="preserve">professori on hullu. reputti minut, koska hänen assistenttinsa on poissa.</w:t>
      </w:r>
    </w:p>
    <w:p>
      <w:r>
        <w:rPr>
          <w:b/>
        </w:rPr>
        <w:t xml:space="preserve">Esimerkki 7.3518</w:t>
      </w:r>
    </w:p>
    <w:p>
      <w:r>
        <w:t xml:space="preserve">Teksti: tämä tapahtui itse asiassa kuukausi sitten. exäni ja minä olemme olleet yhdessä ja poissa jo jonkin aikaa. eräänä päivänä olimme ystäväni luona, kun hän nukahti. joten exäni ja minä ajattelimme mennä vierashuoneeseen ja alkaa... tiedättehän, tehdä juttuja. menemme makuuhuoneeseen ja se on koskemattomassa kunnossa. sängyssä on kymmeniä erilaisia röyhelöisiä tyynyjä ja sänky on hyvin pedattu.... joten alamme suudella sängyllä. ja hän on päälläni suutelemassa minua, kun yhtäkkiä aivan pääni alta kuulen: "ummmm.... kaverit?" exäni hyppää pois päältäni ja minä heittäydyn tyynyjen kasasta juuri kun ystäväni nuorempi veli syöksyy ulos tyynyjen alta... seisoo sängyn vieressä sekunnin ajan katsoen meitä molempia ja juoksee sitten portaita ylös. exäni ja minä tuijotamme kiusallisesti toisiamme leuat pudotettuna hetken ja sitten menemme ulos olohuoneeseen.</w:t>
      </w:r>
    </w:p>
    <w:p>
      <w:r>
        <w:rPr>
          <w:b/>
        </w:rPr>
        <w:t xml:space="preserve">Tulos</w:t>
      </w:r>
    </w:p>
    <w:p>
      <w:r>
        <w:t xml:space="preserve">exäni ja minä pussailimme sängyllä, jossa oli tyynyjä. pikkupoika valitsi tyynyjen alle piilopaikakseen piilopaikan.</w:t>
      </w:r>
    </w:p>
    <w:p>
      <w:r>
        <w:rPr>
          <w:b/>
        </w:rPr>
        <w:t xml:space="preserve">Esimerkki 7.3519</w:t>
      </w:r>
    </w:p>
    <w:p>
      <w:r>
        <w:t xml:space="preserve">Teksti: nyt katselin redditiä, kun törmäsin [tähän](https://www.reddit.com/r/wtf/comments/6w0z56/i_work_as_a_dorm_manager_in_the_air_force_was/) postaukseen. tässä on nopea albumi. (albumi on poistettu?)nämä eivät olleet minä, ja tämä ei ollut tänään. se oli aika monta vuotta sitten. olen parantunut paljon. en selitä työtäni, mutta sanotaan vain, että vihasin sitä. olin rutiineissa, juon melkein joka ilta noin vuoden ajan. kun tulin töihin, minulla oli yleensä vapina siitä 1/5 vodkasta, jonka olin melkein juonut katsellessani streameja twitchissä ja selaillessani redditissä.en pystynyt läpäisemään pt-testejäni paskan vertaa. alkoholin ostamisen jälkeen suuntasin yleensä pikaruokapaikkaan ja tilasin jotain isoa. roskat heitettiin vain pussiin viereeni ja laitoin ne normaalisti vain kaappiin. dippasin tässä vaiheessa myös tupakkaa (en enää) ja jyviä oli kirjaimellisesti pinttynyt mattoon. työpöytäni oli tahriintunut oluesta ja tupakan syljestä sen jälkeen, kun olin pyörtynyt ja läikyttänyt sitä. (menetin aika paljon hyviä näppäimistöjä näin). runkkasin varmaan noin 2 kertaa päivässä, yleensä kertaa kun olin aikeissa juoda, koska en voinut runkata sessioiden aikana. albumin linkissä näkyvät rätit muistuttavat todella siitä, mitä kävin läpi. minulla oli mukava iso vanha kasa pöytäni vieressä. Kahvilasta tulleet styroksilaatikot olivat ympäri huonettani. pissasin kaikkiin äskettäin ostamiini vesikannuihin riippumatta siitä, oliko lavuaari tai vessa parin metrin päässä. olin vain yleinen lätäkkö/juoppo. tekee kipeää ajatella, että pääsin edes niin pitkälle.eräässä vaiheessa muistan pissanneeni pulloon, nukkuneeni, valmistautuneeni töihin ja napanneeni vesipullon raitistuakseni jonkin verran. seisoin hississä kahden muun randomin kanssa. menin hissin sisään hörppäämään. aivan, olin ansassa. jos olisin vain sylkenyt pissan ulos, he varmaan ihmettelisivät, miksi helvetissä sylkäisin vettä ulos hississä. juon omaa pissaani. olin siis töissä, kun sain tekstiviestin, että minun pitäisi mennä asuntolaan. paska. jäin kiinni. toivottavasti he eivät tutkineet kaikkea. ensimmäinen paitani ja yksi esimiehistämme oli siellä. paidassani luki "avaa ovi". minä avasin. hän oli raivoissaan. "miten helvetissä kukaan voi elää näin!?" hän penkoi paskaa. valvojani katsoi spermaisten nenäliinojen vuoriani. katsoi minua, sitten vain huokaisi ja vaikutti äärimmäisen pettyneeltä. eka paitani alkoi kertoa minulle, kuinka laiska olin. "jopa tässä, katso tätä tyynyä!" hän pitelee keltaisen tahraista tyynyä molemmin käsin. "siinä on jopa reikä!". nussin sitä tyynyä jätkät. nussin sitä. siksi siinä oli mulkun kokoinen reikä suoraan pohjassa. luulen, että hän tajusi tämän ja heitti sen takaisin. hän pakotti minut siivoamaan kaiken käsilläni ja polvillani. siihen meni jonkin aikaa. elämäni noloin hetki. olen nyt kuitenkin paljon parempi.</w:t>
      </w:r>
    </w:p>
    <w:p>
      <w:r>
        <w:rPr>
          <w:b/>
        </w:rPr>
        <w:t xml:space="preserve">Tulos</w:t>
      </w:r>
    </w:p>
    <w:p>
      <w:r>
        <w:t xml:space="preserve">juopotteli, sotki, nai tyynyä, jäi kiinni ja joutui terapiaan.</w:t>
      </w:r>
    </w:p>
    <w:p>
      <w:r>
        <w:rPr>
          <w:b/>
        </w:rPr>
        <w:t xml:space="preserve">Esimerkki 7.3520</w:t>
      </w:r>
    </w:p>
    <w:p>
      <w:r>
        <w:t xml:space="preserve">Teksti: niin tämä, kuten monet tifus, oli useita vuosia sitten. se tekee minusta vieläkin epämukavaksi tarpeeksi tehdä heittää pois tilin toivoen, että minun nykyinen niin / erilaisia ystäviä koskaan näe tätä tietäen se olin minä. joten asuin ga menossa college. alkoi sekaantua noin työkaverin yönä tai kaksi silloin tällöin. eräänlainen "meh, pidämme toisiamme houkuttelevia ja olemme molemmat sinkku, sekoitetaan." Tulin hänen luokseen myöhään illalla, teimme seksijuttuja, nukkuimme, heräsimme, seksijuttuja, menin kotiin/luokalle. eräänä aamuna heräsin kuitenkin ennen häntä vatsa täynnä kaasua. tiesin, ettei se ollut mikään herkkä pieru, kun istuessani ylös meinasin kirjaimellisesti paljastaa itseni. Menin paniikkiin ja yritin kävellä hiljaa hänen haulikkoasuntonsa vastakkaiselle puolelle olohuoneeseen, puristaen pakaroitani jokaisella askeleella. astuin varpaillani olohuoneeseen ja näin joitakin satunnaisia ystäviä nukkumassa sohvilla. Vittu, vittu, vittu... en voi mennä minnekään muualle päästämään tätä hirviötä riehumaan tietäen, että vanhan koulukunnan parkettilattiat kaikkialla vain suurentaisivat sen resonanssia. astun nopeasti takaisin kohti kylpyhuonetta ja suunnittelen suunnitelman. tiedän, että tämän persläpsyn pudottaminen vessanpönttöön aiheuttaisi myös äänekkään äänimyrskyn, joten aivoissani päätetään, että paras toimintatapa olisi vaimentaa peto. nappaan kourallisen tp:tä, pidän sitä peppunappulaani vasten ja päästän irti sen, mikä olisi voinut olla paineistettu kuolemantuomio silloiselle nykyiselle seksielämälleni. ponnistelen todella yrittäen varmistaa, että puhdistan perusteellisesti kaikki ubfs:t eli "syntymättömät pierut" paksusuolestani. melko helvetin tyytyväinen nerouteeni pudotan nipun vessanpönttöön, vedän huuhtelukanavan alas, pesen kädet siltä varalta, että joku pieru olisi saanut kosketuksen, ja asetun varovasti takaisin sänkyyn viereen.... kaverin viereen. tässä kohtaa nerokkuuteni muuttuu silkaksi kauhuksi ja häpeäksi. vittuilu on jo tapahtunut, tämä on vitun paskamyrskyn silmä. hän alkaa heräillä ja minä teeskentelen, että minäkin olen vasta heräämässä. venyttelen hieman ja hymyilen, kaveri haluaa tehdä jotain aamuseksijuttuja ja minä ajattelen "ai joo, olen niin vitun sulava enkä aio pelätä edes pierua tämän aikana." koska naisena, jolla on toimiva elimistö, saan joskus ilmavaivoja ja pierujen pidätteleminen seksin aikana on aika syvältä. joten alamme tehdä seksejä ja kaikki sujuu hienosti. kaveri päättää kääntää minut ympäri ja tehdä vähän koiratyyliä. ihan sama, minulle sopii. yhtäkkiä työntö alkaa hidastua ja sitten pysähtyy kokonaan. nyrpistän otsaani, katson taaksepäin ja näen kauhun ilmeen kaverin kasvoilla. hän sanoo "uhh... sinulla on... ha..." hän hymyilee otsa kurtussa ja sanoo "grooossss..." olen kauhuissani tässä vaiheessa ja hyppään pois sängystä, en ole täysin varma mitä on tekeillä. no, kävi ilmi, että kun pyllystä työntää mitä tahansa, peräaukko aukeaa ulospäin ja sulkeutuu sitten takaisin sisäänpäin. persereikäni repi irti kokonaisen neliön tp:tä ja se heilui ilmassa kuin helvetin antautumislippu. En osannut päättää, oliko pahempaa antaa hänen uskoa, että se oli jäänyt pyyhkimisestä, vai oliko parempi kertoa hänelle totuus siitä, että heräsin aamupieruihin ja vaimensin ne tp:llä, joten kohautin olkapäitäni ja sanoin: "No, sitten on parempi mennä kotiin suihkuun, heippa!" Lakkasimme nussimasta. hän toi lopulta töihin uuden tyttöystävänsä, jota pystyin vain hymyilemään ja kättelemään lammasmaisesti.</w:t>
      </w:r>
    </w:p>
    <w:p>
      <w:r>
        <w:rPr>
          <w:b/>
        </w:rPr>
        <w:t xml:space="preserve">Tulos</w:t>
      </w:r>
    </w:p>
    <w:p>
      <w:r>
        <w:t xml:space="preserve">piereskelin vessapaperiin vaimentaakseni pierun, peppuni repi osan tp:stä irti, harrastin seksiä ja tunsin itseni likaiseksi, kun mies näki valtavan tp-palan räpyttelevän pyllystäni.</w:t>
      </w:r>
    </w:p>
    <w:p>
      <w:r>
        <w:rPr>
          <w:b/>
        </w:rPr>
        <w:t xml:space="preserve">Esimerkki 7.3521</w:t>
      </w:r>
    </w:p>
    <w:p>
      <w:r>
        <w:t xml:space="preserve">Teksti: uudelleen ladattu, koska typerä otsikko oli typeräSo reddit, tämä ei ole tapahtunut äskettäin, se tapahtui noin tähän aikaan viime vuonna, mutta olen vasta nyt päätti jakaa sen teille folks.as tausta tarina, olin minun toisena vuonna yliopiston ja luokkatoverini (tyttö tiedän vuodesta kinder garden, melko hyviä ystäviä keskenään koulussa, mutta emme melkein koskaan puhu luokkien ulkopuolella) oli mennä kotiin hänen vanhempiensa viikon tai niin, ja tietenkin olin osoitettu (ja hyväksytty) huolehtia hänen kissansa. nyt... pidän kissoista, todella pidän, olen aina pitänyt ja tulen aina pitämään niistä. pidän siitä, miten hölmöjä ne ovat, mutta silti saavat sinut olemaan niiden orja vaikka mitä. welp, tämä kissa oli poikkeus tähän kultaiseen sääntöön. tämä oli yksi tyhmä kissa. sanotaanpa sitä vaikka tomiksi. tom ei ollut kovin terävä, se ei ollut niin älykäs poika siinä mielessä, että vaikka se oli/onkin aikuinen kissa, se säikähti todella paljon omaa varjoaan/heijastustaan/uriaan. satunnaisina öinä tom hyppäsi suoraan pääni päälle kuin helvetin jeronimo, herätti minut, jätti minut hämmentyneeksi, pelokkaaksi ja joskus tuskastuneeksi, koska sattuu, kun kissa hyppii vaatekaapista naamalle keskellä yötä. joten joka tapauksessa... muutaman päivän hoidettuani isoa vanhaa tomia siellä, sain aika lailla tarpeekseni kaikesta sen paskanjauhamisesta. Ruokin sen ja vaihdoin sen saatanan kakkahaisevan pönttölaatikon, enkä useimmiten edes välittänyt, missä se oli talossa, se vain ilmestyi satunnaisesti tyhjästä, ja siinä minä mokasin. eräänä aamuna, ryyppyillan jälkeen, mormonina krapulassa nähtyäni itse Jeesus-lapsen, suonet pumppasivat yhä vanhaa kunnon vodkaa suonissani, olin vielä hieman humalassa, menin kylpyhuoneeseen aamuvuotoilemaan. virtsarakko oli täyttynyt huippuunsa kultaisella nesteellä kaikesta ryyppäämisestä johtuen, joten paine oli vapautuessaan melko voimakas. "maaan that feeels goood" .unelias kun olin, ja koska totuusseerumin purkautuminen kesti ikuisuuden, suljin silmäni, ehkä yrittäen saada muutaman sekunnin unen päästä pissatessa. kuulin kissan astuvan kylpyhuoneeseen, määkimässä. en reagoinut. en välittänyt. sitten kuulin hyppivän äänen, jonka vierestä kuului pitkä "meeeeeooooooooooooowwwwwwwwww", sen perään, ja pian sen jälkeen "kaa-plunk". avasin tietysti silmäni, vain nähdäkseni vanhan kunnon tommyn siellä, oikean vessanpöntön sisällä, kun olin yhä pissalla. pissasin sen päähän. sen silmät tuijottivat minua. sen tyhmän naaman ilme, tuolla täydellisen idioottimaisuuden hetkellä, oli surullisin ja hämmentynein ilme, jonka olen ikinä nähnyt kissalla. buuuuut, jatkoin silti voimissani, koska mieleni ei oikeastaan tajunnut, että vessanpöntöni sisällä oli aito kissa, jonka naamalle minä olin virtsannut... sen jälkeen kun tom imi 5-6 sekuntia virtsaani kuin sieni rumalla turkillaan, tajusin mitä on tapahtumassa ja pysähdyin hetkeksi. otin likaisen pyyhkeen ja otin tuon pienen hukkuvan paskiaisen pois sieltä ja pyyhin sen pois. se haisi kuin kulkuri, joka nukkui omassa paskapissatehtaassaan. ow maaan the smell......so tuli aika, jolloin ystäväni nouti tomin, ja hänellä on tämä ällöttävä tapa, jota en oikein ymmärrä miksi ihmiset tekevät, suudella sen märkää nenää ja otsaa, halata sitä. kun hän tekee sitä, minä ällötän ja ällötän vielä enemmän, mutta se jäi häneltä huomaamatta, hän oli liian kiireinen pussaillessaan sen pirun kissan kanssa. ihmettelin tosissani, miten hän ei täyttänyt sen turkin hajua. jessus jessus, se oli paha. nyt aina kun näen luokkakaverini, muistan tämän, ja näen häntä melkein joka päivä, joten siitä tuli aika hauska juttu. silti inhottavaa. en ole koskaan kertonut siitä kenellekään.</w:t>
      </w:r>
    </w:p>
    <w:p>
      <w:r>
        <w:rPr>
          <w:b/>
        </w:rPr>
        <w:t xml:space="preserve">Tulos</w:t>
      </w:r>
    </w:p>
    <w:p>
      <w:r>
        <w:t xml:space="preserve">lapset, älkää juopuko ja pissaako, kun kissoja on ympärillä.</w:t>
      </w:r>
    </w:p>
    <w:p>
      <w:r>
        <w:rPr>
          <w:b/>
        </w:rPr>
        <w:t xml:space="preserve">Esimerkki 7.3522</w:t>
      </w:r>
    </w:p>
    <w:p>
      <w:r>
        <w:t xml:space="preserve">Teksti: hei kaverit, throwaway koska en halua kaverini lukea tätä, vaikka jos tämä paska räjähtää he luultavasti tunnistaa mitä happenend. tämä itse asiassa tapahtui tunti sitten ja olen edelleen vihainen. olen todella suuri fani Counter Strike Global Offensive, ja pelannut noin 2,5k tuntia jo. Joten voisit sanoa, että olen aika omistautunut sille pelille. Joten tänä iltana pelasin kaverin kanssa, jonka kanssa rakastan pelata, ja me pelasimme muutaman noobin kanssa kuin lämmittelyottelussa, ja päätililläni sain ylennyksen toiseksi korkeimpaan saavutettavissa olevaan rankkiin, supreme master first classiin. Olin aika iloinen siitä ja lähetin jopa kuvakaappauksen muutamalle kaverille. nyt tulee peli, jossa mokasin. toinen kaveri kirjautui sisään, joka ei pelaa ihan samalla tasolla kuin kaverini ja minun, ja siksi kirjauduin toiselle tililleni, joka on sijalla legendary eagle master, eli yhden sijan alempana kuin äsken uprankattu tilini. etsimme pelin ja pääsimme siihen. siinä aloin vittu tuhota vihollisjoukkuetta. en ole koskaan elämässäni pelannut noin hyvää peliä. en voisi ladata videota ottelusta pornhubiin, koska sitä luultavasti pidettäisiin raiskauksena. jossain t-puolen lopussa d2:ssa mulla oli 32 fragia ja 2 kuolemaa tai jotain. counter strikea tuntemattomille ihmisille tuo tulos on vitun naurettava, kun pelaa jossain tasan taitavia ihmisiä vastaan. ja tietysti vihollisjoukkue oli aika vihainen, kun se raiskattiin niin kovaa. aloin vähän vitsailemaan chatissa, mutta ei mitään mautonta koska emme vielä voittaneet. emmekä voittaneetkaan lopulta. vihollisjoukkue tuli kovaa takaisin ja loput joukkueestani ei pystynyt puolustamaan itseään. meidät rektattiin, pelasin edelleen aika hyvin, mutta en pystynyt viemään joukkuettani voittoon. joten hävisimme ja vihollisjoukkue naureskeli. ja sen jälkeen tajusin kuinka suuri mokani oli. olin niin päättäväinen voittamaan sen pelin, koska ensimmäisen puoliajan jälkeen tiesin jo, että tästä matsista tulee elämäni paras peli, että hävittyämme menetin kaiken motivaationi pelata tätä peliä pitkäksi aikaa. yhdestä hetkestä toiseen olin lopettanut counter striken. se oli harrastukseni yli vuoden ajan ja nautin jokaisesta tunnista, ja nyt minulla ei ole enää mitään halua pelata edes yhtä vitun deathmatchia.</w:t>
      </w:r>
    </w:p>
    <w:p>
      <w:r>
        <w:rPr>
          <w:b/>
        </w:rPr>
        <w:t xml:space="preserve">Tulos</w:t>
      </w:r>
    </w:p>
    <w:p>
      <w:r>
        <w:t xml:space="preserve">, pelasin elämäni parasta cs-peliä, sain rekt, menetin motivaation ja 1,5 vuoden harrastuksen.</w:t>
      </w:r>
    </w:p>
    <w:p>
      <w:r>
        <w:rPr>
          <w:b/>
        </w:rPr>
        <w:t xml:space="preserve">Esimerkki 7.3523</w:t>
      </w:r>
    </w:p>
    <w:p>
      <w:r>
        <w:t xml:space="preserve">Teksti: noin vuosi sitten, meidän mittatilaustyönä tehdyt vihkisormuksemme tulivat, ja koska se oli nettijuttu, olimme saaneet toistuvasti mitoituksia koruliikkeiltä, jotka eivät tehneet sormusta. kaksi sopi, tilasimme tuon koon. se on noin puoli kokoa liian iso. ei hätää, vain hieman lipsahtaa. nopeasti eteenpäin häämatkalle. waikikiin. eilen. snorklaukseen. no reddit, tiedät mihin tämä johtaa. minä *tiedän*, että sormus on hieman löysä.  *tiedän* että se liukuu helposti irti, kun se kastuu. *tiedän* että vesi on märkää. *tiedän* että minun olisi pitänyt pysähtyä hypättyäni aallokkoon ja huomattuani, että se tuntui löysältä. pysähtyinkö? olinko fiksu? en. suuri suunnitelmani? tehdä nyrkki. nerokasta. se ei irtoa mitenkään. paitsi jos naamari täyttyy vedellä ja hengitän hieman sisään ja ponnahdan ulos vetääkseni sen irti. noin 30 minuuttia myöhemmin, kun olimme nousemassa ulos, iski se "voi paska" hetki.</w:t>
      </w:r>
    </w:p>
    <w:p>
      <w:r>
        <w:rPr>
          <w:b/>
        </w:rPr>
        <w:t xml:space="preserve">Tulos</w:t>
      </w:r>
    </w:p>
    <w:p>
      <w:r>
        <w:t xml:space="preserve">löysät renkaat ovat uppoavia esineitä. meressä. olen idiootti. ja mahdollisesti naimisissa ankeriaan kanssa.</w:t>
      </w:r>
    </w:p>
    <w:p>
      <w:r>
        <w:rPr>
          <w:b/>
        </w:rPr>
        <w:t xml:space="preserve">Esimerkki 7.3524</w:t>
      </w:r>
    </w:p>
    <w:p>
      <w:r>
        <w:t xml:space="preserve">Teksti: pitkäaikainen lukija, ensimmäinen kerta postaaja, joten kärsivällisyyttä kanssa. tämä tapahtui noin viikko sitten ja en käytä heittää pois, koska vittu-it. joten viime viikolla menin käymään kaveri minun pois valtion. saavuin torstaina hänen syntymäpäivänsä ja me juhli viikonloppu pois on degenerates että olemme. Lauantaina olimme hänen ystäviensä luona juhlissa. heillä oli täydet collegebileet, joissa oli baari. sanomattakin on selvää, että olin aika kännissä, ja tämän päihtymyksen aikana päätin pyytää erästä tyttöä tanssimaan kanssani. tämä tyttö on ystäväni ystävä (pysykää mukana tässä) ja hän on söpö ja aika mukava mitä voin sanoa. kun pyysin häntä tanssimaan, hän käveli pois luotani inhoten, ja humalassa en tiennyt mitä helvettiä tapahtui, mutta annoin asian olla. seuraavana aamuna herätessäni ystäväni ilmoitti minulle, että olin pyytänyt tätä tyttöä panemaan. en voinut uskoa tätä ollenkaan, koska en ole niin suorasukainen kenenkään kanssa. aivan varmasti kuitenkin pyysin tätä tyttöä panemaan, ja se selittäisi, miksi hän käveli pois inhoten. pääni käski tanssimaan, mutta suuni käski panemaan. jos kyseinen tyttö lukee tätä viestiä, olen todella pahoillani, etten ole niin suuri mäntti!</w:t>
      </w:r>
    </w:p>
    <w:p>
      <w:r>
        <w:rPr>
          <w:b/>
        </w:rPr>
        <w:t xml:space="preserve">Tulos</w:t>
      </w:r>
    </w:p>
    <w:p>
      <w:r>
        <w:t xml:space="preserve">kännissä pyysin tyttöä tanssimaan, itse asiassa pyysin häntä panemaan, kaiken kaikkiaan hieno viikonloppu</w:t>
      </w:r>
    </w:p>
    <w:p>
      <w:r>
        <w:rPr>
          <w:b/>
        </w:rPr>
        <w:t xml:space="preserve">Esimerkki 7.3525</w:t>
      </w:r>
    </w:p>
    <w:p>
      <w:r>
        <w:t xml:space="preserve">Teksti: Sunnuntait ovat mieheni ainoa vapaapäivä, joten kun heräsin keskipäivällä eikä hän herännyt, muistin, että hän teki minulle aamiaista sänkyyn, ja ajattelin, että on vain reilua, että teen vastapalveluksen, eikö niin? joten tein pannukakkuja, munakokkelia juustolla, paahtoleipää ja makkaraa.  Heti kun pääsin yläkertaan, hän heräsi tuoksusta. kun hän ahmii ateriaansa, hän kysyi minulta syytä erityiskohteluunsa. sanoin "halusin vain tehdä vastapalveluksen, tiedäthän?" Hän sai hassun ilmeen ja kysyi, mitä tarkoitin. "tiedätkö, sinä teit minulle aamiaisen sänkyyn, joten ajattelin tehdä saman." hän vastasi "milloin minä tein sen?" mietin ja yritän muistella, minä päivänä hän teki sen. sitten yritän muistaa, mitä hän teki. kävi ilmi, että näin unta, että hän teki minulle aamiaisen sänkyyn, ja niinpä puoliksi hereillä ollessani tein hänelle aamiaisen sänkyyn hänen vapaapäivänään.</w:t>
      </w:r>
    </w:p>
    <w:p>
      <w:r>
        <w:rPr>
          <w:b/>
        </w:rPr>
        <w:t xml:space="preserve">Tulos</w:t>
      </w:r>
    </w:p>
    <w:p>
      <w:r>
        <w:t xml:space="preserve">Näin unta, että mieheni teki minulle aamiaisen sänkyyn, joten tein saman hänelle tänä aamuna.</w:t>
      </w:r>
    </w:p>
    <w:p>
      <w:r>
        <w:rPr>
          <w:b/>
        </w:rPr>
        <w:t xml:space="preserve">Esimerkki 7.3526</w:t>
      </w:r>
    </w:p>
    <w:p>
      <w:r>
        <w:t xml:space="preserve">Teksti: tämä vittuilu tapahtui kaksi viikkoa sitten. pääsen siis perjantaiaamuna kotiin yövuorostani ja sinä iltana kaipasin kovasti pizzaa. minun piti viedä veljeni kouluun, kun pääsin kotiin, joten matkalla viemään hänet kotiin sanoin hänelle, että ajattelin tilata buffalokana-sormipizzan, kun hän pääsee pois. suunnitelma oli valmis ja sinä iltana päädyimme ottamaan ison pizzan ylimääräisellä sinihomejuustolla, kaikki oli hyvää, mutta meillä ei ollut tulista kastiketta, jota voisimme roiskia viipaleillemme. onneksi muistin, että meillä oli ruokakomerossa punapippurihiutaleita, ja ajattelin, että se olisi tarpeeksi hyvää ja tulista meille. ja niin olikin, pizza oli loistavaa! täydellinen perjantai-ilta, ja minulla oli vielä pizzaa vietäväksi viikon viimeiseen työvuorooni. ennen kuin huomaatkaan, olen melkein myöhässä töistä.  Otin nopean tällin ja sanoin rauhan veljelleni, nappasin pizzani ja lähdin matkaan. jotenkin unohdan täysin, että olin edes ottanut ruokaa mukaani, ja myöhemmin samana iltana, kun mietin "hitto, minulla on nälkä", muistan laittaneeni kaksi viipaletta pizzaa minijääkaappiin. Oon niinku vittu joo! kiitos kun varoittelit. en oo ikinä elämässäni laittanut pizzaa mikrossa niin nopeasti. pizza oli yhtä hyvää kuin tunteja aiemmin, mutta söin vain niin paljon, että aloin saada vatsakipuja. voi hitto, se oli niin hyvää, mutta se oli vain... voi luoja. tässä vaiheessa on pakko mainita, että otan myös koirani mukaani töihin, ja sen ilme sen jälkeen, kun olin ahminut näin paljon pizzaa. tunsin itseni hieman surulliseksi. viittasin koiraa hyppäämään syliini, ja halailimme hetken, kunnes se nukahti syliini.kuluu jonkin aikaa ja kurotan kasvoilleni, koska tunnen poskessani lähellä huuliani pienen kuhmun. ajattelen, että se on pippurihiutale pizzasta. otin sen pois ja laitoin sen suuhuni päästäkseni eroon todisteista ja jatkoin hiutaleen puremista kahtia. jokin ei ollut ihan oikein. laitoin hiutaleen sormeeni tutkiakseni sitä. tällä pippurilla oli jalkoja... purin puupunkin kahtia. haluan silti oksentaa, tarkistakaa lemmikkinne kirppujen ja punkkien varalta.</w:t>
      </w:r>
    </w:p>
    <w:p>
      <w:r>
        <w:rPr>
          <w:b/>
        </w:rPr>
        <w:t xml:space="preserve">Tulos</w:t>
      </w:r>
    </w:p>
    <w:p>
      <w:r>
        <w:t xml:space="preserve">Luulin purevani pippurihiutaletta, mutta se olikin puupunkki.</w:t>
      </w:r>
    </w:p>
    <w:p>
      <w:r>
        <w:rPr>
          <w:b/>
        </w:rPr>
        <w:t xml:space="preserve">Esimerkki 7.3527</w:t>
      </w:r>
    </w:p>
    <w:p>
      <w:r>
        <w:t xml:space="preserve">Teksti: pelasin mtg:tä paljon, ehkä 15 vuotta sitten. niille, jotka eivät tiedä, magic the gathering on taistelupohjainen korttipeli. ajattele yu-gi-oh:n tapaan, mutta vähemmän kornia vakavuutta ja enemmän bo:ta. joka tapauksessa, vanha ystävä on kaupungissa ja hän halusi tavata pari drinkkiä. kaikki on hyvin ja hauskaa, kunnes alamme puhua vanhoista hyvistä ajoista ja mtg tulee esille. No, hänellä sattui olemaan takakontissaan valtava laatikollinen kortteja, joihin ei ollut koskettu vuosiin. aluksi päätämme vain mennä nettiin katsomaan, olisiko hänellä yhtään minkään arvoista korttia. mutta kun näemme kortit uudestaan, kun saamme ne käteemme, ei mene kauaa, kun emme voi vastustaa pelin pelaamista.Minä alan heti rakentaa täysin vihreää pakkaa, kun taas kaverini ottaa punaisen/valkoisen kombopakan. ennen kuin istumme alas pelaamaan, lyön 200 dollarin panoksen, että voitan. ensinnäkin olen jo kohtuullisen humalassa, muuten en edes harkitsisi panostamista. toiseksi, olen luottavainen. olin ennen ehdoton kauhu vanhalla vihreällä pakallani. alamme siis pelata, ja kaikki sujuu melko hyvin. Olen selvästi johdossa. minulla on olentoja, joilla on aktiviteetteja, jotka voivat tehostaa muita olentojani vuoron ajaksi, terve manapooli ja 11 terveyttä. minulla on myös 4/4 lentävä olento, jonka voin tehostaa 8/8:ksi vuorollani. sillä välin kaverillani on 8 terveyttä ja tarpeeksi pieniä olentoja pöydällä pyyhkäisemään minut pois, jos hän pääsee ohi puolustuksestani. yhdelläkään hänen olennoillaan ei kuitenkaan ole lentämistä. vuoroni tulee. Käytän yhden olioni aktiivista tehostamaan lentohyökkäykseni 8:aan. alan röyhkeäksi. en halua vain voittaa ystävääni. haluan murhata hänet ja kylpeä hänen veressään, koska hän uskalsi ottaa haasteeni vastaan. aion näyttää hänelle, kuka on pomo. hyökkään kaikilla viidellä oliollani, myös lentävällä. ystäväni viettää muutaman minuutin tuijottaen kortteja, kun minä virnistelen hänelle. hän alkaa sitten blokata korttejani. en tajunnut, kun tyhmästi napautin kaikki olioni ja laskin puolustukseni, että yhdellä ystäväni oliokorteista, joka oli ollut siellä pelin alusta asti, oli passiivinen kyky. life link. life link antaa pelaajalle sen vahingon verran terveyttä, jonka kyseinen olio aiheuttaa. ystäväni käyttää tätä oliota blokatakseen yhden olioistani. Joten sen sijaan, että olisin laittanut ystäväni nollaan ja voittanut pelin, jätin hänet tasan yhteen... kaikki olioni olivat tapped ja jätin itseni puolustuskyvyttömäksi, kun taas ystävälläni oli tarpeeksi hyökkäyksiä tuhoamaan minut. vuoroni päättyy ja tunnen itseni pahoinvoivaksi. ystäväni vain tuijottaa minua ja hymyilee isolla paskaa syövällä virnistyksellä. haluaisin lyödä häntä naamaan, mutta tämä on oma vikani. Hän napauttaa hitaasti jokaista olentokorttiaan ja tekee vain vähän vahinkoa kerrallaan, nauttien joka sekunnista. se oli raa'an ällöttävää. voin vieläkin pahoin, kun ajattelen sitä. olen nyt menettänyt 200 taalaa. ne rahat tulivat säästörahastostani, joka oli tarkoitettu tietokoneen laitteistopäivityksiin. se vei minut pari kuukautta taaksepäin. olen myös menettänyt kaiken haluni pelata taikuutta.</w:t>
      </w:r>
    </w:p>
    <w:p>
      <w:r>
        <w:rPr>
          <w:b/>
        </w:rPr>
        <w:t xml:space="preserve">Tulos</w:t>
      </w:r>
    </w:p>
    <w:p>
      <w:r>
        <w:t xml:space="preserve">join muutaman oluen liikaa, panostin 200 taalaa peliin, jossa olin ennen hyvä, olin ylimielinen ja hävisin 200 taalaa.</w:t>
      </w:r>
    </w:p>
    <w:p>
      <w:r>
        <w:rPr>
          <w:b/>
        </w:rPr>
        <w:t xml:space="preserve">Esimerkki 7.3528</w:t>
      </w:r>
    </w:p>
    <w:p>
      <w:r>
        <w:t xml:space="preserve">Teksti: eräänä päivänä heräsin ja huomasin voimakkaan kivun nenässäni, mutta en välittänyt siitä, koska olin väsynyt. kun pääsin kotiin pitkän ja kivuliaan koulupäivän jälkeen, olin väsynyt tähän kipuun. päätin tarkistaa sieraimeni peilistä, koska kipu tuli nenän sisältä. Kävi ilmi, että sieraimessani oli jättimäinen finni! mikä yllätys! päätin puhkaista sen lautasliinalla. menin keittiöön, otin lautasliinan ja painoin sitä tätä kauheaa finniä vasten. puhkaisin sen ja sain kaiken märkäruven pois, mutta nyt se oli vielä pahempi.</w:t>
      </w:r>
    </w:p>
    <w:p>
      <w:r>
        <w:rPr>
          <w:b/>
        </w:rPr>
        <w:t xml:space="preserve">Tulos</w:t>
      </w:r>
    </w:p>
    <w:p>
      <w:r>
        <w:t xml:space="preserve">poksahti kivulias finni. finni hävisi, mutta kipu paheni.</w:t>
      </w:r>
    </w:p>
    <w:p>
      <w:r>
        <w:rPr>
          <w:b/>
        </w:rPr>
        <w:t xml:space="preserve">Esimerkki 7.3529</w:t>
      </w:r>
    </w:p>
    <w:p>
      <w:r>
        <w:t xml:space="preserve">Teksti: pieni taustatarina olen lopettanut treenaamisen viime aikoina ja lihonut hieman. eilen minulla oli aivan liikaa ruohoa ja tilasin italialaisen naudanlihan paikallisesta hampurilaisliikkeestä parin korttelin päässä. syödessäni herkullista hiekkaa minun piti paskoa, joten menin vessaan syömällä edelleen voileipää. istuessani siellä yhden pahimman hajuisen jutun kanssa, joka on koskaan tullut ulos kehostani tajusin, mitä oli tapahtumassa. en tiedä miksi, mutta minusta tuntui kuin olisin saavuttanut kaikkien aikojen matalimman tason ja sekavassa tilassani aloin itkeä. kovaa. mutta koska minulla oli nälkä, toinen puoli minusta päätti jatkaa syömistä. aloin sitten suuttua ja huutaa itselleni, päätin, että sain tarpeekseni ja lopettaisin paskomisen ja nousin ylös. en ajatellut kuinka vaikeaa oli pysähtyä kesken juoksujen vapauttamisen ja sain haistamalla melkein vihreää paskaa räjähtää lattialle. tämä sai minut itkemään lisää. kuinka kauan olinkaan viettänyt vessassa äitini oli tullut kotiin ja kysyi olinko kunnossa. huudahdin hätäisesti kyllä, työnsin voileivän suuhuni ja yritin vetää housuni ylös. hän kyseli koko ajan, mitä oli tekeillä, ja lopulta avasi oven minulle, joka olin pilvessä, kyyneleet valuivat pitkin kasvojani, puoliksi syöty italialainen naudanliha suussani ja kakka peitti lattian. hän ei sanonut mitään. hän vain sulki oven ja lähti kotoa noin tunniksi. emme ole vielä puhuneet siitä.</w:t>
      </w:r>
    </w:p>
    <w:p>
      <w:r>
        <w:rPr>
          <w:b/>
        </w:rPr>
        <w:t xml:space="preserve">Tulos</w:t>
      </w:r>
    </w:p>
    <w:p>
      <w:r>
        <w:t xml:space="preserve">sain pilveä olin surullinen, koska olen lihava itkin paljon syödessäni ja kakkiessani. kakkaa tuli lattialle itkiessäni ja syödessäni äiti käveli sisään nähdäkseen minut itkemässä, kakkimassa ja syömässä.</w:t>
      </w:r>
    </w:p>
    <w:p>
      <w:r>
        <w:rPr>
          <w:b/>
        </w:rPr>
        <w:t xml:space="preserve">Esimerkki 7.3530</w:t>
      </w:r>
    </w:p>
    <w:p>
      <w:r>
        <w:t xml:space="preserve">Teksti: kuten tavallista tällä alatunnisteella, tämä ei oikeastaan tapahtunut tänään. se tapahtui kauan, kauan sitten. jotain seitsemäntoista vuotta sitten. olin vasta lapsi, mutta olen vieläkin joskus punainen naama siitä. olin toisella tai kolmannella luokalla, ja opettajamme järjesti luokkahuoneessa juhlat erään oppilaan syntymäpäivän kunniaksi. hän antoi meille jokaiselle viipaleen kakkua. kaikki olivat seurustelemassa, mikä tuossa iässä tarkoitti sitä, että kaikki olivat melko paljon vain huutamassa hölynpölyä. tein pitkälti samaa, kunnes huomasin tytön seisovan yksinään luokkahuoneen seinää vasten ja katselevan jotenkin surullisesti. hän ei syönyt kakkua, ei huutanut, näytti jotenkin surulliselta. halusin tietää, mikä oli vialla ja että hän oli kunnossa, joten kävelin hänen luokseen ja pureskelin matkalla iloisesti omaa syntymäpäiväkakkupalaani, kunnes seisoin aivan hänen edessään.minä (suu täynnä kakkua): "Näytät surulliselta, mikä on vialla?" JW: "En voi syödä syntymäpäiväkakkua." minä: "Miksei?" jw: "Koska olen jehovan todistaja." minä: (pureskelee hämmentyneenä)jw: Minä: "Me emme juhli syntymäpäiviä emmekä edes joulua." Minä: "Ilmeisesti painoin "syntymäpäiväkakun" "b:tä" vähän liian kovaa, sillä heti kun sanoin sen, kaikki, mitä suussani oli, valui välittömästi hänen kasvoilleen. syljellä lastattuja valkoisen kakun möhkäleitä, vetistä kuorrutetta, pelkkää sylkeä, kaikki jähmettyneenä joksikin jumalanhylkäämäksi aineeksi, joka valui tasaisesti alas tämän tyttöparan kasvoja ja kaulaa pitkin. Tyttö purskahti itkuun, hän oli lohduton, opettaja juoksi paperipyyhkeiden kanssa kysyen: "Mitä tapahtui? mitä tapahtui?!" Otin jononi ja kävelin pois, eikä se haitannut minua lainkaan. vasta kun muistin kohtaamisen sattumalta vuosia myöhemmin, tajusin, miten perseestä se oli.</w:t>
      </w:r>
    </w:p>
    <w:p>
      <w:r>
        <w:rPr>
          <w:b/>
        </w:rPr>
        <w:t xml:space="preserve">Tulos</w:t>
      </w:r>
    </w:p>
    <w:p>
      <w:r>
        <w:t xml:space="preserve">sylkäisin vahingossa syntymäpäiväkakun, jota pieni jehovan todistaja tyttö epätoivoisesti halusi, mutta jota hän ei uskonnollisista syistä voinut saada, suoraan hänen kasvoilleen ja sain hänet purskahtamaan itkuun.</w:t>
      </w:r>
    </w:p>
    <w:p>
      <w:r>
        <w:rPr>
          <w:b/>
        </w:rPr>
        <w:t xml:space="preserve">Esimerkki 7.3531</w:t>
      </w:r>
    </w:p>
    <w:p>
      <w:r>
        <w:t xml:space="preserve">Teksti: inspiroituneena toiselta tifuerilta, joka järkyttyi ja paskansi. melkein unohdin, että tein tämän oikeasti....ssa olin silloin teini ja siivosin makuuhuoneeni yksin kotona kesällä. oli niin kuuma, joten olin luonnollisesti alasti. minulla oli vanha tulostin, joka lakkasi toimimasta, joten olin aikeissa heittää sen pois. virtajohto oli niin sotkeutunut muihin eikä sitä voinut irrottaa tulostimen takapuolelta. aloin turhautua ja hiki valui, joten päätin, että olisi parasta vain katkaista virtajohto sen sijaan, että purkaisin koko johtomeren. jäljitin siis johdon takaisin seinään käsilläni ja irrotin sen. tarkistin sen varmuuden vuoksi jopa kahdesti. jälkeenpäin ajateltuna minun olisi varmaan pitänyt irrottaa kaikki tai, mikä vielä parempi, purkaa kaikki sen sijaan, että olisin ollut niin laiska. kun johto oli irrotettu, tartuin sakset käteeni ja aloin yrittää leikata paksua johtoa. Istuin makuuhuoneeni lattialla intialaiseen tyyliin ja muistan ajatelleeni, kuinka vaikeaa oli leikata tätä pirun juttua. yhtäkkiä kuului kova sähköinen pamahdus! ja tunsin sähköiskun kehossani, joka jännitti minua. pudotin sakset ja istuin siinä shokissa. en ole varma, oliko kyseessä sähköinen oikosulku, koska se loppui nopeasti ja sain pudotettua sakset. olin todella niin järkyttynyt, että ajattelin: "melkein tapoin itseni!"." Kun sain järkeni päähäni, irrotin kaiken ja purin johdot. en ollut koskaan irrottanut tulostinta... irrotin vahvistimen johdon, joka näytti samanlaiselta. minusta tuntui todella tyhmältä ja häpeälliseltä ajatella, että olisin voinut kuolla alasti ja makuuhuoneessani yksin kotona. Vanhempaparka olisi joutunut käsittelemään surua idioottilapsensa menettämisestä. kaikki kääntyi kuitenkin hyväksi... eikä minulla ole oikeastaan ollut enää yhtään sen kaltaista poikkeuksellisen tyhmää hetkeä. tarinan opetus: älä sotkeudu sähköön äläkä ole laiska.</w:t>
      </w:r>
    </w:p>
    <w:p>
      <w:r>
        <w:rPr>
          <w:b/>
        </w:rPr>
        <w:t xml:space="preserve">Tulos</w:t>
      </w:r>
    </w:p>
    <w:p>
      <w:r>
        <w:t xml:space="preserve">katkaisin rikkinäisen tulostimeni virtajohdon saksilla alastoman siivouksen aikana. luulin, että se oli irrotettu pistorasiasta, mutta olin valitettavasti väärässä. järkytin itseni.</w:t>
      </w:r>
    </w:p>
    <w:p>
      <w:r>
        <w:rPr>
          <w:b/>
        </w:rPr>
        <w:t xml:space="preserve">Esimerkki 7.3532</w:t>
      </w:r>
    </w:p>
    <w:p>
      <w:r>
        <w:t xml:space="preserve">Teksti: Olen korkeakouluopiskelija, joka palasi hiljattain kotiin koulusta. koulussa ja kotona harrastan mopojen ja skoottereiden parissa työskentelyä. päivittäinen skootterini on honda ruckus, jolla ajan joka päivä luokkaan ja ympäri kaupunkia. kun palasin kotiin muutama viikko sitten, laitoin suosikkiskootterini craigslistille siinä toivossa, että voisin säästää rahaa autoon. Muutaman päivän kuluttua ystäväni, kutsuttakoon häntä jamesiksi, kysyi, voisiko hän ostaa ruckukseni. olin innoissani siitä, että sain ystävän pitämään suosikkiskootterini, ja myin sen hänelle mielelläni hyvään hintaan. kauppa sujui ongelmitta, kaikki oli kunnossa, ja james lähti auringonlaskuun vanhan skootterini kanssa. myöhään samana iltana sain tekstiviestin jamesilta, jossa hän kertoi, että hänellä oli juuri äskettäin ollut ongelma pyörän kanssa, ja hän kertoi, että se näytti olevan likaantunut kaasutin. Tämä osoittautuisi helpoksi korjata, ja sanoin jamesille, että voisin puhdistaa sen noin 20 minuutissa. james alkoi sekoilla ja väitti, että olin virittänyt pyörän niin, että se ei toiminut, ja että huijasin häntä tarkoituksella (vaikka hän lähestyi minua eikä minulla ollut koskaan ollut ongelmia pyörän kanssa). ilmaisin olevani pahoillani siitä, että hänestä tuntuu siltä, ja että voin auttaa häntä korjaamaan sen tai myydä sen, jos on tarpeen. tunnin sisällä istun töissä, ja joku satunnainen mies lähestyy minua ja kysyy nimeäni. tämä mies (joka, kuten myöhemmin selviää, on jamen isä) jatkaa huutamista minulle, vaatii minua palauttamaan rahat ja vihjailee uhkailusta väittäen tietävänsä, missä asun. tässä vaiheessa käsken miehen lähteä ja soitan paikalliselle poliisilaitokselle ilmoittaakseni tapahtuneesta. he kertovat, että kyseessä on siviilitapaus, eivätkä he voi auttaa kyseisessä asiassa.palaan töistä kotiin ja kerron vanhemmilleni, mitä oli tapahtunut, ja olen ymmälläni siitä, miksi tämä mies tuli tänne uhkaamaan minua ja puhumaan 21-vuotiaan poikansa puolesta. isäni pyytää minua mukaansa menemään poliisilaitokselle kirjoittamaan virallisen raportin, jos jotakin todella tapahtuisi. niinpä lähdemme kyytiin poliisilaitokselle ja keskustelemme erään konstaapelin kanssa riidan yksityiskohdista. keskustelun puolivälissä poliisi kertoo minulle, että he ovat itse asiassa työskennelleet tämän tapauksen parissa, ja hänen on haettava komisario. tässä kohtaa tilanne muuttuu todella pahaksi. poliisi tulee takaisin huoneeseen ja kertoo minulle, että olen onnekas, etteivät he pidätä minua juuri nyt, ja että olen yhä elossa. minulla ei ole mitään käsitystä, mihin hän viittaa, joten kysyn, mitä tapahtui. ilmeisesti muutama viikko sitten kaupungissani oli joku poika mopolla, joka oli puistossa yön yli hämäräperäinen. kun poliisipartioauto kävi tarkistamassa asian, henkilö pakeni onnistuneesti poliisia mopolla takaa-ajossa. tämä tapahtuma tallentui kojelautakameran kautta. he sanoivat tietävänsä, että "minä" tein sen, ja he ovat tarkkailleet taloni edessä viikkoja. Pyysin nähdä kuvamateriaalin, jotta voisin kuvailla, että on mahdotonta, että se olisin ollut minun skootterini tai minä, mutta he sanoivat, että jos haluan nähdä todisteet, he voivat laittaa minut käsirautoihin ja voin nähdä ne oikeudessa. ainoa syy, miksi he "päästivät minut menemään", on se, että minulla ei ole minkäänlaista rikosrekisteriä. puhumattakaan siitä, että skootterini ja minä olimme yliopistossa eri osavaltiossa tapahtuman aikana. kumpikaan näistä tilanteista ei ole vielä selvinnyt...</w:t>
      </w:r>
    </w:p>
    <w:p>
      <w:r>
        <w:rPr>
          <w:b/>
        </w:rPr>
        <w:t xml:space="preserve">Tulos</w:t>
      </w:r>
    </w:p>
    <w:p>
      <w:r>
        <w:t xml:space="preserve">myin skootterin, ostaja oli tyytymätön, ja minua syytettiin rikoksesta, jota en tehnyt.</w:t>
      </w:r>
    </w:p>
    <w:p>
      <w:r>
        <w:rPr>
          <w:b/>
        </w:rPr>
        <w:t xml:space="preserve">Esimerkki 7.3533</w:t>
      </w:r>
    </w:p>
    <w:p>
      <w:r>
        <w:t xml:space="preserve">Teksti: niin itse asiassa tapahtui kuin 30 minuuttia sitten ja im vielä tavallaan hämmästynyt siitä kaikki. pohjimmiltaan olen hajotti minun gf 3 vuotta noin kuukausi sitten ja ollut löytää mitään tekosyitä saada täysin ja täysin hukkaan, joka tapauksessa viime yönä muutama kaverit olivat menneet pubiin muutaman töiden jälkeen oluita ja kutsui minut, koska asun aivan tien yläpuolella. he itse asiassa oli muutama hiljainen rentouttava oluita, kun taas minä nolla itsehillintää sai täysin maggoted. Me erosimme 11:n maissa, ja kun kävelin lyhyen matkan kotiin, tarkistin Snapchatista viihdettä, ja kun selasin kansojeni tarinoita, törmäsin kaverini exgf:hen (sanotaan Sarah), joka on fitness-friikki ja lähettää säännöllisesti kuvia itsestään tiukoissa joogahousuissa, matalaksi leikatuissa toppeissa ja terveellisissä salaateissaan. Käyn läpi hänen tarinansa muutaman kerran arvostaakseni salaatteja. pääsen kotiin lyhyen kävelyn jälkeen ja päätän humalassa viisaudessani, että yö on vielä nuori ja että olisi hyvä idea jatkaa muutaman sailor jerryn nauttimista kotona yksin sängyssä (surullista, tiedän) katsomalla netflixiä. otan ensimmäisen sipsini........ herään herätyskelloni soidessa, tunnen itseni hyvin mauttomaksi ja minulla on valtava krapula. Menen sammuttamaan herätykseni (puhelimestani) ja näen, että minulla on snapchat sarahilta. tämä on outoa, koska en ole puhunut hänelle kahteen vuoteen, tarkistan ja se on musta ruutu, jossa on viesti "kuvakaappaus selfiestäni näen, painu vittuun hyypiö", tarkistan välittömästi puhelimeni kuvakaappaukset ja katsoakseni noin kello 2 aamulla otin hänestä 5 kuvakaappausta tarinastani hänen erilaisissa kuntosaliasuissaan. Minä, joka olen super fiksu ja mahdollisesti vielä kännissä, päätin, että on fiksu idea lähettää hänelle takaisin viesti "oh how awks i guess drunk me really like your salad photos". Saan välittömästi vastauksen, jossa minulle sanotaan "pysy kaukana minusta pervo", päätän, että olen tehnyt tarpeeksi vahinkoa ja luultavasti sen jättäminen rauhaan on fiksu idea. nopeasti eteenpäin ehkä tunti ja kun surffailen fb:ssä kykenemättä liikkumaan sängystäni krapulan takia törmään tuoreeseen postaukseen saralta, jossa lukee "eikö nämä hyypiöt voi jättää minua rauhaan ja nähdä minut kovana työnäni kuntosalilla eikä objektina, jota tuijottaa", jossa on kuvakaappaus hänen Snapchatistaan ja jossa kerrotaan, että olin ottanut kuvakaappauksia hänen tarinastani. Meillä on paljon yhteisiä ystäviä, jotka nyt luultavasti ajattelevat, että olen super creepy. edit im en aio antaa hänen snapchat hänen on mulkku ei tarkoita, että minun pitäisi olla</w:t>
      </w:r>
    </w:p>
    <w:p>
      <w:r>
        <w:rPr>
          <w:b/>
        </w:rPr>
        <w:t xml:space="preserve">Tulos</w:t>
      </w:r>
    </w:p>
    <w:p>
      <w:r>
        <w:t xml:space="preserve">sai tapa humalassa ja screenshotted kuuma tyttöjen snapchat nyt hän luulee im creep ja lähetetty se koko fb joten nyt kaikki luulevat im pervo</w:t>
      </w:r>
    </w:p>
    <w:p>
      <w:r>
        <w:rPr>
          <w:b/>
        </w:rPr>
        <w:t xml:space="preserve">Esimerkki 7.3534</w:t>
      </w:r>
    </w:p>
    <w:p>
      <w:r>
        <w:t xml:space="preserve">Teksti: Olen osa-aikatyössä kassalla. eilen illalla kaupassa alkoi olla yhä hiljaisempaa, ja minusta oli tulossa yhä laiskempi. noin kello 19.30 autoin asiakasta, joka pyysi kassia. kun otan kassin hyllystä, tunnen kutinaa nenässäni ja aivastan. päätän kutittaa nenääni olkapäälläni, ja samalla viuhdon laukkua käsilläni avatakseni sen. tämän nopean toiminnan takia olkapääni päättää hypätä suoraan nenääni, enemmän tai vähemmän lyöden itseäni kasvoihin. minussa oli verta kaikkialla, minua ei päästetty kotiin.</w:t>
      </w:r>
    </w:p>
    <w:p>
      <w:r>
        <w:rPr>
          <w:b/>
        </w:rPr>
        <w:t xml:space="preserve">Tulos</w:t>
      </w:r>
    </w:p>
    <w:p>
      <w:r>
        <w:t xml:space="preserve">Asiakkaan auttaminen johtaa siihen, että lyön itseäni naamaan, tavallaan.</w:t>
      </w:r>
    </w:p>
    <w:p>
      <w:r>
        <w:rPr>
          <w:b/>
        </w:rPr>
        <w:t xml:space="preserve">Esimerkki 7.3535</w:t>
      </w:r>
    </w:p>
    <w:p>
      <w:r>
        <w:t xml:space="preserve">Teksti: tämä tapahtui viime kesänä, kun olin kesäkursseilla yliopistossa. saimme ylimääräisiä opintopisteitä lukukauden lopussa vierailemalla yhdessä monista historiallisista maamerkeistä, jotka sijaitsevat Long Islandilla, ny:ssä. saavuin keskellä iltapäivää Teddyn kukkulan laella sijaitsevalle kartanolle, jossa hän kasvatti perheensä ja säilytti samalla asemansa yhdysvaltojen presidenttinä. sillä välin kävelin alueella odottaessani kierroksen alkamista. sagamore hillillä sijaitsee yksi long islandin maisemallisimmista osista, ja olisin pahoillani, jos en käyttäisi tilaisuutta hyväkseni ja polttaisi pientä tupakkaa poluilla, joilla alkuperäinen härkähirvi käveli. tultuani toimeen sen kanssa, miksi amerikkalaiset ratsastajamme hyökkäsivät Kuubaan, vaelsin kohti kotia odottamaan kierroksen alkamista. Tässä kohtaa mokasin. avaan kodin sisäänkäynnin odottaen, että minua tervehtii odotushuone tai jopa toimisto, jossa kävijät kokoontuvat seuraavaa kierrosta varten. sen sijaan seison kynnyksellä, joka näyttää olevan autio näyttely. kävelen pidemmälle eteiseen ja minua tervehtii vain useat seinäkiinnitykset pedoista, joita Teddy on saattanut pyydystää Afrikan-matkoillaan. en halua tunkeilla, pysyttelen aulassa ja odotan, että muut kierroksen jäsenet tai puistonvartija ilmoittavat jotain. oli jo melkein aika aloittaa kierros, kun kävelen sisään varsinaiseen theodore rooseveltin työhuoneeseen, joka sijaitsee pääsisäänkäynnin vieressä. kun otan huomioon, että yksi amerikan suurimmista presidenteistä vietti täällä lukemattomia tunteja, kuulen äänen, joka kuulostaa raskailta saappailta, jotka hyppivät vanhoja puuportaita pitkin. minua lähestyy kaksi aikuiselta näyttävää partiopukuista miestä, jotka kyselevät nimeäni ja sitä, miten pääsin tänne. hämmentyneenä ja hieman pilvessä olevana kysyn heiltä, ovatko he osa esitystä. toivuin sanomalla, että tulin sisään etuovesta. vanhempi metsänvartija katsoo toista metsänvartijaa vihaisesti ja sanoo, että oven on pysyttävä lukittuna kiertokäyntien välillä. hän kääntää katseensa minuun ja voin kertoa, että hän mieluummin kuolisi kuin antaisi valvomattoman ryhmän jäsenen häpäistä teddy rooseveltin leposijan. hän kertoo, että laukaisin yhden huoneen hälytyksen ja vaaransin turvatoimien toimivuuden. hups. edellinen ryhmä kokoontui nyt aulaan, ja tunkeutumiseni näytti keskeyttäneen kierroksensa. Tunnistamistani ja oikeasta sijainnistani keskustellaan nyt. johtava metsänvartija välitti selvästi velvollisuuksistaan, mutta käyttäytyi kuin olisin paskantanut martha rooseveltin omaan yksityisvessaan. minut ohjattiin ulos, jossa varsinainen kiertoajeluryhmäni sai selville, mitä kotitaloudessa on tehtävä ja mitä ei. minulle annettiin tiukka varoitus olla menemättä enää muihin huoneisiin, koska vaarana oli tärkeiden muistoesineiden vahingoittuminen, ja pysyä kiertoajeluryhmän mukana. siitä lähtien minua seurasi metsänvartija, joka seurasi minua kierroksellani talossa ikään kuin se olisi ollut toinen taksimieshaukka, joka vahti minua jatkuvasti. nautin 26. presidenttimme kodin ja tilojen historiasta. pysykää kiertoajeluryhmänne mukana, lapset.</w:t>
      </w:r>
    </w:p>
    <w:p>
      <w:r>
        <w:rPr>
          <w:b/>
        </w:rPr>
        <w:t xml:space="preserve">Tulos</w:t>
      </w:r>
    </w:p>
    <w:p>
      <w:r>
        <w:t xml:space="preserve">henkilökohtaiset kierrokset amerikkalaisessa aarteessa eivät ole sallittuja ilman ryhmääsi.</w:t>
      </w:r>
    </w:p>
    <w:p>
      <w:r>
        <w:rPr>
          <w:b/>
        </w:rPr>
        <w:t xml:space="preserve">Esimerkki 7.3536</w:t>
      </w:r>
    </w:p>
    <w:p>
      <w:r>
        <w:t xml:space="preserve">Teksti: tapahtumapaikka: tiistaiaamu. 8.00. herätessäni unesta tunsin vatsani murinan. nälän murinan aterian, joka tunnetaan nimellä aamiainen. laitoin kaksi paahtoleipää leivänpaahtimeen ja suuntasin autotalliini hakemaan juotavaa sisällä olevasta jääkaapista. kun huomasin, että maito ja oj olivat loppu, nappasin seuraavaksi parhaan: vaniljakokista.Avasin tuon jumalan nektarin ja aloin siemailla univelkoja, kun katastrofi iski. ovi oli lukossa. en tiedä, miksi tein sen, mitä seuraavaksi tein, mutta tein sen. paniikin vallassa, kaikki muistot kauhuelokuvista, joissa ovet olivat lukossa ja yleensä hirviö tai demoni tuli ja tappoi jonkun, aloin kääntää valokatkaisijaa.jälleen, ei aavistustakaan miksi aloin tehdä niin. sain otteen todellisuudesta ja avasin autotallin oven, jotta en kuolisi autotalliini. soitin isälleni kertoakseni hänelle mitä oli tapahtunut ja hän oli vihainen. "hei isä, minä tavallaan lukitsin itseni ulos talosta...""*groan* jumalauta shezowraisedbywolves!". miten tuollaista voi edes tapahtua!" "en tiedä. tule vaan kotiin ja avaa ovi minulle." "olen kokouksessa toisella puolella kaupunkia. soitan sedällesi, että avaa sinulle oven, jos hän ei ole vielä lähtenyt töihin." "okei, kiitos, heippa!"."minuutit muuttuivat minuuteiksi, sillä setäni ei ollut vieläkään kotona. vaikka hän asui noin seitsemän minuutin päässä. limupulloni oli tyhjä ja ruokahaluni pilalla, joten päätin, että olin odottanut tarpeeksi kauan, ja päätin yrittää potkaista oveni auki. aluksi aloin taklata sitä. sitten paiskasin sitä peffalla. butt lopulta päätin potkaista sitä merityylillä. muistin kuulleeni jotain siitä, että jos potkit ovea, tähtää lähelle ovenkahvaa. joten yritin ja onnistuin. *kähinä*"ah, vittu." ovenkarmi: poissa. ovi itsessään: vittu. perseen hakkaamisen tunne, kun äitini tuli kotiin: yli 9000. setäni saapui paikalle muutama minuutti sen jälkeen avaimen kanssa taloon. suljin nopeasti autotallin oven ja juoksin ulos. "hei, shezowraisedbywolves. miten sinä saat lukittua itsesi ulos talosta?""en tiedä. en tiedä..." hän avasi pääoven ja päästi minut sisään taloon ja jatkoi matkaansa. hän ei koskaan nähnyt autotallin ovea.menin tarkastamaan vahingot ja näin, että ovenkahva oli osittain lukittunut, kun menin aluksi autotalliin (minulla on tapana vetää käteni ovenkahvojen yli, kun väännän niitä). en edes yrittänyt peittää sitä. vanhempani tulivat myöhemmin samana päivänä kotiin ja näkivät, mitä olin tehnyt. voitte lyödä vetoa siitä, että sain paskat työntää sisään. strudelitkin paloivat.</w:t>
      </w:r>
    </w:p>
    <w:p>
      <w:r>
        <w:rPr>
          <w:b/>
        </w:rPr>
        <w:t xml:space="preserve">Tulos</w:t>
      </w:r>
    </w:p>
    <w:p>
      <w:r>
        <w:t xml:space="preserve">Jäin lukkojen taakse, potkaisin oven sisään, sain Jo Jacksonin ja jätin aamiaisen syömättä.</w:t>
      </w:r>
    </w:p>
    <w:p>
      <w:r>
        <w:rPr>
          <w:b/>
        </w:rPr>
        <w:t xml:space="preserve">Esimerkki 7.3537</w:t>
      </w:r>
    </w:p>
    <w:p>
      <w:r>
        <w:t xml:space="preserve">Teksti: tifu kun poikaystäväni istui tietokonetuolissaan, pelleilimme hieman ja päädyin liukumaan maahan. molemmat meistä ovat täysin vaatteet, ajattelin, että olisi seksikästä nipistellä hänen reisiä samalla kun kuljin kohti hänen jalkoväliään. hän istui jalat levällään niin, että hänen farkkunsa olivat venytettyinä jalkoväliä vasten, purin hänen housuihinsa, hän ei näyttänyt huomaavan sitä. halusin pelästyttää hänet, joten pureskelin samaa kohtaa. hän kääntyy hitaasti poispäin minusta tuolissaan nauraen ja pitelemällä haaroväliään. minäkin nauran tässä vaiheessa enkä tajua, mitä tein. hän kertoo minulle, että pureskelin juuri hänen esinahkaansa, se sattuu todella pahasti, mutta hän ei voi lopettaa nauramista, koska ei voi uskoa, että tein juuri niin.</w:t>
      </w:r>
    </w:p>
    <w:p>
      <w:r>
        <w:rPr>
          <w:b/>
        </w:rPr>
        <w:t xml:space="preserve">Tulos</w:t>
      </w:r>
    </w:p>
    <w:p>
      <w:r>
        <w:t xml:space="preserve">yrittäessäni olla seksikäs napostelemalla poikaystäväni reisiä, pureskelin vahingossa hänen esinahkaansa.</w:t>
      </w:r>
    </w:p>
    <w:p>
      <w:r>
        <w:rPr>
          <w:b/>
        </w:rPr>
        <w:t xml:space="preserve">Esimerkki 7.3538</w:t>
      </w:r>
    </w:p>
    <w:p>
      <w:r>
        <w:t xml:space="preserve">Teksti: pitkä aika lurker ensimmäinen kerta poster blah blah blah blahso toisin kuin jotkut viestit tässä sub, tämä todella tapahtui tänään ja on sarja fuck upsthis viime viikonloppuna perheeni valitettavasti menetti isoisäni syöpään. en tuntenut häntä hyvin, mutta olin silti tarvitaan mennä katsomassa olla siellä perheen juttuja ja mitä sinulla on. hautajaiset olivat kello 15.00, jolloin tapahtui vittuilu numero yksi viime yönä nascar-kilpailu meni myöhään, ja koska olen etelässä, tämä on minulle ilmeisesti tärkeämpää kuin uni, mikä johti siihen, että heräsin kello 13.30 siihen, että isoäitini torveili minulle ja koirani haukkui korvaani. Nopean suihkun jälkeen päästään moka numero 2:een, jolloin huomasin, että housuni olivat tahriintuneet juustosta, jonka söin kirkon jälkeen viime viikolla. Minulla ei ollut aikaa etsiä uusia housuja, joten pukeuduin, ja sitten päästiin kolmanteen mokaani, joka oli se, etten tajunnut, että paidassani oli vielä tunnisteet. Tunnin ajomatka kirkkoon sujui rauhallisesti, mikä oli tyyntä ennen myrskyä viimeiselle ja mielestäni päivän pahimmalle mokalleni, joka oli se, että puhuessani perheenjäsenten kanssa, jotka olivat ajaneet meidät kirkkoon, vastasin "kiitos, että tulitte" sanalla "Ilo on minun puolellani", mikä johti siihen, että isoisovanhempani ja muut iäkkäät perheenjäsenet tuijottivat minua kuolettavasti.</w:t>
      </w:r>
    </w:p>
    <w:p>
      <w:r>
        <w:rPr>
          <w:b/>
        </w:rPr>
        <w:t xml:space="preserve">Tulos</w:t>
      </w:r>
    </w:p>
    <w:p>
      <w:r>
        <w:t xml:space="preserve">näytin pummilta ja sanoin, että menen mielelläni hautajaisiin.</w:t>
      </w:r>
    </w:p>
    <w:p>
      <w:r>
        <w:rPr>
          <w:b/>
        </w:rPr>
        <w:t xml:space="preserve">Esimerkki 7.3539</w:t>
      </w:r>
    </w:p>
    <w:p>
      <w:r>
        <w:t xml:space="preserve">Teksti: se alkoi siitä, kun nousin bussiin. päivän (eilisen) ylikorostuneessa asenteessani päätin istua selkä menosuuntaan ja ristiin rastiin. istuessani ja pelatessani puhelimellani ystäväni asettaa vesipullon noin kahdeksasosan täyteen istuimelle. energiani ja dramaattisen efektin vuoksi päätin heittää sen taakseni enkä ajattele vaikutuksia (yllättävää, koska olen introvertti). kuljettaja kääntyy ympäri ja huutaa "kuka heitti sen?"." Omistan sen ajatellen, ettei se ole iso juttu plus että se on muutenkin oikein. hän käskee minua seisomaan paikallani ja odottamaan. odottaessani kerron hänelle, että se oli vahinko, se oli tyhmää ja olin pahoillani (mitä olenkin). bussi ei ollut lähtenyt koulusta vielä lisätietojen saamiseksi. niinpä päädyn lopulta koulun kansliaan selittämään kaiken ja minua käsketään odottamaan tähän päivään asti (tommorow siihen aikaan), jotta nähdään mitä kuljetusliikkeellä on sanottavaa asiasta. kuljetusliike lähetti sähköpostia rehtorille henkilökohtaisesti tapauksesta ja käytännössä sanoi, etten saa ajaa bussilla loppuvuoden (noin 3-4 kuukautta). hän otti huomioon, että olin hyvä oppilas, jolla ei ollut muita rikkomuksia, mikä puolestaan ei aiheuttanut minulle muita seuraamuksia. tällä vauhdilla minun on mentävä kouluun joka aamu klo 8 (koulu alkaa hieman yhdeksän jälkeen), mikä tulee aiheuttamaan paljon ongelmia. joka tapauksessa en usko, että minua pitäisi potkia bussista pois loppuvuoden ajaksi, vaikka viikko tai kaksi olisikin loogista. rehtori sanoi, että kaikki riippuu siitä, miten se tapahtui: mihin suuntaan heitin sen, kuinka kovaa heitin sen, miten se voidaan tulkita. oletan, että siitä ei olisi liian paha seuraus, koska se oli vahinko ja kukaan ei vahingoittunut. olen ehdottomasti tietoinen siitä, että se oli idioottimaista ja että pahempaa olisi varmasti voinut tapahtua. päivitys: sain juuri kotiarestia siitä, että minut potkaistiin bussista ulos loppuvuodeksi (ei elektroniikkaa kahteen viikkoon, ei niin rankkaa).</w:t>
      </w:r>
    </w:p>
    <w:p>
      <w:r>
        <w:rPr>
          <w:b/>
        </w:rPr>
        <w:t xml:space="preserve">Tulos</w:t>
      </w:r>
    </w:p>
    <w:p>
      <w:r>
        <w:t xml:space="preserve">Heitin vesipullon, joka melkein osui kuljettajaan, ja minulle sanottiin, etten voi ajaa bussilla loppuvuoteen.</w:t>
      </w:r>
    </w:p>
    <w:p>
      <w:r>
        <w:rPr>
          <w:b/>
        </w:rPr>
        <w:t xml:space="preserve">Esimerkki 7.3540</w:t>
      </w:r>
    </w:p>
    <w:p>
      <w:r>
        <w:t xml:space="preserve">Teksti: tapahtui useita vuosia sitten (mitä sitten, jos haluatte riidellä siitä) nykyisen ex-tyttöystäväni kanssa. kun tapasin (silloisen) tyttöystäväni siskon ensimmäistä kertaa, menimme hänen luokseen hienolle illalliselle, vain me kaksi paria, me ja hänen siskonsa ja hänen siskonsa miesystävä. hän tuli hakemaan meidät, vei meidät kotiinsa, jutustelimme autossa, hänen poikaystävänsä oli vielä töissä, jadda jadda. tämä oli kirjaimellisesti ensimmäinen kerta, kun tapasimme toisemme. kävelimme hänen etuovestaan, joka avautui suureen avoimeen päähuoneeseen, noin 20'x20' keittiö/ruokailutila (heillä oli pingispöytä mukavasti keskellä huonetta). Olin siellä vain kolme minuuttia, en ollut vielä edes riisunut takkiani, ja huomasin ison purkin muovisia airsoft-pellettejä. Olin juuri hiljattain ostanut airsoft-pistoolin ja leikkinyt sillä, koska olin parikymppinen mieslapsi (ja olen varmaan vieläkin), joten kirkkain silmin ja iloisin kasvoin astelin keittiön keskisaarekkeelle, jossa purkki oli, ja kun nostin sen ylös, sanoin: "Hei, minulla on nämäkin...." samalla kun kallistan sitä takaisin lukeakseni etiketin. no, kansi ei ollut niinkään "ruuvattu kiinni" kuin "istui kohteliaasti päällä koristeena". se putoaa ja minä kaadan koko kymmenen tuhannen kappaleen purkin 7 mm:n muovipellettejä kuin mummo, joka löi jättipotin kolikkopelissä.... ensin ne putoavat keskisaarekkeelle ja kuin vesi lusikkaan pesualtaassa, ne levittäytyvät välittömästi ja alkavat valloittaa koko taloa. ei muuta kuin linoleumia ja puulattioita niin kauas kuin silmä kantaa. ne vierivät jääkaapin, lieden, kaappien, sohvien ja tuolien alle, ne putoavat lattian tuuletusaukoista, kissat hajoavat kuin olisin sytyttänyt ilotulitusta, ja kuulen, kuinka ne räpyttelevät tiensä eteistä pitkin talon perälle (pelletit, eivät kissat, ne lähtivät parkourilla ulos huoneesta turvaan). tyttö ja hänen siskonsa tuijottavat minua, lasken tyhjän astian varovasti tiskipöydälle, ja sitten katkaisen hetken hiljaisuuden: "No, nyt on aika lähteä vanhalle pölyiselle polulle, hauska tavata", ja lähden kohti ovea. onneksi hän naurahti, ja sitten poimimme sen, mitä pystyimme - muutama sata, ehkä tuhat, yläosaa - ja samalla kun olimme käsillämme ja polvillamme poimimassa niitä, hän mainitsi, että hänen poikaystävänsä oli ostanut ne vasta aiemmin samana iltapäivänä ja leikki niillä ennen kuin lähti nopeasti töihin. olen taipuvainen ajattelemaan, että tuo paskiainen lavasti minut. he eivät luottaneet minuun grillaamaan lihaa ilman valvontaa tuon esittelyn jälkeen.</w:t>
      </w:r>
    </w:p>
    <w:p>
      <w:r>
        <w:rPr>
          <w:b/>
        </w:rPr>
        <w:t xml:space="preserve">Tulos</w:t>
      </w:r>
    </w:p>
    <w:p>
      <w:r>
        <w:t xml:space="preserve">- tapasin tyttöystäväni siskon ensimmäistä kertaa, jätin hänelle perinnöksi vihreiden helmien löytämisen ympäri taloa, joka kesti kauemmin kuin suhde.</w:t>
      </w:r>
    </w:p>
    <w:p>
      <w:r>
        <w:rPr>
          <w:b/>
        </w:rPr>
        <w:t xml:space="preserve">Esimerkki 7.3541</w:t>
      </w:r>
    </w:p>
    <w:p>
      <w:r>
        <w:t xml:space="preserve">Teksti: hei.kuten useimmat tifu-viestit näyttävät alkavan, minun on selvitettävä, että tämä tapahtui noin 3 vuotta sitten, kun olin koulumatkalla poissa kotoa, paikassa, jossa harrastettiin muun muassa köysiretkiä, pyöräilyä, luolastoa ja jokien läpi kävelyä. Olin myös ylpeä iphone 4:n omistajasta, joka ei ollut tuolloin vielä kovinkaan vanhentunut. joen läpi käveleminen on jostain syystä tuolla listalla. meitä kehotettiin pukeutumaan vaatteisiin, joiden kastumisesta emme olleet huolissamme, joten pukeuduin yksinkertaiseen t-paitaan ja verkkareihin, joita en ollut koskaan ennen käyttänyt. avainkohta. kun saavuimme kyseiselle joelle, ohjaaja ilmoitti meille, että meidän tulisi jättää kaikki, mikä voisi vahingoittua, tila-autoon, kuten puhelimet tai kellot. olin tuonut mukanani vain puhelimeni. nyt vuorovaikutusta. jos sinulla on nyt puhelin taskussa, kurota sitä kohti, ikään kuin tarkistaisit, onko puhelimesi tallella, etkä vetäisi sitä ulos. sinulla on luultavasti hyvä käsitys siitä, mistä kohtaa reiden yläosaa pitää tunnustella. kuitenkin, kuten aiemmin mainittiin, minulla oli ylläni uudet verryttelyhousut, ja minun oli vielä opittava, että niissä oli äärimmäisen syvät taskut. melkein polviin asti, enkä tähän päivään mennessä ymmärrä, miksi niin syviä taskuja tarvitaan. laitoin nopeasti käteni reiden yläosalle ja tunnustelin puhelimen tavanomaista leposijaa, ja olin hämmentynyt, kun en tuntenut pullistumaa housuissani. giggity. *Olisin voinut vannoa, että nappasin puhelimeni lähtiessäni mukaani... ai niin.*jokatapauksessa, hyppäämällä eteenpäin, koska olen oudon sanavalmis, meille annettiin oudot putkimiespuvut, jotka saivat meidät näyttämään joulupukilta finanssikriisin jälkeen, ja putkimiehen huoltokurssi, jonka laitoimme päällemme joen nähtävillä. puvut päälle, oli aika kävellä joen läpi!kahlasimme jokeen ja aloimme kävellä sitä pitkin, ja virtaava vesi ei ollut kovinkaan suuri rasitus, eikä sen läpi navigoiminen ollut ongelma. kun kuitenkin ponnistimme liukkaan virran läpi, vedenpinta nousi, ja lopulta se nousi kaulaamme myöten. ja minä olen aika pitkä kaveri, olen tällä hetkellä noin 180 cm pitkä, ja olin luultavasti noin 180 cm pitkä.5" tuolloin. vaelsimme eteenpäin, kiipesimme ylös pienen vesiputouksen yli ja suuntasimme pieneen lampeen, jossa vesi oli kaulan korkeudella, ja tuolloin olin juuri laskemassa alas yhtä ystävistäni, joka oli liian pieni pystyäkseen seisomaan, joten minun oli kannettava häntä.ja laskiessani käteni rinnalleni tunsin sen. kyhmy housuissani, joka laittoi kyhmy kurkkuun, joka laittoi kyhmy housuihini, kun vilkaisin viehättävää ohjaajaa. paljon kyhmyjä. käteni siveli puhelintani. syvissä taskuissani. voisin olla maailman ihailtavin kaveri ja minut voitaisiin heittää tartarokseen sen saastan takia, jonka kirosin hengitykseni alla sillä hetkellä. olin kävellyt reilut 30 minuuttia, joen halki, *puhelin taskussa*."öö, sir" aloin opettajalle, joka oli kanssamme. "anteeksi /u/yoguy2, löysin juuri kuulokkeeni taskustani. pilalla" hän vastasi. en pilaile. "ha ha ha, ei niin paha kuin minä. löysin juuri puhelimeni taskustani!" ja sitten hiljaisuus."/u/yoguy2, sinä mitä?""joo, löysin juuri puhelimeni taskustani" vastasin nöyrästi. "idiootti." ja tähän tarinani loppuu. muistan kaiken sanasta sanaan, sillä puhelintani ei ollut vakuutettu, ja se oli maksanut isälleni paljon rahaa, ja vasta kuukausia sitten uskalsin kertoa hänelle, mitä oli tapahtunut. hän hyväksyi sen hienosti.kun siisti opettajani oli laittanut puhelimeni vedenpitävään pussiin, jatkoin syyllisenä retkeä loppuun asti, ja kun palasimme huoneeseeni, sain nerokkaan idean nostaa puhelimeni kirkkautta, laittaa se lataukseen suorassa auringonvalossa ja sammuttaa automaattilukituksen, jotta kaikki vesi kuivaisi.ja se vittu toimi. sim-kortti väitti hajoavansa, mutta se korjaantui, kun se kuivattiin, ja joko koti- tai lukituspainike toimi, ne vaihtuivat koko ajan. mutta lopulta kuivasin puhelimeni, ja pidin salaisuutta kolme vuotta, kunnes tunnustin sen isälleni. olen aika huono kertomaan tarinoita (kuten huomaatte siitä, miten paljon olen vetänyt tätä), joten en tiedä, miten lopettaisin tämän. heippa.</w:t>
      </w:r>
    </w:p>
    <w:p>
      <w:r>
        <w:rPr>
          <w:b/>
        </w:rPr>
        <w:t xml:space="preserve">Tulos</w:t>
      </w:r>
    </w:p>
    <w:p>
      <w:r>
        <w:t xml:space="preserve">~~Puhelin ja joki yrittivät paritella. puhelimen kivekset repesivät prosessin aikana.~~ kävelin joen läpi puhelin taskussa.</w:t>
      </w:r>
    </w:p>
    <w:p>
      <w:r>
        <w:rPr>
          <w:b/>
        </w:rPr>
        <w:t xml:space="preserve">Esimerkki 7.3542</w:t>
      </w:r>
    </w:p>
    <w:p>
      <w:r>
        <w:t xml:space="preserve">Teksti: Olin näet koko yön hereillä viimeistelemässä tiistaina erään laboratoriovihkon töitä (eli valvoin koko maanantai-illan) ja sitten tein brutaalin loppukuulustelun (samasta kurssista). on mahdollista, että se tuntui brutaalilta vain siksi, että olin niin väsynyt. joka tapauksessa palasin loppukuulustelusta ajatellen, että minulla on lepopäivä, joten katsoin sarjan ja menin nukkumaan ilman herätyskelloa. heräsin tänään enkä oikein tiennyt, paljonko kello oli (näin käy aina sateisena aikana.... ja kun olen tehnyt yövuoroja...). joten katsoin puhelimestani ja siinä luki: 12:56. Minulla oli hetki, tiedättehän sen, kun paniikki nousee sisimpään, koska olet varma, että olet unohtanut jotain.  Ryntään tarkistamaan kurssin opinto-ohjelmaa, ja tietysti siinä lukee: **lopputentti: keskiviikko 17.12. klo 12:40**. se oli kuin elokuvasta. heitän housut ja collegepaidan päälleni (rintaliiveille ei ole aikaa), nappaan reppuni ja ajan pyörällä niin nopeasti kuin pystyn kampukselle.  Kun pääsen perille, tunnen pyörtyväni, ja tietysti tämä loppukoe pidetään rakennuksen toisessa kerroksessa kampuksen korkeimmassa osassa, joten portaat... Pääsen perille, ja opettaja vain katsoo minua, luulen, että hän toivoi perusteltua tekosyytä, kuten että taloni syttyi tuleen tai joku ajoi päälleni matkalla sinne. Pyydän anteeksi parhaani mukaan yrittäessäni hengähtää. kerron hänelle, mitä tapahtui, ja hän vain sanoo: "..."..oh, *nimi*." ja ojensi minulle kokeen. koetta tehdessäni laskimeni paristot loppuivat, ja tajusin, että olin unohtanut kaiken viitemateriaalin. minun oli vastattava niin hyvin kuin mahdollista muistin varassa. pystyin keksimään jotain useimpiin kysymyksiin, paitsi yhteen, joka meni jotenkin näin: "tulkitse toinen kokonainen kappale sarakkeessa kaksi sivulla 398 sivulla 398..." paska... edit / päivitys: läpäisin :d</w:t>
      </w:r>
    </w:p>
    <w:p>
      <w:r>
        <w:rPr>
          <w:b/>
        </w:rPr>
        <w:t xml:space="preserve">Tulos</w:t>
      </w:r>
    </w:p>
    <w:p>
      <w:r>
        <w:t xml:space="preserve">Luulin, että loppukokeeni oli huomenna. tulin sinne hyvin myöhään. en ehtinyt kerrata sitä ennen. unohdin kaiken vertailumateriaalini. laskimeni paristot loppuivat kesken kokeen. tunnen itseni epäonnistuneeksi.</w:t>
      </w:r>
    </w:p>
    <w:p>
      <w:r>
        <w:rPr>
          <w:b/>
        </w:rPr>
        <w:t xml:space="preserve">Esimerkki 7.3543</w:t>
      </w:r>
    </w:p>
    <w:p>
      <w:r>
        <w:t xml:space="preserve">Teksti: minulla oli työhaastattelu. heräsin ja jatkoin valmistautumista siihen. menin laittamaan haastattelun osoitteen puhelimeeni vain huomatakseni, että se oli 22%:lla. luulin, että kaikki olisi hyvin. että pääsisin haastatteluun ja takaisin 22%:lla. olin väärässä. menin haastatteluun, tarkistin puhelimeni. se oli 5%:lla. joten haastattelun jälkeen palasin autooni ja sain tonneittain ahdistusta. En tiennyt, missä olin, eikä minulla ollut laturia. mitä tekisin? miten pääsisin kotiin? miksi olen niin suunnistushäiriöinen? sitten tajusin, että huoltoasemilla on puhelimen latureita. etsin sitä puhelimestani, löysin huoltoaseman ja menin sinne. se oli pieni ja hieman hämärä, mutta tarvitsin vain puhelimen laturin. menin sisään, enkä löytänyt laturia. kävelin ympyrää pienellä huoltoasemalla viitisen minuuttia, ennen kuin lähdin. Minusta tuntui, että siellä työskentelevät ihmiset luulivat minun varastavan. mutta pääsin takaisin autolleni. mikä on yksi paikka, josta tiedän, että siellä on puhelinlatureita? target. laitan puhelimeeni targetin vain huomatakseni, että olen 1%:lla. painan nopeasti 1/2 ulkoa ohjeet ja lähden. tässä vaiheessa hikoilen enkä pysty istumaan paikallani. minulla ei ole aavistustakaan, mitä teen, jos puhelimeni kuolee. noudatan ohjeita, ja puhelimeni kuolee, juuri kun ajaudun tielle, jolla targetin pitäisi olla. Tässä vaiheessa tärisen. löydän sen. pysäköin ja hengitän hetken, mutta ennen kuin tiedän, missä olen, en voi rauhoittua. kävelen sisään kohteeseen ja vaellan ahdistuneena, kunnes löydän puhelimen laturit. laturien edessä on äiti ja tytär keskustelemassa. en halua pyytää heitä siirtymään, jotta voisin hakea laturin. katson puhelinkoteloita toivoen, että he lopettavat keskustelunsa ja lähtevät. Viisi minuuttia kuluu, eivätkä he lähde, joten kävelen nopeasti ja nappaan lähimmän laturin ja kävelen reippaasti kassalle. joudun odottamaan jonossa, koska siinä on turvamerkki, enkä pysty istumaan paikallani. vihdoin, kun se on tuntunut ikuisuudelta, nainen soittaa minulle. laturi maksaa 30 dollaria. 30 dollarin laturi. mitä minä teen? Hän oli jo skannannut sen ja ottanut turvamerkinnän pois. en voinut sanoa hänelle "hups, anteeksi, otin väärän." ja palata takaisin. se tarkoittaisi, että minun pitäisi puhua heille ja näyttää tyhmältä. joten maksoin sen ja menin autolleni ja ajoin kotiin. tajusin vain, että minun piti seurata valtatietä vielä 7 mailia vain päästäkseni ulos liittymästä, jonka tunsin ja josta tiesin, miten pääsen kotiin.</w:t>
      </w:r>
    </w:p>
    <w:p>
      <w:r>
        <w:rPr>
          <w:b/>
        </w:rPr>
        <w:t xml:space="preserve">Tulos</w:t>
      </w:r>
    </w:p>
    <w:p>
      <w:r>
        <w:t xml:space="preserve">tänään käytin 30 dollaria puhelimen laturiin, jota en käyttänyt, koska minua ahdisti eksyminen ja minulla on vaikeuksia puhua vieraille ihmisille.</w:t>
      </w:r>
    </w:p>
    <w:p>
      <w:r>
        <w:rPr>
          <w:b/>
        </w:rPr>
        <w:t xml:space="preserve">Esimerkki 7.3544</w:t>
      </w:r>
    </w:p>
    <w:p>
      <w:r>
        <w:t xml:space="preserve">Teksti: tämä on siis toinen typerä juttu, jonka tein muutama viikko sitten..olimme kaikki pubissa lontoossa, ja ystäväni sai puhelun kännykkäänsä. olimme kaikki juoneet siihen mennessä jo aika paljon, ja päihtyneenä ajattelin jostain syystä, että olisi hauskaa, kun hän puhui puhelimessa, puristaa *hienointa* ketsuppia hänen käteensä pöydällä olleen pullon avulla. Menen siis tekemään niin, ja hän huomaa minut silmäkulmastaan, tarttuu refleksinomaisesti ketsuppipulloon, kääntää sen minua kohti ja puristaa sitä. ilmeisesti olen nyt läpimärkä ketsupissa, koko t-paitani päällä. tulee tauko ja me kaikki alamme tappaa itsemme nauruun. joku hakee paperipyyhkeitä, ja onnistun saamaan suurimman osan siitä pois.Yksi ystävistäni nauraa niin kovasti, että hän kumartuu taaksepäin ja kaataa täyden tuoppinsa lattialle...ja ihmisten laukkuihin, jotka ovat onneksi liian keskittyneitä huomatakseen sitä. on kuin tämä yksi, harhaanjohdettu ketsuppipullovitsi olisi muuttunut huonon fyysisen komiikan pyörteeksi.  joten häpeiksemme me kaikki tietenkin juustomme sen heti ennen kuin kukaan huomaa. poikkeuksetta päädymme klubille yhden maissa, ja sitten kuulen ympärillämme olevien ihmisten valittavan, että täällä haisee mcdonaldsille. olen siinä vaiheessa moraaliton ja hieman selvempi, joten menen kotiin. seuraavana päivänä herään yksin, ketsupin hajuisena, tappavan migreenin ja paljon häpeää tuntien.</w:t>
      </w:r>
    </w:p>
    <w:p>
      <w:r>
        <w:rPr>
          <w:b/>
        </w:rPr>
        <w:t xml:space="preserve">Tulos</w:t>
      </w:r>
    </w:p>
    <w:p>
      <w:r>
        <w:t xml:space="preserve">sain ansionsa mukaan, kun yritin tehdä ketsupilla pilaa pubissa humalassa.</w:t>
      </w:r>
    </w:p>
    <w:p>
      <w:r>
        <w:rPr>
          <w:b/>
        </w:rPr>
        <w:t xml:space="preserve">Esimerkki 7.3545</w:t>
      </w:r>
    </w:p>
    <w:p>
      <w:r>
        <w:t xml:space="preserve">Teksti: Tyttöystäväni äiti oli juuri hakenut meidät punk-konsertista (the locust!) keskustasta ja ajoi meidät kotiin 805-tietä pohjoiseen jeeppinsä kyydissä. oli mukava ajoilta, yllättävän vähän liikennettä, ja tyttöystäväni äiti hyräili radiossa matchbox 20:n tahtiin.  Itse istuin hiljaa takapenkillä, korvani soivat konsertin melusta, sydämeni hakkasi ja aistini olivat kiihtyneet nautintoaineista, joita olin nauttinut illan mittaan. koska olin niin tarkka ympäristöstäni, huomasin jotain tiellä noin sata metriä edellä. Se, mitä seurasi, oli elämäni pisimmät 3-5 sekuntia... lähestyimme, ja tämä esine alkoi saada muotoa. hyvin tuttua muotoa. se oli ihmisen muotoinen. koska se oli ihminen. noin neljänkymmenen metrin päässä tällä ihmisellä oli oranssi takki, ja se makasi pää meidän kaistallamme ja jalat vasemmalla puolellamme olevalla kaistalla.*tytöni äiti näkee varmasti tämän ihmisen...* halusin sanoa jotain, mutta en saanut sanoja muodostettua. noin kolmenkymmenen metrin päässä tämä ihminen oli meitä päin, ja hänellä oli vaaleat hiukset...*miksi vitussa hän ei hidasta vauhtia?! *kymmenen metrin päässä. tämä ihminen on mies. *voi ei...*viidentoista metrin päässä. hänen kätensä liikkuu. *oh jessus...*kymmenen metriä. hän on nuori, reilusti alle kolmekymppinen. hänen silmänsä ovat auki. hänen suunsa on auki. *minua oksettaa...*viisi metriä. hän tuijottaa suoraan minuun. pidämme toisiamme katseessa, kunnes jeepin konepelti peittää sen. *sori...* sekuntia myöhemmin tyttöystäväni äiti hiljentää radion ja kysyy: "tunsitteko te tuon?", johon vastaan rauhallisesti: "tapoit juuri tuon tyypin!". "Minkä tyypin?" "Sen vitun tyypin tiellä! et vittu nähnyt sitä vitun tyyppiä tiellä?" Yritettyäni parin kilometrin ajan vakuuttaa tälle itsestäänselvän epäilevälle naiselle, että hän oli itse asiassa juuri syyllistynyt kuolemantuottamukseen, sain hänet pysähtymään moottoritieltä huoltoasemalle, jossa ryhdyin todistamaan hänelle tilanteen vakavuutta nousemalla ulos autosta, riisumalla paitani ja pyyhkimällä sillä vasemman pyöränkotelon sisäpuolen. Veri, hiukset, luunpalaset ja hyytelömäisen aineen palaset, joiden oletan olleen aivoja, kertoivat koko tarinan. kun tyttöystäväni ja hänen äitinsä huusivat ja itkivät ja soittivat hätänumeroon (poliisit sanoivat, että tämä nuori mies oli ollut samassa konsertissa, oli pilvessä ja oli hypännyt ulos autostaan moottoritiellä. hän oli ilmeisesti täysi hampurilainen, kun he vastasivat, koska hänet oli ajettu yli ja murskattu kymmenien ajoneuvojen toimesta), minä vain seisoin siellä paljain rintakehin huoltoaseman parkkipaikan valossa, pitäen tätä veristä paitaa käsissäni. tunsin itseni niin sairaaksi. ja valehtelisin, jos mieleeni ei olisi tullut ajatus... *tämä on niin... metallia* **edit: kuka teistä sairaista paskiaisista antoi minulle kultaa tästä!! no kiitos. **</w:t>
      </w:r>
    </w:p>
    <w:p>
      <w:r>
        <w:rPr>
          <w:b/>
        </w:rPr>
        <w:t xml:space="preserve">Tulos</w:t>
      </w:r>
    </w:p>
    <w:p>
      <w:r>
        <w:t xml:space="preserve">katseli kauhuissaan, kun tyttöystävän tietämätön äiti ajoi miehen pään yli. puhdisti aivot pyöränpesästä.** **.</w:t>
      </w:r>
    </w:p>
    <w:p>
      <w:r>
        <w:rPr>
          <w:b/>
        </w:rPr>
        <w:t xml:space="preserve">Esimerkki 7.3546</w:t>
      </w:r>
    </w:p>
    <w:p>
      <w:r>
        <w:t xml:space="preserve">Teksti: tifu koska luen tifuja koulussa.... minä ja kaverini *rakastamme* tifuja. emme kirjaimellisesti saa niistä tarpeeksemme. koulun aikana on kuitenkin hieman vaikeaa ottaa puhelin esiin ja vain alkaa lukea, minkä vuoksi valokuvauskurssini on kätevä. useimmiten olemme vain tietokoneella photoshoppaamassa ottamiamme kuvia seuraavaa kuvaustehtävää varten. haittaisiko ketään oikeasti, jos pitäisin internet exploreria (**koulun tietokoneissani ei ole muita internet-selaimia, apua**) auki sivussa ja lukisin vain hauskoja tifuja??? ajattelin, etten. joten luonnollisesti kikatan itsekseni lukiessani tämän päivän suosituimpia juttuja. opettajani on varmaan huomannut sen, joten hän päätti vetää näytöni *hänen* näytölleen nähdäkseen, mitä on tekeillä. (hieman taustaa. täällä koulussani kaikki koulun tietokoneet on yhdistetty verkkoon, ja opettajan tietokoneella on ohjelma, jonka avulla hän voi nähdä kenen tahansa henkilön näytön vain varmistaakseen, että hänellä ei ole mitään hyvää mielessä. hieman vakoiluhenkistä, mutta hei, ymmärrettävää.) hän ei itse tajunnut, että hänen tietokoneensa oli kytketty projektoriin (joka oli päällä ja näytti sen, mitä hän katsoi). melko pian koko luokka alkoi nauraa hiljaa, eikä minulla ollut mitään syytä miksi. lopulta opettajani huutaa nimeni ja kysyy: "ben, mitä ihmettä sinä luet?" koko luokka purskahtaa nauruun. minut tunnetaan nyt lapsena, joka lukee siitä, että muut ihmiset eivät käytä vaatteita... posti, jota luin: http://www.reddit.com/r/tifu/comments/306xj9/tifu_by_not_wearing_any_clothes/</w:t>
      </w:r>
    </w:p>
    <w:p>
      <w:r>
        <w:rPr>
          <w:b/>
        </w:rPr>
        <w:t xml:space="preserve">Tulos</w:t>
      </w:r>
    </w:p>
    <w:p>
      <w:r>
        <w:t xml:space="preserve">luen tifua koulussa, opettaja saa tietää, näyttää vahingossa koko luokalle, minulla on uusi lempinimi :) .</w:t>
      </w:r>
    </w:p>
    <w:p>
      <w:r>
        <w:rPr>
          <w:b/>
        </w:rPr>
        <w:t xml:space="preserve">Esimerkki 7.3547</w:t>
      </w:r>
    </w:p>
    <w:p>
      <w:r>
        <w:t xml:space="preserve">Teksti: heräsin 200 dollaria vajaana blueballsin kanssa.</w:t>
      </w:r>
    </w:p>
    <w:p>
      <w:r>
        <w:rPr>
          <w:b/>
        </w:rPr>
        <w:t xml:space="preserve">Tulos</w:t>
      </w:r>
    </w:p>
    <w:p>
      <w:r>
        <w:t xml:space="preserve">heräsin 200 dollaria vajaana blueballsin kanssa.</w:t>
      </w:r>
    </w:p>
    <w:p>
      <w:r>
        <w:rPr>
          <w:b/>
        </w:rPr>
        <w:t xml:space="preserve">Esimerkki 7.3548</w:t>
      </w:r>
    </w:p>
    <w:p>
      <w:r>
        <w:t xml:space="preserve">Teksti: Hän opiskelee draamaa, kun taas minä en ole vielä päättänyt tieteenalaani. tarina: Olin siis hengailemassa tyttöystäväni kanssa kaupungissani sijaitsevassa yliopistossa: "bussini ei ole vielä täällä." Tarkistaessani kellonajan huomaan, että se on huomattavasti myöhässä. joko bussi tuli etuajassa, tai se oli niin hirveästi myöhässä, että se tulee todennäköisesti seuraavaan lähtöaikaan (bussit tulevat noin puolen tunnin välein). Koska olen vitsiniekka, päätän sanoa hänelle, että hänen pitäisi ottaa toinen bussi, joka tulee aikaisemmin, mutta se menee toiselle kaupunginosalle, joka ei ole lähelläkään hänen varsinaista asuinpaikkaansa. vaikka olenkin vitsiniekka, en ole kusipää, joten lähetän hänelle heti sen jälkeen tekstiviestin, jossa sanon, että se oli vain vitsi, ja että hän ei saisi tehdä niin. pidän itseäni "hyvänä poikana" enkä ikinä sallisi sellaista tapahtuvan. Ajattelin tavallaan, että hän tietäisi, että vitsailin, koska tämä oli toinen vuosi, jonka olemme opiskelleet tässä yliopistossa, ja siksi meillä olisi vahva tietämys kaupungin liikennejärjestelmästä. ajattelin väärin. noin 10 minuuttia myöhemmin saan tekstiviestin, jossa lukee: "babe, what the fuck?". uteliaana vastaan: "mitä?". hän jatkaa kertomalla, että hän otti bussin, jota käskin ottaa, ja on menossa kaupungin toiseen päähän. tästä hämmentyneenä tarkistan aiemmat viestini. joskus hänen iphoneksensa ei ota vastaan imeviestejä, ja kestää vähän aikaa, ennen kuin ne sanovat, että ne on "toimitettu". sillä hetkellä päättelin, että hän ei varmaan saanut tekstiviestiäni, jossa sanoin vitsailevani, ennen kuin vasta sen jälkeen, kun hän oli noussut bussiin. olin niin peloissani. lähinnä siksi, että lähetin hänet bussilla kaupunginosaan, joka ei ollut ihan turvallisin, ja miten vihainen hän olisi minulle (meillä ei ole ollut isoa riitaa sen jälkeen, kun olemme seurustelleet). sydänkohtauksen partaalla, astun ulos tunnilta ja soitan kuumeisesti tyttöystävälleni. suunnitelmani oli mennä hakemaan hänet autollani, joka oli kotonani. mitä en ajatellut tuolloin, oli se, että hän olisi voinut vain ajaa sillä koko matkan, kunnes se tulee takaisin koululle. joka tapauksessa, hän vastaa kolmanteen soittoon ja kysyn häneltä, missä hän on ja mitä tapahtuu. Minusta tuntui niin pahalta, että rukoilin vain, ettei hän olisi niin vihainen. itse asiassa kävi aivan päinvastoin. hän alkoi nauraa ja kertoi, että hän pilaili. hän oli koko ajan noussut oikeaan bussiin ja soitti minulle kotoa. kuten voitte kuvitella, tunsin itseni aika tyhmäksi tässä vaiheessa. huokaisin valtavasti helpotuksesta ja yritin rauhoittua ennen kuin kävelin takaisin luokkaan. minun oli kuitenkin annettava hänelle tunnustusta. se oli erittäin nokkela kepponen lähinnä siksi, että se oli niin uskottava. hänhän on draamaopiskelija. minulla on hyvä huumorintaju, joten me molemmat nauroimme sille. jälkeenpäin ajatellen luulen, että tavallaan ansaitsin sen.</w:t>
      </w:r>
    </w:p>
    <w:p>
      <w:r>
        <w:rPr>
          <w:b/>
        </w:rPr>
        <w:t xml:space="preserve">Tulos</w:t>
      </w:r>
    </w:p>
    <w:p>
      <w:r>
        <w:t xml:space="preserve">Yritin huijata tyttöystävääni nousemaan bussiin, joka ei ollut lähelläkään hänen asuinpaikkaansa. keppos meni pieleen, ja hän sai minut uskomaan, että hän todella nousi bussiin. keppos meni vielä pahemmin pieleen, kun hän kertoi minulle, että hän huijasi minua ja että hän itse asiassa meni oikealla bussilla kotiin ja pääsi turvallisesti perille.</w:t>
      </w:r>
    </w:p>
    <w:p>
      <w:r>
        <w:rPr>
          <w:b/>
        </w:rPr>
        <w:t xml:space="preserve">Esimerkki 7.3549</w:t>
      </w:r>
    </w:p>
    <w:p>
      <w:r>
        <w:t xml:space="preserve">Teksti: joten periaatteessa, noin 2 kuukautta sitten koirani synnytti 4 pentua. jos olet koskaan kokenut tämän jakson elämässäsi, tiedät mitä se tarkoittaa, kun tulet kotiin ja koko lattia on päällystetty paskassa ja virtsassa. mitä tapahtui - meillä on paljon pahvia maassa, jotta pennut eivät pilaisi puulattiaa pissoillaan. mutta ne myös tykkäävät leikkiä pahvilla, ja niitä on palasia ympäri taloa. tulin töistä kotiin, otin pölynimurin ja aloin imuroida pahvia. mitä en huomannut, oli yhden pennun "ruskea yllätyssuklaa". ette voi kuvitella, millainen ääni on, kun imuri imee puolikostea p*skaa sisäänsä. aluksi minua alkoi naurattaa, mutta sitten tajusin, että mokasin pahasti, ja se todennäköisesti haisee p*skalle ympäri taloa. p.s. miksi sanoin, että se todennäköisesti haisee - olen anosmikko, joten periaatteessa en haista mitään, mutta kun vanhempani tulevat kotiin, olen kusessa.</w:t>
      </w:r>
    </w:p>
    <w:p>
      <w:r>
        <w:rPr>
          <w:b/>
        </w:rPr>
        <w:t xml:space="preserve">Tulos</w:t>
      </w:r>
    </w:p>
    <w:p>
      <w:r>
        <w:t xml:space="preserve">imin koirieni paskat pölynimuriin. [hurraa]</w:t>
      </w:r>
    </w:p>
    <w:p>
      <w:r>
        <w:rPr>
          <w:b/>
        </w:rPr>
        <w:t xml:space="preserve">Esimerkki 7.3550</w:t>
      </w:r>
    </w:p>
    <w:p>
      <w:r>
        <w:t xml:space="preserve">Teksti: Yritin kiivetä yöllä hylätylle tehtaalle kotiani vastapäätä. koukku näytti olevan melko varma, ja aloin kiivetä köyttä pitkin luullessani olevani hämähäkkimies. en olekaan. koko juttu hajoaa, kun olen noin 15 jalkaa korkeammalla, putoan ja nyrjäytän molemmat polveni, viillän käteni ja murskaan solisluuni. tarvitsin myös jäykkäkouristusrokotuksen. Nyt minulla ei ole kuvia varsinaisesta röntgenkuvasta, mutta minulla on myös paljon pyydettyjä kuvia joistakin vammoista. ainoa todiste, joka minulla on polvista, ovat raudat, jotka eivät ole kovin jännittäviä. http://imgur.com/3xwomxbhttp://imgur.com/90hecuthttp://imgur.com/w2ql2cfhttp://imgur.com/ujmpahfand Tässä on kuva tehtaasta - (hienovarainen punainen ympyrä oli paikka, jossa kiipeilyni tapahtui)http://imgur.com/a/ktsyl**päivitystä:** hahah kiva punainen, he ottivat sen pois amazonista.</w:t>
      </w:r>
    </w:p>
    <w:p>
      <w:r>
        <w:rPr>
          <w:b/>
        </w:rPr>
        <w:t xml:space="preserve">Tulos</w:t>
      </w:r>
    </w:p>
    <w:p>
      <w:r>
        <w:t xml:space="preserve">Se on kirjaimellisesti 5 lausetta, lue se vain.</w:t>
      </w:r>
    </w:p>
    <w:p>
      <w:r>
        <w:rPr>
          <w:b/>
        </w:rPr>
        <w:t xml:space="preserve">Esimerkki 7.3551</w:t>
      </w:r>
    </w:p>
    <w:p>
      <w:r>
        <w:t xml:space="preserve">Teksti: hieman taustaa - kaveri täällä. vihaan tanssimista, koska minulla on sosiaalinen fobiaongelma ja tanssiminen tuo huomiota, joten se tekee minusta vielä kiusallisemman. tämä tapaus tapahtui pari kuukautta sitten, mutta se on oma kokemukseni, joten teen siitä postauksen. muutama kuukausi sitten olin tuttavaporukan kanssa. kaikki muut tuntuivat muistavan toistensa lemmikkihärpäkkeet ja vähäpätöiset tosiasiat. minä en kuitenkaan muistanut. noin puolet ajasta en edes pystynyt seuraamaan mistä he puhuivat mutta hengailin heidän kanssaan kuitenkin ajatellen että se on hyvä altistus sosiaalisille peloilleni ja saatan poimia heiltä taidon tai kaksi. ihmiset kommentoivat ja kuvittelivat muodostavansa pariskuntia keskenään porukassa ja paljon kiusantekoa oli meneillään. koska olin hiljainen minua kiusattiin yhdessä toisen tytön kanssa joka oli myös hiljainen. se teki tilanteesta vielä kiusallisemman minulle, koska aioin tietää miten käyttäydyin hänen kuullensa. joten vaihtelin flirttailun välillä, kun tunsin tilaisuuden vaativan sitä, ja etäisyyden välillä aina kun fobiani nousi sisäisesti esiin. tilanne on siis tämä. olimme matkalla autossa. ja oli tapana tanssia kun radio soi, jotain missä en ole hyvä. istuin sen tytön vieressä, jonka kanssa minua kiusattiin, kun he kytkivät radion päälle ja alkoivat tanssia. tajusin, että minun on tanssittava, joten aloin ravistella vartaloani, mutta se oli todella outoa ja vatsaa karmivaa. ihmiset jotka istuivat molemmin puolin minua hiljenivät ja katsoivat ulos ikkunasta. yritin ravistaa persettäni ja tömistää vieressäni istuvaa tyttöä ajatellen että se olisi jotain siistiä. kolmannen yritykseni jälkeen hän vihaisesti sanoi minulle että älä tanssi. istuimme loppumatkan hiljaisuudessa koska hän ei myöskään vastannut minun small talkeihini. sen päivän jälkeen hän esti minut what's appissa (mikä ei haitannut minua.. en oikeastaan välitä siitä). mutta aina kun muistelen sitä hetkeä kun tanssin ja ravistin persettäni se karmii vatsaani. lol. (edit: lisätty tl;dr).</w:t>
      </w:r>
    </w:p>
    <w:p>
      <w:r>
        <w:rPr>
          <w:b/>
        </w:rPr>
        <w:t xml:space="preserve">Tulos</w:t>
      </w:r>
    </w:p>
    <w:p>
      <w:r>
        <w:t xml:space="preserve">olin kiusallinen erään tietyn tytön seurassa. istuin hänen vieressään autossa ja yritin tanssia - lopputuloksena oli vatsanväänteitä, eikä hän puhunut minulle enää koskaan.</w:t>
      </w:r>
    </w:p>
    <w:p>
      <w:r>
        <w:rPr>
          <w:b/>
        </w:rPr>
        <w:t xml:space="preserve">Esimerkki 7.3552</w:t>
      </w:r>
    </w:p>
    <w:p>
      <w:r>
        <w:t xml:space="preserve">Teksti: unohdin lippuni kotiin, joten minun oli kiirehdittävä takaisin. ehdin juuri ajoissa, istuin alas nachojeni kanssa, kun tajusin, että ruutu oli aivan sumea. se oli 3d-versio, enkä ollut tajunnut, että olin ostanut liput 3d-versiota varten. ryntäsin myyjän luokse pyytämään 3d-lasit, ryntäsin takaisin ja vihdoin pystyin rentoutumaan ja katsomaan tätä elokuvaa. kun se oli ohi, kävin kusella ja kävelin sitten rennosti bussiasemalle. Näin bussin lähtevän suoraan nenäni edestä, katsoin bussiaikataulua ja tajusin, että se oli illan viimeinen bussi. kun vihdoin pääsin kotiin 40 minuutin kävelyn jälkeen, avasin läppärini, tarkistin sähköpostini (katsottuani ensin elokuvan, jonka olin juuri katsonut, kuten aina teen) ja huomasin sähköpostin elokuvateatterista, jossa olin juuri käynyt: "ilmainen syntymäpäiväkuponki, mene elokuviin ilmaiseksi syntymäpäivänäsi". oli syntymäpäiväni...</w:t>
      </w:r>
    </w:p>
    <w:p>
      <w:r>
        <w:rPr>
          <w:b/>
        </w:rPr>
        <w:t xml:space="preserve">Tulos</w:t>
      </w:r>
    </w:p>
    <w:p>
      <w:r>
        <w:t xml:space="preserve">unohdin lippuni, myöhästyin bussista ja maksoin 12 euroa elokuvasta, jonka olisin voinut katsoa ilmaiseksi.</w:t>
      </w:r>
    </w:p>
    <w:p>
      <w:r>
        <w:rPr>
          <w:b/>
        </w:rPr>
        <w:t xml:space="preserve">Esimerkki 7.3553</w:t>
      </w:r>
    </w:p>
    <w:p>
      <w:r>
        <w:t xml:space="preserve">Teksti: Koska olen toisen vuoden opiskelija, päätin kysyä opettajaltani heti lounaan jälkeen, kun hän jakoi koetta, voinko mennä vessaan. hän tietysti suostui, joten menin lähimpään vessaan.Vaikuttaa normaalilta, eikö niin?No, kun kävelin vessaan, molemmat koppi olivat lukossa (ei sillä, että olisin aikonut käyttää niitä), ja menin suoraan pisuaariin. aloin pissata, mutta sitten yhtäkkiä koppi alkoi yllättäen savu tulla ylhäältä, jota seurasi raskas hengitysääni. kuuntelin tarkkaan, ja sitten kuulin pussin avautuvan. ajattelin, että voi paska, tämä kaveri varmaan käyttää huumeita lukiossa. kun lopetin pissalla, toisessa koppiin istuva kaveri alkoi huutaa abc:tä täysillä ja vaikeroi oudosti. menin pesemään käsiäni lavuaarissa, jolloin kaksi ihmistä hyppää ulos koppiin ja vain spurttaavat suoraan ulos kylpyhuoneesta jättäen jauhetta lattialle. se oli pienin huolenaiheeni. pesin käteni valmiiksi ja menin avaamaan kylpyhuoneen ovea. sitä pidettiin kiinni ja kuulin vain kahden tyypin kikattavan oven takaa. aloin hakata ovea ja ihmettelin, mitä tarkalleen ottaen oli tekeillä. kuulin opettajan huutavan ja he saivat oven auki.... paitsi että oli jo tunnin loppu. olin kirjaimellisesti juuri jättänyt koko kokeen väliin. valittamisen ja tekosyiden määrästä huolimatta saan ilmeisesti vain puolikkaan opintopisteen -.-ok, ehkä se ei ollut niin paha kuin luulit, mutta rehellisesti sanottuna se pelotti minua helvetisti.</w:t>
      </w:r>
    </w:p>
    <w:p>
      <w:r>
        <w:rPr>
          <w:b/>
        </w:rPr>
        <w:t xml:space="preserve">Tulos</w:t>
      </w:r>
    </w:p>
    <w:p>
      <w:r>
        <w:t xml:space="preserve">Minua pelästytti kaksi ihmistä, joiden luulin käyttävän huumeita, kun he tukkivat oven, minkä vuoksi sain 50 % tai vähemmän melko suuresta kokeesta.</w:t>
      </w:r>
    </w:p>
    <w:p>
      <w:r>
        <w:rPr>
          <w:b/>
        </w:rPr>
        <w:t xml:space="preserve">Esimerkki 7.3554</w:t>
      </w:r>
    </w:p>
    <w:p>
      <w:r>
        <w:t xml:space="preserve">Teksti: tämä tapahtui alle 10 minuuttia sitten. joten vanhempani lähtivät hakemaan jotain, joten päätin käyttää aikaani viisaasti... ja masturboida. joka tapauksessa, voisin sanoa, että olin valmis lopettamaan, kun tajusin, että unohdin saada nenäliinoja tai minkäänlaista imukykyistä paperia. tein mitä pystyin ja nappasin tulostinpaperia. joka tapauksessa, lopetin tulostinpaperi ja minä niin aioin asettaa sen alas. En tajunnut, että paperi ei imenyt mitään siitä ja kaikki se vain istui siinä lammikkona. kallistin sitä vahingossa vähän liian kauas taaksepäin ja läikytin kaiken miehen mehun puhelimeeni, suoraan laturin porttiin. nyt puhelimeni ei lataudu ja minun täytyy keksiä tekosyy rikkinäiselle puhelimelleni. joten näin minä tankkaan, toivottavasti teidän päivänne ei ole yhtä hankala kuin minun.</w:t>
      </w:r>
    </w:p>
    <w:p>
      <w:r>
        <w:rPr>
          <w:b/>
        </w:rPr>
        <w:t xml:space="preserve">Tulos</w:t>
      </w:r>
    </w:p>
    <w:p>
      <w:r>
        <w:t xml:space="preserve">masturboin niin kovaa, että hajotin puhelimeni.</w:t>
      </w:r>
    </w:p>
    <w:p>
      <w:r>
        <w:rPr>
          <w:b/>
        </w:rPr>
        <w:t xml:space="preserve">Esimerkki 7.3555</w:t>
      </w:r>
    </w:p>
    <w:p>
      <w:r>
        <w:t xml:space="preserve">Teksti: vaikka olenkin aasialainen, en ole koskaan juonut teetä, joka ei ole teepussissa. sain joululahjaksi sellaisen kalliin teepussin. koska täällä on talvella noin 0 astetta lämmintä, päätin hankkia itselleni keittimen, jotta voin juoda lämmintä teetä. näin tämän söpön keittimen myynnissä 4 dollarilla, joten ostin sen.[halpa keitin](http://i.imgur.com/uivmtps.jpg)kaduin heti päätöstäni kaadettuani kuumaa vettä. en tajunnut, että reiät olivat aivan liian suuria teelle, joten kaikki teelehdet tulevat ulos.[kuuma lämmin teeni](http://i.imgur.com/rum7qvj.jpg)</w:t>
      </w:r>
    </w:p>
    <w:p>
      <w:r>
        <w:rPr>
          <w:b/>
        </w:rPr>
        <w:t xml:space="preserve">Tulos</w:t>
      </w:r>
    </w:p>
    <w:p>
      <w:r>
        <w:t xml:space="preserve">teetä varten keittimen reiät olivat liian suuret teelle.</w:t>
      </w:r>
    </w:p>
    <w:p>
      <w:r>
        <w:rPr>
          <w:b/>
        </w:rPr>
        <w:t xml:space="preserve">Esimerkki 7.3556</w:t>
      </w:r>
    </w:p>
    <w:p>
      <w:r>
        <w:t xml:space="preserve">Teksti: teen siis wag-kävelyä sivutoimisesti. niille, jotka eivät tiedä, se on periaatteessa uber/lyft koirille. koiranomistajat yhdistävät koirien ulkoiluttajat ja niin edelleen. tänään löysin kävelypaikan, joka oli muutaman kilometrin päässä asuinpaikastani, joten otin homman vastaan. löysin paikan ongelmitta. kadunvarsipysäköinti oli kuitenkin lähes mahdotonta, eikä ollut mitään paikkaa, mihin olisin voinut pysäköidä. Soitin omistajalle, ja he käskivät minun mennä asunnon parkkipaikalle ja etsiä jotain. tein niin kuin käskettiin. menin asunnon parkkipaikalle, mutta jokaisella paikalla luki "rajoitettu". soitin uudelleen ja kuulin omistajien keskustelevan keskenään parhaasta toimintatavasta. ensin yksi heistä sanoi: "no, lähellä on safeway." se oli kaikki mitä minun tarvitsi kuulla. olin valmis lähtemään sinne. hetken hiljaisuus, ja toinen heistä sanoi: "odota, meillä on paikka täällä. paikka 82 on vastapäätä taloamme." päätin etsiä sen paikan. kiersin sen kahdesti, mutta ei onnistunut. paikat menivät vain 41:ään asti. soitin kolmannen kerran. tällä kertaa he periaatteessa suostuivat tapaamaan minut autossani ja opastamaan minut paikalleni.odotin muutaman minuutin, ja kaksi omistajaa lähestyi kauniin ruskeaturkkisen huskynsa kanssa. kerroin heille, ettei minulla vieläkään ollut aavistustakaan, missä parkkipaikka oli. toinen heistä osoitti paikkaa ja sanoi: "voitte pysäköidä noiden kahden hopeisen auton väliin tuohon." kysyin: "en kai saa sakkoa tai mitään?". "ei", hän vastasi. niin huono kuin olenkin rinnakkaispysäköinnissä, sain autoni jotenkin mahtumaan. sitten se oli kävelylle. kun 60 minuuttiani oli päättymässä, kävelin takaisin asunnoille. kuulin auton hälytyksen ja ajattelin: "eihän tuo ole minun autoni?" ajattelin, että voisin yhtä hyvin tarkistaa. kaukana näin valoja. menin lähemmäs ja tajusin, että se oli kuorma-auto. sitten huomasin, että se oli minun autoni, joka hälytti. ovi oli auki, ja sivussa odotti valkoinen auto, joka oli varattu kyseiselle parkkipaikalle. hinausauton mies selitti minulle, että olin pysäköinyt jonkun toisen autopaikalle ja että minun oli siirrettävä autoni heti. sitten he nousivat kyytiin ja lähtivät.Soitin nopeasti omistajalle ja pyysin häntä tulemaan hakemaan koiransa ja selitin, että autoni oli todella lähellä tulla hinatuksi. pyysin myös valkeassa autossa istuneelta mieheltä anteeksi, että koiranomistajat olivat sanoneet minulle, että oli ok pysäköidä kyseiselle paikalle. hän sanoi, että "ei ole ok" ja selitti, että hän oli odottanut paikkaa noin tunnin.yksi koiranomistajista tuli takaisin, ja minä lähdin mahdollisimman nopeasti. outoa oli se, että kesti kolme kertaa ennen kuin autoni käynnistyi kunnolla. en ole varma, vaikuttiko se, mitä hinaajat tekivät, siihen, mutta pääsin kotiin ehjänä ja terveenä. kaiken kukkuraksi koiranomistaja antoi minulle yhden tähden. minulla oli täydellinen viiden tähden arvosana. nyt se on enää neljä. kiitos, kusipää.</w:t>
      </w:r>
    </w:p>
    <w:p>
      <w:r>
        <w:rPr>
          <w:b/>
        </w:rPr>
        <w:t xml:space="preserve">Tulos</w:t>
      </w:r>
    </w:p>
    <w:p>
      <w:r>
        <w:t xml:space="preserve">koiranomistajat sanoivat minulle, että oli ok pysäköidä paikalle, ja minä luotin heihin jostain syystä. autoni melkein hinattiin pois, mutta tulin takaisin ajoissa. he arvioivat minut myös 1 tähdellä.</w:t>
      </w:r>
    </w:p>
    <w:p>
      <w:r>
        <w:rPr>
          <w:b/>
        </w:rPr>
        <w:t xml:space="preserve">Esimerkki 7.3557</w:t>
      </w:r>
    </w:p>
    <w:p>
      <w:r>
        <w:t xml:space="preserve">Teksti: ei tänään, se on jatkuva fu, johon olen odottanut ratkaisua. ensinnäkään en ole Jabba the hutin kokoinen, mutta minulla on jonkin verran takapuolta, koska rakas vaimoni päätti olla lihomatta vauvapainoa, mutta minä lihoin. viime vuoden marraskuussa syntyi silmäteräni. Ne teistä, joilla on pieniä lapsia, tietävät, että joskus ei pääse suihkuun sen jälkeen, ja eräänä päivänä, jolloin oli 94 astetta lämmintä ja 80 % kosteutta, jouduin vaihtamaan vaippoja ja käymään suihkussa kolmen kilometrin lenkin jälkeen..... ja sinä päivänä alkoi minun fu. seuraavana päivänä sammuttuani heräsin huomaamaan, että takapuoleni oli kipeä, paine, jota voi kuvata vain pesäpallon paskomisena pussini takaa. se on paise, iso sellainen. en ole vieras niille, mutta tämä on herkkä paikka, takapuoleni ja meritähteni raossa. päätän, että tämän on lähdettävä, joten pudotan trow:n kylpyhuoneeseen, kyykistyn vessan päälle ja tartun siihen tarkoituksenani puristaa se unholaan. hengitän sisään ja.....yhtäkkiä kylpyhuoneeni valaistui kuin rave, jalkani antoivat periksi ja star trekin (kirk-ajan) sireeni käy täysillä. tunnen jotain märkää ja kiitän luojaa... mutta se ei olekaan paiseesta, vaan paskaa. kipu sai minut paskomaan suoraan käteeni. suunnitelma epäonnistui ja turvaudun kemialliseen sodankäyntiin vetämällä salvaa viikon ajan! sanotun viikon jatkuvan kivun ja painostuksen jälkeen puhumattakaan tökkimisestä ja tökkimisestä murtuin ja pyysin vaimoa hankkimaan ompeluneulan ja alkoholia.flash foreword sen jälkeen, kun sekin on epäonnistunut minun kipuni ja hänen naurunsa yhdistelmästä, olen sairaalassa golfpallon kokoisen kystan kanssa, joka on täynnä viikon vanhaa vetovoidetta ja mitä tahansa infektiota tämä on. kun lääkäri lansetoi tämän jutun, helpotus on välitön ... kunnes kuulen sanat, jotka kummittelevat painajaisissani siihen päivään asti, kun tämä on ohi... "Onneksi olkoon, Germachi, se on kaksoset! valmis toiseen kierrokseen?" Nyt on tammikuu, ja antibioottikierrosten, tyhjennysten ja kaikenlaisen kivun aiheuttaman kivun jälkeen ne ovat pienentyneet sormustinkokoiseen ja suureen bb:hen...</w:t>
      </w:r>
    </w:p>
    <w:p>
      <w:r>
        <w:rPr>
          <w:b/>
        </w:rPr>
        <w:t xml:space="preserve">Tulos</w:t>
      </w:r>
    </w:p>
    <w:p>
      <w:r>
        <w:t xml:space="preserve">Unohdin käydä suihkussa, sain kystan, paskoin päälleni ja menetin 6 kuukautta tyttäreni ensimmäisten askelten jahtaamisesta kivun takia.</w:t>
      </w:r>
    </w:p>
    <w:p>
      <w:r>
        <w:rPr>
          <w:b/>
        </w:rPr>
        <w:t xml:space="preserve">Esimerkki 7.3558</w:t>
      </w:r>
    </w:p>
    <w:p>
      <w:r>
        <w:t xml:space="preserve">Teksti: tämä tapahtui tänään, noin kaksi tuntia sitten. en vieläkään voi uskoa paskaa onneani, joka minulla tuntuu olevan. tämä tarina on aika hullu, joten ymmärrän, jos jotkut teistä epäilevät sen olevan totta. ei se mitään, minäkään en voi uskoa sitä. olen lukion viimeisellä luokalla, joten asun yhä vanhempieni luona. Noin kolme kuukautta sitten äitini käytti aikaa ja rahaa kellarimme remontointiin ja muutti sen mediahuoneeksi, jossa on uusia sohvia, lepotuoleja ja paljon mediaa, joten vietän siellä luonnollisesti paljon aikaa. Joskus nukahdan yhdelle sohvista katsomaan netflixiä tai pelaamaan pelejä, ja koska oli perjantai-ilta, nukahdin pelaamaan xboxia. yleensä en näe unta kovin paljon, mutta tänä yönä se oli aika eläväistä. Olin kartanossa piilossa Notre Damen kyttyräselältä ja löysin paljon salaisia käytäviä tutkittavaksi. pakenin kartanosta ja aloin lentää ilmassa kuin olisin lokki tai jotain, ja minulla oli hauskaa! se oli hienoa, mutta tunsin itseni lämpenevän... ja sitten kävi ilmi, että kusin housuihini ja kastelin äitini uuden sohvan, ja nyt keskellä sohvaa on jättimäinen kusitahra. ryntäsin kylpyhuoneeseen ja yritin siivota, mutta minun piti hakea uudet vaatteet yläkerrasta huoneestani. tämä on pre to makuuhuoneeni vieressä, joten yritin olla herättämättä heitä. kun riisuuduin, äitini puhelin soi. voi paska. hän juoksi hakemaan puhelinta, mutta näki minut täysin alasti. hän kysyi, mitä helvettiä olin tekemässä, ja sanoin, että alakertaan oli valunut mehua ja että läikytin sitä kaikkialle. aluksi hän halusi siivota sen, mutta minä vaadin, että pystyn tekemään sen itse. olin tässä vaiheessa paniikissa, joten otin mitä tahansa käsiini sain ja kaadoin sitä pissatahran päälle. hän oli tulossa alakertaan sillä välin kun laitoin etikkaa tahraan, joten minun oli hypättävä nopeasti siihen peittääkseni sen ja kastellakseni itseni etikalla. hän ei sanonut mitään ja lähti menemään joogaan. kiitos jeesus, saattaisin oikeasti selvitä tästä sotkusta! noin puolen tunnin jynssäämisen ja liottamisen jälkeen huomaan, että sohvasta tippuu jotain, joten käännän sohvan selälleen tarkistaakseni, onko se kusta. Tässä vaiheessa alan kyseenalaistaa koko olemassaoloni, kun ryntään yläkertaan hakemaan imuria ja siivoamaan sen. herätän isäni ja hän kysyy, mikä tuo ääni oli. en välitä hänestä ja ryntään alakertaan imuroimaan sirpaleet pois. sohva oli yhä selällään, joten käännän sen takaisin ylös. liukastun, kun se nousee takaisin pystyyn, ja putoan näppäimistöni päälle, jolloin yksi sen pienistä jalustoista hajoaa. pidin niistäkin kovasti! tässä vaiheessa tajusin, että setäni tulee luokseni yöksi, kunnes hän lähtee lennolleen huomisaamuna. hänen on nukuttava tällä sohvalla tänä yönä. onko ehdotuksia, miten päästä eroon kusen hajusta?</w:t>
      </w:r>
    </w:p>
    <w:p>
      <w:r>
        <w:rPr>
          <w:b/>
        </w:rPr>
        <w:t xml:space="preserve">Tulos</w:t>
      </w:r>
    </w:p>
    <w:p>
      <w:r>
        <w:t xml:space="preserve">- näin mahtavaa unta, kusin housuihini, jäin kiinni alasti, hyppäsin etikkaan, hajotin lampun ja hajotin näppäimistön. on luonnon ihme, etten ole vielä vahingossa tappanut itseäni.</w:t>
      </w:r>
    </w:p>
    <w:p>
      <w:r>
        <w:rPr>
          <w:b/>
        </w:rPr>
        <w:t xml:space="preserve">Esimerkki 7.3559</w:t>
      </w:r>
    </w:p>
    <w:p>
      <w:r>
        <w:t xml:space="preserve">Teksti: tämä tapahtui viime kesänä. pari ystävääni vittuili ajatuksen kanssa varastaa kamaa saadakseen voittoja, koska yhdellä heistä oli setä, joka kirjaimellisesti ostaisi heiltä mitä tahansa. olin todella läheinen heidän kanssaan (heidän perheensä kutsuivat minut lomille, yövyin koko ajan jne.), ja ilmeisesti tämä maaginen setä todella osti kerran ruohoa veljenpojaltaan. Joka tapauksessa, nämä kolme idioottia halusivat yrittää varastaa auton, mutta eivät tienneet, miten autotallin ovi avataan. joten he ottivat minut mukaansa eräänä yönä yrittämään sen avaamista. kello oli kaksi yöllä, ja oli ihan jäätävän kylmä, ja me kaikki olimme tietokoneeni ympärillä ja yritimme lukea wikihow-sivuja autotallin ovien avaamisesta. Jonkin ajan kuluttua luovutamme ja alamme lähteä, kun se vitun autotallin ovi vain rullaa auki. alamme innostua, kunnes näemme sen ränsistyneen vanhan tyypin (vähintään 70-vuotias, ellei jopa vanhempi) seisovan siinä rähjäisessä sinisessä kylpytakissa ja osoittavan meitä remingtonilla kuin hän olisi Clint Eastwood. ryntäämme takaisin autoon ja myöhästymme niukasti poliisiautosta, joka ajaa lähiöalueelle kymmenen minuuttia myöhemmin. Vietin kolme viikkoa kesästäni kyyristyneenä sisätiloissa ja hyppäsin joka kerta, kun auto ajoi taloni ohi, koska luulin, että minut pidätettäisiin. Puhuin sedän kanssa kuukauden päästä, ja ilmeisesti setä oli hakannut hänet paskaksi, koska hän oli kertonut hänelle pääsuunnitelmastamme, ja kysynyt oikein: "Missä vitussa minä myyn varastetun auton?".</w:t>
      </w:r>
    </w:p>
    <w:p>
      <w:r>
        <w:rPr>
          <w:b/>
        </w:rPr>
        <w:t xml:space="preserve">Tulos</w:t>
      </w:r>
    </w:p>
    <w:p>
      <w:r>
        <w:t xml:space="preserve">amatöörivarkaat jäävät kiinni autovarkaudesta, paskantavat viikkoja luulevat, että heidät on lyöty kiinni ja että heidät on kohta v@edattu.</w:t>
      </w:r>
    </w:p>
    <w:p>
      <w:r>
        <w:rPr>
          <w:b/>
        </w:rPr>
        <w:t xml:space="preserve">Esimerkki 7.3560</w:t>
      </w:r>
    </w:p>
    <w:p>
      <w:r>
        <w:t xml:space="preserve">Teksti: aiemmin tänään olin huvipuistossa vanhempieni, siskoni ja hänen kahden poikansa kanssa. vanhin veljenpoikani alkaa olla siinä iässä, että hän on innoissaan päästäkseen "isojen lasten" kyydissä, joten veimme hänet pariin pehmeään vuoristorataan ja muutamaan muuhun kyydissä, joissa hän ei ole vielä ollut. pikkumies hoiti kaiken kuin mestari, kunnes pääsimme teekuppeihin.  Perheemme perinne on ajaa teekupilla joka kerta, kun tulemme tähän puistoon, ja se on aina päivän kohokohta. En tiedä, ovatko kaikki teekuppiajelut tällaisia, koska en ole käynyt muissa kuin näissä, mutta kupin keskellä on iso pyörä, jota kääntämällä saa kupin pyörimään nopeammin, kun kyyti lähtee käyntiin. Se on tavallaan sellainen "tee siitä niin intensiivinen kuin haluat" -juttu. joten minä, isäni, siskoni ja veljenpoikani menemme kuppiin. ajattelin, että jos hän selviää vuoristoradasta, hän selviytyy näistä teekupeista mainiosti. kyyti alkaa, ja minä saan pyörän pyörimään, jotta saamme vauhdin päälle. Kaikki nauravat ja nauttivat siitä, ja melko pian pyörimme niin kovaa, että on vaikea nähdä mitään kovin selvästi. nauramme ja kommentoimme, kuinka kaikki on sumeaa, ja vähän myöhemmin kuulen, kuinka kyydin käyttäjä tulee sisäpuhelimesta ja pyytää meitä lopettamaan pyörimisen.    kyyti oli päättynyt, mutta meillä oli kuppi pyörimässä niin nopeasti, ettemme huomanneet, että koko kyyti oli pysähtynyt ja pyörimme vain paikallaan. lopetan pyörän pyörittämisen ja se pysähtyy. kukaan ei voi aluksi keskittyä mihinkään, koska näkömme oli aika sekaisin, mutta kun minun näkökenttäni kääntyi, näin ensimmäisenä veljenpoikani jähmettyneenä istuimelleen kyyneleet valuen pitkin hänen poskiaan. Katson ympärilleni muiden kuljettajien luo, ja useimmat heistä olivat jo poistuneet kupistaan ja seisoivat vain siinä katselemassa meitä. me neljä nousemme ulos, kun saamme tasapainomme takaisin, ja siihen mennessä veljenpoikani oli löytänyt hengityksensä ja itki täysillä. Kaikki katseet olivat meihin, ja saimme paljon "mikä sinua vaivaa" -katseja. kyydinhoitaja yritti jopa rauhoitella häntä, kun olimme nousemassa ulos, ja kertoa, että kaikki on kunnossa, mutta kääntyi sitten meihin ankaralla ilmeellä eikä sanonut sanaakaan. edit: tajusin, että sanamuotoni saattoi kuulostaa siltä, että olin enemmän huolissani meitä katsovista ihmisistä kuin pojasta, mutta näin ei ollut. Minusta tuntui kauhealta, että hän säikähti, mutta hän oli kunnossa, kun pääsimme pois kyydistä. kerroimme hänelle ennen kuin nousimme kyydistä, että kyydissä on melko nopea vauhti ja että hän ei ehkä pidä siitä, mutta hän halusi ehdottomasti ajaa kanssamme. hän nautti todella kaikesta muusta, millä ajoimme ennen ja jälkeen tämän tapahtuman!</w:t>
      </w:r>
    </w:p>
    <w:p>
      <w:r>
        <w:rPr>
          <w:b/>
        </w:rPr>
        <w:t xml:space="preserve">Tulos</w:t>
      </w:r>
    </w:p>
    <w:p>
      <w:r>
        <w:t xml:space="preserve">nousin veljenpoikani kanssa huvipuistossa teekuppien päälle ja innostuin. sain hänet itkemään ja näytin kauhealta perheeltä tuntemattomien ihmisten edessä.</w:t>
      </w:r>
    </w:p>
    <w:p>
      <w:r>
        <w:rPr>
          <w:b/>
        </w:rPr>
        <w:t xml:space="preserve">Esimerkki 7.3561</w:t>
      </w:r>
    </w:p>
    <w:p>
      <w:r>
        <w:t xml:space="preserve">Teksti: tifu kävelemällä kotiin best buy.im melko iso pelaaja, ja kun black ops 3 ja rainbow 6 siege käynnistettiin xbox one, minun oli vain saatava se. joten säästin juuri tarpeeksi rahaa molempiin peleihin aikana 2-3 kuukautta ennen niiden käynnistämistä, koska im todella tiukka budjetti minulla ei ole paljon rahaa jäljellä lopussa jokaisen kuukauden, ja meni ulos best buy jalka. Pääsin sinne noin 20 minuutissa kotoa, otin molemmat pelit xbox oneen ja lähdin takaisin kotiin. paluumatkalla huomasin kahden ihmisen seuraavan minua. Kaksi teini-ikäistä itse asiassa. joten kävelin nopeammin, ja niin kävelivät hekin (he luultavasti näkivät best buy -laukkuni). sitten he alkoivat spurtata minua kohti, ja silloin tiesin, että he halusivat best buy -laukkuni ja kaiken, mitä siinä oli. juoksin niin nopeasti kuin pystyin, mutta sitten minun oli tietenkin liukastuttava. he saivat minut kiinni, hakkasivat minut helvetin pahasti ja ottivat sitten kaksi peliäni ja juoksivat. minulla oli kovia kipuja, joten en pystynyt jahtaamaan heitä. pari ihmistä käveli vain ohitseni ja teeskenteli, etten ollut edes paikalla. Joten otin tuskan vastaan ja kävelin takaisin kotiin. olin säästänyt niin kauan, mutta lopulta menetin yli 170 dollaria muutamassa minuutissa. oppitunti: älä koskaan kävele kotiin best buyin pussi kädessäsi! No, siinä oli päiväni fu, aika säästää noin 2 kuukautta, jotta voin ostaa pelit uudelleen, odotin todella innolla, että pääsisin pelaamaan niitä joululomalla töistä. siinä oli fu, kiitos kun luitte!</w:t>
      </w:r>
    </w:p>
    <w:p>
      <w:r>
        <w:rPr>
          <w:b/>
        </w:rPr>
        <w:t xml:space="preserve">Tulos</w:t>
      </w:r>
    </w:p>
    <w:p>
      <w:r>
        <w:t xml:space="preserve">Ostin black ops 3:n ja rainbow six siegen, minut ryöstettiin ja hävisin molemmat pelit.</w:t>
      </w:r>
    </w:p>
    <w:p>
      <w:r>
        <w:rPr>
          <w:b/>
        </w:rPr>
        <w:t xml:space="preserve">Esimerkki 7.3562</w:t>
      </w:r>
    </w:p>
    <w:p>
      <w:r>
        <w:t xml:space="preserve">Teksti: Parempi puoliskoni on hakemassa Uhaulia. sanon itselleni: "Hei, olen vahva kaveri, kuinka vaikeaa se voi olla? poikani on varmasti ylpeä minusta, kun siirrän sängyn alakertaan!" sitten... kuvat puhuvat enemmän kuin sanat http://m.imgur.com/qogh5un,adkurdwit on jumissa. tapaan kohtaloni.</w:t>
      </w:r>
    </w:p>
    <w:p>
      <w:r>
        <w:rPr>
          <w:b/>
        </w:rPr>
        <w:t xml:space="preserve">Tulos</w:t>
      </w:r>
    </w:p>
    <w:p>
      <w:r>
        <w:t xml:space="preserve">pivot!!!!!!!!</w:t>
      </w:r>
    </w:p>
    <w:p>
      <w:r>
        <w:rPr>
          <w:b/>
        </w:rPr>
        <w:t xml:space="preserve">Esimerkki 7.3563</w:t>
      </w:r>
    </w:p>
    <w:p>
      <w:r>
        <w:t xml:space="preserve">Teksti: se ei oikeastaan tapahtunut tänään, se tapahtui... noin vuosi sitten, luulisin.ajoimme pyörillä koko päivän, ja meitä alkoi väsyttää, joten istuimme jalkapallokentällä lähellä kouluamme. juttelimme ystävällisesti ja mukavasti jostain satunnaisista asioista, kun sanoin hänelle: "hei, laitan pullon päähäsi ja potkaisen sen pois". hän ei tietenkään ole tyhmä, eikä halunnut minun tekevän niin, mutta lopulta hän suostui. laitoin pullon hänen päähänsä ja yritin potkaista sitä niin kovaa kuin pystyin. kuten ennustitkin, potkaisin häntä päähän niin kovaa kuin jumala antoi, ja hän vain loukkasi minua koko loppupäivän ja oli vihainen minulle koko viikon. en edes tiedä, miksi keksin niin vitunmoista ideaa.</w:t>
      </w:r>
    </w:p>
    <w:p>
      <w:r>
        <w:rPr>
          <w:b/>
        </w:rPr>
        <w:t xml:space="preserve">Tulos</w:t>
      </w:r>
    </w:p>
    <w:p>
      <w:r>
        <w:t xml:space="preserve">laittoi vesipullon ystäväni pään päälle ja yritti potkaista sen pois, mutta sen sijaan potkaisi häntä täydellä voimalla päähän.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docId:BE5DBC069B78A8C8FC9BC56A6A4EEDB8</keywords>
  <dc:description>generated by python-docx</dc:description>
  <lastModifiedBy/>
  <revision>1</revision>
  <dcterms:created xsi:type="dcterms:W3CDTF">2013-12-23T23:15:00.0000000Z</dcterms:created>
  <dcterms:modified xsi:type="dcterms:W3CDTF">2013-12-23T23:15:00.0000000Z</dcterms:modified>
  <category/>
</coreProperties>
</file>