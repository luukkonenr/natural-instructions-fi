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7.5871</w:t>
      </w:r>
    </w:p>
    <w:p>
      <w:r>
        <w:t xml:space="preserve">Teksti: ensimmäinen viesti älä pasko minua liian kovaa pakollinen ei tapahtunut tänään, tapahtui kuten 4. luokalla se kaikki alkoi kesällä ennen 4. luokan kun olin hengaili ulos minun paljon vanhempi serkkuni. olin kävelemässä ympäriinsä huppari, kun hän alkoi nauraa ja sanoi "näytät n---er." Koska viaton 3. luokan valmistunut, ei ole perehtynyt rotusyrjintää, kysyin, "mitä se tarkoittaa?" yksinkertaisen vastauksen "musta henkilö." Nopeasti eteenpäin 6 kuukautta orjuuden yksikkö 4. luokalla. opettaja puhui jostain kumman syystä erilaisista nimityksistä, joilla valkoiset kutsuivat orjia ja mustia ihmisiä. satunnaiset lapset alkoivat luetella sanoja, joita he olivat kuulleet länkkäreistä tai mistä tahansa, mutta kukaan ei sanonut sitä tiettyä sanaa. persläpi olin, nostin käteni ja huusin: "entä n---er?" opettaja jähmettyi hetkeksi ja sanoi vain: "joo, mutta se ei ole kiva sana." tajusin sen vasta 4 vuotta myöhemmin, kun se iski tajuntaani. hän itse asiassa hoiti asian aika hyvin, mutta hän luultavasti vihasi minua loppuvuoden ajan.</w:t>
      </w:r>
    </w:p>
    <w:p>
      <w:r>
        <w:rPr>
          <w:b/>
        </w:rPr>
        <w:t xml:space="preserve">Tulos</w:t>
      </w:r>
    </w:p>
    <w:p>
      <w:r>
        <w:t xml:space="preserve">valkoiset ihmiset eivät voi käyttää huppareita</w:t>
      </w:r>
    </w:p>
    <w:p>
      <w:r>
        <w:rPr>
          <w:b/>
        </w:rPr>
        <w:t xml:space="preserve">Esimerkki 7.5872</w:t>
      </w:r>
    </w:p>
    <w:p>
      <w:r>
        <w:t xml:space="preserve">Teksti: kirjoitan puhelimella, joten virheitä voi esiintyä. se menee näin..... minä ja äitini olemme saaneet ostokset valmiiksi autoon, kun hän käskee minua viemään kärryt takaisin, jep, se on täysin normaalia, kunnes palaan ja näen äitini vetäytyvän ulos tavallisella etananvauhdillaan. Avaan auton oven kun se on vielä liikkeessä ja pikkusiskoni nauravat hulluna koska en päässyt sisään,kun pysähdyn hetkeksi ja näen uskomattoman näyn kuin olisin elokuvassa näyttelemässä lihaksikasta isoa kaveria joka taivuttaa käsiään ja sitten hän muuttuu Mo Farahiksi ja spurttaa autolle,hyppää sisään samalla kun kaikki parkkipaikalla olevat ihmiset hurraavat ja huutavat hänelle ja ilotulitukset alkavat nousta ilmaan....mutta valitettavasti ei! se olen vain pieni tyttömäinen minä, joka juoksee silmät kiinni! ja kädet räpyttelee ja sitten pam! pääni päättää, että se haluaa törmätä auton kattoon. minua nolottaa, kyyneleet tulevat silmistäni, kun paiskaan oven kiinni ja rukoilen äitiäni tulemaan ulos niin nopeasti kuin mahdollista. kun lähdemme ulos, purskahdan nauramaan äitini hämmästykseksi, en voi uskoa, kuinka tyhmä olen ja olen niin hämmentynyt siitä, mitä oikeastaan tapahtui, koska silmäni olivat tiukasti kiinni.</w:t>
      </w:r>
    </w:p>
    <w:p>
      <w:r>
        <w:rPr>
          <w:b/>
        </w:rPr>
        <w:t xml:space="preserve">Tulos</w:t>
      </w:r>
    </w:p>
    <w:p>
      <w:r>
        <w:t xml:space="preserve">Yritin sukeltaa autoon, tein sen silmät kiinni, pääni rakastaa auton kattoa, ja sain lopulta ison kolhun päähäni, ei niin kuin elokuvissa.</w:t>
      </w:r>
    </w:p>
    <w:p>
      <w:r>
        <w:rPr>
          <w:b/>
        </w:rPr>
        <w:t xml:space="preserve">Esimerkki 7.5873</w:t>
      </w:r>
    </w:p>
    <w:p>
      <w:r>
        <w:t xml:space="preserve">Teksti: tapahtui pari vuotta sitten ja vihaan itseäni joka kerta kun ajattelen sitä. olin tyypillinen ei-kenenkään-muuta-kuin-minä-tyyppinen teini ja olin koulun samassa tylsässä lounasjonossa, kun näen lounasnaisen nappaavan jättiläismäisen vitun lautasellisen rasvaisimpia suolaisimpia suussa sulavia perunan ihmejuttuja. mieleni käskee kehoni välittömästi jäljittämään rukoukseni ja ahmimaan sen. mutta järki sanoi, etten ollut siinä jonossa jonossa, jonne lautasellinen oli menossa, joten jouduin jäämään joidenkin toisten, yhtä lailla snobististen ikätovereideni taakse, jotta pääsin siihen käsiksi. ei se niin kamalaa ole. Ainoa ongelma oli se, että edessäni olevat ihmiset olivat suurimpia ihmisiä, joita olen koskaan elämässäni nähnyt. sellaisia ihmisiä, jotka saavat 7 dollarin koululounaan päivässä ostamalla ylimääräistä paskaa. heitä oli kolme, jos muistan oikein, ja he saivat kukin saman verran ranskalaisia. helvetin paljon. kun toinen on valmis, toinen lapsi tulee jonoon silmäilemään ranskiksia. tämä lapsi näyttää kaikkein punertavimmalta ihmiseltä ikinä. pisamia kaikkialla ja hiukset tulen väriset. hän on myös lapsi, jonka näen melkein joka päivä "erityisellä" luokalla. (luokkani oli tuolloin aivan sen vieressä) kun viimeinen läskiperse on lapioinut ranskalaisia ympäri tarjottimensa, näen, että siellä on vielä yksi normaalikokoinen annos ranskalaisia. keskustellessani siitä, tekisinkö oikein ja antaisin toisen pojan saada vai ottaisinko minä, en huomaa, että kolme isokokoista ahmattipoikaa heittivät yhdessä ranskalaiset lattialle. olkapääpaholaiseni murhaa kylmäverisesti olkapääenkelini ja otan ranskalaiset. kävelen pois ja asetun jonoon maksamaan. sitten unohdan, että minun piti hakea maitoa, ja käännyn ympäri nähdäkseni lapsen maassa itkemässä, kun hän poimii osan lattialla olleista ranskalaisista ja yrittää syödä niitä. Hän ei saa edes niitä, koska opettaja, joka auttaa häntä hakemaan lounaansa, pysäytti hänet. tunnen huonoa omaatuntoa ja sanon hänelle, että annan hänelle ranskalaiseni. näen hänen kasvojensa syttyvän niin iloisesti, että olen sokeutunut hänen kalpeasta ihostaan ja jotenkin valkeammista hampaistaan. hän on niin onnellinen, että hän tanssii vähän. alan kävellä häntä kohti ranskalaiseni kanssa enkä huomaa niitä ärsyttäviä ranskalaisia maassa. naurahdan hieman ja sanon "ole hyvä" kun liukastun ranskalaisten tekemällä rasvalammikolla ja periaatteessa taklaan poikaa. hänen kaatumisensa synnytti dominoefektin, joka osui opettajaan tai yritti saada itsensä kiinni tuohon tarjottimia pidättävään rautaan. hänen kätensä kaatoi vahingossa lapsen tarjottimen kaatamalla sen kokonaan hänen päälleen. minun tarjottimeni ruoka-aineet olivat hänen rinnallaan. minun maitoni räjähti kauheaksi suklaamössöksi kastellen meidän molempien paidat. hänen tarjottimellaan oli hänen pizzaviipaleensa suoraan hänen kasvoilleen ja porkkanaa kaikkialla. Yritän saada otteen tilanteesta, nousen ylös ja astun lapsiparan käden päälle. kengät, jotka minulla oli jalassani, olivat suuret, joten hänen kätensä jäi täysin hänen jalkoihinsa. hyppään taaksepäin kuultuani tuon tutun huudon ja katson surullisena, kun hän yrittää poimia märkää suklaista ranskanperunaa ja syödä sen. vain saadakseni sen läpsäistyä hänen käsistään. Kävelen pois hänen nyyhkyttäessään ja ohitan kaikki ystäväni, jotka yrittävät kysyä, mitä oli tapahtunut. eräs ystäväni, jonka tunnen yhä, muisti tuon päivän ja kertoi, että ainoa sana, jonka sanoin, oli "ei" yhä uudelleen ja uudelleen. ohitan heidät ja menen luonnontieteiden opettajan luokse hänen huoneeseensa pyytämään pyyhettä. hän antoi minulle pyyhkeen sillä aikaa, kun odotin hänen huoneessaan lounaan loppumista. Kerroin hänelle tarinan, ja hänestä se oli hulvaton. koko tarinan ajan hän nauroi ja yritti pitää kasvonsa suorina. tarinan moraali: ota se, mikä on sinun, äläkä katso taaksesi. sen kirjoittaminen saa minut tuntemaan oloni täsmälleen samaksi kuin sinä päivänä. kuin rasvaiseksi suolaiseksi paskaksi.</w:t>
      </w:r>
    </w:p>
    <w:p>
      <w:r>
        <w:rPr>
          <w:b/>
        </w:rPr>
        <w:t xml:space="preserve">Tulos</w:t>
      </w:r>
    </w:p>
    <w:p>
      <w:r>
        <w:t xml:space="preserve">sain viimeiset hyvät ranskalaiset. sain erikoislapsen itkemään. tarjosin hänelle ranskalaisia. hän ilahtui. mursin hänen unelmansa ranskalaisten saamisesta kirjaimellisesti murskaamalla ne kaatumalla hänen ja ranskalaisten päälle. astuin vahingossa hänen kätensä päälle. lähdin sanomatta sanaakaan enempää. yritin unohtaa tapahtuneen.</w:t>
      </w:r>
    </w:p>
    <w:p>
      <w:r>
        <w:rPr>
          <w:b/>
        </w:rPr>
        <w:t xml:space="preserve">Esimerkki 7.5874</w:t>
      </w:r>
    </w:p>
    <w:p>
      <w:r>
        <w:t xml:space="preserve">Teksti: Tämä tapahtui viime kesänä, mutta tajusin vasta noin viikko sitten, mitä olin tehnyt. olin Kiinassa muiden yhdysvaltalaisten opiskelijoiden kanssa, ja hankimme alkoholia joka ilta siellä ollessamme ja pidimme hauskaa. koko matkan ajan siellä oli tyttö ohiosta, joka oli iskenyt minua, mutta en osannut tehdä siirtoa. nyt tuli viimeinen ilta, ja me kaikki päätimme juoda hieman tavallista enemmän, mikä johti siihen, että poltimme teeleipäsikareita ja leikimme köydenvetoa katolla löytämällämme piipulla, kun satoi kaatamalla. Lopulta ystäväni liukastui, istahti naama kiinni kattotiiliin kahdelta yöllä ja nousi ylös paljastaen ilkeimmän hanhenmunan, jonka olen koskaan nähnyt. Se näytti kirjaimellisesti siltä, että hänellä oli oikea muna otsassaan ihon alla, joten koska olin humalassa, panikoin, kannoin hänet sisälle, annoin hänet selvemmälle ystävälleni ja jatkoin sitten juoksentelua ympäri rakennusta kauhuissani, kunnes tajusin, että selvempi ystäväni oli vienyt hänet huoneeseemme, jossa hän oli nukkumassa. Ainoa ongelma oli, että nyt minulla ei ollut sänkyä, jossa nukkua. niinpä ohiolaisella tytöllä ja hänen ystävällään oli huone, jossa oli kaksi sänkyä, ja hän tarjoutui antamaan minulle ja selvemmälle ystävälleni mahdollisuuden yöpyä heidän huoneissaan sinä yönä. pian minä ja ohiolainen tyttö pussailimme yhdessä sängyssä, kun taas ystäväni oli ystävänsä kanssa toisessa sängyssä. olimme peittojen alla, ja asiat alkoivat käydä melko kuumiksi, ja sitten hän kysyi: "täällä on aika kuuma, etkö halua riisua vaatteitasi?"." nyt tässä on juju, olin niin kännissä että mietin hetken ja sanoin sitten:"...ei ole oikeastaan niin kuuma, joten ei se mitään. kiitos kuitenkin tarjouksesta." joo. niinpä ilta päättyy siihen että nukahdamme vierekkäin suuteltuamme hetken aikaa, ja näin minä mokasin. tein kirjaimellisesti naamakämmenen, kun muistelin sitä ja tajusin, mitä olin (ei) tehnyt. positiivisena puolena se on silti mahtava tarina. ai ja ystäväni on kunnossa. hänellä oli vain valtava kuhmu päässä muutaman päivän ajan.</w:t>
      </w:r>
    </w:p>
    <w:p>
      <w:r>
        <w:rPr>
          <w:b/>
        </w:rPr>
        <w:t xml:space="preserve">Tulos</w:t>
      </w:r>
    </w:p>
    <w:p>
      <w:r>
        <w:t xml:space="preserve">pussailemme tytön kanssa sängyssä Kiinassa, hän sanoo, että on kuuma, joten minun pitäisi riisua vaatteeni, ja minä sanon, että minulla ei ole kuuma, mutta kiitos tarjouksesta.</w:t>
      </w:r>
    </w:p>
    <w:p>
      <w:r>
        <w:rPr>
          <w:b/>
        </w:rPr>
        <w:t xml:space="preserve">Esimerkki 7.5875</w:t>
      </w:r>
    </w:p>
    <w:p>
      <w:r>
        <w:t xml:space="preserve">Teksti: tämä tapahtui viime viikolla. tyttöystäväni ja minä olimme asumassa hienossa hotellissa muutaman päivän hänen siskonsa häiden takia. häillä on tapana olla lapsille melko tylsiä ja joskus myös meille. joten tuleva lankoni sai tuoda mukanaan henkilökohtaista viihdettä (ipadin ja nintendo ds:n). Kun seremonia oli päättynyt ja heidät vihittiin, ajattelin, että voisin yhtä hyvin antaa hänen mennä hakemaan sen, koska ne olivat huoneessani, joten annoin hänelle avaimet ja annoin hänen jatkaa... tämä oli ensimmäinen virheeni, hän on viisi.... - hotelli ei ollut valtava, se oli enemmänkin b&amp;b, jossa oli noin 15 huonetta ja koko perhe oli varannut paikan. myönnän, että olin massiivisesti humalassa, mutta minun olisi silti pitänyt nähdä järkeä ja ottaa hänet itse. joka tapauksessa noin 40 minuuttia kuluu ennen kuin tajuan, missä vitussa on pikku Timmy (huom. ei oikeastaan hänen nimensä.) klikkailin, että hän on luultavasti jumissa huoneessa, koska se oli itselukittuva ovi. menin yläkertaan ja yritin ovea, turhaan se oli lukossa ja Timmyllä oli avaimet. Yritin seuraavaa askelta, joka oli saada hotellin henkilökunta avaamaan oven, se ei toiminut, koska he halusivat varauksen viitenumeron, joka oli tyttöystäväni käsilaukussa. tässä vaiheessa muistan ajatelleeni, että vittu mitä helvettiä teen nyt? yksi viimeinen mahdollisuus päästä huoneeseeni oli päästää tyttöystäväni sisään, valitettavasti minun oli pakko. sain paahtopaistia ja se oli ennen kuin hän tiesi, mitä timmy teki huoneessa... joten hotellin henkilökunta antaa meille uuden avaimen 25 punnan panttia vastaan, joka palautettiin, kun palautimme toisen avaimen. lopulta pääsimme huoneeseemme ja timmy oli sammuneena lattialla ja oksennusta oli joka puolella. näytti siltä kuin bulimiapotilas olisi yrittänyt syödä pihvin. tai mitä tahansa paskaa viittausta keksinkään. häntä varmaan janotti ja hän joi pullossa olevaa coca colaa. koska olimme yöpymispaikkana ylellisessä paikassa, ajattelin, että viinan hinnat olisivat kohtuuttomat, ja niin ne olivatkin. Niinpä ostin pullon viskiä ja kaksi pulloa kokista, join toisen ja vaihdoin ne keskenään, jotta voisin huomaamattomasti juoda alkoholia maksamatta siitä helvetin paljon rahaa. pikku paskiainen parka valitsi väärän pullon ja joi itsensä uneen ennen kuin oksensi kaikkialle. viikkoa myöhemmin hän on siis kunnossa ja hänellä oli ensimmäinen krapula 5-vuotiaana. tyttöystäväni vihasi minua noin vuorokauden ajan, sitten hän antoi anteeksi typeryyteni. hänen äitinsä piti asiaa aluksi aika hauskana ottaen huomioon, että hänkin oli päihtynyt.</w:t>
      </w:r>
    </w:p>
    <w:p>
      <w:r>
        <w:rPr>
          <w:b/>
        </w:rPr>
        <w:t xml:space="preserve">Tulos</w:t>
      </w:r>
    </w:p>
    <w:p>
      <w:r>
        <w:t xml:space="preserve">älä jätä lapsia ilman valvontaa.</w:t>
      </w:r>
    </w:p>
    <w:p>
      <w:r>
        <w:rPr>
          <w:b/>
        </w:rPr>
        <w:t xml:space="preserve">Esimerkki 7.5876</w:t>
      </w:r>
    </w:p>
    <w:p>
      <w:r>
        <w:t xml:space="preserve">Teksti: heräsin aamulla, kävin paskalla, oli epätavallisen vetisempi kuin normaalisti. jatkoin aamua normaalisti, suihku ja kaikki. 10 minuuttia töihin, meinasin kävellä ovesta ulos, hups, minun täytyy piereskellä, joten "piereskelin". mössöisyys muistutti minua siitä, kun olin 3-vuotias ja kakkasin itseni, joten tiesin heti, mitä olin tehnyt. juoksin suihkuun, pesin alusvaatteet, kävin 1 minuutin suihkussa, pukeuduin uudelleen ja jatkoin töihin, kun töiden alkuun oli 7 minuuttia. yksi voitto oli se, että pääsin töihin paukkuaikataulussa, mutta pelkäsin henkeni edestä joka kerta, kun piereskelin töissä.</w:t>
      </w:r>
    </w:p>
    <w:p>
      <w:r>
        <w:rPr>
          <w:b/>
        </w:rPr>
        <w:t xml:space="preserve">Tulos</w:t>
      </w:r>
    </w:p>
    <w:p>
      <w:r>
        <w:t xml:space="preserve">lähden töihin, otan ansaitun 'pierun', limainen sotku alusvaatteissani.</w:t>
      </w:r>
    </w:p>
    <w:p>
      <w:r>
        <w:rPr>
          <w:b/>
        </w:rPr>
        <w:t xml:space="preserve">Esimerkki 7.5877</w:t>
      </w:r>
    </w:p>
    <w:p>
      <w:r>
        <w:t xml:space="preserve">Teksti: Tämä tapahtui vuonna 2006. naapurustossamme asui pieni poika. sanotaan häntä vaikka davidiksi. vittu sentään, david oli todella itsepäinen ja yleinen häirikkö, vaikka oli vasta 5-vuotias. kun hän kävi luonamme, hän rikkoi kaiken mihin koski ja juoksi joka paikkaan, mihin hänen ei olisi pitänyt. ja hänen vanhempansa olivat roskasakkia, eivät päästäneet ääntäkään, kun hän teki sitä ja jopa nauroivat sille, kehuskelivat sillä, kuinka "söpöltä" hän näytti, kun hän teki sitä, ja kuinka "miehekäs hän oli, jopa tässä iässä". se oli kamalaa. niinpä, tänä kauniina, aurinkoisena torstai-iltapäivänä aioin pestä hiukseni ja käydä pitkässä suihkussa stressaavan koulupäivän jälkeen. olin niin väsynyt, etten välittänyt lukita kotini ovea, enkä voinut tehdä pahinta virhettä (kylpyhuoneeni oli kotini ulkopuolella): david jäi sinä päivänä koulusta pois. Muistin sen vasta, kun olin nousemassa suihkusta, ja olin paniikissa, kun kuulin davidin innostuneen kikatuksen taloni sisältä. yritin avata ovea, mutta huomasin, että se oli lukossa sisältä. *mikä pikku ämmä.* yritin koputtaa ja yritin myös kuulostaa ystävälliseltä pienen hirviön kanssa, ääneni vapisi pelosta. 5 minuutin epätoivon ja tuskan jälkeen hän avasi oven "tehtävä suoritettu" -virnistyksellä ja lähti pois, ja kyyneleet melkein valuivat pitkin kasvojani. kun astuin kotiini, se näytti paholaisen luolalta. se rikkoi isäni kaksi viikkoa aiemmin ostaman playstation 2:n ja kaikki sen pelit, pissasi sohvalleni, rikkoi vanhempieni sängyn (en tiedä, miten se onnistui tekemään sen niin lyhyessä ajassa) ja tappoi hamsterini. äitini palasi töistä juuri silloin, kun hän näki kohtauksen, katsoi minua järkyttyneenä ja ihmetteli olenko hullu, kun itkin alasti keskellä täydellistä kaaosta. hänen vanhempansa eivät koskaan antaneet minulle takaisin rahoja eivätkä toista hamsteria, mutta lähdin siitä paikasta 19-vuotiaana enkä ole enää köyhä. david lähti myös, mutta hän asuu toisessa osavaltiossa ja hänen mummonsa kertoi minulle, että hän on hiljaisempi. Minulla oli tilaisuus nähdä hänet uudelleen 9 vuotta tapauksen jälkeen, ja kun kysyin häneltä, miksi hän teki tuollaista tuhoa, hän sanoi vain, että hän teki sen, koska kieltäydyin antamasta hänelle palaa suklaapatukastani kaksi päivää aiemmin. aloin nauraa vain pitääkseni itseni itkemästä. mutta voin sanoa, että se on totta - hän on todella hiljaisempi.</w:t>
      </w:r>
    </w:p>
    <w:p>
      <w:r>
        <w:rPr>
          <w:b/>
        </w:rPr>
        <w:t xml:space="preserve">Tulos</w:t>
      </w:r>
    </w:p>
    <w:p>
      <w:r>
        <w:t xml:space="preserve">kieltäytyi antamasta 5-vuotiaalle palaa suklaapatukastani, hän tunkeutui talooni, kun olin suihkussa, ja rikkoi kaiken, mitä rakastin.</w:t>
      </w:r>
    </w:p>
    <w:p>
      <w:r>
        <w:rPr>
          <w:b/>
        </w:rPr>
        <w:t xml:space="preserve">Esimerkki 7.5878</w:t>
      </w:r>
    </w:p>
    <w:p>
      <w:r>
        <w:t xml:space="preserve">Teksti: ok vähän taustatietoa. Texasin osavaltiossa vuokranantajan on annettava sinulle 24 tuntia ennen kuin hän tulee kotiisi, mutta kun he antavat sinulle ilmoituksen, he voivat laillisesti tulla milloin tahansa, mutta useimmat antavat sinulle ajan, jolloin he saapuvat. asun yksin pienessä talossa Dallasissa, joka sopii minulle täydellisesti. teen töitä ja käyn koulua, joten en ole paljon kotona. Koska vuokranantajani lurjus poika asui siellä, talossa on muutama asia pielessä, ja yleensä minua ei haittaa, että hän lähettää korjaajia ja päästää heidät sisään, koska kuten sanoin, en yleensä ole kotona. hän yleensä ilmoittaa minulle, että ihmiset tulevat, ja yleensä se sopii minulle, mutta viime aikoina he ovat remontoineet kylpyhuonetta ja ovat käyneet joka päivä, mutta yleensä hän soittaa ennen kuin he tulevat. häneltä tulee fu. Se oli kuudes päivä rakentamista enkä ollut saanut soittoa heiltä. olin kotona tänään, koska pomoni sanoi minulle, että voisin saada vapaapäivän (jee, aion nukkua). nyt olen aika kevytuninen kuin hiuksen putoaminen matolle herättää minut. olen sängyssä se on noin 10:00 aamulla ja kuulen askelia tulevan käytävää pitkin. voi vittu, joku on murtautunut sisään. joten hyppään ylös sängystä tartun minun .45:n yöpöydältä ja räpsäisen makuuhuoneen oven auki ja liikun käytävää pitkin hiljaa kuin hiiren pieru. kuulen ääniä keittiöstä, joten hyppään nurkan taakse, otan weaver-asennon ja huudan "näytä kätesi, runkkari". nyt sen sijaan, että olisin iso paha murtovaras, vuokraemäntäni ja remonttimieheni seisovat siinä ja pelkäävät paskat housussa. nyt kun olen nolona, minulla on paha taipumus puhua äidinkielelläni. Joten hän yrittää pyytää anteeksi sitä, että ei soittanut, kun minä yritän pyytää molemmilta anteeksi sitä, että vedin aseen esiin vitun venäjäksi. joten kaikki järjestyy ja kaikki on hyvin, kunnes noin kello 19:00 illalla saan tekstiviestin häneltä. avaan sen ja saan vastaani nämä sanat: "voisitko soittaa minulle joskus tällä viikolla, jotta voimme puhua vuokrasopimuksestasi". ei mitään ongelmaa, paitsi että allekirjoitin kahden vuoden vuokrasopimuksen kuukausi sitten... paska.  päivitys - okei, söin juuri päivällistä. joka tapauksessa puhuin hänen kanssaan tänä aamuna ja kaikki oli hyvin. hän kertoi, että vuokrasopimuksessani oli pieni ongelma, jokin ongelma, että en ollut allekirjoittanut yhtä vuokrasopimuslehteä, blaa blaa blaa. No noin kaksi tuntia sitten ovelleni koputettiin. kaksi poliisia tuli tekemään minulle hyvinvointitarkastuksen. he kertoivat, että vuokraemäntäni sanoi, että olin "häiriintynyt" ja uhkaillut häntä aseella vuokraristiriidan takia. näytin kahdelle poliisille maksutiedot, että olin ajoissa, näytin heille, että säilytin käsiasetta turvallisesti, ja näytin heille sähköpostit ja tekstiviestit, joissa sanoin, että hän voisi tulla korjaamaan. soitin sitten hänelle ja kysyin "mitä vittua?" hän kertoi, että "tunsi itsensä uhatuksi", ja kysyin häneltä, mitä hän tekisi, jos joku murtautuisi hänen taloonsa, mitä hän tekisi. hänen vastauksensa oli "käskisin miestäni hakemaan aseensa". Minun vastaukseni: tein saman mitä sinä olisit tehnyt minun tilanteessani. jatkoin sanomalla hänelle: "jos vielä joskus teet jotain tuollaista, saat sinut oikeuteen niin nopeasti, ettet edes käsitä mitä tapahtuu, kun se tapahtuu". hän lähetti minulle anteeksipyyntötekstiviestin muutama minuutti sitten, joten olen kuivilla ja tulevaisuudessa hän tietää nyt soittaa ensin. spasiba tovarishi!!!</w:t>
      </w:r>
    </w:p>
    <w:p>
      <w:r>
        <w:rPr>
          <w:b/>
        </w:rPr>
        <w:t xml:space="preserve">Tulos</w:t>
      </w:r>
    </w:p>
    <w:p>
      <w:r>
        <w:t xml:space="preserve">osoitin vuokraemäntää käsiaseella, koska luulin häntä murtovarkaaksi, aloin puhua venäjää, ja hän luultavasti luulee minua nyt gru-vakoojaksi. ei auta, että kuva minusta armeijan univormussa (venäläinen ilmavoimat) on keittiön seinällä.</w:t>
      </w:r>
    </w:p>
    <w:p>
      <w:r>
        <w:rPr>
          <w:b/>
        </w:rPr>
        <w:t xml:space="preserve">Esimerkki 7.5879</w:t>
      </w:r>
    </w:p>
    <w:p>
      <w:r>
        <w:t xml:space="preserve">Teksti: olen leikkinyt hyvin vanhempieni koiraa käyttämällä laserosoitinta noin 12 kertaa viimeisten kahden vuoden aikana. se alkoi yrityksestä leikkiä kissan kanssa, mutta koira oli paljon kiinnostuneempi kuin kissa. se jahtasi sitä ympäriinsä ja näytti nauttivan siitä, se heilutti innokkaasti häntäänsä ja innostui. kokeilin sen kanssa ja sain sen nopeasti seuraamaan osoitinta seinillä ja katossa. sitten kokeilin ulkona hämärässä ja huomasin, että se todella juoksi laserin perässä. Tavallisesti se viettää suurimman osan ajastaan isäni kanssa, jolla on pitkälle edennyt Parkinsonin tauti, joten en nähnyt kovin vaikeana antaa sille kovaa juoksua. Aloin huomata, että se otti laserin hyvin vakavasti ja meni sen perään kuin se olisi ollut sen työ, huomasin, että se seurasi sitä tai yritti seurata sitä, vaikka sitä kutsuttiin tai sitä otettiin kauluksesta kiinni tai jopa painittiin/pidettiin alhaalla.  Siinä vaiheessa päätin olla käyttämättä laserosoitinta enää. Muutamia kuukausia myöhemmin olin vanhempieni luona korjaamassa joitakin pieniä asioita ja huomasin, että koira seurasi taskulampun valonsädettä katon poikki. Sitten huomasin, että jos liikuin taskulampun ympärillä, koira seurasi sitä ja oli jonkin verran innostunut siitä, mutta vähemmän kuin laserosoittimesta. testatakseni havaintoni otin esiin laserosoittimen ja huomasin, että se seurasi laserosoitinta voimakkaammin ja innostuneemmin kuin taskulampun sädettä. huomasin myös, että taskulampun kanssa koira katsoi sädettä pinnalla, mutta laserosoittimen kanssa se yritti painaa nenäänsä siihen. Sitten esitin hypoteesin, että tämä reaktio vähemmän tarkennettuun taskulamppuun saattoi johtua taskulampun ja laserin lievästä samankaltaisuudesta, kun ne olivat etäisyydellä pihalla. oli tulossa pimeä ja päätin testata sitä, joten seurasin tarkasti hänen käyttäytymistään, kun laser oli lähempänä minua läpimitaltaan alle 2 cm ja kun se oli kaukana minusta ja läpimitaltaan ~50 cm. olin huolissani hänen silmiensä vahingoittumisesta, joten en pitänyt laseria paikoillaan pitkään, vaan pyrin yleensä pitämään lasersäteen hänen edessään. Huomasin kuitenkin, että pienillä halkaisijoilla se painoi nenänsä pisteeseen ja suuremmilla halkaisijoilla se näytti tuijottavan pistettä. sitten laitoin laserin kulkemaan puuta pitkin, koska ajattelin, että se oli parempi kertomus kuin se, että laser katoaa sattumanvaraisesti. pääongelma ilmeni myöhemmin samana iltana, kun koira alkoi kiihtyä äidin huoneessa ja hyppiä ylös alas. äiti katsoi, että se kiihtyi, kun olin käyttänyt laserosoitinta, ja hän laittoi koiran ulos. koira kuitenkin jatkaa innostumista ja alkoi tuijottaa kattoa villisti häntäänsä heiluttaen näennäisesti sattumanvaraisesti ja sitten alkoi jatkuvasti pitkittää kattoa ennakoiden. tämä alkoi ärsyttää isääni ja kun koira innostui ja heilutti häntäänsä ja katsoi kattoon, hän alkoi hermostua, kun hän oli hyvin parkinsoninen. käytös on jatkunut viikkojen ajan ja olen päättänyt, että koira innostuu kovasti ja kun se näkee heijastunutta valoa ipadin tai älypuhelimen näytöiltä tai muilta heijastavilta pinnoilta. Se on ensisijaisesti moraalilaitteista johtuen siitä, että heijastunut valo pyrkii liikkumaan, kun laitetta siirretään ja käytetään. se on lähiökoira, ja luulen, että se on päättänyt ottaa tehtäväkseen pitää silmällä näitä valonsäteitä kuten oravaa tai jotakuta, joka tulee ovelle.  Valtava ongelma ei ole ainoastaan se, että se näyttää hullulta tuijottaessaan kattoa koko ajan, vaan se tekee sen hyvin vakavasti ja tulee isäni tielle tai häiritsee isääni... tässä kohtaa tulee myös sairauden julmuus esiin, sillä kun hänen lääketasonsa ovat alhaalla, hän ei ole vain uskomattoman haavoittuvainen vaan myös henkisesti hauras, ja hän on alkanut puhua koiran lopettamisesta, koska hän ei todellakaan pysty käsittelemään koiraa tuossa tilassa. Hyvä uutinen on se, että kun hänen hermovälittäjäainepitoisuutensa ovat kunnossa, hän ei edes muista puhuvansa koiran lopettamisesta... Tietääkö kukaan, miten voin desensitisoida hänet liikkuville valonsäteille?</w:t>
      </w:r>
    </w:p>
    <w:p>
      <w:r>
        <w:rPr>
          <w:b/>
        </w:rPr>
        <w:t xml:space="preserve">Tulos</w:t>
      </w:r>
    </w:p>
    <w:p>
      <w:r>
        <w:t xml:space="preserve">- koulutin koirani yhdistämään laserosoittimet valon heijastuksiin, ja nyt se luulee, että se on sen työtä. mokasin leikkimällä, enkä halua edes harkita koiran lopettamista sen takia.</w:t>
      </w:r>
    </w:p>
    <w:p>
      <w:r>
        <w:rPr>
          <w:b/>
        </w:rPr>
        <w:t xml:space="preserve">Esimerkki 7.5880</w:t>
      </w:r>
    </w:p>
    <w:p>
      <w:r>
        <w:t xml:space="preserve">Teksti: joten olen saattanut aiheuttaa itselleni ruokamyrkytyksen. halusin kalansormileivän, joten laitoin kalansuikaleita leivänpaahtimeen viideksi minuutiksi... pakastimesta. kun otin ne pois ja laitoin ne voileipään, ne olivat lämpimiä ja näyttivät yleisesti ottaen mukavilta. kun purin voileipään, ne olivat kylmiä ja jäätyneitä sisältä. joten söin noin puolet pakastetusta kalansormileivästä, ennen kuin hävitin sen.ja sen jälkeen päätin valmistaa lisää kalansuikaleita (tällä kertaa uunissa) varsinaiseksi ateriaksi, ja lisänä oli perunaviipaleita. mutta perunaviipaleita ei ollut tarpeeksi, joten korvasin loput lautasen tilasta paistetuilla perunoilla. se oli ihan hyvää, vaikka kaikki perunajutut olikin paahtavan kuumia. ja nyt minulla on noin viisi erillistä ihmistä ja perheeni, jotka uskovat, että olen jälkeenjäänyt.</w:t>
      </w:r>
    </w:p>
    <w:p>
      <w:r>
        <w:rPr>
          <w:b/>
        </w:rPr>
        <w:t xml:space="preserve">Tulos</w:t>
      </w:r>
    </w:p>
    <w:p>
      <w:r>
        <w:t xml:space="preserve">tarinan opetus on, ettei kalanpoikasia saa paahtaa viisi minuuttia pakastettuna.</w:t>
      </w:r>
    </w:p>
    <w:p>
      <w:r>
        <w:rPr>
          <w:b/>
        </w:rPr>
        <w:t xml:space="preserve">Esimerkki 7.5881</w:t>
      </w:r>
    </w:p>
    <w:p>
      <w:r>
        <w:t xml:space="preserve">Teksti: noin keskiyöllä, päivän kalastuksen jälkeen tunsin tarvetta helpottaa itseäni, joten menin vessaan. otin iphonen esiin ja aloin selata r/nsfwgif:iä. löysin pari videota ja lähdin. se oli hyvä hetken aikaa, mutta sitten kului viisitoista minuuttia ja ajattelin, että oli korkea aika lopettaa, mutta vaikka kuinka yritin, en vain pystynyt lopettamaan. Jatkoin yrittämistä vielä viisi minuuttia, mutta mikään löytämäni ei ollut tarpeeksi inspiroivaa. joten muistin videon toiselta päivältä, jossa kaveri teki tätä hyvin varustettua kolumbialaista typyä ja kuinka se sai minut pois melko nopeasti, joten etsin sitä videota subredditistä. vihdoin löytää sen, minun vauhti nopeutui voimakkaaseen tahtiin kuin nopeasti lopettaa. vielä mitään... joten hidastin alas etanoiden vauhtiin ja jessus hitaat liikkeet saivat minut niin herkäksi, että minun oli lopetettava kokonaan lopettamatta. se oli hienoa! lopetin suihkussa ja pois sänkyyn menin. heräsin seuraavana päivänä mennä kalastamaan lisää, vain saalistaen muutaman pienen kalan, sitten päätin ottaa kalastuksen jälkeen näytti. rakkoni käski minun pissata ensin, mutta silloin huomasin hieman suurentuneen penikseni. tarkemmin tarkastelemalla huomasin, että aivan pään alapuolelle oli muodostunut ihokuplia, jotka muistuttavat niitä, jotka muodostuisivat tuoreesta rakkulasta. se kirvelee hieman, kun kosken siihen, mutta muuten luulen olevani kunnossa.</w:t>
      </w:r>
    </w:p>
    <w:p>
      <w:r>
        <w:rPr>
          <w:b/>
        </w:rPr>
        <w:t xml:space="preserve">Tulos</w:t>
      </w:r>
    </w:p>
    <w:p>
      <w:r>
        <w:t xml:space="preserve">meni kovaa, kuplii</w:t>
      </w:r>
    </w:p>
    <w:p>
      <w:r>
        <w:rPr>
          <w:b/>
        </w:rPr>
        <w:t xml:space="preserve">Esimerkki 7.5882</w:t>
      </w:r>
    </w:p>
    <w:p>
      <w:r>
        <w:t xml:space="preserve">Teksti: tämä vittuilu tapahtui noin 6 vuotta sitten, kun olin 18 tai 19, ja jaan sen, kun [kyyhkysen vittuilu](https://www.reddit.com/r/tifu/comments/67g5g3/tifu_by_losing_everything_i_own_to_a_pigeon/) muistutti minua siitä. olin kerännyt rahaa purkkiin thaimaan matkaa varten, ja olin kerännyt melkoisen määrän rahaa kolikoista 50 dollarin seteleihin. olin menossa serkkujeni luokse sinä iltana ja ajattelin, että olisi hauska laskea rahat hänen luonaan, kun hänellä oli leivottu. Laskin ne hänen luonaan ja huomasin, että minulla oli 1300 dollaria, olin aivan innostunut. siirryin eteenpäin 3-4 tuntia, ja oli aika palata kotiin, joten hyppäsimme kaverini kanssa autoihin ja ajoimme kotiin. ajelimme noin 15 minuuttia (olisi voinut olla 2 minuuttia, olin ihan pihalla, enkä siksi luultavasti ollut tietoinen ajasta), ennen kuin pysähdyin kääntyäkseni vasemmalle. pysähtyessäni kuulin kolahduksen auton oikealta puolelta ja katsoin ulos ikkunasta. kauhukseni näin, että peltipurkki makasi tiellä, ja kovalla työllä säästetyt rahani olivat lentäneet pois joka suuntaan. Kävi ilmi, että jätin purkkini katolle avatessani autoni lukitusta. hyppäsin ulos autosta ja aloimme kuumeisesti kerätä rahoja kaverini kanssa, joka seurasi minua takaisin alueellemme. seisoimme keskellä hiljaista tietä ja nauroimme naureskellen, kun olimme keränneet kaikki (suurimman osan) rahoista, kun näimme poliisiauton pysähtyvän kulman taakse. sanomattakin on selvää, että lopetimme nauramisen välittömästi. poliisit pysähtyivät viereemme, kun olimme vittu pilvessä kello 1.30 yöllä, kädessämme yli 1 000 dollaria rahaa. he alkoivat kysellä meiltä lukemattomia kysymyksiä tuijottaen samalla sieluuni ja verenpurkautuneisiin silmiini. olin onnekas, että oli pimeää, joten hän ei luultavasti pystynyt huomaamaan, kuinka häkeltynyt olin, eikä minun itkuinen vastaamisyritykseni heidän kysymyksiinsä tehnyt minulle mitään palveluksia. joka tapauksessa, niin oudolta kuin se näyttikin, he lopulta ajoivat pois jättäen meidät omiin oloihimme. menetimme lopulta noin 150 dollaria tuon mokailun takia, mutta se oli pieni hinta kaikesta naurusta, jota saimme silloin ja seuraavien päivien aikana.</w:t>
      </w:r>
    </w:p>
    <w:p>
      <w:r>
        <w:rPr>
          <w:b/>
        </w:rPr>
        <w:t xml:space="preserve">Tulos</w:t>
      </w:r>
    </w:p>
    <w:p>
      <w:r>
        <w:t xml:space="preserve">leivottu minä jätin rahapurkkini autooni ajaessani kotiin, rahaa lensi kaikkialle, poliisit tuijottivat sieluuni, minä nauroin.</w:t>
      </w:r>
    </w:p>
    <w:p>
      <w:r>
        <w:rPr>
          <w:b/>
        </w:rPr>
        <w:t xml:space="preserve">Esimerkki 7.5883</w:t>
      </w:r>
    </w:p>
    <w:p>
      <w:r>
        <w:t xml:space="preserve">Teksti: ensimmäinen tifu täällä, joten olen pahoillani mahdollisista virheistä.tänään uusi ase ja tapaus oli realeased vuonna Csgo(Counter-Strike: Global Offensive, moninpeli fps), joten siellä olin pelaa deathmatch, kun pudotan uusi tapaus! yey, voitto! Eikö? ei ollenkaan, olen pelannut uudella tilillä enkä käyttänyt siihen täyttä 5 dollaria, joten nyt se on jumissa inventaarissani ikuisesti.</w:t>
      </w:r>
    </w:p>
    <w:p>
      <w:r>
        <w:rPr>
          <w:b/>
        </w:rPr>
        <w:t xml:space="preserve">Tulos</w:t>
      </w:r>
    </w:p>
    <w:p>
      <w:r>
        <w:t xml:space="preserve">smurffasin, minulla oli onnea, ja heti sen jälkeen tulin hyvin surulliseksi.</w:t>
      </w:r>
    </w:p>
    <w:p>
      <w:r>
        <w:rPr>
          <w:b/>
        </w:rPr>
        <w:t xml:space="preserve">Esimerkki 7.5884</w:t>
      </w:r>
    </w:p>
    <w:p>
      <w:r>
        <w:t xml:space="preserve">Teksti: No kaverit eilen illalla minulle kerrottiin, viikon tutkinnan jälkeen, etten ole enää yrityksen työntekijä. nämä ovat todella musertavia uutisia lähinnä siksi, että puolentoista vuoden jälkeen olin vihdoin löytänyt työpaikan alaltani. koko juttu sai alkunsa siitä, mitä luulin vähäiseksi välikohtaukseksi, jossa puhuin uuden työkaverin kanssa viimeaikaisista elokuvista, joita olimme katsoneet. Minä ja tämä kaveri juttelimme, ja toinen kaveri sirkutti taustalla. mainitsin, että olin katsonut elokuvan pride, joka kertoo ryhmästä homoja, ja mainitsin, että se oli hieno elokuva. kaveri taustalla sanoi, että hän rakasti elokuvaa ja että loppu oli hänen mielestään masentava. johon päätin vastata: ''joo, mutta mikään homoleffa ei ole täydellinen ilman että joku kuolee aidsiin vai mitä?'' yhtäkkiä tämä kaveri hiljeni ja palasi takaisin työhönsä selvästi ärsyyntyneenä, ja kaveri jonka kanssa puhuin, pudisti päätään ja katsoi minua huolestuneena. muutamaa tuntia myöhemmin minut tuotiin uuden esimieheni toimistoon, ja hän istui siellä h.r:ää edustavan naisen kanssa ja kertoi, että he tekivät tutkimusta perustuen valitukseen, jonka eräs homo teki toimistolla ja jossa sanottiin, että käyttäydyin homofobisesti. En voinut uskoa sitä, koska olen itsekin homo ja puhuin, en homoyhteisön puolesta vaan homona, joka näkee jatkuvasti aidsia homoaiheisissa elokuvissa. sanoin heille, etten tarkoittanut sillä mitään pahaa ja ajattelin, että se, että olen myös homo, tekisi siitä ehkä vähemmän loukkaavaa, mutta se ei muuta mitään, homofobia on homofobiaa, ja opin tämän läksyn kantapään kautta. tämä tapahtui itse asiassa alle viikko sitten, ja nyt olen työtön. itken kirjaimellisesti tätä kirjoittaessani, enkä olisi ikinä uskonut, että saisin potkut kommentin takia, jota pidän niin vähäpätöisenä. yritin taistella irtisanomista vastaan, mutta minulle muistutettiin, että olen vielä 20 päivän koeajalla, enkä voi tehdä mitään. En osaa oikein ilmaista, miten murtunut olen. tosissani, tämän työpaikan löytäminen vei ikuisuuden, ja jouduin käymään läpi kolme haastattelua, ja nyt minun on aloitettava taas alusta. jos joku lukee tämän, hänen pitäisi kai ymmärtää, että jopa kevyet vitsit voivat olla loukkaavia ja maksaa unelmien työpaikan.</w:t>
      </w:r>
    </w:p>
    <w:p>
      <w:r>
        <w:rPr>
          <w:b/>
        </w:rPr>
        <w:t xml:space="preserve">Tulos</w:t>
      </w:r>
    </w:p>
    <w:p>
      <w:r>
        <w:t xml:space="preserve">sain potkut homofobiasta, mutta se, että olen homo, ei tarkoita, ettenkö voisi olla homoseksuaali ja homofoobikko samaan aikaan.</w:t>
      </w:r>
    </w:p>
    <w:p>
      <w:r>
        <w:rPr>
          <w:b/>
        </w:rPr>
        <w:t xml:space="preserve">Esimerkki 7.5885</w:t>
      </w:r>
    </w:p>
    <w:p>
      <w:r>
        <w:t xml:space="preserve">Teksti: menin lämmittämään autoani ennen sen siirtämistä, keskellä lumen puhaltamista ajotielle.autossa on edelleen lunta kaikkialla, myös kuusi tuumaa tuulilasissa, mutta minun on siirrettävä sitä vain noin kaksikymmentä jalkaa, joten menen sisään ja käynnistän auton.kun olen siellä, käännän lämmityksen yhden pykälän, jotta se olisi hieman lämmin, kun palaan takaisin, mutta olin liian laiska kytkemään sen puhaltamasta tuulilasiin.Ajattelin jopa hetken aikaa, että mitä haittaa siitä olisi, jos huurteenpoisto puhaltaa tuulilasiin, jos jätän lumen sinne?". joten on aika siirtää auto, moottori on lämmennyt, toivottavasti myös vaihteisto on lämmennyt, joten siirrän auton ja sammutan sen.Kävi ilmi, että kuuden tuuman lumen jättäminen sinne sen jälkeen, kun huurteenpoisto oli puhaltanut lämpöä sisäpuolelle, halkaisi tuulilasin :((miksi edes lämmitän autoni vain siirtääkseni sitä parinkymmenen metrin päähän? kai se on hieman ocd. se on perheemme auto ja kallein auto, jonka olen koskaan omistanut, sillä se on neljän tuhannen dollarin auto. siinä on neliveto ja automaattivaihteisto, joten olen vainoharhainen sen suhteen, että asiat toimisivat parhaalla mahdollisella tavalla, kun ne on lämmitetty käyttölämpötilaan ensin. Lisäksi haluan, että vaihteisto vaihtaa kunnolla monta, monta vuotta (tiedän, että tyhjäkäynti ei lämmitä vaihteistoa, vaan sitä on ajettava, mutta ei haittaa kokeilla vähän) ja kaikki awd-komponentit... se vain huolestuttaa minua. p.s. onneksi vakuutukseni kattaa lasin kokonaan. pfew.</w:t>
      </w:r>
    </w:p>
    <w:p>
      <w:r>
        <w:rPr>
          <w:b/>
        </w:rPr>
        <w:t xml:space="preserve">Tulos</w:t>
      </w:r>
    </w:p>
    <w:p>
      <w:r>
        <w:t xml:space="preserve">- Laitoin tuulilasin huurteenpoiston päälle, mutta jätin kuusi tuumaa lunta ulkopuolelle. sammutin sitten auton, ja tuulilasi halkeili.</w:t>
      </w:r>
    </w:p>
    <w:p>
      <w:r>
        <w:rPr>
          <w:b/>
        </w:rPr>
        <w:t xml:space="preserve">Esimerkki 7.5886</w:t>
      </w:r>
    </w:p>
    <w:p>
      <w:r>
        <w:t xml:space="preserve">Teksti: Moni meistä on alkanut käyttää sitä valittaakseen asioista, joihin emme ole tyytyväisiä töissä. tutkimme asiaa, kun muutama oli huolestunut, ja tutkimme yksityisyyskäytäntöä. saimme selville, että yritys ei päässyt käsiksi kahdenkeskisiin keskusteluihin, ellei se pyytänyt kolmatta osapuolta ja ellei sillä ollut hyvää syytä päästä käsiksi niihin. Tästä huolimatta ei ollut mitään niin pahaa, että se olisi oikeuttanut siihen, joten jatkoimme sen käyttämistä valittaaksemme toisillemme. tämä johtaa minut tähän päivään, jolloin juuri kun olin menossa kotiin, esimieheni kutsui minut yksityiseen palaveriin ja näytti todella järkyttyneeltä. sitten hän mainitsi ohjelman nimen ja sen, että hän oli saanut sähköpostin, ja yhtäkkiä tajusin, että olin mokannut. yksi tämän ohjelman omituisuuksista on se, että kun joku on offline-tilassa, se lähettää viestin sähköpostitse. hiljattain entinen työkaveri on edelleen aktiivinen chatissa, ja hän voi esittää nopeita kysymyksiä seuraavien kahden viikon ajan. he tulivat verkkoon, joten aloimme keskustella, sitten toinen työtoveri käveli luokseni chattiin, jolla on ollut rankka viikko ja valitti pomostamme. kun he lopettivat kiukuttelunsa, lähetin sitten viestin ex-työtoverilleni, että pomoni ei ole tällä hetkellä henkilökunnan suosiossa, koska se oli toinen pieni valitus, jonka olin kuullut sillä viikolla. he olivat menneet offline-tilaan, joten sähköpostiviesti lähetettiin heidän vanhaan työsähköpostiinsa. entisten työntekijöiden sähköpostit lähetetään pomolle, jos heille lähetetään tärkeitä sähköposteja. kokouksen jälkeen minulla on siis edelleen työpaikkani. minulla oli kiusallinen keskustelu pomoni kanssa, ja minusta tuntuu todella pahalta, koska pomoni on todella mukava ihminen, jonka kanssa työskentelen mielelläni. loppujen lopuksi se oli itse asiassa rakentava keskustelu, ja he halusivat vain tietää, miten he voisivat parantaa tilannettaan. keskustelimme ongelmista, jotka liittyvät siihen, miten asiat toimivat, ja siitä, mitä on tekeillä niiden muuttamiseksi. riippumatta siitä, mitä hyvää siitä seurasi, en usko, että pystyn katsomaan heitä silmiin vähään aikaan.</w:t>
      </w:r>
    </w:p>
    <w:p>
      <w:r>
        <w:rPr>
          <w:b/>
        </w:rPr>
        <w:t xml:space="preserve">Tulos</w:t>
      </w:r>
    </w:p>
    <w:p>
      <w:r>
        <w:t xml:space="preserve">Viestiohjelma töissä, lähetin sähköpostitse pomolleni yksityisviestin entisen työtoverini ja itseni välillä, jossa kerrottiin, kuinka ihmiset eivät olleet tyytyväisiä heihin.</w:t>
      </w:r>
    </w:p>
    <w:p>
      <w:r>
        <w:rPr>
          <w:b/>
        </w:rPr>
        <w:t xml:space="preserve">Esimerkki 7.5887</w:t>
      </w:r>
    </w:p>
    <w:p>
      <w:r>
        <w:t xml:space="preserve">Teksti: tämä fu tapahtui juuri muutama tunti sitten, ja sain itseni palanut prosessissa. joten lisätä joitakin asiayhteys, teen joitakin harrastelijavalokuvaus, ja tulin juuri kotiin metsästä, ja kamera käytän on canon p900. olin melko väsynyt kaiken sen jälkeen, ja koska tein suurimman osan siitä jälkeen koulupäivän, olin melko paljon nyökkäys pois siinä vaiheessa. minulla oli vielä kamera kaulassa, ja sain jonkun typerän ajatuksen siitä, mitä tapahtuisi, jos laittaisin käteni suoraan salaman päälle. laitoin sen päälle ja laitoin oikean käteni suoraan painamaan salamaa vasten, ja painoin sitten nappia ottaakseni kuvan. se oli huonoin päätös. tuntui kuin käteni olisi kastettu uuniin, ja minut lähetettiin kelaamaan taaksepäin, ja kiitän luojaa, että minulla oli vielä kamera kaulassani, tai se olisi lentänyt ulos ikkunasta. sen jälkeen pahin kipu oli ohi, vaikka se sattui edelleen. katson oikeaa kättäni ja ilmeisesti siinä on palojälki salaman jäljestä. no ainakin tiedän miltä tuntuu laittaa jotain suoraan kameran salaman päälle, mutta se oli aika tyhmää&amp;nbsp;</w:t>
      </w:r>
    </w:p>
    <w:p>
      <w:r>
        <w:rPr>
          <w:b/>
        </w:rPr>
        <w:t xml:space="preserve">Tulos</w:t>
      </w:r>
    </w:p>
    <w:p>
      <w:r>
        <w:t xml:space="preserve">älä laita kättäsi salaman päälle, koska se polttaa.</w:t>
      </w:r>
    </w:p>
    <w:p>
      <w:r>
        <w:rPr>
          <w:b/>
        </w:rPr>
        <w:t xml:space="preserve">Esimerkki 7.5888</w:t>
      </w:r>
    </w:p>
    <w:p>
      <w:r>
        <w:t xml:space="preserve">Teksti: Kuten ehkä tiedätte, mormonilähetyssaarnaajat työskentelevät pareittain, joten minulla oli aina seuralainen mukanani. olin ihastuttavassa pikkukaupungissa, jossa minulla oli tuolloin hieno seuralainen (jäljempänä x).tarina: x ehdotti, että hankkisimme kynttilän, jotta asuntomme tuoksu olisi miellyttävä. pidin sitä hyvänä ideana, joten ostimme sellaisen. kun saimme sen, x mainitsi, että meidän pitäisi laittaa se johonkin, joka saisi tippuvan vahan kiinni. valitsin yhden lasikupeistamme ja laitoin kynttilän siihen. tulisin katumaan tuota valintaa.Kynttilä palveli tarkoitustaan, sillä se antoi asunnollemme mukavan tuoksun ja visuaalisen tunnelman, mutta ajan mittaan kynttilän sydän paloi loppuun, ja meille jäi kuppi, joka oli täynnä kovettunutta vahatilkkaa. halusimme puhdistaa kaiken vahan, jotta meillä olisi taas käyttökelpoinen kuppi. Sain loistoidean: jos lämmittäisimme vahaa kupin sisällä, se sulaisi ja voisimme vain kaataa sen pois. heti puhdas kuppi! Sitten sain toisen loistoidean: jos laittaisimme kupin hellan sähköpoltinlevyn päälle ja asettaisimme polttimen pienimmälle tasolle, vaha sulaisi varmasti vahingoittamatta kuppia!jostain syystä kumpikaan meistä ei pitänyt tätä huonona ideana. joka tapauksessa, se alkoi ihan hyvin. kuppi istui hellalla ja lämpeni alhaalta ylöspäin. pian vaha oli sulanut. kokeilumme näytti onnistuneen! nousin ylös istumapaikaltani ja kävelin kohti hellaa, valmiina sammuttamaan sen... **pam!** kuppi räjähti. ennen kuin olin edes koskenut siihen, kupin pohja hajosi palasiksi, ja nestemäinen vaha valui liedelle. kun aivoni käsittelivät tätä tapahtumakulkua, tajusin, ettemme saisi kuppia takaisin, ja tämä ajatus vaivasi minua melkoisesti, mutta tämä ajatus keskeytyi pian, kun vaha liedellä *räjähtää kahden jalan korkuisiksi oransseiksi liekeiksi*.x ja minä menimme paniikkitilaan. x nappasi käsipyyhkeen ja rupesi pyyhkimään liekkejä pois. minä ryntäsin lavuaarille, nappasin kulhon, täytin sen vedellä ja kaadoin sen palon päälle, jolloin se sammui. huolimatta siitä, että poltin syttyi tuleen ja upotettiin veteen sen ollessa vielä käynnissä, se selvisi ehjänä. sen *viereiseen* polttimeen tuli kuitenkin oikosulku; aina kun sytytimme sen päälle, se laukaisi asunnon katkaisijan, jolloin sähköt katkesivat. en tiedä, korjattiinko sitä koskaan.</w:t>
      </w:r>
    </w:p>
    <w:p>
      <w:r>
        <w:rPr>
          <w:b/>
        </w:rPr>
        <w:t xml:space="preserve">Tulos</w:t>
      </w:r>
    </w:p>
    <w:p>
      <w:r>
        <w:t xml:space="preserve">yritti puhdistaa vahaa kupista lämmittämällä sitä hellalla. ei onnistunut, sytytti hellan tuleen.</w:t>
      </w:r>
    </w:p>
    <w:p>
      <w:r>
        <w:rPr>
          <w:b/>
        </w:rPr>
        <w:t xml:space="preserve">Esimerkki 7.5889</w:t>
      </w:r>
    </w:p>
    <w:p>
      <w:r>
        <w:t xml:space="preserve">Teksti: työskentelen tällä hetkellä urakoitsijana projektissa kuukauden ajan bellevue wa:ssa, ja rakastan siellä olevaa monimuotoisuutta. se on kuin washingtonin sulatusuuni koreasta, intiasta, kiinasta, lähi-idästä ja muista maista, kaikki samassa kaupungissa. todella kaunis asia. nyt muhammad on muutoin kunnon kaveri. hän pysyttelee tyypillisesti poissa tieltä, tekee työnsä ja palaa perheensä luokse, josta hän ei koskaan puhu. joka tapauksessa, se oli ennen ramadania. Nyt hän paastoaa ja jakelee passiivis-aggressiivisia kommentteja vasemmalle ja oikealle. aluksi ei mitään kovin pahaa, mutta se kiihtyy siihen pisteeseen, että hän sanoo paskaa kuten "islam on kaunein uskonto" ja "tiesitkö, että koraani tiesi 'blaa blaa' kauan ennen kuin tiede sai sen selville?" Vastaan yleensä "oi, siistiä!" ja yritän siirtää aiheen johonkin muuhun mahdollisimman pian. mutta tänään mokasin, kun sain sen häneen sen jälkeen, kun hän oli yllyttänyt minua tällä....muhammad "mikset ole muslimi moar_powah? olet palestiinalainen, etkö olekin?" moar_powah "kyllä, synnyin palestiinalaisena. mutta molemmat vanhempani olivat kristittyjä ja nyt olen ateisti." muhammad "voi, se ei ole hyvä. miten voit uskoa siihen, ettei ole jumalaa?"reddit, olin raivoissaan tässä vaiheessa. olisi pitänyt kävellä pois... mutta vitut siitä. tämä on urakkatyö (kaverini on omistaja ja teemme sen töitä) ja olen siellä enää muutaman päivän. moar_powah "miten niin?" muhammad "koska jumala on välttämätön. islam on kaunis, rauhallinen, jaa jaa jaa" (hän jatkoi noin 5 minuuttia allahin ylistämistä). moar_powah "sen perusteella mitä olen nähnyt muslimeista, sanoisin, että päinvastoin on totta" muhammad "anteeksi? kutsut minua valehtelijaksi?"moar_powah "ok, ehkä olet saanut väärää tietoa. mutta islam on hyvin väkivaltainen sen perusteella, mitä olen nähnyt elämässäni. asuin palestiinassa yli 13 vuotta ja parhaat tapaamani muslimit eivät ole oikeasti muslimeja." hän räjähti. naama oli punainen, huusi...muhammad "olet kauhea, kun syytät koko uskontoa muutamien harvojen tekojen perusteella. islam ei ole ongelma. se on psykoottinen, ääriliike, politiikka. missään kohtaa koraanissa ei oikeuteta tappamista, vain itsepuolustukseksi". moar_powah "koraanissa on monia esimerkkejä, jotka rohkaisevat muslimeja tappamaan ei-uskovia silloin, kun se liittyy valloitukseen tai itsepuolustukseen. epäselvää on se, mikä tarkalleen ottaen määrittelee sen, milloin on aika tappaa itsepuolustukseksi islamin suojelemiseksi. kun uskonnolliset ääriainekset antavat esimerkkejä islamin lakia rikkovista nykyaikaisista laitoksista kouluttamattomille, vaikeuksissa oleville yhteisöille (puolet maapallosta), niin on hyvin helppoa saada nämä kouluttamattomat ihmiset olemaan samaa mieltä ja tappamaan ei-uskovia itsepuolustukseksi. tämä tapahtuu uskontonsa indoktrinaation kautta. muslimit ovat syvään juurtuneet väheksymään muita uskontoja, ja kun muiden uskontojen edustajia epäinhimillistetään, uskontonne on helpompi leikata "vihollisenne" kurkku auki ja ladata se youtubeen kuin se ei olisi mikään iso juttu. "muhammad "olet todellinen paskiainen. et tiedä mitään islamista. se on politiikkaa ja ääriainesta "moar_powah "jos mormonit kävelisivät ovellesi ja pyytäisivät sinua liittymään heihin uskonsotaan, nauraisit heille ja paiskaisit oven kiinni. aivan kuten kerroit aiemmin, kun mormonit kävivät luonasi. ja olet muslimi vain siksi, että vanhempasi ovat vanhempiesi vanhempia. jos olisit syntynyt utahissa, olisit se kaveri, joka koputtaisi ovelle. Jos olisit syntynyt Pohjois-Koreassa, palvoisit kim jung unia". siinä se sitten olikin. hän ryntäsi pois ja minä menin kotiin ja join muutaman oluen saadakseni ajatukseni pois päältä. ajattelin asiaa lisää ja ajattelin, että minun pitäisi lähettää se tänne. olisin voinut hoitaa asian paremmin, mutta vitut siitä. olen matkustellut paljon ja puolet maapallon väestöstä on valitettavasti hyvin kouluttamatonta ja hyvin hyväuskoista. uskonto käyttää tätä ongelmaa hyväkseen.. minkä vuoksi koulutus on niin helvetin tärkeää.</w:t>
      </w:r>
    </w:p>
    <w:p>
      <w:r>
        <w:rPr>
          <w:b/>
        </w:rPr>
        <w:t xml:space="preserve">Tulos</w:t>
      </w:r>
    </w:p>
    <w:p>
      <w:r>
        <w:t xml:space="preserve">tifu kertomalla muslimille, että olen ateisti. hän sanoi, että olen väärässä ja että islam on rauhanomainen ja tarpeellinen. sanoin, että hänen uskontonsa saa kouluttamattomat ihmiset tappamaan islamin kautta.</w:t>
      </w:r>
    </w:p>
    <w:p>
      <w:r>
        <w:rPr>
          <w:b/>
        </w:rPr>
        <w:t xml:space="preserve">Esimerkki 7.5890</w:t>
      </w:r>
    </w:p>
    <w:p>
      <w:r>
        <w:t xml:space="preserve">Teksti: heittää pois tili, koska ex tietää tilini mutta ei tätä säiettä. plus tämä tapahtui kuin 40 min sitten. myös anteeksi pituusso tänään oli kouluni prom, ja minä olen 17-vuotias ja juniori, päätin olla menemättä, koska voin mennä ensi vuonna. mutta ystäväni ovat niin viileä kuin he ovat kertoi minulle, jos halusin voin mennä yksi heidän jälkeisiä osapuolia. aluksi kieltäydyin kahdesta syystä, 1) saattaisin nähdä siellä ihastukseni (jota kutsumme Kitanaksi) ja yrittää jotain typerää ja 2) saattaisin nähdä hullun kyttäävän exäni (jota kutsumme Mileenaksi) enkä haluaisi olla tekemisissä sen kanssa. mutta koska olen idiootti, annoin joidenkin kavereideni suostutella minut menemään. joten tanssiaisten lähestyessä loppuaan valmistauduin, en halunnut lähteä tälle osuudelle alipukeutuneena, kun otetaan huomioon, että kaikki pukeutuvat tanssiaisiin. Joten kaverini haki minut ja kun ajoimme parkkeerasimme tien varteen ja päätimme hotboxata hänen autonsa. emme halunneet tuoda mitään sisälle, koska kaveri joka isännöi juhlia hänen vanhempansa olivat todella huumeidenvastaisia. kaverini ja minä kävelimme tämän kaverin taloon luultavasti haisemaan ruoholle, mutta emme välittäneet, koska meillä ei ollut mitään mukanamme. otin ~~olut~~ juoman ja näin kitanan takapihalla puhumassa joidenkin ystäviensä kanssa, nyt kun poltan, tulen todella itsevarmaksi, joten menin ulos. Joten kävelin Kitanan luo ja aloin sylkeä peliä, ennen kuin huomasinkaan olimme todella lähellä, tarkoitan muutaman sentin päässä toisistamme. aloimme pussailla, ja asiat tavallaan kuumenivat, joten menimme sisälle, ja kun menimme sisään, hän oli siellä, Mileena. vain juttelemassa yhden ystävänsä kanssa, kunnes hän huomasi minun kävelevän sisään ihastukseni kanssa. hän hymyili ja jatkoi puhumista, katsoin poispäin todella nopeasti. no istuin sohvalle ja kitana istui viereeni ja pussailua oletettiin. olin koko ajan huolissani siitä että mileena tekisi jotain hullua paskaa, joten ehdotin miten meidän pitäisi mennä makuuhuoneeseen, jonka teemme. menemme vierashuoneeseen ja lukitsemme oven, sen sijaan että olisimme jatkaneet aiemmasta, hän tarttuu munaani housuistani varmistaakseen että se on kova. sitten hän veti munani ulos ja alkoi ottaa minulta suihin. Nyt mielessäni ajattelen kuinka mahtavaa se on, mutta sitten 10 sekunnin kuluttua hän lopettaa sitten vain alkaa itkeä. alan sekoamaan tietämättä mitä helvettiä oli meneillään, kysyin mikä oli vialla ja hän selitti, että tanssin aikana hänen poikaystävänsä alkoi jauhaa eri tytön kanssa, ensin en tiennyt, että tällä tytöllä oli poikaystävä, joten tulen uteliaaksi ja kysyn, mikä tyttö. hänen vastauksensa kuin shutter island' my ass, se oli mileena, minkä vuoksi hän hymyili minulle, kun kävelin sisään. Olin että voi vittu, koska sitten vaistoni potkaisi päälle ja menin snapchatiin katsomaan ja siellä oli mileenan tarinassa kuva kitanasta ja minusta muhinoimassa sohvalla, kun me melkein aloimme riisua toistemme vaatteita. nyt kaveri haluaa tapella kanssani, mutta paras osa on se, että kävi ilmi, että mileena ja kaveri nussivat, mutta sain sen selville vasta 10 minuuttia sitten, kun ystäväni sanoi, että hän käveli sisään heidän kimppuunsa. Joten Kitana ei luultavasti tiedä sitä, joten kun otan asian puheeksi maanantaina, kun kaveri haluaa tapella, se särkee hänen sydämensä ja luultavasti aiheuttaa naamani murtumisen (huom. olen iso kaveri, rakennettu tappelemaan, mutta en tappele, jos joku haluaa, he vain jatkavat hakkaamistani aika lailla) se on vitun hienoa, jäin kiinni jättimäiseen kasaan paskaa, jossa minun ei edes pitäisi olla mukana. vittu lukiobileet.</w:t>
      </w:r>
    </w:p>
    <w:p>
      <w:r>
        <w:rPr>
          <w:b/>
        </w:rPr>
        <w:t xml:space="preserve">Tulos</w:t>
      </w:r>
    </w:p>
    <w:p>
      <w:r>
        <w:t xml:space="preserve">menin juhliin, aloin saada suihinoton ihastukselta. hän itki, koska hän teki tämän vain siksi, että hän oli kateellinen poikaystävälleen, joka jauhoi exäni kanssa tanssiaisissa. ex on totaalinen ämmä ja kertoi aika paljon kaverille, joka tietää haluavansa tapella kanssani, joutui myös kertomaan uutisen, että ihastuksen poikaystävä petti häntä aiemmin illalla.</w:t>
      </w:r>
    </w:p>
    <w:p>
      <w:r>
        <w:rPr>
          <w:b/>
        </w:rPr>
        <w:t xml:space="preserve">Esimerkki 7.5891</w:t>
      </w:r>
    </w:p>
    <w:p>
      <w:r>
        <w:t xml:space="preserve">Teksti: tämä ei tapahtunut tänään vaan viime yönä. joka tapauksessa, asun opiskelija-asuntolassa. jokaisella on varattu parkkipaikka autotallissa ja sillä on oltava tarra, joka osoittaa tilan numeron, ja sillä on oltava fob, jolla autotallin ovi avataan, jotta pääsee sisään. ajoin eilen illalla töistä kotiin ja löysin vain satunnaisen punaisen auton paikaltani. jatkoin soittamalla hinausyhtiölle ja sanoin, että tarvitsen auton hinattavaksi, jotta voin pysäköidä. Kaveri sanoi, että se kestää ainakin 30 minuuttia, joten päätin mennä hakemaan jäätelöä ja palata takaisin. nautittuani kuuman kermavaahtosunnuntain, palasin takaisin ja huomasin, että auto oli kadonnut, joten oletin, että auto oli hinattu. tulin ulos seuraavana aamuna ja huomasin, että autoni oli kadonnut. henkilön oli täytynyt lähteä, ja hinausfirma tuli paikalle myöhemmin ja hinautti minun autoni sen sijasta (myös minun autoni on punainen, mitä en edes ajatellut ennen kuin vasta jälkeenpäin, haha). minun oli maksettava 109 dollaria saadakseni autoni ulos takavarikointilaitoksesta ja myöhästyin töistä.</w:t>
      </w:r>
    </w:p>
    <w:p>
      <w:r>
        <w:rPr>
          <w:b/>
        </w:rPr>
        <w:t xml:space="preserve">Tulos</w:t>
      </w:r>
    </w:p>
    <w:p>
      <w:r>
        <w:t xml:space="preserve">auto oli pysäköity minulle osoitetulle pysäköintipaikalle, joten menin hakemaan jäätelöä odottamaan hinausautoa. auto oli poissa, ja seuraavana aamuna huomasin, että minun autoni oli hinattu sen sijaan. jouduin maksamaan 109 dollaria saadakseni oman autoni sen jälkeen, kun olin soittanut puhelinsoiton.</w:t>
      </w:r>
    </w:p>
    <w:p>
      <w:r>
        <w:rPr>
          <w:b/>
        </w:rPr>
        <w:t xml:space="preserve">Esimerkki 7.5892</w:t>
      </w:r>
    </w:p>
    <w:p>
      <w:r>
        <w:t xml:space="preserve">Teksti: lukiolainen pikkukaupungissa. olen matkalla kotiin kaupungilla tehdyistä asioinneista (sinne on pitkä matka). olen kuitenkin takaisin kaupungissani, matkalla kotiini. lähden ajamaan mäkeä ylös tyhjän asuinalueen ohi. näen jalkakäytävällä pariskunnan, jotka ovat molemmat ystäviäni, molemmat hyviä ihmisiä, joista toinen on luokkakaverini. he kävelevät, pitelevät toisiaan kädestä, näyttävät kaiken kaikkiaan melko onnellisilta toistensa kanssa. rullaan ikkunan alas ja huudan "rikolliset!". (hänellä oli skeittilauta, ja se oli meidän kolmen vitsi), ja ajan pois, kaikki naureskellen. noin neljännesmailin päässä tiellä huomaan, että ulkona on todella kylmä. tyttö (taas pitkäaikainen ystäväni) asuu muutaman kilometrin päässä tiellä, kaupungin laidalla. Ajattelin: "Hei, ole hyvä ystävä ja anna heille molemmille kyyti." Niinpä vedän u:n ja palaan hakemaan heidät. Palaan kukkulan huipulle, enkä näe heitä missään jalkakäytävällä - hieman outoa. joten jatkan matkaa mäkeä alaspäin. lopulta näen heidät. puun takana. tyttö polvistuu. syö lihapopsia. kaveri näkee minut ja vilkuttaa (kuin idiootti), ja tyttö pysähtyy ja saa suurimman "voi vittu" -ilmeen, jonka olen koskaan nähnyt.Ajan kotiin, mielelläni gtfo'ing. tosi kiusallista, koska heidän piti olla yksi koulun siistimmistä pariskunnista. ja tytöllä on huomenna tunti veljeni kanssa, joka oli kyydissä. huomisesta tulee mielenkiintoinen.</w:t>
      </w:r>
    </w:p>
    <w:p>
      <w:r>
        <w:rPr>
          <w:b/>
        </w:rPr>
        <w:t xml:space="preserve">Tulos</w:t>
      </w:r>
    </w:p>
    <w:p>
      <w:r>
        <w:t xml:space="preserve">Ajoin pariskunnan ohi, palasin hakemaan heidät, yllätyspuuseksi.</w:t>
      </w:r>
    </w:p>
    <w:p>
      <w:r>
        <w:rPr>
          <w:b/>
        </w:rPr>
        <w:t xml:space="preserve">Esimerkki 7.5893</w:t>
      </w:r>
    </w:p>
    <w:p>
      <w:r>
        <w:t xml:space="preserve">Teksti: tämä on ensimmäinen viestini redditissä, ja vaikka tämä onkin minulle valtava moka, se sopi mielestäni hyvin ensimmäiseen viestiini redditissä ja ensimmäiseen kakkupäivän viestiini. (kyllä olkoon neljäs kanssanne tänä päivänä) rakastan tifu-ketjua ja olen ollut lurker 3 vuotta nyt ja ensimmäistä kertaa postaaja. tämä pieni helmi tapahtui perjantai-iltana 1. toukokuuta 2015 eli 26-vuotissyntymäpäivänäni. olen hiljattain sinkku, valmis seurustelemaan ja haluan juhlia surua ulos. monet ystäväni tulivat valitsemaani mahtavaan arcade-baariin, ja juomat virtasivat ja keskustelut olivat äänekkäitä ja iloisia, ja kaikilla oli hauskaa. ainakin viimeiseksi muistan, että kaikilla oli hauskaa. ystävieni mukaan olin niin humalassa, että halusin pussailla robyn from himymin kaksoisolennon kanssa, ja vommasin myös ulkona olevan terassin kaiteen yli. haluan ajatella, että se on paljon parempi kuin jonkun päälle tai jonnekin sisälle, ja koska en muista sitäkään, haluaisin antaa huudon mustassa kännissä olleelle itselleni siitä, että olin puoliksi puhdas ja huomaavainen. sitten kaikki lähtevät, ja minun piti seurata ystävääni hänen kotiinsa, koska olin niin humalassa. hän ei tiennyt, että olin niin humalassa, etten muista tehneeni tätä sopimusta hänen kanssaan! Seurattuani häntä noin kilometrin tai kaksi, ajoin ilmeisesti ylinopeutta pois, eikä hän kuullut minusta enää koskaan... ennen kuin seuraavana päivänä, jolloin tekstasin hänelle, mitä tapahtui. raitistuin jollakin junaradalla ja huomasin olevani jumissa. autoni oli jumissa. junaradalla. keskustassa. täysin siellä, missä minun ei pitäisi olla. minulla ei ole aavistustakaan, miten päädyin sinne, mutta tiedän vain, että aloin sekoilla, kun tajusin, missä olin. "mitä sä teet, tyhmä valkoinen tyttö?" kysyin itseltäni. onneksi raiteet kulkivat konserttipaikan takana, jossa bändi oli lastaamassa varusteitaan ja näki minun olevan jälkeenjäänyt. he tulivat paikalle, pakottivat minut ulos ja siirsivät autoni menestyksekkäästi pois raiteiden päältä. noin 10 minuuttia myöhemmin juna kulki ohi. en joko olisi nyt täällä, tai minulla ei olisi autoa ilman heitä. lopulta he saivat sovittua, että he veivät autoni kotiini ja ajoivat minut erillisellä autolla. olen heille velkaa elämäni ja vien sen joka juo, ulos kaljalle. ja nyt autoni on ihan perseestä. linjaus on ihan sekaisin ja tuntuu kuin se sammuisi. saan auton huollettua huomenna, toivottavasti. älä juo ja aja tai kuolet!!!!.</w:t>
      </w:r>
    </w:p>
    <w:p>
      <w:r>
        <w:rPr>
          <w:b/>
        </w:rPr>
        <w:t xml:space="preserve">Tulos</w:t>
      </w:r>
    </w:p>
    <w:p/>
    <w:p>
      <w:r>
        <w:rPr>
          <w:b/>
        </w:rPr>
        <w:t xml:space="preserve">Esimerkki 7.5894</w:t>
      </w:r>
    </w:p>
    <w:p>
      <w:r>
        <w:t xml:space="preserve">Teksti: meillä oli liikuntatunti ja meidän piti tehdä punnerruksia, istumaannousuja ja muuta paskaa.Meidän piti tehdä tämä viime tiistaina, mutta olin poissa ja minun piti tehdä tämä toisen oppilaan kanssa, joka oli myös poissa.Kun olimme tehneet istumaannousuja ja muuta paskaa, meidän piti tarkistaa korkeutemme ja painomme.Sen jälkeen oli aika palata luokkaan.Tarkistin kellonajan jonkun satunnaisen tyypin kellosta ja ajattelin että "hitto että olen vitun myöhässä". joten sen sijaan että olisin mennyt tavallista reittiä tunnille, päätin käyttää oikotietä joka oli kapea ja polulla oli paljon kiviä ja muuta. siinä oli myös viemäri. otan aina kahvia ilman sokeria kouluun jotta voin keskittyä paremmin tunnilla.luultavasti tiedätte mitä seuraavaksi tapahtuu,käytin reittiä juostessani ja kompastuin vahingossa kiveen.putosin viemäriin ja päädyin loukkuun sekä peittämään itseni kofeiinilla.kuulin opettajan huutavan minulle lähistöllä.nousin nopeasti ylös ja tajusin että sekä käteni että kyynärpääni vuotivat verta.ryntäsin sitten takaisin luokkaan,vain tajutakseni ettei siellä ollut ketään.Onneksi ystäväni toiselta luokalta kertoi minulle, että luokkani oli kirjastossa. minun täytyi kävellä kirjastoon asti, jolloin myöhästyin vielä enemmän. kun olin siellä, opettajani kysyi minulta, miksi olin myöhässä ja miksi haisin kahvilta. ennen kuin ehdin selittää hänelle, luokkatoverini kertoivat hänelle, että minulla on epäterve pakkomielle kofeiiniin. luokkatoverini ovat vitun kusipäitä.</w:t>
      </w:r>
    </w:p>
    <w:p>
      <w:r>
        <w:rPr>
          <w:b/>
        </w:rPr>
        <w:t xml:space="preserve">Tulos</w:t>
      </w:r>
    </w:p>
    <w:p>
      <w:r>
        <w:t xml:space="preserve">myöhästyin tunnilta, päätin käyttää oikotietä.kompastuin kiveen ja putosin viemäriin.loukkaannuin ja läikytin kahvia päälleni.opettaja huusi minulle ja palasin nopeasti takaisin luokkaan, mutta huomasin, ettei siellä ollut ketään.minun oli mentävä koulun kirjastoon, minkä vuoksi myöhästyin vielä enemmän.Kun vihdoin pääsin perille, jouduin selittämään opettajalleni syyn myöhästymiseeni. hän kysyi, miksi haisin kahvilta ja ennen kuin ehdin selittää loppuun, jotkut kusipäät luokaltani kertoivat, että olin kofeiiniriippuvainen ja nyt hän ja luokkatoverini luultavasti pitävät minua hulluna, joka tykkää kaataa kahvia päälleen.</w:t>
      </w:r>
    </w:p>
    <w:p>
      <w:r>
        <w:rPr>
          <w:b/>
        </w:rPr>
        <w:t xml:space="preserve">Esimerkki 7.5895</w:t>
      </w:r>
    </w:p>
    <w:p>
      <w:r>
        <w:t xml:space="preserve">Teksti: oblitigory ei ollut tänään vaan huhtikuussa. mistä aloittaa, huhtikuussa oli aika, jolloin kaikki koulun työt tulivat määräajassa, ja kaikki kurssitehtäväni oli toimitettava tutkintolautakunnalle saadakseni osan tutkinnostani, joten otin päivän pois tavallisista tunneistani selvittääkseni kaikki kurssitehtävät, jotka oli tehtävä, joten vietin suurimman osan päivästä koulun tulostinhuoneessa järjestellen ja tulostaen kaikkia töitäni. Yksi tutkinnoista, joita suoritan, on nimeltään welsh baccalaureate, tai lyhyesti welsh bacc, ja se on pohjimmiltaan vain elämäntaitoja ja valmistautumista työelämään, ja se on yhtä hauska kuin nimi antaa ymmärtää, se on pakollinen oppiaine, joten kaikkien on pakko suorittaa se. yksi tutkinnon osista edellyttää, että teet kyselylomakkeen ja annat sen enintään viidelle luokkasi jäsenelle, mikä on erittäin helppoa. Lähden siis tekemään kyselylomakkeita, kirjaimellisesti 5 minuuttia istumista, tekemistä, ja sitten menen tulostushuoneeseen tulostamaan kopioita, heti kun olen tehnyt sen, menen tulostushuoneeseen tulostamaan kopioita, mutta tässä kohtaa tapahtuu vittuilua.Olen tulostinhuoneessa yksin, luotettava usb-levy kädessäni, ja työnnän sen tietokoneeseen, avaan kyselylomakkeen ja menen tulostamaan, mutta heti kun klikkaan sitä, se sanoo, että paperi on loppu, joten kokeilen toista tulostinta (huoneessa on 10), paperi on loppu, ja sitten kun käyn läpi luettelon yksi kerrallaan, tajuan, että kaikki tulostimet ovat tyhjiä, joten otan itselleni useita paperipaketteja, joita on saatavilla, ja täytän jokaisen tulostimen paperilla. Kun tämä on tehty, klikkaan lähetän kyselylomakkeen tulostimeen, eikä mitään tapahdu, ei piippauksia, ei mekaanisia ääniä, ja kun olen odottanut kolme minuuttia, ilman että mitään tapahtuu, yritän seuraavaa tulostinta, sama juttu taas, odota kolme minuuttia, mitään ei tapahdu, ja sitten kun olen käynyt läpi kaksi muuta tulostinta, eikä mitään tapahdu, löydän lopulta yhden, joka toimii, ja se tulostaa, eikä mitään tapahdu. Kun sammutan tietokonettani, huoneessa ei kuulu ääntäkään, vain kaikkien tietokoneiden ja tulostimien hiljainen surina, ja niin menen tekemään kyselylomakkeeni ja lähettämään viimeisen kurssityöni, mutta jotain oli hautumassa tulostinhuoneessa, tietämättäni. Jostain kumman syystä tulostimet päättivät aloittaa tulostamisen, kun kaikki olivat kotona, hyvin aikaisin aamulla, ja ne jatkoivat tulostamista, ne eivät lopettaneet viideltä tai kuudelta, vaan pysähtyivät, kun koko paperivarasto oli loppunut, ja tämä tapahtui juuri sen jälkeen, kun olin täyttänyt ne kaikki uudelleen. Ja voi ei, tämä ei ollut vain yksi tulostin, vaan neljä, jotka tekivät tämän. saavuin kouluun seuraavana aamuna, ennen kuin it-teknikko soitti minulle selittääkseni, miksi siellä oli nyt neljä rikkinäistä tulostinta ja kirjaimellisesti tuhansia kyselylomakkeita täyttämässä niitä, ja hän jatkoi sanomalla, että sen sijaan, että olisin sanonut, että tulostetaan viisi kutakin, sanoin, että tulostetaan 500 kutakin kutakin. tämä oli paha moka, eikä se ollut tarkoituksellista, i.t.:llä. teknikko sanoi, että hänen on puhuttava rehtorini kanssa siitä, mitä seuraavaksi pitäisi tehdä, ja hän selitti minulle, että uusien tulostimien hankkiminen tulisi hyvin kalliiksi. olin hyvin kauhuissani siitä, että minut erotettaisiin koulusta tai että joutuisin maksamaan vahingonkorvauksia, mutta mitään ei tapahtunut. odotan yhä tänä päivänä tapaamista rehtorini kanssa asiasta, ja sen jälkeen kun olin puhunut tuon tietotekniikkateknikon kanssa, en kuullut asiasta enempää, mutta tajusin kuitenkin, että koulu sai upouudet tulostimet, ja kaikki tämä oli minun syytäni.</w:t>
      </w:r>
    </w:p>
    <w:p>
      <w:r>
        <w:rPr>
          <w:b/>
        </w:rPr>
        <w:t xml:space="preserve">Tulos</w:t>
      </w:r>
    </w:p>
    <w:p>
      <w:r>
        <w:t xml:space="preserve">Tarkoitukseni oli tulostaa vain yksi asia koulun tulostimilla, mutta tulostimet hajosivat, ja sen sijaan, että olisin tulostanut 5 kopiota, he tulostivat koko paperivarastonsa, jonka olin juuri täyttänyt uudelleen.</w:t>
      </w:r>
    </w:p>
    <w:p>
      <w:r>
        <w:rPr>
          <w:b/>
        </w:rPr>
        <w:t xml:space="preserve">Esimerkki 7.5896</w:t>
      </w:r>
    </w:p>
    <w:p>
      <w:r>
        <w:t xml:space="preserve">Teksti: &gt;En ole kovin hyvä tarinankerronnassa, ja koko juttu tapahtui ja ratkesi melko nopeasti. tässä on tarina. tämä tapahtui noin vuosi sitten. olin töissä pikaruokaravintolassa ja yritin siirtää kahta isoa ämpäriä paistinpannuöljyä kerralla säästääkseni aikaa. samaan aikaan kun olin menossa kulman taakse, pomoni tuli pyytämään minua tekemään jotain, mikä hätkähdytti minua. niinpä kompastuin, ja läikytin vahingossa paistinpannuöljyä (se oli jäähtynyt) pomoni päälle. hän oli jo valmiiksi stressaantunut, ja hänen apulaisjohtajansa kertoi miehistölle aiemmin sinä päivänä, että hän saattaa erottaa jonkun, jos joku pilailee tai on epäkohtelias hänelle. olin yksi ainoista, jotka kohtelivat pomoa kunnioittavasti, enkä olisi koskaan tullut ajatelleeksi pilailla hänen kanssaan. hän huusi "hyi!", ja minä panikoin ja pudotin ämpärit välittömästi ja pyysin anteeksi yhä uudelleen ja uudelleen peläten saavani potkut paikan päällä. hän käveli ulos huoneesta, ja palasi takaisin viisi minuuttia myöhemmin siivottuaan ja kertoi minulle, että se oli ihan ok, ja että me kaikki teemme virheitä.</w:t>
      </w:r>
    </w:p>
    <w:p>
      <w:r>
        <w:rPr>
          <w:b/>
        </w:rPr>
        <w:t xml:space="preserve">Tulos</w:t>
      </w:r>
    </w:p>
    <w:p>
      <w:r>
        <w:t xml:space="preserve">Sain melkein potkut, kun läikytin paistinpannun öljyä pomoni päälle, mutta hän tajusi, ettei se ollut pilaa, ja antoi mokani anteeksi.</w:t>
      </w:r>
    </w:p>
    <w:p>
      <w:r>
        <w:rPr>
          <w:b/>
        </w:rPr>
        <w:t xml:space="preserve">Esimerkki 7.5897</w:t>
      </w:r>
    </w:p>
    <w:p>
      <w:r>
        <w:t xml:space="preserve">Teksti: tämä tapahtui vuonna 2010. olin tuolloin 19-vuotias mulkku, joka oli jo saanut potkut äitini talosta ja oli vähällä saada potkut myös isäni talosta. ei ollut mitään suurempia ongelmia, olin vain laiska ja kieltäydyin hankkimasta töitä, ja molemmat vanhempani olivat kyllästyneet siihen.Joka tapauksessa minua kiellettiin käyttämästä tietokonettani päivisin. isäni lukitsi monitorin toimistoonsa, mutta en välittänyt siitä ja murtauduin toimiston oven lukkoon anastaakseni sen takaisin (fu ensimmäinen). kun isän oli aika tulla töistä kotiin, vein monitorin (ikivanha crt-monitori) takaisin toimistoon ja laitoin sen takaisin sinne, missä se oli ollutkin, eli korkealle hyllylle (fu toinen). nyt siskopuoleni häät olivat alle vuorokauden kuluttua, ja perinteisen kakun sijaan isäni oli tehnyt hänelle kuppikakkupuun, joka oli kerroksellinen kakun tapaan ja joka oli suunniteltu niin, että jokaiselle kerrokselle mahtui pari tusinaa kuppikakkua. tätä puuta säilytettiin toimistossa. kun olin laittamassa monitoria takaisin paikalleen, aloin menettää tasapainoani. olisin voinut kallistaa itseni niin, että olisin voinut pudota pois puusta, mutta sen sijaan yritin pelastaa itseni enkä pudota ollenkaan. tekemällä.... astumalla kohti kuppikakkupuuta (fu kolmas). kärjestäni tuli kaatuminen, heitin käteni ulos pelastaakseni itseni, ja kyynärpääni osui suoraan puuhun, murskaten sen ja raaputtaen pois osan koristeista. kun isäni tuli kotiin, hän huusi minulle noin neljä tuntia (jonka otin vastaan valittamatta, sillä mielestäni ansaitsin sen ja pahempaa), ja hänen piti jäädä seuraavana päivänä kotiin töistä korjatakseen asian ajoissa häihin mennessä.</w:t>
      </w:r>
    </w:p>
    <w:p>
      <w:r>
        <w:rPr>
          <w:b/>
        </w:rPr>
        <w:t xml:space="preserve">Tulos</w:t>
      </w:r>
    </w:p>
    <w:p>
      <w:r>
        <w:t xml:space="preserve">Olin melkein pilata sisarpuoleni häät, koska halusin pelata videopelejä.</w:t>
      </w:r>
    </w:p>
    <w:p>
      <w:r>
        <w:rPr>
          <w:b/>
        </w:rPr>
        <w:t xml:space="preserve">Esimerkki 7.5898</w:t>
      </w:r>
    </w:p>
    <w:p>
      <w:r>
        <w:t xml:space="preserve">Teksti: tämä ei teknisesti tapahtunut tänään, mutta halusin silti jakaa sen. otin hiljattain vastaan työn sijaisopettajana paikallisessa lukiossani. olin suhteellisen uusi opettaja, joten se oli melko hermoja raastava kokemus minulle. menin luokkaan ja esittäydyin heti. tajusin, että änkytin, joten aloin vain luennoida matematiikkaa. tässä vaiheessa en ole viettänyt aikaa yrittäessäni oppia lasten kasvoja ja nimiä. 15-25 minuutin luennon jälkeen aloin viihtyä hieman paremmin ja aloin tarkkailla luokkaa. huomasin luokan takaosassa nukkuvan lapsen ja sanoin "hei, voisitko lopettaa nukkumisen tunnilla?" lapsi ei vastannut lainkaan. joten kävelin lapsen luokse ja kävellessäni tajusin, että lapsi ei oikeasti nukkunut. hän oli aasialainen ja hänellä oli todella todella pienet silmät. Sitten hän tajusi, että puhuin hänestä, ja kysyi: "Kuka minä?" Koko luokka purskahti nauruun. häntä tullaan luultavasti pilkkaamaan koko loppuvuoden. edit: vau, en uskonut, että tämä räjähtäisi käsiin. tunsin itseni todella pahaksi tapahtuneesta. valitettavasti minulla ei ollut koskaan mahdollisuutta korjata sitä. opin läksyni... taidan lahjoittaa hyväntekeväisyyteen.</w:t>
      </w:r>
    </w:p>
    <w:p>
      <w:r>
        <w:rPr>
          <w:b/>
        </w:rPr>
        <w:t xml:space="preserve">Tulos</w:t>
      </w:r>
    </w:p>
    <w:p>
      <w:r>
        <w:t xml:space="preserve">haukkui aasialaista oppilasta nukkumisesta tunnilla, mutta kävi ilmi, että hänellä oli vain todella pienet silmät. häntä pilkataan luultavasti koko loppuvuoden ajan.</w:t>
      </w:r>
    </w:p>
    <w:p>
      <w:r>
        <w:rPr>
          <w:b/>
        </w:rPr>
        <w:t xml:space="preserve">Esimerkki 7.5899</w:t>
      </w:r>
    </w:p>
    <w:p>
      <w:r>
        <w:t xml:space="preserve">Teksti: Tämä on vain viimeisin tapahtumien sarjassa, joka on saanut minut pudistelemaan päätäni omasta tyhmyydestäni ja kyseenalaistamaan, olenko tosissani kykenevä asumaan yksin.Asun asunnon kolmannessa (ylimmässä) kerroksessa. minulla on kaksi ovea käytävään, joista toista käytän aina ja jossa on salpa, toista en koskaan käytä ja se lukittuu automaattisesti takanani. se on melko karulla kadulla.sunnuntaina noin keskiyöllä löysin eteisestä makaavan tyypin, joka nukkui toista oveani vasten. hänellä oli kirja kädessään ja sanoi "torkahtaneensa". noin kello 2 tänä aamuna ulkona oli samanlaisen piirroksen omaava henkilö, joka pörräsi kaikkia kompleksimme asukkaita. olin vielä hereillä, menin alas etuovelle, juttelin tyypin kanssa, annoin hänen käyttää puhelintani, autoin häntä ottamaan yhteyttä keneen hyvänsä ja nukahdin. jokin pakotti minut heräämään noin kello 5 aamulla ja tarkistamaan eteisen varmistaakseni, ettei siellä ole yhtään hyypiötä. (wtf olin ajatellut?) miksi valitsin väärän oven? miksi? ehkä näin unta ja ajattelin, että kaveri sunnuntaista vastaan? joka tapauksessa, ovi, jota yleensä käytän, pysyi lukittuna, toinen, jota juuri käytin, oli automaattilukittu. ja tulin vähitellen tylyyn heräämiseen - likaisesta matosta ulkona käytävällä tulisi uusi kotini, t-paidassa, boksereissa, paljain jaloin, ilman puhelinta.sain heti selville - yksityiskohdat pakenevat minulta, miksi edes yritin - että asunto suoraan minun alapuolellani oli lukitsematon eikä ketään kotona. standardit eivät olleet tarpeeksi matalat, jotta olisin voinut kaatua hänen futonilleen, mutta nappasin sakset ja haarukan hakkeroidakseni lukon. Ei toiminut - terä oli liian leveä. kokeilin rautalankavaatetta, sama ongelma. palautin kaiken paitsi haarukan (liian runneltu käytettäväksi ja piikit olivat katkenneet). sori, jätkä. haarukka näytti muutenkin aika paskalta. joten odotin aamunkoittoon asti - arviolta noin kello 7 - ja aloin koputtaa oveani pitääkseni vähän meteliä. Huusin myös pari kertaa "apua". pari asukasta kertoi minulle myöhemmin, että he olivat myös nähneet käytävällä viime aikoina lorvailijoita, minkä vuoksi he eivät vastanneet, kun kuulivat minut - luulivat minua yhdeksi hyypiöksi. sain lopulta kiinni toisen kerroksen miehen, käskin hänen soittaa vuokranantajalle, hän meni takaisin sisälle eikä tullut ulos, kuulin puhelimen menevän vastaajaan. nukahdin kovalle matolle oven karmille, ironisesti samaan paikkaan kuin se mies, joka säikäytti minut sunnuntaina. meksikolainen nainen, joka tuskin puhui englantia, tuli käytävään vastapäätä asuntoani, lähti pois, palasi takaisin, kun hän lähti pois, keräsin rohkeuteni ja kerroin hänelle tarinani. soitin hänen puhelimellaan vuokranantajalle, vihdoin! hän tuli puolenpäivän aikaan. Hän oli aluksi aika vihainen (koska näytti todellakin siltä, että olin lukinnut oven itse ja vain hukannut avaimeni) - sanoi, että ensi kerralla se maksaisi 75 dollaria - mutta joo, ihan sama, liikesuhteemme on edelleen toimiva tässä vaiheessa ha.Onneksi yritys, jossa työskentelen, suhtautuu tällaisiin asioihin erittäin viileästi (paskaa sattuu), mutta kyllä, olin pudonnut maan pinnalta 7 tunniksi, väsyneenä, krampissa lattialla nukkumisen takia, missasin kokonaan työni, antaisin itselleni potkut tyhmyydestä, jos elämäni olisi yritys. valitettavasti olen paras, mitä minulla on... täytyy jatkaa eteenpäin niillä aivoilla, joita minulla on. ja tuo ovi ei ole enää automaattinen lukitus - se on pysyvästi lukittu.</w:t>
      </w:r>
    </w:p>
    <w:p>
      <w:r>
        <w:rPr>
          <w:b/>
        </w:rPr>
        <w:t xml:space="preserve">Tulos</w:t>
      </w:r>
    </w:p>
    <w:p>
      <w:r>
        <w:t xml:space="preserve">jäin kodittomaksi 8 tunniksi, annoin itselleni vapaapäivän töistä.</w:t>
      </w:r>
    </w:p>
    <w:p>
      <w:r>
        <w:rPr>
          <w:b/>
        </w:rPr>
        <w:t xml:space="preserve">Esimerkki 7.5900</w:t>
      </w:r>
    </w:p>
    <w:p>
      <w:r>
        <w:t xml:space="preserve">Teksti: Hei kaverit ja tytöt, tämä ei siis tapahtunut minulle tänään, mutta olen hiljattain päässyt lukemaan tätä subredditiä ja ajattelin jakaa huvittavan tarinani.Muutama vuosi sitten olin Thaimaan maaseudulla tekemässä kenttätyötä osana väitöskirjaani, jossa tutkin aasialaisten hunajamehiläisten käyttäytymistä. minulla oli useita pesäkkeitä pienessä toissijaisessa metsässä lähellä asuntoani, ja menin sinne päivittäin tekemään pesätöitä. eräänä iltana kävelin mehiläispesieni ympärillä olevan melko paksun ruohon läpi pelkät stringit jalassa, kun huomasin lahoavan lankun, josta työntyi esiin suuri ruosteinen naula. se näyttää vaaralliselta, ajattelin. minun on parasta selvittää se, etten astu sen päälle myöhemmin. tätä ajatellen laitoin jalkani liikkeelle ja suunnittelin mielessäni potkaisevani naulaa stringieni särmällä, kunnes se taipuisi puuta vasten. mutta potkimisen sijaan väsyneet aivoni päättivät sen sijaan talloa naulaa kaikin voimin.Mikään ei nopeuta refleksejä niin kuin äkillinen kipu, ja kun nostin jalkani hälyttyneenä ylös, koko puulankku nousi sen mukana. käytin toista jalkaani pitämään lankkua alhaalla ja vedin jalkani hitaasti irti ruosteisesta naulasta. ei mitään hätää, ajattelin. toki se sattui, mutta se ei vuotanut liikaa verta, vaikka jokainen askeleeni tuntui kuin uudelta mehiläisen pistolta jalkapohjassani. Joka tapauksessa, lopetettuani pesätyöt tältä päivältä soitin kollegalleni (nepalilainen prinssi, joka uskoo aaveisiin, mutta se on toinen tarina) saadakseni hänet katsomaan haavaa. hän huomasi nopeasti joitakin ruostesiruja jalassani, joten päätimme, että sairaalareissu oli paikallaan. tässä vaiheessa minun on syytä mainita, että olen käynyt Thaimaassa viisi kertaa työmatkoilla ja käynyt thaimaalaisissa sairaaloissa viisi kertaa matkoillani, mutta tässä vaiheessa koko thaimaalainen sairaalakokemus oli minulle uusi kokemus.Ulkomaalaisena myöhään illalla maaseudun thaimaalaisessa sairaalassa (itse asiassa kaksi ulkomaalaista), henkilökunnalla on taipumus tulla huomatuksi. yön täytyi olla hiljainen, joten kun istuin paareilla hoitajani tutkiessa haavaa, melko suuri joukko nuoria (ja minun on sanottava, että melko viehättäviä) sairaanhoitajia kikatti ja jutteli keskenään. johtava hoitaja päätti antaa minulle paikallispuudutuksen ja jatkoi sitten haavan avaamista skalpellilla, jotta ruostuneet kynnen sirpaleet pääsisivät käsiksi. Suunnitelmana oli pestä kynnen sirpaleet pois suolaliuoksella, ja kun kikattava joukko nuoria sairaanhoitajia kerääntyi jalkani ympärille, suihkuttelu alkoi. kaikki sujui hyvin, kunnes hoitaja käytti melko voimakkaan vesisuihkun haavaan, jolloin veri roiskahti takaisin ja hänen avoinna oleviin silmiinsä. yhtäkkinen äänettömyys oli syvällisempi kuin buddhan lausahdus, ja sairaanhoitajan kerran hymyilevät kasvot lankesivat yhtäkkiä ja kauheasti. Kaikki flirttaileva kikatus, kaikki hyväntahtoisuuden tunne oli poissa, ja tilalle tuli kivinen hiljaisuus. onko minulla mitään verestä johtuvia sairauksia, minulta kysyttiin nopeasti. ei tietääkseni, vastasin. se ei ollut tyydyttävä vastaus, hoitajan mielestä, joten lähdin improvisoituun verikokeeseen. seuraavat kaksi tuntia odottelua olivat melko jännittävää aikaa, sillä hoitajat eivät enää olleet innoissaan olemassaoloni huvittavasta spektaakkelista ja kollegani yritykset hyväntahtoiseen huumoriin eivät löytäneet kiitollisia korvia. Joka tapauksessa kävi ilmi, ettei minulla ole aidsia, hepatiittia tai vastaavaa (naiset huomioikaa!), joten minut lähetettiin iloiseen matkaani. pois yöhön elämään toista päivää... tarinan opetus on, että töissä on aina oltava varovainen, varsinkin kun työskentelee ruosteisten naulojen tai toisten ihmisten veren kanssa... joka tapauksessa ihmiset toivon, että nautitte melko tuskallisesta tarinastani, ja jos ihmiset nauttivat siitä, minulla on pari muutakin humoristista thaimaalaista seikkailemista, jotka voisin jakaa kanssanne tulevissa postauksissa.</w:t>
      </w:r>
    </w:p>
    <w:p>
      <w:r>
        <w:rPr>
          <w:b/>
        </w:rPr>
        <w:t xml:space="preserve">Tulos</w:t>
      </w:r>
    </w:p>
    <w:p>
      <w:r>
        <w:t xml:space="preserve">poljin kynttä, ruiskutin vertani viehättävän sairaanhoitajan silmiin ja jouduin sitten odottamaan kivisessä hiljaisuudessa yli kaksi tuntia, kun minulta otettiin pakollinen verikoe.</w:t>
      </w:r>
    </w:p>
    <w:p>
      <w:r>
        <w:rPr>
          <w:b/>
        </w:rPr>
        <w:t xml:space="preserve">Esimerkki 7.5901</w:t>
      </w:r>
    </w:p>
    <w:p>
      <w:r>
        <w:t xml:space="preserve">Teksti: Tämä fu on kirjaimellisesti tapahtumassa juuri nyt, kun puhumme. taustatietona haluaisin sanoa, että olen intiaanisukua. ja vaikka kasvokarvoitukseni ei vedä vertoja äidilleni tai siskoilleni, minua peittää todellinen karhunmatto päästä varpaisiin. minulla on katkeamaton karvoituslinja päästäni hobitin jalkoihini. Tänään on tyttöystäväni syntymäpäivä, ja aiomme mennä ulos syömään oikein hienolle illalliselle, ja sitten takaisin hänen luokseen suhteita hoitamaan. kun aloimme seurustella muutama kuukausi sitten, hän kertoi pitävänsä puhtaaksi ajetuista miehistä, joten pyrin tekemään niin aina ennen kuin tapaan hänet. muutama viikko seurustelun jälkeen sain töissä rintaani ikävän haavan, ja ajelin sen, jotta siteiden laittaminen ja puhdistaminen olisi helpompaa. hän kertoi pitävänsä siitä, joten aloin pitää myös rintaani puhtaaksi ajettuna. ilmeisesti tyttöystäväni ei pidä karvoituksesta, mutta rakastan häntä, joten voin tehdä pienen ponnistuksen pitääkseni hänet tyytyväisenä.Joten noin 2 tuntia sitten ajattelin, että "hei mitä helvettiä, yritetäänpä päästä kaikesta eroon ja yllättää hänet." Joten astuin suihkuun luotettavan vartalonhoitajani ja partateräni kanssa. voi luoja! karvoja on joka puolella, enkä ole lähelläkään valmista. [tämä on vain yksi jalka!](http://imgur.com/s2rhsnc) miten helvetissä ihmiset ajavat polvensa!? ne ovat niin oudon muotoiset ja luiset, etten pääse niiden nurkkiin ja koloihin. ilmeisesti myös takapuoleni halkiossa on karvoja! miten helvetissä voin edes alkaa päästä niihin käsiksi!? vaikka osuisin mihin kohtaan kuinka monta kertaa, löydän sieltä aina lisää karvoja palatessani sinne. olen nopeasti menettämässä höyryn. todella suolaa haavoihin hieroakseni tyttöystäväni soitti noin puolessa välissä tätä yritystä.    gf: älä unohda ajaa partaasi, illalla on todella hieno ravintola. minä: ei hätää, kulta, aion hoitaa rintani samalla. gf: se on niin surullista. pidän todella rintakarvastasi, mutta lihaksesi näyttävät selkeämmiltä, kun ajelet ne. minä: ... etkö siis innoistu karvoista? gf: en todellakaan, miesten kuuluu olla karvaisia, hassu apina. tässä minä siis olen. alasti ja karvattomana ja vähän kylmänä. toivottavasti tyttöystäväni nauraa tälle illalla, kun joudun riisumaan vaatteeni suhteita varten. voi luoja.</w:t>
      </w:r>
    </w:p>
    <w:p>
      <w:r>
        <w:rPr>
          <w:b/>
        </w:rPr>
        <w:t xml:space="preserve">Tulos</w:t>
      </w:r>
    </w:p>
    <w:p>
      <w:r>
        <w:t xml:space="preserve">tifu poistamalla kaikki karvoitukseni vartalostani yrittäessäni tehdä vaikutuksen tyttöystävääni, koska olen tyhmä. luultavasti minulle nauretaan sen sijaan.</w:t>
      </w:r>
    </w:p>
    <w:p>
      <w:r>
        <w:rPr>
          <w:b/>
        </w:rPr>
        <w:t xml:space="preserve">Esimerkki 7.5902</w:t>
      </w:r>
    </w:p>
    <w:p>
      <w:r>
        <w:t xml:space="preserve">Teksti: työskentelen toimistoympäristössä - pienimuotoisessa nurkassa oikeustalossa. työskentelen tiiviisti neljän muun ihmisen kanssa. he ovat kaikki naisia, ja yhtä lukuun ottamatta kaikki ovat minua paljon vanhempia. kaksi heistä on aivan liian sosiaalisia, jotta voisin välittää heistä. he puhuvat aina jonkun kanssa. he voivat olla "d" ja "c".  d on ylivoimaisesti pahin. c ei rehellisesti sanottuna ole niin paha, mutta haluaa välillä puhua enemmän kuin minä. koska en vain ole niin sosiaalinen - melkein koskaan viestittelyssä. en vain tarvitse sitä, en halua sitä. osallistun kuitenkin. enemmän kuin haluaisin, jotta en saa heitä ärsytettyä. koska ilmeisesti jos ei puhu koko ajan, jotain on vialla. haista vittu.  d on erityisen ärsyttävä tuollaisissa asioissa, ja hänestä tuntuu tarpeelliselta selostaa koko elämänsä näytelmä kerrallaan kaikille, jotka ovat hänen lähellään, aivan kuin se olisi joku vitun mahtava asia, josta pitäisi tietää. mutta minä teen parhaani hymyillen ja nyökäten samalla kun mietin, kuinka paljon haluaisin olla rauhallisessa huoneessa itsekseni. joka tapauksessa täällä puhutaan monista asioista, koska vapaa-aikaa on vähän väliä. ja kun sitä on, sitä on.  joten jonkinlaista viestintää lähes mistä tahansa aiheesta on pakko tapahtua. hiljattain tuli puheeksi historiani kevyestä virkistyshuumeiden käytöstä. en häpeä sitä, ja keskustelun yhteydessä oletin, ettei se ollut iso juttu, vain muutama raskaampi juttu, enimmäkseen psykedeelisiä aineita. enkä koskaan liikaa. olen nähnyt huumeiden pilaavan ihmisten elämän. se meni ohi keskustelusta, ja ajattelin, että se oli jo unohdettu. olin unohtanut sen joka tapauksessa.  nimenomaan tämä keskustelu oli vain d:n kanssa. tänään olin kuitenkin töissä tahdonvastaisessa a&amp;d-sidonnassa. näin kaverin, jonka kanssa kävin lukiota. hänet oli passitettu heroiinin ja kristallimetan takia. hän oli itsetuhoinen ja hänestä tuntui, ettei hänellä ollut tulevaisuutta. se oli helvetin masentavaa. halusin vain jäädä toimistooni, enkä halunnut olla häiritsemättä nähtyäni tämän kaverin.Näin ollen d tietysti tulee toimistooni ja alkaa puhua jostain. enkä pysty teeskentelemään, että kiinnitän häneen huomiota. yritän tosiaan, mutta hän lopettaa puhumisen muutaman minuutin kuluttua kysyäkseen, mikä on vialla. vastaan: "Olen vain vähän väsynyt." Hän sanoo periaatteessa, että okei, ja lähtee ulos. muutamaa tuntia myöhemmin c tulee sisään ja kysyy, olenko kertonut d:lle, että käytän kokaiinia.  Vastaukseni on heti "en", koska en ollut muistanut keskustelua d:n kanssa huumehistoriastani. parin minuutin kuluttua tajuan, mitä on tekeillä, ja alan suuttua - sekä itselleni että d:lle, koska hän on niin vitun pikkumainen. ihan oikeasti, en kestä kuunnella tyhmää paskaasi yhtenä päivänä ja oletat sen johtuvan siitä, että olen pilvessä? haista vittu, tyhmä vanha mulkku.joka tapauksessa, siinä kaikki on tällä hetkellä. en tiedä, millainen johtopäätös minulla on edessäni. pomo ei tiedä sitä vielä. olisin jo poissa täältä, jos näin olisi. mutta se ei ole mahdotonta. voisin menettää työpaikkani sen takia, etten välitä paskaakaan jonkun 60-vuotiaan naisen elämän arkipäiväisistä yksityiskohdista ja koska olen aiemmin uskonut, että voisin olla rehellinen samalle henkilölle menneisyydestäni.</w:t>
      </w:r>
    </w:p>
    <w:p>
      <w:r>
        <w:rPr>
          <w:b/>
        </w:rPr>
        <w:t xml:space="preserve">Tulos</w:t>
      </w:r>
    </w:p>
    <w:p>
      <w:r>
        <w:t xml:space="preserve">eräs työkaverini luulee minua huumeidenkäyttäjäksi, koska en ole kiinnostunut hänen elämästään, ja samalla hän kertoo, että olen "väsynyt".</w:t>
      </w:r>
    </w:p>
    <w:p>
      <w:r>
        <w:rPr>
          <w:b/>
        </w:rPr>
        <w:t xml:space="preserve">Esimerkki 7.5903</w:t>
      </w:r>
    </w:p>
    <w:p>
      <w:r>
        <w:t xml:space="preserve">Teksti: tämä ei tapahtunut tänään, vaan noin vuosi sitten. olin opiskelija, joka tarvitsi rahaa. työnhaku alkakoon. löysin lopulta todella mahtavan työpaikan, joka palkkasi työntekijöitä. olen jostain syystä aina halunnut työskennellä täällä. Menin nettiin, täytin hakemuksen, ja noin kaksi viikkoa myöhemmin minulle soitettiin ja sanottiin, että minut haluttiin haastatteluun. olin innostuksesta ihan sekaisin. kävin jopa ostamassa solmion (se oli sellainen vetoketjullinen, koska minulla ei ollut hajuakaan, miten solmio solmitaan). haastattelupäivän aamuna pukeuduin hienosti. näytin melko tyylikkäältä yhtä asiaa lukuun ottamatta. kello viiden varjoni oli todella kasvanut (niin kuin kello viisi, tarkoitan viisi päivää ajamatta partaani). päätin, että minun pitäisi todella ajaa parta, koska tekisin mitä tahansa saadakseni tuon työpaikan. Niinpä, yhdistelmänä siitä, että en ollut ajanut partaani viiteen päivään, ja siitä, että minulla oli todella huono partakone, päädyin viiltämään leukaani. se oli vain pieni haava, joten laitoin siihen neliön vessapaperia ja jatkoin aamupäivää ja otin vessapaperin pois, kun näytin parantuneen. Minulla ei ollut silloin autoa, joten jouduin kävelemään kaupungin halki päästäkseni yhteen heidän yritystoimistoistaan. nuorempi nainen tuli hakemaan minut, kertoi kuka minua haastatteli ja minne mennä. istuin tämän miehen toimistoon ja kävimme läpi koko haastatteluprosessin. eräässä vaiheessa raapaisin leukaani... raapaisin leukaani, jonka olin leikannut aamulla parranajossa. katsoin sormeani ja siinä oli verta. yritin esittää viileää ja jättää sormen siihen toivoen, ettei hän huomaisi ja että se paranisi haastattelun loppuun mennessä. muutaman minuutin kuluttua otin sormeni pois ja laitoin sen takaisin. se vuoti edelleen. siinä vaiheessa haastattelija kysyi, tarvitsisinko nenäliinaa. otin tarjouksen vastaan. sanomattakin on selvää, että kiinnitimme huomiota vain siihen... lähdin haastattelusta tajuamalla, että ainoa asia, jonka muistan siitä, oli se, että leukani vuoti verta, ja se oli luultavasti kaikki, mitä hän muisti. en koskaan lopulta saanut sitä työtä. no hyvä niin. näytti siltä, että se oli toiminut.</w:t>
      </w:r>
    </w:p>
    <w:p>
      <w:r>
        <w:rPr>
          <w:b/>
        </w:rPr>
        <w:t xml:space="preserve">Tulos</w:t>
      </w:r>
    </w:p>
    <w:p>
      <w:r>
        <w:t xml:space="preserve">menin työhaastatteluun, raapaisin aamulla parranajosta saamaani haavaa ja päädyin vuotamaan verta taukoamatta, mikä häiritsi haastattelijaa ja minua itseäni haastattelusta.</w:t>
      </w:r>
    </w:p>
    <w:p>
      <w:r>
        <w:rPr>
          <w:b/>
        </w:rPr>
        <w:t xml:space="preserve">Esimerkki 7.5904</w:t>
      </w:r>
    </w:p>
    <w:p>
      <w:r>
        <w:t xml:space="preserve">Teksti: tänään menin ja pysäköin parkkihalliin, jossa työskentelen, ja käytin sitä ilmaisena pysäköintinä, jotta voisin mennä tekemään asioita muualle. parkkihallista poistutaan lasitetun alueen kautta. yleensä ihmiset menevät ulos pääsisäänkäynnin suuntaan osoittavalta puolelta. Tänään menin ulos toisesta ovesta, joka avautuu kohtisuoraan kadulle. pari sekuntia oven avaamisen jälkeen rakennuksen hälytys laukesi ja koko rakennus piti evakuoida. ovea ei ole merkitty palo-oveksi tai mitään. se oli luultavasti huono ajoitus, mutta sitten se on moitteettoman huono ajoitus. jatkoin kävelemistä poispäin, pysähdyin vain katsomaan takaisin ja näin ihmisten tulvan kävelevän ulos etuovista.</w:t>
      </w:r>
    </w:p>
    <w:p>
      <w:r>
        <w:rPr>
          <w:b/>
        </w:rPr>
        <w:t xml:space="preserve">Tulos</w:t>
      </w:r>
    </w:p>
    <w:p>
      <w:r>
        <w:t xml:space="preserve">jätti parkkihallin hieman tavanomaisesta poikkeavasti ja saattoi aiheuttaa koko rakennuksen evakuoinnin.</w:t>
      </w:r>
    </w:p>
    <w:p>
      <w:r>
        <w:rPr>
          <w:b/>
        </w:rPr>
        <w:t xml:space="preserve">Esimerkki 7.5905</w:t>
      </w:r>
    </w:p>
    <w:p>
      <w:r>
        <w:t xml:space="preserve">Teksti: alla oleva viestiketju /r/askredditistä sai minut ajattelemaan tätä tarinaa. se on yli 3000 kommentin syvyydessä, mutta halusin silti jakaa tuona päivänä saamamme viisauden ilman, että se haudataan. ajattelin, että pitäisitte tästä. **varoitus: se on pitkä!** jaan sen kahteen osaan, omaan mokaani ja siihen, jonka muut tekivät ja joka sai kaikki unohtamaan kännisen episodini.Tämä tapahtui useita vuosia sitten. olimme veljeni kanssa suuressa nörttikokouksessa (tiedättehän, niissä, joissa voi sanoa "tarvitsen storm trooperin" ja kymmenkunta tulee juosten?). olimme käyneet tässä kokouksessa noin kolmen vuoden ajan ja olimme alkaneet olla melko tottuneita rutiiniin. perjantai- ja lauantai-ilta oli känninen ihmissusi-ilta ja sunnuntai oli krapulan ja toipumisen päivä.niille teistä, jotka eivät ole pelanneet werewolfia, ajatelkaa peliä heads up seven up peruskouluajalta, ja lisätkää siihen sitten ihmissudet ja lynkkaus. kyläläiset yrittävät hirttää kaikki ihmissudet, ja ihmissudet yrittävät syödä kaikki kyläläiset. kyläläiset päätyvät yleensä vain hirttämään toisensa. loistava peli entisille draamaopiskelijoille.lauantai-iltana otamme kukin 6-packin ja menemme hotellin kellariin, jossa noin 500 ihmistä pelaa erilaisia pelejä. noin 100 pelasi ihmissusia, noin viidessä eri piirissä. olemme sosiaalisia ja alamme ystävystyä viinamme kanssa. toisilla ihmisillä on viinaa, ja alamme käydä kauppaa. kun olemme saaneet paljon kruunun kuninkaallisia ja jokainen meistä on juonut 6-packin, yksi uusista "ystävistämme" tarjoaa meille "mysteeriviinaa". hän selitti, mitä se oli - strega.  Ilmeisesti se on jokin italialainen juttu, jossa on noin 76 eri ainesosaa. se maistui suuvedeltä, ja sen jälkeen kurkussa oli polttava potku. join pari paukkua, mutta veljeni otti paljon enemmän. hänen perustelunsa oli: "No, minä vaihdoin yhden 6-packistani, ja se oli noin 3 dollarin arvoinen, joten ansaitsen enemmän!" Katsoin, kun hän joi ainakin 6 paukkua tästä jutusta, tuskin hengittäen.Siirrymme eteenpäin noin 10 minuuttia. leikimme ihmissutta, ja huomaan, että olen aivan liian vastenmielinen, ja kaikki toivovat, että lähtisin. paitsi ilmeisesti vieressäni istuva kaveri (tämä oli se kaveri, jolla oli strega). kun "yö" koittaa ja kylä menee nukkumaan (laskemme kaikki päämme alas simuloidaksemme nukkumista), hän kurottautuu yli ja tarttuu kaluuni. mielestäni hoidin asian hyvin.  En halunnut nolata tyyppiä, ja se oli tavallaan minun vikani (ilmeisesti annan todella homon vaikutelman, kun olen näin humalassa), minulla on paljon homokavereita ja tiedän, että on vaikeaa (heheh, muotoilu) löytää samanhenkisiä ihmisiä, joten kun kyläläiset päättivät lynkata minut sinä yönä, pyysin humalassa anteeksi ja lähdin pelistä.  Kaveri lähti lopulta pois nyt jo tyhjäksi jääneen viinapullonsa kanssa. tämän takia en nähnyt, mitä seuraavaksi tapahtui. omalta puoleltani huonetta kuulen roiskahduksen ja näen noin 20 ihmistä, jotka kaikki nousevat yhtä aikaa ylös, tekevät täydellisen synkronisen 180 astetta ja hölkkäävät pois paikalta jättimäinen "eihän" -ilme kasvoillaan. veljeni oli oksentanut koko pelialueen täyteen. koska muita pelaajia ei ollut jäljellä, hän julisti ihmissusien voiton.15 15 minuuttia myöhemmin olimme kylpyhuoneessa, ja kerroin hänelle kaikkia ällöttäviä asioita, joita keksin saadakseni hänet oksentamaan lisää. näihin kuului muun muassa: "Hei, mennään yläkertaan ja haetaan tuhkakuppivoileipä!" tai "Ajattele, että voisit käydä äidin kimppuun..." Tuo toimi todella hyvin...  jostain minulla on video siitä, kun hän itkee oksennellessaan ja julistaa: "lopeta, oksennan kyyneleitä!" Erään vapaaehtoisen avulla pääsemme takaisin huoneisiimme, jossa pyörryn oven vieressä noin tunnin ajan. pääsen lopulta nukkumaan kuuden aikaan aamulla ja nukun suoraan kello kahteen asti.  herään elämäni pahimpaan krapulaan. joudun kaatamaan useita energiajuomia päästäkseni eroon päänsärystä, mutta noin kello 18:00 olen kunnossa. veljelläni oli ilmeisesti samanlainen kokemus huoneessaan. päätimme olla jatkamatta ihmissusipelejä sunnuntaina, ja pidättäytyimme edes näyttämästä naamaamme pelihuoneessa koko loppuajan.** **osa 2** - maanantaina valmistaudumme lähtemään conista ja törmäämme yhteen niistä kavereista, jotka auttoivat meitä, kun olimme molemmat oksentamassa. hän kertoi meille, että kaikki olivat unohtaneet lauantai-illan täysin sen takia, mitä seuraavana yönä tapahtui. 11noin sunnuntai-iltana pelihuoneessa oli kaksi kännistä kaveria. he olivat tosi kusipäitä ja heitä pyydettiin poistumaan pelistä. lopulta he antoivat periksi ja nousivat ylös, mutta jäivät paikalle vain siksi, että toisen kaverin tyttö ilmestyi paikalle. mies otti tytön, heitti hänet pöydälle, nosti hänen hameensa ylös ja alkoi tehdä sitä siellä...  sekalaisen väkijoukon edessä, jonka iät vaihtelevat 8:sta 60:een. ilmeisesti se on tämän conin linja. conin turvamiehet saattavat heidät yläkertaan, jossa toinen uhkaa hakata hotellinjohtajan paskaksi, kun taas toinen julistaa, että "ette voi pidätellä meitä, olen armeijassa!", joten turvamies kysyy heidän sotilaskorttejaan.  hän kirjoittaa tiedot ylös ja ilmoittaa heille, että hän soittaa heille. kaverit alkavat sekoilla. vartijat vievät heidät takaisin pienelle piha-alueelle odottamaan turvallisuuspäällikön tuloa. kaveri alkaa kerätä soraa ja heittää sitä hotellin ikkunoihin.  hän lopulta ylitti rajan, kun hän otti tuolin ja yritti murtaa palo-ovea auki yhdellä jalalla. tämä laukaisi palohälyttimen. kävi ilmi, että palokunta oli jo paikalla, lopettamassa 26. kerroksen hississä sattuneen tulipalon selvittämistä. sen jälkeen poliisit tulivat paikalle. **tl:dr** - känninen kaveri nussii tyttöystäväänsä kahdeksanvuotiaan lapsen edessä. palokunta, poliisit ja hänen vartijansa kutsuvat hänet.</w:t>
      </w:r>
    </w:p>
    <w:p>
      <w:r>
        <w:rPr>
          <w:b/>
        </w:rPr>
        <w:t xml:space="preserve">Tulos</w:t>
      </w:r>
    </w:p>
    <w:p>
      <w:r>
        <w:t xml:space="preserve">** - join mysteeriviinaa, minua kopeloitiin, ja veljeni voitti pelin oksentamalla. älä juo stregaa!!!!</w:t>
      </w:r>
    </w:p>
    <w:p>
      <w:r>
        <w:rPr>
          <w:b/>
        </w:rPr>
        <w:t xml:space="preserve">Esimerkki 7.5906</w:t>
      </w:r>
    </w:p>
    <w:p>
      <w:r>
        <w:t xml:space="preserve">Teksti: tämä tapahtui tänään. tämä on ensimmäinen tifu-postaukseni, joka on mielestäni lähettämisen arvoinen. minä ja ystäväni vain hengailimme koulussa, kun meillä oli välitunti, ja näen tyhjän pullon lattialla. joskus kun laitat jalkasi pullon päälle ja työnnät, korkki lentää pois kaiken paineen takia. Yritän sitä kaikkien kavereideni katsellessa, mutta se ei putoa. joten päätän potkaista sitä alakertaan. ja siinä se sitten tapahtuu. portailla istuu tyttö, ja pullo lentää suoraan hänen kasvoihinsa. hänen kasvoihinsa... hän sanoo: "omg, tuo sattuu, vitun ääliö!" kaverini nauravat ja minä kävelen pois kuin mitään ei olisi tapahtunut.</w:t>
      </w:r>
    </w:p>
    <w:p>
      <w:r>
        <w:rPr>
          <w:b/>
        </w:rPr>
        <w:t xml:space="preserve">Tulos</w:t>
      </w:r>
    </w:p>
    <w:p>
      <w:r>
        <w:t xml:space="preserve">yritti saada korkin lentämään pullosta, potkaisi pullon pois ja löi tyttöä kasvoihin.</w:t>
      </w:r>
    </w:p>
    <w:p>
      <w:r>
        <w:rPr>
          <w:b/>
        </w:rPr>
        <w:t xml:space="preserve">Esimerkki 7.5907</w:t>
      </w:r>
    </w:p>
    <w:p>
      <w:r>
        <w:t xml:space="preserve">Teksti: Tämä on enemmänkin koko elämäni moka, joka tuli ilmi yhdessä päivässä.Muistan, kun olin nuorempi, isäni käski minua aina pesemään esinahan alta, mikä oli ihan hyvä, mutta kun oikeasti yritin, penikseni pää oli niin herkkä, että pienikin hankaus sattui naurettavan paljon. Lopulta luovutin ja ajattelin, että kaikki paranisi maagisesti murrosiän myötä. unohdin tämän aika lailla, ja isäni oletti, että olin pessyt penikseni kunnolla viimeisen vuosikymmenen ajan. äskettäin yritin käyttää kotitekoista seksilelua, kun minulla oli vaikeuksia saada sitä sisään. Kävi ilmi, että sukat olivat liian pienet, mutta sain taas kokea, että penikseni pää on vitun naurettavan herkkä. kuten kaikki hyvät kysymykset, katsoin asiaa internetistä. luin, että minun pitäisi pystyä vetämään esinahka kokonaan takaisin peniksen päälle, mutta se ei yksinkertaisesti ole mahdollista, koska ihoni on liian kireä. Esinahkani on siis vain istunut siinä suojaten penikseni päätä 17 vuotta, ja hermot ovat yliherkkiä, mikä tarkoittaa, että niiden sopeutuminen säännölliseen kosketukseen kestää jonkin aikaa. olin suihkussa vähän myöhemmin ja päätin kokeilla joitakin venytysharjoituksia, joiden avulla voisin vetää esinahkani takaisin muutaman viikon venyttelyn jälkeen. (fimoosini ei ole vakava, pystyin aina vetämään noin puoleenväliin taaksepäin, mutta en koskaan viitsinyt ottaa riskiä vetää pidemmälle.) Joka tapauksessa onnistuin vetämään hieman pidemmälle kuin koskaan aiemmin ja melkein oksensin nähdessäni sen. muistan, kuinka ystäväni vitsailivat mulkkujuustosta, ja oletin vain, että he puhuivat siemennesteestä. Kävi ilmi, että olin väärässä, ja tämä mulkkujuusto (smegma) oli paljon suurempi osa minua kuin luulinkaan. suhteuttaakseni asian oikeaan mittasuhteeseen, yleensä smegma on limaista, valkoista ainetta esinahan alla. minun smegmani oli kuitenkin kovaa, keltaista kuorta sisältävä rengas, joka oli kertynyt niiden 17 vuoden aikana, jolloin en ole pessyt mulkkuani kunnolla."pese se vain pois", kuulen teidän sanovan, mutta se paska on jumissa kuin kinkkusäilykkeet. minun täytyy hieroa sitä saadakseni pienimmätkin muruset pois, ja se sattuu, todella paljon. päätin, että voisi olla helpompaa, jos ottaisin lämpimän kylvyn ja antaisin sen vain liota muutaman minuutin ennen kuin yrittäisin irrottaa ainetta. en vieläkään saanut yhtään irti hieromalla, koska se sattui niin paljon, mutta päätin sitten ravistella sitä hieman. Pieniä, pieniä hiutaleita smegmaa alkoi irrota ja täyttää vettä ympärilläni, mutta se ei riittänyt läheskään kokonaan irtoamaan. koko elämäni, jolloin en ollut puhdistanut kaluani, johti tähän hetkeen. ravistelin rapautunutta kaluani ympäriinsä kylpyammeessa. ----------------------------------- kehotan kaikkia, jotka ovat ehjiä ja eivät tiedä smegman kertymisestä, tarkistamaan oman peniksensä. meidän pitäisi aloittaa valistuskampanja tai jotain paskaa. jos jollakin on neuvoja, arvostaisin niitä suuresti.-----------------------------------------.**edit**: joten päivä on ollut vähintäänkin mielenkiintoinen. ihmiset koulussa lukivat/keskustelivat tästä postauksesta, heidän reaktionsa olivat korvaamattomia. muutama heistä tiesi, että se olin minä, mutta (luulen ja toivon) että he ovat ok sen kanssa.halusin vain käsitellä muutamaa asiaa:* en huomannut mitään kauheaa hajua tai hajua, joka olisi lähtenyt minun nenäalueiltani. toivon vain, että tämä ei johdu siitä, että minusta on tullut immuuni oman juustoisen tikkuni hajulle.* minulla ei ole koskaan ollut seksikumppania, ja ehkä se on hyvä asia. onneksi löysin sen itse, ennen kuin naisystävä huomaa poimivansa hampaidensa väliin juuttuneita kuivuneen ihon palasia ja ruumiineritteitä. se olisi puolitoista kertaa suurempi moka. * itsetyydytyksestä ei ollut koskaan ongelmaa, esinahka liikkui aina tarpeeksi pitkälle sitä varten, ei vain koskaan kokonaan taaksepäin.* en julkaise kuvia, koska olen alle 18-vuotias. anteeksi, kaikille jotka ovat täällä sen takia (wtf!?!?!?!?). jos haluatte nähdä kuvia, kirjoittakaa googleen 'smegma', tulokset ovat nsfw / ehkä nsfl.* huomasin, että redditissä on käyty liekkisotaa ympärileikkauksesta. itse toivon, ettei minua tarvitse ympärileikata mistään syystä. jos kuitenkin tuntuu siltä, että haluaa mieluummin olla ilman esinahkaa kuin käsitellä kehon eritteitä, niin se on oma asiansa.  korostan, että sinun ei pitäisi tuntea painostusta leikkauttamiseen, ellei ole muuta keinoa käsitellä ongelmaa. sen ei pitäisi olla niin yksinkertaista kuin "leikataan se vain", koska se on iso päätös. itse en näe mitään hyötyä leikkauttamisesta, jos voin pestä itseni kunnolla.* pidän ajatuksesta viruaalisesta "smegma-tietoisuushaasteesta", mutta jokin kertoo minulle, että se ei vain pysy tämän päivän nuorten keskuudessa. on ilo nähdä, että jotkut muutkin ihmiset, jotka eivät ole tarkistaneet tuonne alle, lukevat tämän. huomionhakuisuutta lukuun ottamatta, yksi tärkeimmistä syistä, miksi lähetin tämän, on herättää muut kaverit, jotka eivät ehkä ole tietoisia siitä, mitä heidän huvitehtaassaan mahdollisesti hautuu. mielestäni tämä on valitettavasti käsittelemätön aihe seksuaalikasvatuksessa, oletettu tieto, jota jotkut eivät ole koskaan saaneet mahdollisuutta oppia. "tämä on penis, jotkut teistä saattavat olla ympärileikkaamattomia, mutta se ei haittaa. käyttäkää aina kondomia" on kaikki, mitä todella sain seksuaalikasvatuksesta kaluani koskien. kiitos tuesta, jos annoitte sitä, ja älkää huoliko, suhtaudun redditin neuvoihin epäilevästi. En usko, että löydän itseni hieromasta kynsilakanpoistoaineita nuppiini lähiaikoina!sormet ristissä, että saan tämän selvitettyä mahdollisimman pian. odotan innolla, että minulla on vihdoin puhdas työkalu työpajalla.Pärjäile, ja **pese vitun mulkkusi!**.</w:t>
      </w:r>
    </w:p>
    <w:p>
      <w:r>
        <w:rPr>
          <w:b/>
        </w:rPr>
        <w:t xml:space="preserve">Tulos</w:t>
      </w:r>
    </w:p>
    <w:p>
      <w:r>
        <w:t xml:space="preserve">en ole pessyt penistäni kunnolla koko elämääni. Esinahkani alle on kertynyt 17 vuoden ajan keltaista, rapeaa mulkkujuustoa.</w:t>
      </w:r>
    </w:p>
    <w:p>
      <w:r>
        <w:rPr>
          <w:b/>
        </w:rPr>
        <w:t xml:space="preserve">Esimerkki 7.5908</w:t>
      </w:r>
    </w:p>
    <w:p>
      <w:r>
        <w:t xml:space="preserve">Teksti: Tämä tapahtui noin 9-11 vuotta sitten.Minulla oli tapana leikkiä paljon kavereideni kanssa, kun olin pieni, ja teimme pieniä linnoituksia materiaaleista, joita löysimme metsästä tai kadulta. tiedättehän, lasten juttuja.eräänä päivänä päätin kävellä kavereideni luokse, koska sain mahtavan idean, ajattelin, että voisimme käyttää vanhaa jalkapallomaalia pienen "linnoituksemme" perustana. Niinpä menimme vanhalle jalkapallokentälle ja aloimme etsiä hyvää maalia, jota voisimme käyttää tukikohtanamme. löysimme siis keskikokoisen maalin ja aloimme kaataa sitä, jotta voisimme myöhemmin löytää läheisestä metsästä materiaaleja, joita voisimme käyttää kattona ja muuta sellaista. joka tapauksessa, aloimme kaataa maalia ja minä kiipesin ylös ja roikuin sen huipulla yrittäen vetää sitä alas 8-vuotiaan ruumiinmassallani. Juuri kun se putoaa, menetän otteeni ja putoan selälleni saaden maalin huipun suoraan otsaani. seuraava asia minkä tiedän on, että kaikki hämärtyy ja herään tuskalliseen kipuun ja verta tippuu otsastani samalla kun ystäväni yrittää raahata minua takaisin kotiini. (joka on 400 metrin päässä kentältä.))kaikki päättyi kuitenkin hyvin, koska äitini ajoi minut ensiapuun ja opin, ettei minun pitäisi käyttää jalkapallomaaleja alustana, varsinkaan kun ne ovat minua metrin pitempiä. sain kuitenkin muistoksi arven vasempaan kulmakarvaani. edit: [tässä kuva arvesta, jos kiinnostaa](http://imgur.com/bnlr33j) , se voi näyttää pieneltä, mutta se oli hitonmoinen suihkulähde. edit(2): olen ylpeä edit(1).</w:t>
      </w:r>
    </w:p>
    <w:p>
      <w:r>
        <w:rPr>
          <w:b/>
        </w:rPr>
        <w:t xml:space="preserve">Tulos</w:t>
      </w:r>
    </w:p>
    <w:p>
      <w:r>
        <w:t xml:space="preserve">putosin maalin alle yrittäessäni kaataa sitä, ja lopputuloksena oli verta ja arpi kulmakarvassani.</w:t>
      </w:r>
    </w:p>
    <w:p>
      <w:r>
        <w:rPr>
          <w:b/>
        </w:rPr>
        <w:t xml:space="preserve">Esimerkki 7.5909</w:t>
      </w:r>
    </w:p>
    <w:p>
      <w:r>
        <w:t xml:space="preserve">Teksti: se on lyhyt, ja se loukkasi vakavasti ylpeyttäni. hieman taustatietoa; en ole missään nimessä "köyhä", tarkoitan, toki, minulla on 1 000 dollaria pankkitililläni, mutta se on yliopiston köyhä. mitä se tarkoittaa? No, periaatteessa minulla on paljon mahdollisuuksia saada hyvää ruokaa ilmaiseksi, paljon mukavia hyväntekeväisyysjärjestöjä, joihin voin mennä hakemaan ruokaa ja lahjoittaa sen myöhemmin. joskus... no, useimmiten tunnen itseni paskiaiseksi, kun nappaan ruokaa ilmaiseksi enkä maksa siitä. mutta se on mitä on. Lahjoitan noin kerran kuussa niillä vähäisillä varoilla, joita minulla on. olen pienituloisesta perheestä, whatcanyoudo. menen siis tänään kauppaan ostamaan muroja ja vihanneksia. tiedän, että lähistöllä on rsl, joka jakaa ilmaista kuumaa kaakaota ja mokkapaloja pienestä kahvinkeittimestään. otan kaksi kuppia ja lähden ulos. otan ensimmäisen kupin ja kuulen taustalla baaritiskin takaa jotain huminaa, jonka tiedän nyt olevan puhdasta ja täydellistä halveksuntaa. *'Hän ei ole pokiesissa, et voi tehdä niin!'', Jos hän ottaa toisen, vannon...'* Joten piiloudun puhelimeni taakse ja luen paikallisia tennistuloksia. en oikeastaan ole kiinnostunut tenniksestä finaalia pidemmälle, mutta Serena Williams voitti huutavan venäläistytön, joten olen sitäkin iloisempi siitä, että runollista oikeutta on tapahtunut. Sitten tarkistan puhelimestani, onko työhaastatteluja, ei ole. Menen takaisin kahviautomaatille hakemaan mokkapalaa, ja kuulen lisää pilkkaa. en ajattele sitä kovinkaan paljoa, ajattelin, että kun olen juonut tämän loppuun, jätän kupin ja lähden ulos. tunnen itseni paskaksi kusipääksi tässä vaiheessa, kun teen sen, mitä teen. juon mokkapalani loppuun ja päätän ottaa vielä yhden pikaisen ennen kuin lähden. nainen kääntyy ja huomaa, mitä teen. "Anteeksi, ette voi tehdä noin! se on varattu ihmisille, jotka pelaavat koneilla!" pyydän anteeksi velvollisuudentuntoisesti, aivan kuin se olisi pakko sanoa. "Anteeksi, en tiennyt. Anteeksi", hän vastaa "etkä ole". mietin jotain nokkelaa sanottavaa. minulla on paljon nokkelia sanontoja, olen toisinaan aika räväkkä ja pidän kuivasta vitsikkyydestä. mutta mitään ei tule mieleen... hännät jalkojeni välissä. nappaan laukkuni ja poistun useiden vanhojen merimiesten vihaisten katseiden saattelemana rsl:stä, melko nolona. Eli periaatteessa minut haukuttiin ulos, koska olin liian ahne. oletko koskaan tuntenut olevasi oikeasti köyhä ihminen? maksan vuokrani, yritän saada osa-aikatyötä, opiskelen ja puhun säännöllisesti elokuvakontaktieni kanssa kuvausjuttujen tekemisestä, mutta minulla ei ole rahaa, jota voisin näyttää.</w:t>
      </w:r>
    </w:p>
    <w:p>
      <w:r>
        <w:rPr>
          <w:b/>
        </w:rPr>
        <w:t xml:space="preserve">Tulos</w:t>
      </w:r>
    </w:p>
    <w:p>
      <w:r>
        <w:t xml:space="preserve">tuli liian ahneeksi, kun nappasin useita ilmaisia kahvipulloja rsl:ltä, ja nyt tunnen itseni köyhäksi kaveriksi.</w:t>
      </w:r>
    </w:p>
    <w:p>
      <w:r>
        <w:rPr>
          <w:b/>
        </w:rPr>
        <w:t xml:space="preserve">Esimerkki 7.5910</w:t>
      </w:r>
    </w:p>
    <w:p>
      <w:r>
        <w:t xml:space="preserve">Teksti: pidän tämän lyhyenä ja ytimekkäänä, koska minun on päästävä grillijuhliin taloon, jonne minun *piti* mennä. minulle kerrottiin, että setäni talossa oli perhejuhlat. äitini kysyi, tarvitsenko osoitteen, ja sanoin, että "en, tiedän, miten sinne pääsee". hänhän oli asunut samassa talossa 7-8 vuotta. jatkoin moottoripyörälläni taloon, jonka **luulin** olevan setäni. saavuin perille ja näin vain yhden tutun auton (honda accord, tietenkin). ajattelin vain, että ehkä suurin osa kaikista oli lähtenyt, olinhan 2 tuntia myöhässä. suuntasin ulko-ovelle. avasin sen ja astuin sisään olettaen, että perhe tervehtisi minua avosylin. sen sijaan kohtasin silmät täysin tuntemattoman ihmisen, jonka keskeytin tv-istunnon aikana pikkulapsensa kanssa. hän oli noin 25-30-vuotias ja itse asiassa aika hyvännäköinen. "kuka sinä olet?" mustatukkainen tyttö kysyi. "öö, &lt;sitä nimeni&gt;, kuka sinä olet?" vastasin kyselevällä naamalla ja luulin, että hän oli vieraana setäni bbq-illassa. tässä vaiheessa tajusin, mihin tilanteeseen olin juuri heittäytynyt. "eikö tämä ole &lt;sedän nimi&gt;:n talo?" "ööh ei." "voi paska, kävelin juuri teidän taloonne täysin tuntemattomana. anteeksi." kävelin nopeasti ulos ovesta, heitin varusteeni päälle ja ratsastin kadun toisella puolella olevalle parkkipaikalle, mikä tuo meidät tähän hetkeen, kun kirjoitan tätä tarinaa. 10/10 ei kaduta. luultavasti yksi parhaista kiusallisista tilanteista, joita kenenkään ei pitäisi kokea. voin vain kuvitella, kuinka paljon pahempaa se olisi voinut olla, jos hän olisi imettänyt tai hänen maissitautinen miehensä olisi istunut hänen vieressään. saatan palata pyytämään anteeksi uudestaan ja sujauttaa hänelle puhelinnumeroni :thinking:</w:t>
      </w:r>
    </w:p>
    <w:p>
      <w:r>
        <w:rPr>
          <w:b/>
        </w:rPr>
        <w:t xml:space="preserve">Tulos</w:t>
      </w:r>
    </w:p>
    <w:p>
      <w:r>
        <w:t xml:space="preserve">menin taloon, jonka luulin olevan setäni. se ei ollutkaan. kävelin sisään ja tapasin täysin tuntemattoman ihmisen. siitä seurasi hämmennystä. hän oli viehättävä. sanomattakin on selvää, että lähdin nopeasti olosuhteisiin nähden.</w:t>
      </w:r>
    </w:p>
    <w:p>
      <w:r>
        <w:rPr>
          <w:b/>
        </w:rPr>
        <w:t xml:space="preserve">Esimerkki 7.5911</w:t>
      </w:r>
    </w:p>
    <w:p>
      <w:r>
        <w:t xml:space="preserve">Teksti: tämä tapahtui noin tunti sitten ja nyt olen aivan raivoissaan itselleni ja murskattu ylivoimainen tylsyys ei ole minun laptop. joten olen armeijassa. kaverini ja minä olemme pelanneet ton pubg viime aikoina. valitettavasti minulla on ollut jatkuva ongelma, että peli rakennusten ei renderöinti minuuttia laskeutumisen jälkeen, ja vain pitkä latausaikoja yleensä. Tänään otin tehtäväkseni ratkaista tämä ongelma. kokeilin jokaista pubg-optimointiopasta. mikään ei toiminut. lopulta ideat loppuivat, joten päätin hankkia halvan ulkoisen ssd-levyn toivoen nopeuttavan latausaikoja 2 000 dollarin alienware-kannettavassani, jossa on vain kiintolevy. kannettavani on muutaman vuoden vanha, mutta minulla ei ole koskaan ollut mitään ongelmia sen kanssa. Ainoastaan satunnaisesti pitkiä latausaikoja vaativissa peleissä. joten menin best buyiin ja nappasin 240 gigatavun pny ssd:n noin sadalla dollarilla. palasin takaisin, laitoin sen sisään, eikä mitään. uusia ajureita ei havaittu. tarkistin heidän teknisen tuen sivunsa, ja faq:ssa he suosittelevat ensimmäiseksi biosin päivittämistä.No, en ollut koskaan ennen tehnyt sitä, mutta menin dellin verkkosivuille ja se näytti tarpeeksi helpolta. minulla oli a02 tai jotain bios ja se aikoi päivittää sen a09 tai jotain. makea! käynnistän päivitysohjelman ja se toimii vähän aikaa. näyttää hyvältä toistaiseksi. sitten näen sen sanovan "failed &lt;something something something&gt;" ja sulkeutuvan välittömästi. Jätin tietokoneen sinne tekemättä mitään tai avaamatta mitään noin 30 minuutiksi. ei vieläkään mitään. yritin hakea msinfoa tai mitä tahansa avatakseni järjestelmätiedot, mutta start-valikko ei hakenut mitään. joten äärettömässä viisaudessani ajattelin, että no, päivitin juuri, anna minun mennä eteenpäin ja käynnistää läppärini uudelleen.Se sammui, käynnistyi uudelleen, mutta näytölle ei tullut mitään. sisäinen tuuletin puhaltaa. ulkoinen usb-tuuletin puhaltaa. näppäimistön taustavalot syttyvät. mutta mitään muuta ei ole tapahtunut, ja siitä on kulunut yli tunti. en voi sammuttaa sitä edes pitämällä virtapainiketta painettuna.Nyt se on siis irrotettu pistorasiasta, ja istun tässä miettimässä, miten tapan aikaa kasarmilla, kun minulla ei ole mitään muuta viihdykettä puhelimen, alkoholin ja kuntosalin lisäksi. soitin alienwaren tekniseen tukeen, ja he tarjosivat minulle täysin olematonta apua ilman, että maksan 400 dollaria. voisin yhtä hyvin päivittää kannettavat tietokoneet tuon sijasta. Yritin geek squadia, mutta heidän järjestelmänsä oli alhaalla, ja he käskivät soittaa huomenna, mutta kuvittelen, että se on samanlainen kuin alienware. onko kenelläkään neuvoja, kun odotan, että läppärini kuolee, jotta voin nukkua (tuuletin on aika äänekäs)? olen melko varma, että bios-ohjelmani on vain vikaantunut.</w:t>
      </w:r>
    </w:p>
    <w:p>
      <w:r>
        <w:rPr>
          <w:b/>
        </w:rPr>
        <w:t xml:space="preserve">Tulos</w:t>
      </w:r>
    </w:p>
    <w:p>
      <w:r>
        <w:t xml:space="preserve">Yritin päivittää bios-käytön, jotta voisin käyttää uutta ssd-levyä pelatakseni pubgia, mutta nyt kannettava tietokone ei käynnisty.</w:t>
      </w:r>
    </w:p>
    <w:p>
      <w:r>
        <w:rPr>
          <w:b/>
        </w:rPr>
        <w:t xml:space="preserve">Esimerkki 7.5912</w:t>
      </w:r>
    </w:p>
    <w:p>
      <w:r>
        <w:t xml:space="preserve">Teksti: kuten useimmat viestit tifu tämä ei tapahtunut tänään, tämä tapahtui pari vuotta sitten. olin historian tunnilla kiinnittämättä huomiota siihen, mitä opettajani sanoi. kun ystäväni sanoo tarinan tyyliin "jane putosi portaita alas haha" ja minä vastaan wahwahwaaaah trumpetin äänellä. silloin mokasin. opettajani huutaa minulle ja käskee minua jäämään tunnin jälkeen. Olin niinku "Voi paska mitä mä tein?" Kaikki tuijotti mua niinku "sä oot mokannu." Joten tunti loppui ja jäin istumaan ja opettajani tuli luokseni ja kysyi "Tiedätkö mitä sä teit väärin?" Vastasin "oikeastaan en..." Kävi ilmi että hän kertoi tarinaa eräästä oppilaastaan joka oli orpo ja mä vain tein surullisen trumpettiäänen väärällä hetkellä.</w:t>
      </w:r>
    </w:p>
    <w:p>
      <w:r>
        <w:rPr>
          <w:b/>
        </w:rPr>
        <w:t xml:space="preserve">Tulos</w:t>
      </w:r>
    </w:p>
    <w:p>
      <w:r>
        <w:t xml:space="preserve">piti surullista trumpettiääntä luokassa ystävälleni, kun opettaja puhui orvosta lapsesta.</w:t>
      </w:r>
    </w:p>
    <w:p>
      <w:r>
        <w:rPr>
          <w:b/>
        </w:rPr>
        <w:t xml:space="preserve">Esimerkki 7.5913</w:t>
      </w:r>
    </w:p>
    <w:p>
      <w:r>
        <w:t xml:space="preserve">Teksti: olen siis 24-vuotias... mitä lopulta tapahtui, olin käymässä vanhempieni luona ja menin vessaan. nyt, aina kun olen mennyt #2:een, olen aina nostanut istuimen, pyyhkinyt "suuremman" istuimen ja sitten jatkanut istumista. olen aina nauttinut istumisesta suuremmalla istuimella, koska se antoi minulle mahdollisuuden levittää jalkojani enemmän ja tämä ei ahtauttanut penistäni tai pallojani. tänään kuitenkin mainitsin sattumalta vanhemmilleni, että "pääistuimen" alla oleva istuin oli hyvin likainen... ja he huomauttivat, miksi kysyin sitä, johon vastasin, että kakkaan istuimen alle. he tuijottivat minua kaksi minuuttia eivätkä voi uskoa, että olen tehnyt näin koko elämäni ajan. haen nyt myös lääketieteelliseen, mikä pahentaa asiaa, koska he epäilevät nyt pahasti kykyjäni. edit: sitä kutsutaan vessan reunaksi.</w:t>
      </w:r>
    </w:p>
    <w:p>
      <w:r>
        <w:rPr>
          <w:b/>
        </w:rPr>
        <w:t xml:space="preserve">Tulos</w:t>
      </w:r>
    </w:p>
    <w:p>
      <w:r>
        <w:t xml:space="preserve">Olen käyttänyt alaistuinta kakkaamiseen koko elämäni ajan.</w:t>
      </w:r>
    </w:p>
    <w:p>
      <w:r>
        <w:rPr>
          <w:b/>
        </w:rPr>
        <w:t xml:space="preserve">Esimerkki 7.5914</w:t>
      </w:r>
    </w:p>
    <w:p>
      <w:r>
        <w:t xml:space="preserve">Teksti: Olen ylpeä omistaja Blazer-merkkisen mikro-taskupolttimen, jota olen käyttänyt mielelläni yli 5 vuoden ajan. viime aikoina polttimeni on kärsinyt alhaisesta / ajoittaisesta kaasunvirtauksesta eikä sähköinen käynnistys ole toiminut. ei hätää - olen käyttänyt bic-peukalotoimintoa sytyttääkseni mikro-taskupolttimen ennen kuin sytytän suosimani tupakointilaitteen sen avulla. Tämä vaihe on välttämätön, jotta saisin tasaisen palamisen ilman butaanin vetämistä kyseisen savustuslaitteen läpi. Joten tänään, vain muutama minuutti sitten, olin asettunut tuoliini ja käynnistänyt vanhan tietokoneen toivoen löytäväni lohtua miellyttävään iltaan redditin parissa samalla kun nautin hienosta savusta.  Vain tänä iltana en saanut Blazer-merkkistä mikro-taskupolttimoani syttymään, edes Bic-peukalosytyttimen avulla. joten aloin etsiä vikoja vanhassa kunnon mikro-taskupolttimossani. tarkistin ensin polttoainesäiliön, jossa on riittävästi polttoainetta. seuraavaksi tarkistin, että liipaisin painuu niin kuin pitääkin - se toimii oikein.  Säädän sitä ylös ja alas samalla kun kuuntelen tarkkaan kaasun ulostulon ääntä. liu'utan vipua ensin kiinni ja sitten auki. painan sytytysliipaisinta ja kuulen, että mikrotaskupolttimesta poistuu kaasua, joka vaimenee nopeasti, vaikka pidän liipaisinta edelleen painettuna, kunnes mitään ei kuulu.  "outoa", ajattelen itsekseni, "siinä on polttoainetta, mutta sitä ei näytä pääsevän ulos paljon, ei edes tarpeeksi sytyttääkseen avotulella." painan liipaisinta yhä uudelleen ja uudelleen, kuunnellen sytyttimestä virtaavan polttoaineen kertovaa sihinää. ei mitään.  "no, tämä on palvellut minua vuosia uskollisesti, ehkä se on vihdoin kuollut", ajattelin. päätin antaa toimimattomalle polttoaineventtiilille vielä viimeisen kokeilun ennen kuin siirrän rakkaan mikrotaskulamppuni kaatopaikalle. pidän sitä korvaani vasten kuunnellakseni paremmin ja painan jälleen kerran liipaisinta. mikrotaskulamppu päästää äänekkään wooosh-äänen, kun se syttyy palamaan vain muutaman senttimetrin päässä päästäni.  Päästän ulvahduksen ja vedän mikro taskulampun nopeasti pois rapeutuneesta korvastani, kun palaneiden hiusten ja korvavahan hajuiset höyryt saastuttavat nopeasti ilman. mikro taskulamppuni vianetsinnän jälkeen en vieläkään tiedä tarkalleen, mikä siinä on vikana, mutta päättelin, että olen helvetin idiootti. edit: oikeinkirjoitus, hieman kirjallista muokkausta.</w:t>
      </w:r>
    </w:p>
    <w:p>
      <w:r>
        <w:rPr>
          <w:b/>
        </w:rPr>
        <w:t xml:space="preserve">Tulos</w:t>
      </w:r>
    </w:p>
    <w:p>
      <w:r>
        <w:t xml:space="preserve">piti butaanisytytintä päätäni vasten, sytytti sen päälle ja poltti korvani.</w:t>
      </w:r>
    </w:p>
    <w:p>
      <w:r>
        <w:rPr>
          <w:b/>
        </w:rPr>
        <w:t xml:space="preserve">Esimerkki 7.5915</w:t>
      </w:r>
    </w:p>
    <w:p>
      <w:r>
        <w:t xml:space="preserve">Teksti: hei reddit, ensimmäinen viestini täällä, älä ole liian ankara minulle. myös, ei suhteellisen hiljattain fuckup. kaikki alkoi minun ensimmäinen työpaikka, ei ole väliä missä tai mitä olin töissä. asia on, rakastin mitä olin tekemässä, näin itseni tekemässä sitä loppuelämäni. sai paljon ystäviä (lähinnä koska useimmat ihmiset siellä jakoivat tärkeimmät intressit (työ tavallaan edellytti)) todella nopeasti, tulla toimeen 99% ihmisistä siellä. suurin osa heistä oli miehiä, mutta siellä oli kuitenkin pari naista. aloitin tämän työn huhtikuussa. koska se oli ensimmäinen työpaikkani, olin niin innokas ja innokas työskentelemään, varsinkin jos pidin siitä mitä tein. autoin kaikkia, jotka pyysivät apua (työhön liittyvää apua tietenkin). ihmiset pitivät minusta siellä. mutta pidin myös eräästä ihmisestä. näin hänet 2. viikolla työpaikalle saapumiseni jälkeen. hänellä oli yllään jokin valkoinen mekko, ja hän työskenteli paikassa, joka ei oikeastaan kuulunut "yleiseen" työtilaan kaikkien muiden kanssa siellä (minut mukaan lukien). eräänä päivänä, kun kaikki huomasivat, että hyppäsin mukaan ja autoin kaikessa, missä vain pystyin, eräs ylempi viranomainen pyysi minua auttamaan häntä jossakin asiassa, mikä vei minut paikkaan, jossa hänellä oli työpiste. sillä hetkellä, kun näin hänet täällä, tiesin pitäväni hänestä koko olemuksellani. en tietenkään voinut puhua hänelle, koska häpesin sitä, mitä hän saattaisi ajatella minusta (hän oli todella todella nätti, en halunnut hänen saavan minusta väärää kuvaa). joten menin ohi, katsoin häntä, tervehdin häntä ja kävelin iloiseen suuntaan. Seuraavat pari kuukautta kuluivat, näin hänet vilaukselta aina kun hän oli menossa tupakalle, mutta en koskaan yrittänyt puhua hänelle. jonkin ajan kuluttua kollegani (ja minä) ehdotimme "rentoutumishuonetta", kuten kutsuimme sitä, pari ps3:a xboxia, jotain, jolla voisi rentoutua kaikesta työstressistä jarrutuksen aikana. niinpä ylemmät kaverit tekivät sen, ja hankkivat ps3:n ja rockband-setin (rummut, kitarat, mikrofonit ja kaikki). olimme kaikki superinnoissaan tästä ja huone oli hullu joka joulu. eräänä iltana minä ja eräs ystäväni päätimme, että meidän pitäisi hengailla työpaikalla ja pelata vielä rockbandia. kysyimme pomoilta, he sanoivat, että se sopii, ja niin teimme. yövyimme siellä. tuskinpa tiesimme, että tämä tyttö, jota ihailin, oli tehnyt tätä jo jonkin aikaa (jäänyt sinne soittamaan poikaystävänsä kanssa [joka oli myös töissä työpaikalla]). Joten siellä me olimme, minä ja kaverini, ja hän ja hänen kaverinsa, pelasimme rb:tä koko yön. saimme jutella, tietysti pieniä juttuja, koska hänen kaverinsa oli siellä, eikä kukaan meistä antanut toisillemme mitään merkkejä, vaikka minua paloi sisäisesti sanoa jotain, joka ei liittynyt säähän tai mihin tahansa. tätä tapahtui paljon siitä eteenpäin, istuimme viikko toisensa jälkeen neljät pelaten rockbändiä.jonkin ajan kuluttua hänen osastollaan (hän työskenteli yksin) tuli avoimeksi työpaikka, ja ehdotin hieman kevyesti, että pitäisin siitä paikasta ja pärjäisin siinä loistavasti. hän sai viestini perille ja sanoi pitävänsä siitä. voi pojat, voi pojat, minun iso potkuni. en tiennyt, että eräs toinenkin kollegani haki sitä paikkaa yhdessä muiden kanssa, hän kuitenkin vakuutti minulle, ettei mitään huolenaihetta ollut, ja että nämä olivat vain muodollisuuksia, paikka oli minun. Niin se olikin, sain työpaikan, kaikki sujui hienosti. 2 kuukauden kuluttua meille lähetettiin paljon töitä, ja tarvitsimme toisen henkilön, joten hän ilmoitti siellä oleville ihmisille, että toinen paikka on täytettävä. haastattelut pidettiin, ja saimme toisen kollegan. vaikutti ihan hyvältä, todella hiljainen kaveri, ei puhunut kenellekään tai tunkenut nenäänsä mihinkään, mikä ei kuulunut hänelle. 3 viikkoja sen jälkeen, kun hän oli saanut työpaikan, pomoni (valtavan ihastukseni tässä vaiheessa) jätti poikaystävänsä. kertoi siitä minulle tupakan äärellä. joten päätin yrittää parantaa tilannetta rb-illalla ja pizzalla. hän ihastui siihen, ja sitten sain ensimmäisen kunnon läpimurtoni. puhuimme yksityisasioista, siitä, kuinka hän oli ääliö ja kaikkea muuta, ja se oli alfa prime -hetkeni. kun hän sanoi 'no, mä pidin hänestä paljon, mutta en tiedä, pitäisinkö jostain muusta sellaisesta ..' johon vastasin elämäni kliseisellä tekstillä (joka oikeasti toimi) 'no, mä oon varma, että pidät, sä oot upea tyttö, mä oon varma, että sulla ei oo vaikeuksia löytää jotakuta ..'. kuka tietää, ehkä se joku on juuri nyt edessäsi". hän vain huokaisi ja jatkoimme iltaa, eikä mitään tapahtunut. seuraavana päivänä (oli perjantai) työaikamme jälkeen kysyin häneltä, haluaisiko hän mennä teelle tai jotain (suuri teenjuoja). hän vastasi "suure, miksipä ei". Suosittelin erästä mukavaa paikkaa kaupungin lähistöllä, hän ehdotti, että menisimme mieluummin minun luokseni. en voinut kieltäytyä siitä, joten suostuin, "tietenkin, minun luokseni". hän tuli luokseni, ilmeisesti teekupin jälkeen, viiniä seurasi, asiat riistäytyivät käsistä, se tapahtui. siinä vaiheessa olin niin innoissani, etten tiennyt mitä ajatella. 'teen pomoni kanssa, teen ihastukseni kanssa, tämä ei voi enää parantua'. seuraavat pari kuukautta olivat elämäni parasta aikaa. työ sujui loistavasti, kävimme ulkona iltaisin, näimme toisiamme melkein koko ajan. nyt mennään:kesä tuli, minun piti mennä kotikaupunkiini, koska en ollut käynyt siellä yli 6-7 kuukauteen ja juuri sinä aikana kun olin kotona, kaverit töissä järjestivät loman meren rannalla. ei mitään isoa. niin ajattelin. palasin kotikaupungista, ensimmäinen päivä töissä, jotain oli pielessä, hän vaikutti huolestuneelta. "Mikä hätänä, kulta?" "Ei mikään, se on vain..." "Mitä, mitä tapahtui?" "En halua enää tavata sinua." "Mitä? Miten voin olla tapaamatta sinua, olemme samassa toimistossa, mitä olen tehnyt?" "Ei mitään, se on vain..." "Ei mitään, se on vain... "Tapasin jonkun." "Tapasin jonkun." "Kenet?" "Ilmeisesti, kun he olivat meren rannalla, he ottivat pilveä, juopottelivat, ja hän, joka ei polttanut pilveä, sai pahasti turpaansa." "Kuka häntä auttoi?" "Toinen kollegani. Jep. niin vain tapahtui. kuvitelkaa minut ... ja hänet, ja hänet samassa toimistossa, pitkät vitun 7 kuukautta samassa toimistossa. olin .. ei mennyt päivääkään, ettei ajatuksissani olisi ollut se, etten löisi näppäimistöäni hänen hampaisiinsa tai hakkaisi hänestä paskat pihalle. tottuin siihen kuitenkin parin viikon jälkeen. edelleen kovaa, edelleen sekaisin. luultavasti suurin virheeni tähän mennessä. älkää tehkö tätä, kaverit. älkää pistäkö itseänne tämän läpi.</w:t>
      </w:r>
    </w:p>
    <w:p>
      <w:r>
        <w:rPr>
          <w:b/>
        </w:rPr>
        <w:t xml:space="preserve">Tulos</w:t>
      </w:r>
    </w:p>
    <w:p>
      <w:r>
        <w:t xml:space="preserve">älä hanki tyttöystävää töissä.</w:t>
      </w:r>
    </w:p>
    <w:p>
      <w:r>
        <w:rPr>
          <w:b/>
        </w:rPr>
        <w:t xml:space="preserve">Esimerkki 7.5916</w:t>
      </w:r>
    </w:p>
    <w:p>
      <w:r>
        <w:t xml:space="preserve">Teksti: uusi tili, koska olen varma, että jotkut kaverini selaavat redditiä. tämä ei tapahtunut tänään, vaan itse asiassa viime viikolla, ystäväni kotibileissä. hänen kotibileillään on tapana villiintyä, ja kun suurin osa yöstä oli jo mennyt (se oli yli 4:n jälkeen aamulla, en muista tarkalleen), päätin mennä keittiöön. sieltä löysin kaksi juhlijaa, joista toinen oli hiljattain potkaissut ovea auki päähänsä (hän oli lukinnut itsensä vessaan ja sammunut), ja hän leikki kiinni melko suurella sipulilla. Toinen paikalla ollut henkilö antoi sipulin minulle heitettäväksi. päävammaisella kaverilla oli kiinniottajan käsine, joten ajattelin tietysti, että hän saisi sen helposti kiinni. en ottanut huomioon sitä, kuinka sekaisin hän oli, vaan ainoastaan sitä, että hänellä oli kiinniottajan käsine. heitin sipulia kuin olisin vitun syöttäjä, luottaen ystäväni kykyyn ottaa se kiinni. hän ei saanut sitä kiinni. se purjehti suoraan hänen ohitseen ja pamahti ystäväni kertalasisen ikkunan läpi purjehtien puutarhaan. (se ei tietenkään ollut minun vikani, kenellä vitussa on yksinkertaiset ikkunat vuonna 2017?) olin ainoa, joka ei pitänyt sitä täysin hysteerisenä, ja vietin seuraavan tunnin nyyhkyttäen yrittäen pyytää anteeksi. onneksi olen tuntenut kaverin kauan, kauan aikaa, ja koska se oli selvästi vahinko, hän suhtautui asiaan melko rauhallisesti, joten rauhoituttuani pystyin aloittamaan kännäämisen uudelleen.Vietin sitten seuraavan päivän sekoillen soitellen jokaiselle paikallisen alueen ikkunan hätäkorjaajalle, ja lopulta saimme sen korjattua, mutta nyt olen rahaton. nyt minut tunnetaan nimellä "sipuliritari" (ei auta yhtään, että suosikkihahmoni Game of Thronesissa on sir davos), ja onneksi yksikään ystäväni ei vihaa minua, kuten ajattelin heidän vihaavan tällaisen ilmiömäisen mokailun jälkeen.</w:t>
      </w:r>
    </w:p>
    <w:p>
      <w:r>
        <w:rPr>
          <w:b/>
        </w:rPr>
        <w:t xml:space="preserve">Tulos</w:t>
      </w:r>
    </w:p>
    <w:p>
      <w:r>
        <w:t xml:space="preserve">aliarvioin ystäväni kyvyn ottaa sipuli kiinni ja aliarvioin myös sen, kuinka kova heittoni oli, jolloin sipuli rysähti ystäväni keittiön ikkunan läpi, olen nyt vähällä, mutta minua ei ole syrjäytetty ystäväporukasta, kuten luulin.</w:t>
      </w:r>
    </w:p>
    <w:p>
      <w:r>
        <w:rPr>
          <w:b/>
        </w:rPr>
        <w:t xml:space="preserve">Esimerkki 7.5917</w:t>
      </w:r>
    </w:p>
    <w:p>
      <w:r>
        <w:t xml:space="preserve">Teksti: se oli itse asiassa eilen, mutta joka tapauksessa. juoksen maastojuoksu kouluni ja meillä oli 5k aika kokeilu radalla. olin pitää vauhtia melko hyvin, noin 6:00 per maili, ei nopein, mutta todella hyvä minulle. tyttöjen joukkue on turvetta keskellä osa radan venyttelyä ja tehdä ydin, jotkut minun muut joukkuetoverini ovat valmiita, ja muut ihmiset ovat myllyttämällä ympäri radan ja stadionin alueella. Periaatteessa siellä on paljon ihmisiä. kun juoksen, saan joskus juoksijan ripulin, varsinkin jos olen syönyt paskaa koko päivän. mutta olin ottanut peptoa ennen harjoituksiin menoa, joten luulin olevani kunnossa. joka tapauksessa, olin menossa toiselle kilometrille, kun aloin tuntea painetta vatsassani, enkä osannut sanoa, oliko se kiinteää vai kaasua, joten pidättelin sitä. Kierros 9 se rakentui vielä enemmän, mutta en voinut lopettaa, koska tein uskomatonta minulle olin edelleen vauhdissa, ja tiesin valmentaja käytti oikeudenkäyntiä mittaamaan juoksijoita ja niin edelleen, joten jatkoin. jokaisella seuraavalla kierroksella se paheni ja paheni, aloin saada hyytelöä ja tärinää, muotoni oli kadonnut, ja olin vain ravistelemassa pitkin, mutta tuolloin en aikonut antaa periksi, lupasin itselleni, että paskon, kun olen valmis juoksun kanssa. viimeisellä kierroksella olen radan toisella puolella, eikä kukaan muu ole oikeastaan ympärilläni. Sitten **se** tapahtui. paskansin. en oikeastaan tiennyt mitä tehdä, panikoin vain ja sanoin itselleni, ettei kukaan näe, joten juoksin metsään radan lähelle varmistaen, ettei kukaan seuraa tai näe. olin siellä kaksi tuntia siivoamassa, sitten varmistin, että ihmiset olivat poissa, menin hakemaan kännykkäni pukuhuoneesta. soitin kaverille (huuto hänelle) ja pyysin shortsit. hän saapui paikalle, ei kysynyt mitään, vaihdoin vaatteet, lähdimme.</w:t>
      </w:r>
    </w:p>
    <w:p>
      <w:r>
        <w:rPr>
          <w:b/>
        </w:rPr>
        <w:t xml:space="preserve">Tulos</w:t>
      </w:r>
    </w:p>
    <w:p>
      <w:r>
        <w:t xml:space="preserve">pidättelin sitä, sitten en, huumekaveri auttoi minua.</w:t>
      </w:r>
    </w:p>
    <w:p>
      <w:r>
        <w:rPr>
          <w:b/>
        </w:rPr>
        <w:t xml:space="preserve">Esimerkki 7.5918</w:t>
      </w:r>
    </w:p>
    <w:p>
      <w:r>
        <w:t xml:space="preserve">Teksti: Olen yksinäinen kaveri, joten äitini osti minulle syntymäpäivälahjaksi lemmikkirotan. rakastan tätä kaveria. se on niin suloinen ruskeine päineen ja rapsakoin pikku jalkoineen. se on todellinen hurmuri, nuori mies minun makuuni. kohtelen tätä jyrsijää kuin maissilastuilla tuoksuvaa poikaani. kuluu muutama kuukausi pörröisen pikku kaverini mässäilyä, ja se inhoaa kajautuksiani yhä vähemmän ja vähemmän jokaisen varastetun keksin myötä. eräänä päivänä huomaan jotain sen häkin takana olevalla seinällä. ilmeisesti keksini, korkealuokkainen rotanruoka, tavalliset vihannekset ja kolme purulelua eivät riittäneet sen vaativalle makuaistille, sillä seinässäni on tällä hetkellä useita kaljuja laikkuja. hemmoteltu pikku paskiainen pureskeli seinäni kaljuksi. seinän kuva: http://imgur.com/8jynup0spoiled, bratty son: http://imgur.com/fu8idb1.</w:t>
      </w:r>
    </w:p>
    <w:p>
      <w:r>
        <w:rPr>
          <w:b/>
        </w:rPr>
        <w:t xml:space="preserve">Tulos</w:t>
      </w:r>
    </w:p>
    <w:p>
      <w:r>
        <w:t xml:space="preserve">Rakastan lemmikkirottaani kuin poikaani. Saan vastineeksi kaljuja laikkuja seinälleni.</w:t>
      </w:r>
    </w:p>
    <w:p>
      <w:r>
        <w:rPr>
          <w:b/>
        </w:rPr>
        <w:t xml:space="preserve">Esimerkki 7.5919</w:t>
      </w:r>
    </w:p>
    <w:p>
      <w:r>
        <w:t xml:space="preserve">Teksti: tänään mokasin silpomalla pienen tytön. olin tänään ostoksilla ruokakaupassa, koska perjantai-iltaisin se on se asia, jota pitää tehdä, kun on 26-vuotias.... joka tapauksessa otin pari (okei neljä pulloa, vittu älä tuomitse mua) tuoppia olutta ja olin menossa kaupan etuosaan, kun varastopoika leikkasi mua ja mun olut toisen käsivarren alta putosi lattialle, pirstoutuen, niin paljon kuin se yksinään kuulostaakin irvokkuudelta, sirpale löysi tiensä siellä olleen kuuden ja puolen vuoden ikäisen nuoren tytön jalkaan (kysyin häneltä, minkä ikäinen hän oli, mutta nyt tiedätte, ettei hän kuollutkaan, damnt, jatka lukemista joka tapauksessa.)äiti on itse asiassa todella viileä tämän kaiken suhteen, hän pitää tyttärensä rauhallisena. hän sanoo tyttärelleen, että hän tulee kuntoon. sanon: "jukra, näyttää siltä, että hän tarvitsee tikkejä." (puolustuksekseni sanottakoon, että niin kävi!) pienempi tyttö sekoaa ja alkaa itkeä kuin kyyneleet silmistä, itkien. äiti katsoo minua kuin olisin idiootti. mitä hän oikein odotti, olen 26-vuotias nainen, jolla on mukanaan neljä tuoppia olutta, pussillinen cheetoja ja lindtz-chocalate-patukka, sen pitäisi kertoa vanhemmuuden taidot."se on paljon olutta yhdelle ihmiselle." hän mainitsee sillä äänensävyllä, joka sanoo, että minun pitäisi aloittaa seuraava lause sanomalla: "hei, nimeni on sinordontsinomaybe ja olen alkoholisti chilid maimer." "se ei ole vain minulle, minulla on poikaystävä." vastaan. (minulla ei ole poikaystävää, mutta minulla on kaksi kissaa, valitettavasti mikään mitä olen tehnyt ei ole saanut niitä haluamaan juoda kanssani.) tarinan ainoa valoisa puoli oli se, että kerroin hänelle, että pörssipoika törmäsi minuun ja siksi pudotin sen, joten äiti piristyi. "se on kaupan vika, ei sinun", hän sanoo minulle. "vittu, kuulostaa hyvältä", sanon iloisena. oikeasti haluan vain päästä kotiin juomaan olutta kissojeni tuomitsevan katseen alla. ainakin pikkutyttö pitää minusta, hän lakkaa itkemästä ja me juttelemme massiivisten supermarkettikauppojen surkeudesta ja surkeudesta ja siitä, kuinka vaarallisia ne ovat. samalla katselin, kuinka äiti manipuloi taitavasti teini-ikäistä varastopoikaa täydelliseen tunnustukseen. se oli kuin law and order, mutta kiusallisemmalla tissien vilkuilulla. varastopoika kasvaa varmasti tissimieheksi. kerrottuani tilini yksityiskohtaisesti myymäläpäällikölle, pyydän anteeksi pikkutytöltä ja kerron hänelle, että kaikki menee hyvin ja tikit eivät satu ollenkaan. periaatteessa valehtelen, tikit ovat syvältä ja elämä ei ole koskaan aina hyvin, mutta hänen ei tarvitse tietää tuota paskaa. joten ennen kuin laitan television päälle katsomaan mustan listan maratonia, ajattelin tunnustaa. elämä on todellakin syvältä, koska unohdin korvata tuoppini, joka hajosi, kun menin kassalle. huokaus....</w:t>
      </w:r>
    </w:p>
    <w:p>
      <w:r>
        <w:rPr>
          <w:b/>
        </w:rPr>
        <w:t xml:space="preserve">Tulos</w:t>
      </w:r>
    </w:p>
    <w:p>
      <w:r>
        <w:t xml:space="preserve">tänään mokasin silpomalla pienen tytön (millaista tl;dr:ää odotit, jos olet liian laiska lukemaan koko jutun?).</w:t>
      </w:r>
    </w:p>
    <w:p>
      <w:r>
        <w:rPr>
          <w:b/>
        </w:rPr>
        <w:t xml:space="preserve">Esimerkki 7.5920</w:t>
      </w:r>
    </w:p>
    <w:p>
      <w:r>
        <w:t xml:space="preserve">Teksti: tänään minä [f] loikoilin sängyssäni poikaystäväni kanssa, kun asiat muuttuivat hieman intiimiksi. hän alkoi nopeasti käydä minuun käsiksi sormillaan. nyt, aiemmin samana iltapäivänä, olin maksanut kämppikselleni kahden viikon vuokran käteisellä, ja olin unohtanut, että minun piti maksaa muutama dollari vaihtorahaa. kämppikseni koputti oveeni, sitten avasi sen hieman kysyäkseen, olenko kunnossa. säikähdin ja vastasin nopeasti, etten ole ja pyysin poikaystävääni menemään ovelle ja viemään rahat. olin täysin unohtanut, että poikaystävälläni oli yllään vain selvästi telttaiset bokserit, ja... no... hänen kätensä eivät välttämättä olleet kuivat. tyttö katsoi poikaystävääni oudosti, kun hän käveli pois, ja vasta silloin poikaystävä tajusi sen. en tiedä, oliko poikaystävä nolostuneempi vai minä. joka tapauksessa poikaystävä vältti tyttöä loppuillan ajan. en vieläkään tiedä, tiesikö tyttö oikeasti, mitä hänen käsissään oli. *</w:t>
      </w:r>
    </w:p>
    <w:p>
      <w:r>
        <w:rPr>
          <w:b/>
        </w:rPr>
        <w:t xml:space="preserve">Tulos</w:t>
      </w:r>
    </w:p>
    <w:p>
      <w:r>
        <w:t xml:space="preserve">Kämppikseni kädet haisevat luultavasti partajalkaiselle simpukalle, kiitos minun.*</w:t>
      </w:r>
    </w:p>
    <w:p>
      <w:r>
        <w:rPr>
          <w:b/>
        </w:rPr>
        <w:t xml:space="preserve">Esimerkki 7.5921</w:t>
      </w:r>
    </w:p>
    <w:p>
      <w:r>
        <w:t xml:space="preserve">Teksti: tämä tapahtui viime yönä ja minun oli todella pakko pissata, joten nappasin lähes tyhjän pullon oj:ta minijääkaapistani ja pissasin siihen ja jostain syystä laitoin sen takaisin jääkaappiin. seuraavana aamuna söin aamiaiseni, sitten huuhtelin sen, mitä luulin olevan oj:n lattialla, sitten otin kulauksen ja tajusin heti, mitä olin tehnyt, join omaa virtsaani edelliseltä yöltä.</w:t>
      </w:r>
    </w:p>
    <w:p>
      <w:r>
        <w:rPr>
          <w:b/>
        </w:rPr>
        <w:t xml:space="preserve">Tulos</w:t>
      </w:r>
    </w:p>
    <w:p>
      <w:r>
        <w:t xml:space="preserve">Pissasin oj-pulloon ja menin seuraavana aamuna Bear Gryllsiin.</w:t>
      </w:r>
    </w:p>
    <w:p>
      <w:r>
        <w:rPr>
          <w:b/>
        </w:rPr>
        <w:t xml:space="preserve">Esimerkki 7.5922</w:t>
      </w:r>
    </w:p>
    <w:p>
      <w:r>
        <w:t xml:space="preserve">Teksti: kokemukseni unihalvaukseni oli riitelemässä isäni kanssa, koska olin nälkäinen ja halusin napata välipalaa ennen kuin menen takaisin tietokoneelleni ja pelaan vielä muutaman tunnin ennen kuin soitan sen yöksi. se oli noin 23.00, kun menin alakertaan (tämä on, jossa tietokoneeni sijaitsee) ja näin veljeni menossa takaisin nukkumaan sammuttamatta edes hänen tietokonettaan. jatkoin kävelemistä huoneeseen, jossa tietokoneeni on. yritin paiskata ovea, koska olin todella vihainen, sen sijaan ovi sulkeutui hitaasti. en oikeastaan kiinnitä huomiota tähän yksityiskohtaan unessa ja jatkan vain istumaan tuolilleni. joten tietokoneeni näytöllä pyöri video koko ruudun tilassa, jossa sillä hetkellä kun pysäytin videon, se oli musta, joten pystyin näkemään huoneen heijastuksen. tämä toimi peilinä nähdä, mitä tapahtuu seuraavaksi. tällä hetkellä kun laitoin kuulokkeet päähäni, kuulin vain pienen tytön äänen huutavan, mutta alle sekunnin ajan. joten luulin, että se oli kuulokkeideni ääni, koska niiden laatu on todella huono. tällä hetkellä näen pienen tytön vasemmalla puolellani huutamassa minulle niin vitun pahasti. reaktioni on kiroilla arabiaksi ja putosin tuoliltani. nyt kaikki muuttuu valkoiseksi, aivan kuin jos joku osoittaisi sinua taskulampulla, sitten kaikki muuttuu mustaksi. koska kaikki oli mustaa avasin silmäni päästäkseni pois tästä painajaisesta. en tajunnut, että heräsin vielä ollakseni painajaisessa. en pysty liikkumaan, katson ympärilleni ja näen huoneen nurkassa pienen narttutytön. yritin huutaa, ei onnistunut. liikkuminen ei tullut kysymykseen koska olin liian vitun peloissani tekemään mitään. tällä hetkellä pimeni ja heräsin oikeasti nyt, kesti noin 30 sekuntia ennen kuin pystyin liikuttamaan sormeani. tätä kirjoittaessani olen tajunnut etten pystynyt puhumaan, nielemään sylkeä ja minulla oli vaikeuksia hengittää nenälläni. tämä tapahtui 19 minuuttia sitten enkä pysty nukkumaan. todella pahoittelen huonoa englantia koska se on toinen kieleni ja kun kirjoitin tämän oli minuuttia tapahtuman jälkeen koska en halunnut unohtaa mitään yksityiskohtia.</w:t>
      </w:r>
    </w:p>
    <w:p>
      <w:r>
        <w:rPr>
          <w:b/>
        </w:rPr>
        <w:t xml:space="preserve">Tulos</w:t>
      </w:r>
    </w:p>
    <w:p>
      <w:r>
        <w:t xml:space="preserve">: unihalvaus</w:t>
      </w:r>
    </w:p>
    <w:p>
      <w:r>
        <w:rPr>
          <w:b/>
        </w:rPr>
        <w:t xml:space="preserve">Esimerkki 7.5923</w:t>
      </w:r>
    </w:p>
    <w:p>
      <w:r>
        <w:t xml:space="preserve">Teksti: tänä aamuna heräsin miettimään tapausta, jossa oli osallisena muutama ystäväni. a lainasi b:n ipadia lukeakseen kirjaa ja huomasi, että b-f oli ilkeillyt hänestä dm-keskustelussa twitterissä, mikä satutti a:ta todella pahasti. se oli sotkuista. a kertoi minulle siitä pari kuukautta sitten. kuten yleensä teen, kun herään miettimään jotain asiaa, twiittasin siitä - tai subtwiittasin, tässä tapauksessa. olen yhä vihainen a:n puolesta, vaikka pidän b:tä, c:tä ja d:tä myös ystävinä. (e ja f voivat painua helvettiin.) b lähetti minulle dm:n, jossa hän oikeutetusti haukkui minut subtwiittaavaksi paskiaiseksi (aloitin subtwiittaamisen tietäen olevani sellainen paskiainen, mutta viha) ja kertoi tarkemmin siitä, kuinka viime kuukausina hän on kamppaillut sängystä ylös nousemisen kanssa aamuisin. hänellä on mennyt erityisen huonosti viime päivinä, koska nyt on hänen ensimmäinen joulunsa ilman isäänsä, joka kuoli muutama kuukausi sitten. paniikkikohtaus, nyyhkytystä ja koko surutyötä. minulla ei ollut aavistustakaan mistään siitä, koska hän pitää nämä asiat poissa twitteristä ja olemme oikeastaan vain twitter-kavereita emmekä koskaan puhu mistään syvällisestä tai henkilökohtaisesta. hups?</w:t>
      </w:r>
    </w:p>
    <w:p>
      <w:r>
        <w:rPr>
          <w:b/>
        </w:rPr>
        <w:t xml:space="preserve">Tulos</w:t>
      </w:r>
    </w:p>
    <w:p>
      <w:r>
        <w:t xml:space="preserve">Olen surkea, ajoitukseni on surkea, ja vihaisena twiittaamisen pitäisi joskus olla syytteeseenpanokelpoinen rikos. Luultavasti menetin juuri myös ystävän.</w:t>
      </w:r>
    </w:p>
    <w:p>
      <w:r>
        <w:rPr>
          <w:b/>
        </w:rPr>
        <w:t xml:space="preserve">Esimerkki 7.5924</w:t>
      </w:r>
    </w:p>
    <w:p>
      <w:r>
        <w:t xml:space="preserve">Teksti: tämä tapahtui oikeastaan tänään (aika harvinaista tälle sub s/), mutta tarvitaan hieman kontekstia eilisestä. eilen ystäväni oli idiootti ja etsi tyhmiä juttuja wikihow'sta, kuten "miten hengittää" ja "miten piirtää kissa", ja tämä oli koulussa. tänään hän pyysi minua etsimään wikihow'sta miten tappaa itseni. ajattelimme molemmat, että se olisi hauska ja typerä, kun näkisimme pieniä piirroksia ja kuvauksia itsemurhan tekemisestä. se ei oikeastaan löytänyt mitään muuta kuin joitakin wikihow'n viestejä siitä, miten ehkäistä itsemurhayrityksiä. joten etsin hakusanalla "wikihow how to commit suicide." tästäkään ei taaskaan löytynyt mitään koomista. en ajatellut asiasta mitään. joten tunnin päätyttyä menin seuraavalle tunnille ja unohdin asian. puolivälissä lukion rehtori tuli ovelle ja kysyi "onko /u/turkeymuncher117 täällä?"." menin ulos ja odotin vain viestiä tai jotain. hän katsoi minua vilpittömästi ja sanoi:" noi hakuja tappaa itsesi, oletko kunnossa? tarvitsetko apua?" sekunnin murto-osan luulin, että hänellä oli väärä tyyppi, mutta sitten muistin. "ei ei ei ei ei ei ei, se oli vain vitsi minun ja ystäväni välillä, en halua tappaa itseäni", sanoin. it-osastolla on varmaan tiettyjä iskusanoja, jotka herättävät huomiota, kuten itsemurha. en oikein saanut selvää hänen reaktiostaan, mutta hän vaikutti jotenkin iloiselta. hän palasi takaisin sinne mistä oli tullutkin, ja minä palasin takaisin luokkaan ja kikattelin. kerroin sitten sanotulle ystävälleni, ja hän nauroi perseelleen.</w:t>
      </w:r>
    </w:p>
    <w:p>
      <w:r>
        <w:rPr>
          <w:b/>
        </w:rPr>
        <w:t xml:space="preserve">Tulos</w:t>
      </w:r>
    </w:p>
    <w:p>
      <w:r>
        <w:t xml:space="preserve">etsin koulun internetistä, miten tappaa itseni, opettaja luuli, että minulla oli itsemurha-ajatuksia.</w:t>
      </w:r>
    </w:p>
    <w:p>
      <w:r>
        <w:rPr>
          <w:b/>
        </w:rPr>
        <w:t xml:space="preserve">Esimerkki 7.5925</w:t>
      </w:r>
    </w:p>
    <w:p>
      <w:r>
        <w:t xml:space="preserve">Teksti: siis niin ja minä olemme ecuadorissa lomalla ja lennämme panama cityyn ja 6 aamulla seuraavana aamuna. olemme olleet vähän päiväjuovuksissa ja hän on väsynyt ja minä tylsistynyt. päätän vaeltaa internetkahvilaan, jossa päädyn tapaamaan hauskoja matkailijoita ja lähdemme baariin. juomme lisää ja lisää... ja lisää. nopeasti eteenpäin olen kompuroimassa ympäriinsä enkä löydä vuokraamaamme asuntoa mistään hinnasta. yritän kysellä ympäriinsä espanjani on surkeaa ja epäselvää. lopulta so löytää minut korttelin päästä ja hän on raivoissaan! syystäkin. kello on kaksi yöllä. huomaamme, että olen hukannut iphoneni. siinä on kaikki lomakuvani ja muutama alastonkuva minusta... lähdemme takaisin ja menemme nukkumaan vähäksi aikaa paljon huutamisen jälkeen. nukumme hieman myöhään koska olemme krapulaisia ja hän lähettää minut alas pyytämään ovimiestä soittamaan meille taksin. oletan, että huonon espanjankieleni takia hän ei soita. lentokentälle on tunnin matka. niin onnistuu saamaan meille taksin soitettua kun odotamme hetken, mutta kun pääsemme lentokentälle on 15 minuuttia ennen lähtöä joten emme voi lähteä. lentokentällä ei myöskään myydä lippuja panamaan. joudumme ottamaan toisen taksin koko matkan takaisin, ja sitten onnistun löytämään liput, jotka maksavat vain 500 dollaria kappaleelta 1,5 tunnin lennolle. useita tunteja myöhemmin lähdemme takaisin lentokentälle. kun pääsemme kotiin kanadaan, huomaan, että puhelimeeni on kertynyt 1100 dollarin edestä petollisia veloituksia, vaikka ilmoitin sen varastetuksi.</w:t>
      </w:r>
    </w:p>
    <w:p>
      <w:r>
        <w:rPr>
          <w:b/>
        </w:rPr>
        <w:t xml:space="preserve">Tulos</w:t>
      </w:r>
    </w:p>
    <w:p>
      <w:r>
        <w:t xml:space="preserve">tifu juopottelemalla, myöhästymällä lennolta, lisäämällä lomamenoihini toiset 2500 dollaria ja pelottelemalla niin. fml.</w:t>
      </w:r>
    </w:p>
    <w:p>
      <w:r>
        <w:rPr>
          <w:b/>
        </w:rPr>
        <w:t xml:space="preserve">Esimerkki 7.5926</w:t>
      </w:r>
    </w:p>
    <w:p>
      <w:r>
        <w:t xml:space="preserve">Teksti: Tämä tapahtui, kun olin pullea 13-vuotias poika, joka ahmi mitä tahansa näkyviin osuvaa: kävin äitini makuuhuoneessa ja löysin tiskipöydältä mini-m&amp;m-putkilon. koska olin *läski*, kiinnitin katseeni tuohon m&amp;m-putkiloon ja juoksin sitä kohti. otin putken käteeni, avasin kannen ja pistin koko sisällön suuhuni.*ei raivoa* Tyhjennettyäni tuon putken suuhuni olin tullut kauhistuttavaan oivallukseen: *nei ne olleet m&amp;m:iä* Äitini oli juuri lopettanut pikkuveljeni varpaankynsien leikkaamisen ja heitti kynnet tuohon putkeen, jotta ne olisi helppo siivota. en ole sen jälkeen koskenut mini-m&amp;m:iin....</w:t>
      </w:r>
    </w:p>
    <w:p>
      <w:r>
        <w:rPr>
          <w:b/>
        </w:rPr>
        <w:t xml:space="preserve">Tulos</w:t>
      </w:r>
    </w:p>
    <w:p>
      <w:r>
        <w:t xml:space="preserve">söin varpaankynsiä.</w:t>
      </w:r>
    </w:p>
    <w:p>
      <w:r>
        <w:rPr>
          <w:b/>
        </w:rPr>
        <w:t xml:space="preserve">Esimerkki 7.5927</w:t>
      </w:r>
    </w:p>
    <w:p>
      <w:r>
        <w:t xml:space="preserve">Teksti: tämä tapahtui viime vuonna. minulla on ystävä nimeltä eva, jonka olen tuntenut ala-asteelta asti. hän tarvitsi uusia laatikoita varastointiin uuteen opiskelija-asuntoonsa, joten hän tuli lontoolle ostamaan niitä. hyvänä kaveriystävänä tarjosin apuani laatikoiden kantamisessa kotiinsa, ja vastineeksi hän oli minulle velkaa illallisen. kaikki sujui hyvin sinä päivänä. shoppailimme vähän aikaa, haimme laatikot ja hyppäsimme sitten junaan takaisin hänen kaupunkiinsa. kun saavuimme perille, pudotimme laatikot hänen huoneeseensa ja suuntasimme keittiöön. hän esitteli minut ystävilleen, olin tavannut osan heistä ennenkin. minut toivotettiin tervetulleeksi ja minulle tarjottiin välipalaa. Tapasin useimmat heistä kerran, kun olin mukana yhdessä heidän illallisella tapaamisessaan. koska olen ujo ihminen juuri tapaamieni ihmisten seurassa, olin hyvin hiljaa ja puhuin hiljaa. eva oli tyypillinen hän sinä iltana ja teki kaikkensa nolatakseen minut. hän kertoi heille, että minulla on tapana tehdä kasvonaamioita. Tarkoitan, että hei, minua ei ole siunattu hyvällä iholla, joten minun on tehtävä kaikkeni estääkseni läiskien syntymisen. joten koko illan he pilkkasivat minua, kutsuivat minua "tyttömäiseksi"..jne. minä vain vitsailin mukana ja heitin heille takaisin. leiriläinen oli myös paikalla. hän vaikutti hiljaiselta sinä päivänä ja tuijotti minua paljon. Huomasin hänen vaatetuksestaan ja asennostaan, varsinkin siitä, miten hän kantoi käsilaukkuaan taivutetulla kyynärpäällä. kutsutaan häntä tässä tarinassa nimellä alex. eva huomasi, miten alex tuijotti minua koko yön, ja tekstasi minulle myöhemmin vitsaillen, kuinka hän halusi minut. nopeasti eteenpäin evan luokse menoa edeltävään iltaan. skypetin evan kanssa, ja alex oli taustalla. silloin "tutustuin" häneen paremmin. "gaydarini" laukesi koko yön. ensin kun hän näytti minulle kuvia facebookistaan, se oli täynnä kuvia, joissa hän teki ankkakasvoa. sain tietää, että kun hän menee kavereidensa kanssa klubille, hän esittelee heidät muille ihmisille "minun tytöiksi". viimeiseksi, hän vaikutti äärimmäisen narttumaiselta ihmiseltä. hän kirjaimellisesti haukkui suurinta osaa ystävistään minun kuulleni - jonkun, jonka hän on tavannut kerran. yksi asia johti toiseen, ja jotenkin se johti siihen, että pilkkasimme toisiamme. hän kutsui minua "homoksi", joten ammuin takaisin muutaman laukauksen hänen seksuaalisuuttaan koskien. nauroimme molemmat silloin, joten luulin sen olevan vain puhdasta pilailua. en tietenkään tarkoittanut loukata ketään, enkä loukkaantunut. se oli vain hauskaa ja leikkiä. nyt palataan takaisin keittiöön. istuin siellä keittiössä syömässä pussillista popcornia. joku sanoi: "hei, en saa tätä purkkia auki! auta minua avaamaan tämä alex!" sitten eräs evan ystävä sanoi minulle: "katsokaa häntä jack, tämä on oikea mies!"." Ajattelin, että meillä oli pilailusessio, kun tapasimme viimeksi, ja vastasin: "pfftt... onko hän edes mies?" Välittömästi alex syöksyi minua kohti jotain metallisen näköistä kädessään. keittiöveitsi. ensireaktioni oli purskahtaa nauruun. luulin, että hän vain vitsaili. kaikki nauroivat sillä hetkellä, ja jatkoin nauramista, kun hän seisoi aivan edessäni. katsoin häntä kasvoista kasvoihin. sitten tajusin, ettei hän nauranut. hänen kasvonsa olivat todella punaiset. hänellä oli sama väri kuin zoidbergilla futuramasta. huomasin myös, kuinka suonet hänen otsassaan pulpahtivat esiin. kun katsoin alaspäin, näin, että veitsi osoitti nivusiani. hän huusi: "sano se vielä kerran! sano se vielä kerran, niin leikkaan munasi irti!" Huomaa, että minut on ennenkin ryöstetty veitsellä uhaten, joten fyysinen uhkailu ei ole minulle kovin vierasta. mutta tunne siitä, että veitsi osoitetaan kurkkuun ja veitsi osoitetaan munaan, on täysin erilainen. Kun veitsi osoitti kurkkuani, tunsin itseni pelokkaaksi ja pelokkaaksi. Kun veitsi osoitti kaluani, en toisaalta voinut olla näkemättä siinä alkujärkytyksen jälkeen muuta kuin hauskoja puolia. Älä viitsi! Miten campy tämä tyyppi onkaan? Eikö miehille ole olemassa kirjoittamatonta säännöstöä, jonka mukaan toisen miehen miehuuden uhkaaminen on kiellettyä!? Olin siis siinä, selkä seinää vasten ja yritin parhaani mukaan olla nauramatta. hetken kuluttua tartuin hänen ranteeseensa ja sanoin: "Vau, rauhoitu, mies..." Tartuin hänen ranteeseensa niin lujaa kuin pystyin siltä varalta, että hän tekisi jotain typerää. tätä jatkui minuuttien ajan. lopulta yksi evan kaveri tuli paikalle ja nappasi veitsen alexin kädestä. eva taas istui vain siinä naureskellen koko tilanteelle. alex tönäisi minua toistuvasti saadakseen minut ulos keittiöstä ja kiroili minulle. menin mukaan, koska tunsin tavallaan huonoa omaatuntoa siitä, mitä sanoin, tarkoitan... kuka olisi voinut arvata, että hän reagoisi näin. eva ja yksi hänen ystävistään tulivat ulos kanssani, ja me vain nauroimme koko tilanteelle hänen huoneessaan. kävi ilmi, että kukaan heidän ystävyysseurueessaan ei uskaltanut ottaa esille kysymystä hänen seksuaalisesta suuntautumisestaan. oli tapaus, jossa yksi heistä kysyi alexilta, haluaisiko hän makkaraa päivälliseksi (aidosti vakava kysymys), ja hän oli lopulta vihainen kyseiselle henkilölle viikon ajan. siitä lähtien kaikki pelkäsivät sanoa hänestä mitään. sen jälkeen melkein kaikki heidän majoitustiloissaan tiesivät minun olevan se, joka "sai veitsen osoittamaan munaansa". tuon tapauksen jälkeen olen oppinut olemaan pilkkaamatta ketään, jota en tunne. luoja tietää, mitä seuraavalla kerralla osoitettaisiin nivusiini!</w:t>
      </w:r>
    </w:p>
    <w:p>
      <w:r>
        <w:rPr>
          <w:b/>
        </w:rPr>
        <w:t xml:space="preserve">Tulos</w:t>
      </w:r>
    </w:p>
    <w:p>
      <w:r>
        <w:t xml:space="preserve">pilkkasin leiriläisen seksuaalista suuntautumista, ja minua osoitettiin veitsellä munaani.</w:t>
      </w:r>
    </w:p>
    <w:p>
      <w:r>
        <w:rPr>
          <w:b/>
        </w:rPr>
        <w:t xml:space="preserve">Esimerkki 7.5928</w:t>
      </w:r>
    </w:p>
    <w:p>
      <w:r>
        <w:t xml:space="preserve">Teksti: niin, tapasin hiljattain, ja viestitti nainen online dating site. pidettiin keskustelua hänen kanssaan, tutustua häneen hieman, vakiokäytäntöjä, kun etsit suhdetta. noin puolessa välissä, jälkeen mainita joitakin perheenjäseniäni ja heidän ammattejaan. hän alkaa kysyä minulta erityisesti paljon minun veli in law. ja lopulta kysyy siskoni nimeä. ja kuten olettaa, hän tuntee ne. nyt, keskustelun olisi pitänyt päättyä tähän. mutta mielessämme kävi ajatus siitä, että voisimme vain teeskennellä, ettemme keksineet tätä pientä ongelmaa. ja keskustelu muuttui hyvin seksuaaliseksi, kun ajatus tästä pienestä tabusta kiihotti meitä molempia. sanottakoon vain, että kaksi päivää jatkuvaa tekstailua, ja tapasimme. ei treffejä, ei leikkejä, suoraan seksiin. nyt vittuilua on. vaikka se olikin varmasti jännittävä ilta, sitä edisti ainoastaan tabu, ei niinkään hänen persoonallisuutensa tai ulkonäkönsä, ei sanota, että hän ei olisi viehättävä, mutta hän ei ole tyypillistä tyyppiäni. seksi jälkikäteen katsottuna oli, parhaimmillaan ihan ok, ja henkilökohtaisesti en mieluummin jatkaisi "suhdetta" enää tuon yhden kerran. olen nyt kuitenkin pulassa, miten lähestyn tätä naista peruakseni tämän tilanteen. tiedän, että minua tuomitaan tyypillisen liikkeeni mukaan, eli jos treffit eivät mene mielestäni hyvin tai en ole kiinnostunut tapaamisen jälkeen, yksinkertaisesti katkaisen yhteydenpidon. mutta se, että tämä nainen tuntee perheeni ja ilmeisesti hänellä on ollut suhde lankoni kanssa jossain kaukaisessa menneisyydessä, jonka hän mainitsi yhdynnän jälkeen, tekee tästä hieman haastavaa. koska en halua tulla kiristetyksi mihinkään. minulla on sellainen tunne, että hän ei kertoisi perheelle. mutta jos esittelen tämän peruutuksen huonosti, minusta tuntuu, että hän saattaa pakottaa minut käsiksi. joten nyt olen juuttunut tänne ja yritän keksiä hyvän tekosyyn. **</w:t>
      </w:r>
    </w:p>
    <w:p>
      <w:r>
        <w:rPr>
          <w:b/>
        </w:rPr>
        <w:t xml:space="preserve">Tulos</w:t>
      </w:r>
    </w:p>
    <w:p>
      <w:r>
        <w:t xml:space="preserve">**: kiimainen mies harrasti seksiä siskonsa ystävän ja tämän aviomiesten kanssa. hän haluaa lähteä kertaluontoisesti, mutta pelkää, että häntä kiristetään.</w:t>
      </w:r>
    </w:p>
    <w:p>
      <w:r>
        <w:rPr>
          <w:b/>
        </w:rPr>
        <w:t xml:space="preserve">Esimerkki 7.5929</w:t>
      </w:r>
    </w:p>
    <w:p>
      <w:r>
        <w:t xml:space="preserve">Teksti: Työskentelen it-osastolla eräässä länsirannikon suuremmassa yliopistossa länsirannikolla. sen lisäksi, että teemme järjestelmä- ja käyttäjätukea, autamme myös asiakkaita ottamaan käyttöön puhelimensa, liittämään ne langattomaan verkkoon, asentamaan sähköpostin jne. eilen joku laittoi tiketin helpdeskiin, jossa pyydettiin apua iphonen käyttöönotossa. nyt johtava assistentti (sanotaan häntä donnaksi) yksittäisen henkilön (sanotaan heitä harveyksi) lähettää: "kuvaus: iphone on määritettävä.". Meillä on pääsy puhelimeen." Kävelen yläkertaan ja käyn donnan työpöydällä. tiedän, että harveylla on uudempi iphone. uteliaana kysyn donnalta: "Missä harveyn iphone on?" hän vastaa tuolla et-halua-tietää-missä-nyt-oli-olen-olee ilmeellä: "Se kastui viikonloppuna, ja harvey yritti saada sen toimimaan ennen kuin tuli pyytämään apua."harvey ei ole toimistossa juuri nyt, joten en pääse näkemään vesivahingoittunutta laitetta, pääsen työskentelemään vain iphone 4:n kanssa miljoona vuotta sitten. kytkettyäni vanhan puhelimen, ladattuani sen katsoin, mikä käyttöjärjestelmäversio siinä oli, (6.1.3), levitin 7.1.2 päivityksen ja otin sen takaisin käyttöön tänä aamuna.Tästä alkaa varsinainen tifu. harvey jätti iphone 5s:n toimistoon tänä aamuna, ja tiedän, että minulla on pieni aikaikkuna saada uusi/vanha iphone käyttöön. koska iphone 4 on micro sim -puhelin ja harveyn iphone 5s on nano sim -puhelin, tiedän, että minun on joko 1.) aktivoitava uusi micro sim -puhelin harveylle tai 2.) aktivoitava uusi micro sim -puhelin.) käyttää nano sim micro sim -sovitinta. keskusteltuani donnan kanssa tästä asiasta, on päätetty käyttää vaihtoehtoa 2, sim-sovitinta. jos olet koskaan käyttänyt tällaista, ne ovat hienoja, mutta sim ei aina sovi tiukasti. ratkaisuni on käyttää hieman liimapuikkoa nano simin takaosaan ja liittää se sitten sovittimeen.  donnalla ei ole liimaa, mutta pyydän hänen kollegaansa Normaa, joka antaa vastahakoisesti arvokkaan tikkunsa ja "sinun täytyy käyttää sitä työpöydälläni" -ilmeensä, ja ryhdyn hommiin kahden puhelimen kanssa. otan iphone 5s:n käteeni paperiliittimellä ja irrotan nano-simulaattorin. kun nano-simulaattorin takapuolelle on levitetty nopeasti liimaa, uusi vanha iphone 4 on toiminnassa.  donna on enemmän kuin hurmioitunut ja sanoo, että harvey ei ole ollut oma itsensä sen jälkeen, kun hänellä ei ole ollut puhelinta lauantaiaamusta lähtien. ajattelematta asiaa, kysyn donnalta: "Miten harvey sai puhelimen kastumaan?" Mitä pahinta tuosta kysymyksestä voi seurata? siitä lähtien, kun lifeproof tuli markkinoille, minulla on aina ollut yksi heidän koteloistaan mukana, ja olen ollut onnekas, etten ole menettänyt puhelinta vesivahingon takia.  Päässäni mietin, että ehkä kylpyammeeseen (olen nähnyt useita sellaisia) tai lätäkköön parkkipaikalla, tai vain vettä sateesta, jota satoi viime viikonloppuna. donna vastaa: "öö, en mieluummin sanoisi". johon vastaan: "ei, vakavasti, eihän se voi olla niin paha..." donnan juhlallinen vastaus kiteytti asian. "harvey pudotti sen vessanpönttöön." gah!!!! olen kosketellut virtsan ja ulosteen peittämää puhelinta ja käsitellyt sitä ainakin 5-10 minuuttia, eikä minulle ole asianmukaisesti kerrottu, että siksi puhelin on itse asiassa paska. juoksen/kävelen nopeasti yhteiseen toimistokeittiöön ja jynssään kädet kuuraksi ja yritän löytää iholleni lähimmän valkaisuaineen, kiroan ja kiroilen hiljaa donnaa, ettei hän ole kertonut tästä, ja harveya, ettei hän ole käyttänyt kunnollista koteloa.Olen sittemmin desinfioinut puhelimen 99,99953% isopropyylialkoholilla ja tutkinut iphonea lähemmin. laite on varmasti rikki. kun tutkin laturin/kaiuttimen aluetta, huomaan jotain. mitä se on, kysytte? kuulokeliitännässä on viiva, jossa on kartiomainen kerääntymä/liete. toivon/rukoilen, ettei se ole ulostetta/vessapaperia. yritän ladata valokuvan imguriin iloksenne. http://imgur.com/a9jyim4til: älä koskaan luota käyttäjään.</w:t>
      </w:r>
    </w:p>
    <w:p>
      <w:r>
        <w:rPr>
          <w:b/>
        </w:rPr>
        <w:t xml:space="preserve">Tulos</w:t>
      </w:r>
    </w:p>
    <w:p>
      <w:r>
        <w:t xml:space="preserve">käyttäjä upotti puhelimen vessaan, ei kertonut minulle, minun piti asentaa vanha pos iphone, ja huomasin sen jälkeen, kun olin valmis, että se oli upotettu paskapönttöön. puhelimessa voi olla paskaa / tp kuulokeliitäntään.</w:t>
      </w:r>
    </w:p>
    <w:p>
      <w:r>
        <w:rPr>
          <w:b/>
        </w:rPr>
        <w:t xml:space="preserve">Esimerkki 7.5930</w:t>
      </w:r>
    </w:p>
    <w:p>
      <w:r>
        <w:t xml:space="preserve">Teksti: tämä ei tapahtunut tänään, mutta tapahtui syksyllä 2015 aikana minun ensimmäinen ja viimeinen lukukausi 4 vuoden college. vähän taustaa: kaverini ja minä olemme innokkaita metsästäjiä, rakastamme metsästää, mutta meidän onni on yleensä kauhea. se oli kuukauden tai kaksi osaksi jousi kausi ja kumpikaan meistä ei ollut korjannut peuran vielä. Halusimme vain pirun hirvenlihaa ja olimme jo aika epätoivoisia, kun emme olleet nähneet hirviä monta päivää. Kello on siis 21.00 arki-iltana, ja kaverini soittaa minulle ja sanoo: "Laita saappaat jalkaan ja ota veitset mukaan. et ikinä arvaa, millaisen viestin sain juuri facebookissa." Odotin, että hän oli joutunut tappeluun ja tarvitsi apuani, ja olin sujauttamassa bowie-veitseni saappaaseen, kun hän koputti ovelleni. hän selitti minulle, että joku tuntematon facebookissa oli törmännyt autollaan hirveen ja lähettänyt hänelle viestin, jossa pyysi apua, koska he olivat jossain ulkoiluryhmässä. hän sanoi, että kaveri ei ollut metsästäjä eikä osannut suolistaa ja käsitellä sitä, joten hän tarjosi lihaa vastineeksi avustamme. vittu joo, ilmaista hirvenlihaa. nousimme kaverini fordiin ja menimme hakemaan jonkun tuntemattoman miehen kotoa netistä. meillä ei ollut ampuma-asetta mukana, meillä oli vain varsijousi takana ja kasa veitsiä. olin aika hermostunut. otimme tuntemattoman kyytiin, ja hän oli melkoinen hippi. ainakaan hän ei ollut sarjamurhaaja. Hän johdatti meidät paikalle, jossa hän oli osunut peuraan, ja me aloimme nopeasti perata sitä ja kiinnittää sitä fordiin. Kun peura oli kiinnitetty, hippi kysyi, missä me teurastamme sen. minä ja kaverini ajattelimme tehdä sen hänen luonaan, mutta sitten saimme tietää, ettemme voi tehdä sitä hänen asunnossaan. vittu. päätimme tehdä sen asuntolamme kellarikeittiössä. Kaverini soitti kämppäkaverilleen ja pyysi häntä tapaamaan meidät takaovella, jotta voisimme tuoda hirven sisään menemättä etusisäänkäynnin kautta, jossa oli aina vuorossa raiskaaja. raahasimme siis painavan hirven alas portaita jättäen verijälkiä, rynnistimme joogaryhmän läpi ja menimme pieneen keittiöön. aloimme nylkemään sitä ja paloittelemaan lihaa. olimme saaneet kaksi neljäsosaa valmiiksi, kun ra koputti oveen. hän jäljitti verijäljet ja löysi meidät. tässä vaiheessa jouduimme paniikkiin, mutta ra käski lopettaa ja siivota. viimeistelimme hirven ja siivosimme sotkun. luulimme päässeemme pälkähästä. saimme parin päivän päästä kirjeen, jossa sanottiin, että meidän oli tavattava joku asuntolan vastaava tyyppi. sain tiukan puhuttelun ja minut laitettiin koeajalle, mikä vaikutti siihen, että minut potkittiin ulos muutaman kuukauden kuluttua. niin paljon kuin mokasin, sain sentään tehtyä makkaraa ja se oli herkullista. anteeksi paska kielioppi, en koskaan oppinut tuota paskaa, koska minut potkittiin ulos. todiste: http://tinypic.com/r/28gtci1/9</w:t>
      </w:r>
    </w:p>
    <w:p>
      <w:r>
        <w:rPr>
          <w:b/>
        </w:rPr>
        <w:t xml:space="preserve">Tulos</w:t>
      </w:r>
    </w:p>
    <w:p>
      <w:r>
        <w:t xml:space="preserve">tapasin tuntemattoman ihmisen netissä noutaakseni kuolleen peuran ja teurastin sen opiskelija-asuntolan kellarissa.</w:t>
      </w:r>
    </w:p>
    <w:p>
      <w:r>
        <w:rPr>
          <w:b/>
        </w:rPr>
        <w:t xml:space="preserve">Esimerkki 7.5931</w:t>
      </w:r>
    </w:p>
    <w:p>
      <w:r>
        <w:t xml:space="preserve">Teksti: En ole varma, miksi olen lähettämistä tämän, mutta tuntuu tarpeelliselta tuulettaa tämä jonnekin.hieman taustaa: olen hetero kaveri, joka ei ole mitään (kuten kirjaimellisesti mitään, koskaan) onnea naisten kanssa. olen aina kamppailee tavata ihmisiä, joilla on samanlaiset intressit kuin minulla, erityisesti tytöt. minun sosiaalinen elämäni on hyvin aktiivinen, mutta harvat ihmiset päädyn todella klikkaamalla syvemmällä tasolla ovat joko miespuolisia tai ei ole saatavilla. olen yrittänyt online dating liian mutta harvat ihmiset, jotka vastaavat viesteihini aina päätyvät ghosting minulle jonkin ajan kuluttua. olen ollut hyvin yksinäinen ja masentunut pitkään.ja nyt on tämä päivä: saavun töihin ja siellä on uusi henkilö (en kuvaile työpaikkaani osittain siksi, etten halua kenenkään keksivän, kuka olen, ja osittain siksi, että se on hyvin tylsää eikä tuo mitään lisäarvoa tähän tarinaan). hän on minun ikäiseni ja hyvin viehättävä. en kuitenkaan ajattele siitä paljoa, sillä tunnen paljon hyvännäköisiä tyttöjä, joten se ei yksinään merkitse minulle paljon. jatkamme päivän töitä ja aloitan hänen kanssaan keskustelun, pelkkää small talkia. hän on hauska ja erittäin älykäs. ei pelkästään tämä, vaan kun juttelemme enemmän, huomaan, että meillä on paljon yhteisiä kiinnostuksen kohteita. huomaan myös, että hänet on tuotu työpaikalle vain tilapäiseksi tuuraajaksi, joten hän on siellä vain päivän ajan. tiedän, että haluan ehdottomasti nähdä hänet uudelleen. En tiedä, onko tunne molemminpuolinen, mutta päätän, että minun on keksittävä keino kysyä. pohdin aivojani oikeiden sanojen löytämiseksi ja yritän löytää oikean hetken. päätän odottaa päivän loppuun asti. sattumalta joku muu ilmestyy auttamaan, joten pomo kertoo, ettei häntä enää tarvita ja että hän voi lähteä kotiin aikaisin. hän kertoo minulle lähtevänsä. tiedän, että tämä on tilaisuuteni ja että minun on sanottava jotain, mutta mitä? sosiaalinen ahdistuneisuuteni alkaa todella pahasti, ja yhtäkkiä pystyn tuskin muodostamaan edes yksinkertaisia ajatuksia ja sanoja, ja yritän epätoivoisesti keksiä jotakin keinoa saada hänen yhteystietonsa, mitä tahansa, jotta voisin ehkä nähdä hänet uudelleen.Lopulta saan aikaiseksi vain mumisevan "nähdään". hän lähtee. en tapaa häntä, koska hän ei tule takaisin. tiedän, ettei yhtä ihmistä voi tuntea niin hyvin yhden päivän jälkeen, mutta minusta tuntuu, että hänestä olisi voinut tulla jotain todella erityistä, ja minä mokasin sen, koska pelkään liikaa riskeerata yhden lyhyen hetken hylkäämisen.olen miettinyt tätä koko illan ja tehnyt itseni hulluksi. olen toivonut ja toivonut niin kauan tapaavani jonkun, johon saattaisin olla yhteydessä, ja kun se tapahtui, olin liian pelkurimainen toimimaan sen mukaan. en kai ansaitse tilaisuuksia, jos en toimi niiden mukaan. vihaan itseäni juuri nyt.</w:t>
      </w:r>
    </w:p>
    <w:p>
      <w:r>
        <w:rPr>
          <w:b/>
        </w:rPr>
        <w:t xml:space="preserve">Tulos</w:t>
      </w:r>
    </w:p>
    <w:p>
      <w:r>
        <w:t xml:space="preserve">tapasin uskomattoman tytön vuosien yksinäisyyden jälkeen, olin liian pelkurimainen pyytääkseni tapaamaan häntä uudelleen, nyt hukutan suruni.</w:t>
      </w:r>
    </w:p>
    <w:p>
      <w:r>
        <w:rPr>
          <w:b/>
        </w:rPr>
        <w:t xml:space="preserve">Esimerkki 7.5932</w:t>
      </w:r>
    </w:p>
    <w:p>
      <w:r>
        <w:t xml:space="preserve">Teksti: ei kovin jännittävä tarina kerrottavaksi, mutta helposti alhaisin hetki elämässäni. hyvin häpeällistä, en suosittele tätä kamaa kenellekään. niille, jotka eivät tiedä, 2ce on hyvin samanlainen kuin meskaliini, tai happo, jos et ole koskaan kuullut siitä. kulutat hyvin pienen määrän jauhetta ja olet trip pallot.olin periaatteessa aika hullu parikymppisenä, ja päätin, että paras tapa käyttää rahani ja vapaa-aikani oli ostaa internetin kautta 2cea ja lähettää se kotiin. aluksi menestyin hyvin. päätin, etten tällä kertaa halua niellä sitä ikävää jauhetta, ja sain nerokkaan idean nuuskailla sen sijaan rivi. Joten nuuskin voimaa, se polttaa kuin helvetti, ja muutaman minuutin sisällä olen trippailemassa ballllllllllls. aluksi kaikki oli hyvin, olin ulkona tutkimassa pihaa. asuin dripping springsissä, tx, ja näkymä yötaivaalle on uskomaton, joten ajattelin, että tämä olisi hyvä idea. Olin vaeltanut jonkun kiven luokse pihalla olevan valon lähellä ja huomasin jotain ryömivän sen päällä... se oli taranteli. jostain syystä tämä todella pelästytti minut, juoksin heti sisälle, mutta vahinko oli jo tapahtunut. ihoani ryömi, pahat ajatukset alkoivat tulla päähäni, jokin oli hyvin, hyvin väärin. päätin, että television päälle kytkeminen olisi hyvä idea, jotta saisin ajatukseni pois tästä oudosta tunteesta. onnistuin kytkemään jonkin ilkeän myöhäisillan ohjelman, luulen, että se oli Kansanoikeus tai jotain yhtä typerää. en pystynyt millään jaksaisi vaihtaa kanavaa, ja mitä enemmän ponnistelin, sitä provokatiivisemmaksi tv:ssä esiintyvä mies muuttui. Jostain syystä ääni televisiossa alkoi muuttua demoniseksi ja kertoi minulle, että minun pitäisi tappaa itseni, että olisin joutumassa helvettiin ja että se olisi ainoa tapa paeta mielettömyyttä... siinä kaikki meni pieleen.En enää tiennyt mitä tehdä, olin sekoamassa, joten tein ainoan asian, jonka pystyin... ajattelin kuolevani ja soitin hätänumeroon. en edes muista mitä sanoin, ajattelin vain, että he voisivat auttaa minua. tämäkin oli suuri virhe, noin 20-30 minuutin kuluttua he ilmestyivät paikalle, eikä minulla ollut aavistustakaan, mitä olin tehnyt. olin juuri pakannut kulhoni ja harkitsin sen polttamista kuistilla, kun yhtäkkiä monet salamavalot osoittivat suoraan minua kohti. poliisit huusivat minua pysähtymään, maahan. olin hyvin varma, että kuolisin, muistan kompastuneeni ja kaatuneeni sementille. olisin voinut vannoa, että poliiseilla oli aseet esillä.... luulin, että olin mennyttä. minulle laitettiin käsiraudat ja minua alettiin kuulustella, kysyin, missä huumeet olivat, missä ruoho oli, olin enemmän kuin halukas kertomaan heille kaiken. jokin ei silti tuntunut oikealta, kun he etsivät paikkoja, joissa kerroin aineiden olevan, aloin huomata, että myös poliiseista oli tulossa demonisia.... luulin varmasti, että he aikoivat tappaa minut... joten rukoilin heitä. aloin kertoa heille kaikenlaista hullua paskaa, kuten että menisivät vain talon taakse ja ampuisivat minua päähän. rukoilin heitä. en tiedä, mitä ajattelin tapahtuvan, ehkä he puukottaisivat minua ja vittuilisivat minulle ennen kuin tappaisivat minut, olin liian sekaisin tietääkseni paremmin.Lopulta he saivat minut ambulanssiin, kun he sitoivat minut kiinni, mieleni kiihtyi taas, tällä kertaa luulin varmasti kuolevani. en pystynyt liikkumaan, en pystynyt ajattelemaan, aloin huutaa täysillä helpppp!!! auttakaa minua!!!. tuskinpa kukaan muu kuuli minua, mutta sain ilmeisesti kaikki todella hermostumaan. ambulanssin sisällä aloin yrittää tukehduttaa itseäni. luulin, että nämä ihmiset, jotka yrittivät auttaa minua, aikoivat puukottaa minua ja vittuilla sisäelimilleni. en muista heidän yrittäneen tehdä paljon enempää sen jälkeen, he olivat luultavasti kyllästyneet paskanjauhantaani.lopulta pääsin sairaalaan, minut eristettiin huoneeseen, ja sairaanhoitajat antoivat minulle suolaliuosta (luulisin) rauhoittaakseen minua. luulin hetken, että se, mitä he antoivat minulle, tappaisi minut, mutta en välittänyt enää, olin valmis kuolemaan.... sitten nukahdin.seuraavana päivänä heräsin, vahinko oli tapahtunut, ja olin mielettömän nolona, kuten pitikin. olin vitun idiootti. jälkiseuraamukset? jouduin maksamaan sakkoa, vankilatuomiota ei tullut, luultavasti siksi, että 2ce itsessään ei ollut täysin laitonta tuolloin. se olisi analogialain nojalla, mutta se vaatisi kalliin testin, joka ei luultavasti olisi ollut sen arvoista minulle. he lähettivät kaksi ambulanssia, ja minulta laskutettiin 800 dollaria kummastakin, plus sairaalalasku. kaiken kaikkiaan opin arvokkaan läksyn... älä vittuile psykedeelien kanssa. olin trippannut monia, monia kertoja, vain positiivisin tuloksin. tämä yksi tapaus muutti koko näkökulmani asioihin, ja kerron tätä tarinaa kaikille, jotka ovat valmiita kuuntelemaan. huumeet voivat olla hauskoja... mutta ne voivat vittuilla sinuun niin, että sinua ei voi enää korjata ilman muuta. luultavasti tämä pitäisi laittaa heittopaperiin, mutta vitut siitä, minulla ei ole mitään salattavaa. opin paljon tästä kokemuksesta, ja elämäni on ollut hienoa sen jälkeen.</w:t>
      </w:r>
    </w:p>
    <w:p>
      <w:r>
        <w:rPr>
          <w:b/>
        </w:rPr>
        <w:t xml:space="preserve">Tulos</w:t>
      </w:r>
    </w:p>
    <w:p>
      <w:r>
        <w:t xml:space="preserve">Otin huumeita, kompastuin palloihin, luulin kuolevani, sain poliisit ja ambulanssin/sairaalan henkilökunnan hyvin hermostuneeksi.</w:t>
      </w:r>
    </w:p>
    <w:p>
      <w:r>
        <w:rPr>
          <w:b/>
        </w:rPr>
        <w:t xml:space="preserve">Esimerkki 7.5933</w:t>
      </w:r>
    </w:p>
    <w:p>
      <w:r>
        <w:t xml:space="preserve">Teksti: olen ollut kesän ajan töissä country clubilla caddie:na. en ole koskaan aiemmin pitänyt golfista, mutta olen innostunut siitä yhä enemmän joka kerta, kun olen ollut caddie:na 18 reiällä. tänään siivosimme ullakkoa ja löysimme setäni vanhan golfbägin mailoineen, palloineen ja teeseineen. Olin innoissani ja ajattelin, että olisi hyvä ajatus tehdä tii suoraan nurmikollani. laitoin tiin sisään, asetin pallon ja asetuin. toin draiverin takaisin ja huitaisin. yllättäen sain kosketuksen palloon ja olin hurmioitunut. Korttelissani ei ole taloja kadun toisella puolella, vain arvokaupunkihuonekalujen takaosa, joten oli hyvä, jos osuin. joka tapauksessa, kun olin saanut pallon osumaan, olin ihmeissäni. katselin sen lentämistä, kunnes tyhjästä tuli tuulenpuuska, joka puhalsi pallon naapurini tontille. pallo meni suoraan hänen autonsa takalasiin ja rikkoi sen täysin. järkytyksen jälkeen kerroin asiasta naapurilleni, ja sovimme asian. nyt menetän suurimman osan rahoista, jotka ansaitsin caddiemasterina toimimalla.</w:t>
      </w:r>
    </w:p>
    <w:p>
      <w:r>
        <w:rPr>
          <w:b/>
        </w:rPr>
        <w:t xml:space="preserve">Tulos</w:t>
      </w:r>
    </w:p>
    <w:p>
      <w:r>
        <w:t xml:space="preserve">Heitin pallon pihaltani ja se osui siihen, mihin naapurini ajaa.</w:t>
      </w:r>
    </w:p>
    <w:p>
      <w:r>
        <w:rPr>
          <w:b/>
        </w:rPr>
        <w:t xml:space="preserve">Esimerkki 7.5934</w:t>
      </w:r>
    </w:p>
    <w:p>
      <w:r>
        <w:t xml:space="preserve">Teksti: oli kylmä talvi-ilta Georgiassa, olin yläkerrassa huoneessani pelaamassa videopelejä, kun ulkona alkoi sataa. isäni tulee huoneeseeni ja kysyy, olinko lukinnut auton oveni (en koskaan lukinnut). sanon, etten ollut, ja hän sanoo, että minun on alettava lukita auton oveni. herään seuraavana aamuna siihen, että edellisillan sade muuttui lumeksi ja jääksi, hyvin maalauksellista. vähän myöhemmin saan siskoltani puhelun, että minun pitäisi hakea hänet ystävänsä talosta, jossa hän oli viettänyt yön. Menen autolleni ja yritän avata ovea. ovi ei liiku. katson ovea ja näen, että eilisiltainen sade on peittänyt koko autoni jääkerrokseen. ajattelen olevani fiksu ja voivani sulattaa jään pois, haen keittiöveitsen ja ämpärillisen kuumaa vettä lavuaarista ja viihdyn seuraavan tunnin ajan talttailemalla ja liottelemalla jäätä pois, ja tarkistan säännöllisesti, aukeaako auton ovi. se ei aukea. jonkin ajan kuluttua siskoni soittaa taas ja ihmettelee, ajoinko järveen tai jotain. sanon hänelle, että tulen pian. nyt alan aggressiivisesti köyhäillä vettä oven raon välissä olevaan kumiin, koska ajattelen, että jään on täytynyt jäädyttää kumi kiinni metalliin. toiset 30 minuuttia myöhemmin olen jo melkein luopunut toivosta. ennen kuin menen sisälle soittamaan siskolleni, käyn taskuuni ja painan nappia, jolla lukitsen autoni oven, koska ajattelen, että kukaan ei ainakaan voi murtautua sisään, kun ovi on jäätynyt kiinni. Sitten autoni piippaa ja ilmoittaa minulle, että se oli jo lukittu... odota mitä? painan lukituksen avausnappia ja vedän kahvasta. se vähäinenkin jää, mitä ovessa oli jäljellä, putoaa maahan, ja pääsen nyt autooni. ilmeisesti isäni oli ottanut autoni vara-avaimen ja lukinnut autoni edellisenä iltana kertomatta siitä minulle. siskoni nauroi minulle, kun tulin hakemaan häntä muutamaa minuuttia myöhemmin.</w:t>
      </w:r>
    </w:p>
    <w:p>
      <w:r>
        <w:rPr>
          <w:b/>
        </w:rPr>
        <w:t xml:space="preserve">Tulos</w:t>
      </w:r>
    </w:p>
    <w:p>
      <w:r>
        <w:t xml:space="preserve">käytin hieman yli tunnin yrittäessäni sulattaa auton ovea, vaikka minun olisi tarvinnut vain painaa sitä auki päästäkseni autooni.</w:t>
      </w:r>
    </w:p>
    <w:p>
      <w:r>
        <w:rPr>
          <w:b/>
        </w:rPr>
        <w:t xml:space="preserve">Esimerkki 7.5935</w:t>
      </w:r>
    </w:p>
    <w:p>
      <w:r>
        <w:t xml:space="preserve">Teksti: tapahtui tänä aamuna.luulen puhuvani monien kissanomistajien puolesta, kun sanon, että me tykkäämme pelleillä kissojemme kanssa. kissani nukkuu sängylläni, ja kun se on oikea paskiainen, otan sen ja laitan sen peiton alle, josta sen on löydettävä tiensä ulos, ja saan pienen kostoni. kun laitoin sitä sisään, sillä oli kynnet ulkona ja yksi niistä tarttui kaluuni. kadun heti. aion olla varovaisempi, kun pelleilen kissan kanssa seuraavan kerran. edit: oikeinkirjoitus.</w:t>
      </w:r>
    </w:p>
    <w:p>
      <w:r>
        <w:rPr>
          <w:b/>
        </w:rPr>
        <w:t xml:space="preserve">Tulos</w:t>
      </w:r>
    </w:p>
    <w:p>
      <w:r>
        <w:t xml:space="preserve">vittuili kissalle, sai kynnen munaansa.</w:t>
      </w:r>
    </w:p>
    <w:p>
      <w:r>
        <w:rPr>
          <w:b/>
        </w:rPr>
        <w:t xml:space="preserve">Esimerkki 7.5936</w:t>
      </w:r>
    </w:p>
    <w:p>
      <w:r>
        <w:t xml:space="preserve">Teksti: tämä tapahtui muutama viikko sitten, mutta se oli silti suuri fuck up.so olin etsimässä arvosteluja Adult Swim app ja siellä on arvostelu, jossa sanotaan "menetit pelin". olin hämmentynyt aluksi ajattelin, en tiennyt, että oli peli sovelluksessa. Luulin, että se oli vain suoratoistosovellus. sitten luin seuraavan lauseen &gt; tiedättehän, sen, jonka häviät ajattelemalla sitä. sen luettuani katsoin vain tyhjänä ylös puhelimestani järkyttyneenä. en ollut hävinnyt peliä yli kolmeen vuoteen. joten nopeasti eteenpäin seuraavaan päivään. koska olen mulkku, alan sanoa kavereilleni " hei, hävisit pelin" normaali vastaus oli yleensä "haista vittu" tai jotain sinne päin. yksi henkilö ei kuitenkaan tiennyt mikä peli oli, joten selitin sen hänelle. se oli toinen virheeni.koska olin ensimmäinen henkilö, joka kertoi hänelle siitä, aina kun hän näki minut, hän yhdisti minut ja ja kertoi minulle, että hävisin pelin. tätä jatkui muutaman päivän ajan yleensä kaksi kertaa päivässä, mutta nyt minulla on sama vaikutus. aina kun näen hänet, ajattelen, että hän näki minut ajattelemassa peliä. joten joka kerta kun näen hänet (kaksi kertaa päivässä) muistan "pelin" ja häviän.</w:t>
      </w:r>
    </w:p>
    <w:p>
      <w:r>
        <w:rPr>
          <w:b/>
        </w:rPr>
        <w:t xml:space="preserve">Tulos</w:t>
      </w:r>
    </w:p>
    <w:p>
      <w:r>
        <w:t xml:space="preserve">luin sovelluksen arvostelun nyt häviän aina pelin</w:t>
      </w:r>
    </w:p>
    <w:p>
      <w:r>
        <w:rPr>
          <w:b/>
        </w:rPr>
        <w:t xml:space="preserve">Esimerkki 7.5937</w:t>
      </w:r>
    </w:p>
    <w:p>
      <w:r>
        <w:t xml:space="preserve">Teksti: tämä tapahtui noin 30 minuuttia sitten tässä me makasimme sängyllä chillaamassa yhteisenä vapaapäivänämme (jota ei tapahdu usein). minun niin alkaa kiusata ja kutsua minua tyhmäksi ämmäksi. vain leikkimässä sanon hänelle, että joka kerta kun hän loukkaa minua, teen sen kolminkertaisesti.      pienen hetken leikkimielisen solvaamisen ja kiusaamisen jälkeen makaan hänen vieressään siivoamassa vanhoja kuvia puhelimestani. työkaverini ilmoitti juuri saavansa vauvan ja minulla on useita kuvia hänestä ja minusta, joten luonnollisesti se on mielessäni. ilman taukoa sepittelen loukkauksen ja kutsun häntä ensimmäiseksi, mikä mieleeni juolahtaa. "vauvamulkku". en tarkoittanut sillä yhtään mitään, mutta nyt hän on lukinnut minut ulos huoneesta eikä suostu puhumaan minulle.</w:t>
      </w:r>
    </w:p>
    <w:p>
      <w:r>
        <w:rPr>
          <w:b/>
        </w:rPr>
        <w:t xml:space="preserve">Tulos</w:t>
      </w:r>
    </w:p>
    <w:p>
      <w:r>
        <w:t xml:space="preserve">kutsui leikkisästi minua niin vauvamulkuksi ajattelematta, mitä sanoin.</w:t>
      </w:r>
    </w:p>
    <w:p>
      <w:r>
        <w:rPr>
          <w:b/>
        </w:rPr>
        <w:t xml:space="preserve">Esimerkki 7.5938</w:t>
      </w:r>
    </w:p>
    <w:p>
      <w:r>
        <w:t xml:space="preserve">Teksti: tämä ei tapahtunut tänään, vaan lukion ensimmäisenä vuonna. asiayhteyteen liittääkseni, ystäväni olivat (ja ovat edelleen) kaikki hyvin suloisia tyttöjä katolisen lukioni sosiaalisen oikeudenmukaisuuden komiteassa. tapasimme keskiviikkoisin koulun jälkeen ja katsoimme dokumentteja, ideoimme kampanjoita (kuten sukkakampanjan kodittomille), järjestimme kampanjoita, teimme vapaaehtoistyötä jne. välitimme todella monista asioista ja ympäröivästä yhteisöstä. eräänä päivänä kokouksemme päätyttyä tyttöjen kanssa päätettiin leikkiä piilosta koulussa. tämä oli aika alkuvuodesta, ja olin liittynyt kerhoon hieman myöhemmin kuin muut, joten en tuntenut kaikkia yhtä hyvin. lisäksi jotkut heistä olivat käyneet yläastetta yhdessä ja olivat jo hyviä ystäviä. minua ei oikeastaan huvittanut leikkiä, koska olin nälkäinen ja laiska ja asuin muutaman korttelin päässä, joten päätin mennä kotiin. en koskaan sanonut leikkiväni, joten oletin, etteivät he huomaisi minun poissaoloani... Nopeasti eteenpäin seuraavaan päivään, sosiaalinen oikeudenmukaisuuskomitea on retkellä ja meidän piti tavata koulun kappelissa sen sijaan, että menisimme tunnille. olen ilmeisesti viimeinen, joka kävelee sisään, ja heti kun kävelen sisään, kuulen heidän huutavan nimeäni ja kaikki ystäväni juoksevat luokseni. he kaikki sanovat: "Olimme niin huolissamme sinusta!" Ilmeisesti he olivat etsinyt minua tuntikausia koulussa, etsineet pesuhuoneista, kyselleet ihmisiltä, jotka roikkuivat ulkona ja sisällä, yrittäen saada minut tulemaan ulos. he sanoivat, että he huusivat minulle kävellessään koulun käytävillä: "xyuli! sinä voitit! voit tulla ulos nyt! me luovutamme!" he luulivat, että olin vain todella hyvä piileskelemään. sitten he kuulivat, että joku näki minut ulkona, joten he etsivät koulun ulkopuolelta, ja kun he eivät löytäneet minua, he olivat todella huolissaan. he ajattelivat, että ehkä kun olin ulkona, joku olisi voinut viedä minut tai jotain. he olivat kaikki menneet kotiin ja rukoilivat puolestani sinä iltana, huolissaan turvallisuudestani. tämä tarina tulee esiin vieläkin, monta vuotta myöhemmin.</w:t>
      </w:r>
    </w:p>
    <w:p>
      <w:r>
        <w:rPr>
          <w:b/>
        </w:rPr>
        <w:t xml:space="preserve">Tulos</w:t>
      </w:r>
    </w:p>
    <w:p>
      <w:r>
        <w:t xml:space="preserve">Menin kotiin, kun ystäväni leikkivät piilosta koulussa...</w:t>
      </w:r>
    </w:p>
    <w:p>
      <w:r>
        <w:rPr>
          <w:b/>
        </w:rPr>
        <w:t xml:space="preserve">Esimerkki 7.5939</w:t>
      </w:r>
    </w:p>
    <w:p>
      <w:r>
        <w:t xml:space="preserve">Teksti: Olen hiljainen ja sosiaalisesti hankala. tyttäreni aloittaa päiväkodin ensi viikolla, ja koulu järjesti kaikille päiväkotilapsille leikkitreffit paikallisessa puistossa, jotta he voisivat tutustua toisiinsa ennen koulun alkua. tyttäreni on ainoa lapsi, ja olemme uusia kaupungissa, joten hänellä ei ole paljon lapsia, joiden kanssa leikkiä. Hän on saanut esikoulussa joitakin ystäviä, mutta nyt hänen on jätettävä heidät ja aloitettava kaikki alusta 5. luokalla. yksi suurimmista peloistani on, että minun kömpelyyteni pilaa hänen sosiaaliset mahdollisuutensa. tähän mennessä hän näyttää olevan todella hyvä saamaan ystäviä. Kun menemme puistoon, hän poimii siistiltä näyttäviä lapsia, ja vaikka he olisivat pari kymmenvuotiasta poikaa, jotka eivät ymmärrä, miksi viisivuotias tyttö seuraa heitä, hän saa heidät lopulta puolelleen. olen aina todella ylpeä hänestä. menemme siis puistoon, ja eräs erittäin mukavan näköinen aasialaisnainen, jolla on olkihattu, istuu viereeni ja aloittaa keskustelun. lapsemme eivät ole samalla luokalla, ja meiltä loppuu nopeasti sanottavaa. hän kysyy, onko minulla kirkko, ja toivoo, ettei hän ole ylimielinen. vakuutan hänelle, ettei ole, ja selitän, että kasvoin hyvin uskonnolliseksi ja kävin kristillistä koulua, mutta en ole enää uskonnollinen. hän haluaa tietää, miksi. sanon, etten tiedä, miten kiteyttää syitä, mutta hän jatkaa. Hän haluaa tietää, onko minulla ongelmia nimenomaan Jeesuksen kanssa. Olen hieman hämmentynyt, eikä keskustelun suunta tunnu sopivan tähän tilanteeseen. Mumisin jotain siitä, että minulla on ongelmia uskon kanssa tai uskomisen kanssa ilman todisteita, ja odotin hänen vain hymyilevän ja vaihtavan puheenaihetta, mutta hänellä oli avaus. hän kertoo minulle, että usko on osa jokapäiväistä elämää, ja että tällä hetkellä meillä on uskoa siihen, että penkki, jolla istumme, pitää meidät pystyssä. tässä kohtaa minun olisi pitänyt sanoa: "anteeksi, en vain ole enää uskonnollinen, mutta kiitos, että kutsuitte minut kirkkoonne." mutta irlissä olen tyhmä, joten selitin, että näemme penkin jalat ja tiedämme, miten penkit toimivat. tiedämme, miten useimmat asiat fyysisessä maailmassa toimivat, eikä siinä eläminen vaadi uskoa. hän myönsi, mutta tuli sitten takaisin ja sanoi jotain siitä, että oli käynyt israelissa ja lukenut ei-kristittyjen kirjailijoiden kirjoja historiasta. jälkikäteen luulen, että hän yritti sanoa, että Jeesus oli ollut todellinen mies, joka todella käveli maan päällä, mutta en ymmärtänyt häntä tuolloin. Hän sanoo minulle, että tiedämme tarpeeksi tietääkseen, että *se* (kristinusko?) on totta, eikä se siis vaadi paljon uskoa. hän on hyvin sinnikäs, ja minua alkaa ärsyttää ja tuntua epämukavalta. nyt minulle on selvää, että minun olisi pitänyt sanoa "cool, cool" ja vain lopettaa vastaaminen. Mutta sen sijaan purskahdin ulos jotain humanistista höpinää - jotain tyyliin: "Haluan olla hyvä ihminen, enkä usko, että tarvitsemme ulkoisia motiiveja ollaksemme hyvä. jos minua motivoi helvetin uhka tai lupaus taivaasta, en ole aidosti moraalinen." En tiedä, kuinka hyvä argumentti tuo on, mutta tiedän, että olen ääliö, kun sotkeuduin tähän tuntemattoman ihmisen kanssa puistossa. katson ylös, ja siellä on toinen äiti, joka katsoo minua ilkeästi silmiin. olin periaatteessa vihjannut, että kristillinen moraali on paskaa ja että olen aivan liian hyvä siihen. se kyllä lopetti keskustelun, mutta pahimmalla mahdollisella tavalla. tämän naisen, jonka mielestä puistonpenkillä istuminen on uskon teko, piti yhtäkkiä päästä takaisin kotiin. hän oli varmasti ymmärtänyt sanojeni pyhimysmäisyyden, ja mielestäni se oli tavallaan hämmentävä roolin vaihto. sain siis todistaa, ettei ole suurempaa tekopyhää kusipäätä kuin entinen kristitty. mutta se ei ole vielä edes loppu. tyttäreni ystävystyi lopulta pikkutytön kanssa, joka halusi saada puhelinnumeromme. hän tuo äitinsä tänne ja vaihdamme numeroita. tämä pikkutyttö on itse asiassa tyttäreni luokalla, ja olen todella iloinen, että he ovat tulleet toimeen. äiti esittelee minut sitten miehelleen ja ystävälleen. mies lähtee lastaamaan lapsia autoon. tunnistan hänen miehensä läheisestä jäätelökaupasta. Olimme siellä noin viikko sitten, ja satuin muistamaan hänet, koska hänellä oli vauva ja ilmeisesti joukko muita pieniä lapsia mukanaan. se tuntui olevan paljon yhdelle vanhemmalle, ja tunsin myötätuntoa. mainitsin joka tapauksessa muistavani hänet jäätelökaupasta, koska hän vaikutti niin hyvältä isältä. äiti sanoi, että "hän *on* hyvä isä!"." ja jatkoin: " ja sitten näin hänet opettajan tapaamisillassa, ja olin ihan, että siinä on taas se hyvä isä." Se oli hiljaista. olen muuten nainen. se vaikuttaa tarinan kannalta oleelliselta. ja opettajan tapaamisilta on se, kun näet luokkahuoneen ja opettajan ensimmäistä kertaa. se on siis pieni luokkahuone, ja tunnistin sen tyypin. hänkin näytti tunnistavan minut, tai katsoi minua kuin olisin tuttu tai jotain. kaupunkimme väkiluku on reilusti yli 900 000, ja muistin nähneeni hänen miehensä kahdesti viimeisen viikon aikana. olisin yhtä hyvin voinut sanoa: "vaanin ja himoitsen miestäsi." Niin se tulkittiin. olen onnellisesti naimisissa, ja hänen miehensä on keskiverto, keski-ikäinen mies. hän todella erottui vain yhtenä miehenä, joka teki sankarillista vanhemmuustyötä jäätelökioskilla. en voi kuvitellakaan, että minulla olisi kokonainen lapsilauma ja minun pitäisi yksin viedä heidät paikkoihin. mutta tämä nainen ja hänen ystävänsä luulevat nyt, että olen kuin nuori, nössö yksinhuoltajaäiti, joka etsii hyvää isää tai jotain. vihaan kaikkea, mitä sanon ihmisille. **tl;dr lapseni tarvitsee todella uusia ystäviä, ja vieraannutin taitavasti kaikki vanhemmat, jotka tapasin hänen päiväkotitapaamisessa. **</w:t>
      </w:r>
    </w:p>
    <w:p>
      <w:r>
        <w:rPr>
          <w:b/>
        </w:rPr>
        <w:t xml:space="preserve">Tulos</w:t>
      </w:r>
    </w:p>
    <w:p>
      <w:r>
        <w:t xml:space="preserve">ärsyyntyin, ammuin halvalla ja pelästytin kaikki ympärilläni olevat. **</w:t>
      </w:r>
    </w:p>
    <w:p>
      <w:r>
        <w:rPr>
          <w:b/>
        </w:rPr>
        <w:t xml:space="preserve">Esimerkki 7.5940</w:t>
      </w:r>
    </w:p>
    <w:p>
      <w:r>
        <w:t xml:space="preserve">Teksti: tämä oli viisi vuotta sitten ( im 18 nyt ), minä ja tyttöystäväni oli tylsää ja vanhempani eivät olleet kotona. päätin mennä nukkumaan fkr muutama tunti tappaa aikaa. kun heräsin, tunti myöhemmin, löydän hänet avaamalla housuni ja koskettaa penikseni. on kiimainen pikku paska olin, annoin hänen tehdä kaikenlaisia juttuja sen kanssa ja jopa lyömällä häntä kaikkivoipainen kepillä. tietysti tämä oli ensimmäinen kerta, joten se tuntui oudolta, mutta olin katsomassa vitun tonnin pornoa samalla viikolla. mykistyneenä tajusin, etten voinut vielä poistaa esinahkaani ja tulla spermalle. kuulematta oven avautumista vanhempani järkyttyivät nähdessään kaluni tyttöystäväni pillun sisällä ( huomaa, ettei minulla ollut kondomia ). menin lääkärille ja sanoin, että kaluni oli "vaurioitunut". kävi ilmi, että minun piti kantaa pulloa mukanani kaikkialle, missä minun piti pissata, koska en pystynyt kontrolloimaan ulos tulevaa pissaa.</w:t>
      </w:r>
    </w:p>
    <w:p>
      <w:r>
        <w:rPr>
          <w:b/>
        </w:rPr>
        <w:t xml:space="preserve">Tulos</w:t>
      </w:r>
    </w:p>
    <w:p>
      <w:r>
        <w:t xml:space="preserve">harrastin seksiä tyttöystäväni kanssa 13-vuotiaana enkä kyennyt hallitsemaan pissaani epäkypsän kehoni vuoksi.</w:t>
      </w:r>
    </w:p>
    <w:p>
      <w:r>
        <w:rPr>
          <w:b/>
        </w:rPr>
        <w:t xml:space="preserve">Esimerkki 7.5941</w:t>
      </w:r>
    </w:p>
    <w:p>
      <w:r>
        <w:t xml:space="preserve">Teksti: ensimmäinen tifu-postaus...ja oletan, että on ok postata juttuja, jotka eivät oikeasti tapahtuneet tänään...noin 5 vuotta sitten olin valtavissa venebileissä kaveriporukan kanssa ja olin kunnolla valkoisen tytön humalassa. jotenkin paras ystäväni ja minä olimme voittaneet pokaalin, jossa oli kukko ("kukko"-palkinto) "seksikkäimmästä jostain" (en todellakaan muista mikä se oli). olimme kaikki menneet järvelle isolla koulubussilla, jotta kenenkään ei tarvinnut ajaa takaisin tullessa. paluubussissa paras ystäväni alkoi tekstata minulle paskaa, vaikka hän istui käytävää vastapäätä. hän tekstasi: "Missä mun vitun pokaali on, ämmä?"."Vastasin: "perseeseesi, ämmä!!!" .... Paitsi että se ei ollut ystävälleni. kävi ilmi, että äitini, joka oli vahtinut koiraani, kun olin poissa koko viikonlopun juhlien takia (juhlat olivat austinissa, minä asun dallaksessa), oli lähettänyt minulle tekstiviestin aiemmin samana iltana, jossa hän kysyi koirastani. jotenkin onnistuin lähettämään hänelle vahingossa tekstiviestin, jossa luki: "perseeseesi, ämmä!!!" En edes huomannut sitä, ennen kuin ystäväni tekstasi minulle uudestaan ja sanoi jotain tyyliin: "vastaa vitun tekstiviestiini!" Katsoin puhelintani uudestaan ja tajusin, mitä olin tehnyt. äitini vastasi jotain tyyliin: "sinun täytyy hillitä itsesi." haha, hän oli todella vihainen.</w:t>
      </w:r>
    </w:p>
    <w:p>
      <w:r>
        <w:rPr>
          <w:b/>
        </w:rPr>
        <w:t xml:space="preserve">Tulos</w:t>
      </w:r>
    </w:p>
    <w:p>
      <w:r>
        <w:t xml:space="preserve">kännissä, tekstasi vahingossa äidilleni mauttoman viestin ja suututti hänet.</w:t>
      </w:r>
    </w:p>
    <w:p>
      <w:r>
        <w:rPr>
          <w:b/>
        </w:rPr>
        <w:t xml:space="preserve">Esimerkki 7.5942</w:t>
      </w:r>
    </w:p>
    <w:p>
      <w:r>
        <w:t xml:space="preserve">Teksti: kuten useimmat asiat täällä tämä tapahtui jokin aika sitten, mutta koska minulla on tarkoitus olla mri polvessani tänä viikonloppuna ja tietyn kappaleen julkaisu laukaisi muistoni tästä aiemmasta scanista.Jotkut teistä ehkä tietävät, että mri-kone on kovaääninen, tarkoitan hirvittävän kovaääninen, ja sen seurauksena sinulle annetaan joskus kuulokkeet musiikin kuunteluun, jotta voit työntää pois sen aiheuttaman paukahduksen, kun se skannaa sinua.asiakirjojen pienellä painettuun tekstiin oli merkitty: laite on melko äänekäs, joten suosittelemme, että otatte mukaanne cd-levyn kuunneltavaksi, jotta laite ei kuurouttaisi teitä, jos teillä ei ole, henkilökunta voi antaa teille kuulokkeet.Koska en huomannut tätä osaa asiakirjoista, menin saamaan magneettikuvaukseni ja täytin kaikki lomakkeeni, ja törmäsin mahdollisesti sadistisimpaan hoitajaan, johon olen koskaan törmännyt. hän kysyi, oliko minulla cd-levyä, johon vastasin: "ei, en varmaan huomannut sitä lomakkeessa", ja hän vastasi häveliästi: "ei se mitään, herra moondingo, meillä on jotakin sopivaa". nyt minua lohdutti se, että mukavaa musiikkia soitettaisiin minulle elämäni kipeimmän puolen tunnin aikana. en ollut valmistautunut siihen, mitä oli tulossa.Minut johdettiin koneen luo ja pyydettiin makaamaan, sitten minulle laitettiin hihnat ja minua ohjeistettiin, etten saisi liikuttaa päätäni ja että jos tarvitsisin heidän huomiotaan, minun pitäisi painaa apupainiketta, jolloin voisin puhua jollekulle. kun kone käynnistyi, niin alkoi myös musiikki, minut siirrettiin hitaasti magneettikuvauslaitteeseen, ja tuttu musiikki alkoi soida kuulokkeissani.Ajattelin "tunnen tämän musiikin....oh luoja", sitten tajusin, että se oli James Bondin tunnusmusiikin alkutahdit, joita minulle soitettiin, ja sen jälkeen tulivat Goldfinger, For Your Eyes Only ja useimmat muut pääbiisit jokaisesta elokuvasta.Täytyy sanoa, että mikään ei voi valmistaa mieltäsi siihen, että olet jumissa teollisuuskoneen sisällä, kun korvissasi soi musiikki, jonka yhdistät räjähdyksiin, aseiden tulitukseen ja siihen, että sinut on kiinnitetty koneeseen, jossa jalkojesi välissä on laserleikkaus, joten puolen tunnin ajan ajattelin vain: "Apua, kuolen!" Onneksi selvisin ehjin nahoin, eikä Bond näkynyt, mutta sittemmin olen käynyt uudessa magneettikuvauksessa, ja tällä kertaa otin mukaani oman cd:n.........down with the sickness. (olen rangaistuksen ahmatti)</w:t>
      </w:r>
    </w:p>
    <w:p>
      <w:r>
        <w:rPr>
          <w:b/>
        </w:rPr>
        <w:t xml:space="preserve">Tulos</w:t>
      </w:r>
    </w:p>
    <w:p>
      <w:r>
        <w:t xml:space="preserve">Kävin magneettikuvauksessa, unohdin cd:n, ja minulle soitettiin James Bondin soundtrackia, kun olin sidottuna teollisuuslaitteeseen...</w:t>
      </w:r>
    </w:p>
    <w:p>
      <w:r>
        <w:rPr>
          <w:b/>
        </w:rPr>
        <w:t xml:space="preserve">Esimerkki 7.5943</w:t>
      </w:r>
    </w:p>
    <w:p>
      <w:r>
        <w:t xml:space="preserve">Teksti: (Hän on työskennellyt myymälässään koko sen ajan, jonka hän on työskennellyt yrityksessä, ja minä olen työskennellyt myymälässäni koko sen ajan, jonka olen työskennellyt siellä (melkein kaksi vuotta nyt). olemme myös sattuneet näyttämään melko samanlaisilta, vaikka minulla on lyhyemmät hiukset. "tykkäätkö työskennellä täällä nyt?" ja ajattelin. "Mitä hittoa sinä puhut?" mutta vastasin suloisesti "olen aina ollut täällä töissä." Kun hän sanoi "luulin juuri nähneeni sinut (siskon toimipisteessä)" yhdistin pisteet ja nauroin hieman selittäen, että hän oli nähnyt siskoni, ja niinpä sain kaupat päätökseen ja lähdimme iloisille teillemme. tässä kohtaa tapahtuu polttoaine. noin kuukausi sitten eräs nainen tuli myymälääni ja aloimme jutella, kun hän totesi "siskosi on töissä (siskon myymälässä), eikö niin?" ja minä vahvistin, että on. nainen totesi sitten, että näytämme hyvin samannäköisiltä, ja minä olin samaa mieltä. "Kyllä." alan sanoa. "niin olemme. monet ihmiset luulivat meitä kaksosiksi. itse asiassa." jatkan. "se oli aika hassua, koska eräs nainen tuli sisään ja luuli meitä samaksi henkilöksi..." hän oli niin ystävällinen, että keskeytti minut sanomalla, että se oli hän, ja sai minut tuntemaan oloni hyvin kiusalliseksi, koska olin melkein jatkanut sanomalla jotain sellaista kuin "mikä ei ole kovin järkevää, koska minulla on lyhyemmät hiukset ja vaaleampi ihonväri sekä sydämenmuotoiset kasvot". tarkoitan, että ymmärrän, kun ihmiset sanovat kaksoset, mutta se oli jotenkin typerää." olen vain hyvin iloinen, että hän keskeytti minut ennen kuin tein itsestäni täydellisen hölmön. joka tapauksessa, sain hänen ostotapahtumansa päätökseen, ja hän lähti taas iloiseen menoonsa. sanomattakin on selvää, etten aio enää koskaan kertoa tuota kenellekään naisasiakkaalle sen pelossa, että se olisi hän.</w:t>
      </w:r>
    </w:p>
    <w:p>
      <w:r>
        <w:rPr>
          <w:b/>
        </w:rPr>
        <w:t xml:space="preserve">Tulos</w:t>
      </w:r>
    </w:p>
    <w:p>
      <w:r>
        <w:t xml:space="preserve">eräs nainen luuli minua siskokseni, ja kerroin hänelle siitä luullessani, että kyseessä oli toinen asiakas kuukautta myöhemmin.</w:t>
      </w:r>
    </w:p>
    <w:p>
      <w:r>
        <w:rPr>
          <w:b/>
        </w:rPr>
        <w:t xml:space="preserve">Esimerkki 7.5944</w:t>
      </w:r>
    </w:p>
    <w:p>
      <w:r>
        <w:t xml:space="preserve">Teksti: työskentelen harjoittelijana pankissa, ja perjantaisin useimmat ihmiset menevät aikaisin kotiin. viime perjantaina pomoni ja minä olimme käytännössä ainoat, jotka olivat vielä toimistossa lounaan jälkeen, joten hän antoi minun mennä kotiin aikaisin, mutta tarjoutui maksamaan minulle koko päivästä. minulle ei ole koskaan ennen maksettu siitä, etten ole työskennellyt, joten olin innostunut. söin lounaani, pakkasin tavarani ja lähdin. Seuraavana maanantaina (eilen) sain sähköpostia osastolta, joka vastaa palkkauksestani, ja pyydettiin hyväksymään viime viikon sähköinen aikakortti (minulle maksetaan tuntipalkka) ja ilmoittamaan, jos jokin asia oli virheellinen. aikakorttini näytti edelleen, että lähdin perjantaina klo 13.00, ja minun piti saada palkka koko päivästä, joten lähetin heille sähköpostia, jossa pyysin heitä muuttamaan lähtöaikani klo 16.30:ksi, koska pomoni sanoi, että se oli ok. etenemme eteenpäin tähän aamuun, ja pomoni kertoi minulle, että hän sai juuri vihaisen puhelun, jossa kysyttiin, miksi hän oli hyväksynyt, että minulle maksetaan palkkaa 3,5 tunnista, joita en ollut töissä.</w:t>
      </w:r>
    </w:p>
    <w:p>
      <w:r>
        <w:rPr>
          <w:b/>
        </w:rPr>
        <w:t xml:space="preserve">Tulos</w:t>
      </w:r>
    </w:p>
    <w:p>
      <w:r>
        <w:t xml:space="preserve">ilmeisesti pomoni teki minulle palveluksen, josta hän voisi joutua vaikeuksiin, ja menin kertomaan hänelle (vahingossa).</w:t>
      </w:r>
    </w:p>
    <w:p>
      <w:r>
        <w:rPr>
          <w:b/>
        </w:rPr>
        <w:t xml:space="preserve">Esimerkki 7.5945</w:t>
      </w:r>
    </w:p>
    <w:p>
      <w:r>
        <w:t xml:space="preserve">Teksti: tämä tapahtui viime kesänä, kun olin lähdössä perhelomalle ja meidän piti lähteä lentokoneella. olimme ostaneet business-luokan liput, koska isoisäni oli sairas ja halusimme muuttaa lähtöaikaa, jos hänelle olisi tapahtunut jotain pahaa. Siinä me sitten menimme turvatarkastuksen läpi, ja koska meillä oli business-luokan liput, menimme hyvin nopeassa jonossa('koska se on yksi business-luokan plussista) ja olemme hämmästyttävän nopeasti turvatarkastuksen lopussa ja käsilaukkuni on viimeinen, joka menee läpi. tässä kohtaa mokasin. huom. olen jonglööri ja nautin jonglööraamisesta myös veitsien kanssa. siinä sitten odotan, seison veljeni kanssa ja sanon rennosti "no, se oli helppoa!" aika kovaa. Silloin se turvamies tulee paikalle ja kysyy "onko laukussanne teräviä esineitä, sir?" ja "onko teillä hallussanne voiveitsi?". säikähtäneenä sanon "yearh, mutta se on kotona" ja sitten hän vetää laukustani balisongin ja näytän jättimäiseltä kysymysmerkiltä. sitten muistan, että olin varmaan unohtanut sen laukkuun, viime kerrasta kun olin ulkona harjoittelemassa. joten jouduin täyttämään kaikki nämä lomakkeet ja puhumaan poliisille ja everuthingille ja pääsin ulos sakolla. onneksi, kiitos tämän kiltin poliisin, joka oli kuullut tarinani, repi sakon kappaleiksi ja heitti veitsen pois. opetus: muista aina tarkistaa laukkusi sellaisten tavaroiden varalta, jotka voivat aiheuttaa ongelmia, ennen kuin matkustat lentokoneella.</w:t>
      </w:r>
    </w:p>
    <w:p>
      <w:r>
        <w:rPr>
          <w:b/>
        </w:rPr>
        <w:t xml:space="preserve">Tulos</w:t>
      </w:r>
    </w:p>
    <w:p>
      <w:r>
        <w:t xml:space="preserve">unohdin, että minulla oli veitsi laukussani, kun olin lentokentällä.</w:t>
      </w:r>
    </w:p>
    <w:p>
      <w:r>
        <w:rPr>
          <w:b/>
        </w:rPr>
        <w:t xml:space="preserve">Esimerkki 7.5946</w:t>
      </w:r>
    </w:p>
    <w:p>
      <w:r>
        <w:t xml:space="preserve">Teksti: Heittotili ilmeisistä syistä. tähän johtaneet tapahtumat tapahtuivat noin 2 kuukautta sitten. tänään mokasin. tarjosin viedä hyvän naispuolisen ystäväni ja ihastukseni lukion tanssiaisiin, koska hänet jätettiin 2 viikkoa aiemmin. hän on meidän luokan puheenjohtaja. en aikonut lähteä, jos hän kieltäytyisi, ja päädyin ottamaan hänen kieltäytymisensä vastaan kuin mestari ja sanoin hänelle, ettei hänen tarvinnut selitellä itseään. sitten hän soitti minulle edellisenä päivänä, pyysi anteeksi ja rukoili minua lähtemään mukaansa, ja sai minut onnistuneesti vakuuttuneeksi ostamaan kalliin lipun (hinnat kaksinkertaistuivat viime viikolla) ja kalliin viime hetken puvun ja korsetin.Sanomattakin on selvää, että minut hylättiin ja minua vältettiin, kun hän tanssi tyttöystäviensä kanssa heti, kun olin saattanut hänet rakennukseen. joten lähdin ystävieni kanssa polttamaan kulhoa ja ottamaan juotavaa, ennen kuin palasin hakemaan hänet keskiyöllä. se oli valtavaa 400 dollarin tuhlausta, mutta annoin sen olla "elä ja opi" -kokemuksena.Joka tapauksessa, tänään on valmistujaiset, enkä koskaan hakenut tanssiaiskuviani, koska vitut niistä. joten viimeisessä yrityksessään antaa ne minulle hän käveli luokseni, laittoi ne käteeni ja käveli pois. heti kun hän kääntyi ympäri, heitin ne rennosti edessäni olevaan roskakoriin, koska en tarvinnut niitä muistoja.hänen paras ystävänsä näki, kertoi hänelle (luokan puheenjohtaja), ja hän lähti kesken valmistumisharjoitusten, koska hän itki silmät päästään. koko seremonia, joka alkaa neljän tunnin kuluttua, on nyt luokkapuheenjohtajaton minun takiani. taisin jättää jälkeni. päivitys #1: valmistujaiset sujuivat ongelmitta, hän tuli paikalle, piti puheensa, tuijotti minua enemmän kuin oli suotavaa, ja tarina levisi kulovalkean lailla koko luokassa. en käytä twitteriä, mutta vittumainen versio koko tarinasta leviää siellä (täytyy rakastaa huhuja), ja hänen ystävänsä ovat dissailleet minua rankasti. ilmeisesti hän ei ole kovin pidetty, koska ystävät puolustivat minua kovasti. päivitys #2: koska jotkut ihmiset ovat uteliaita teurastetusta versiosta, sanottiin, että sen jälkeen kun olin sanonut hänelle kiitos, pudotin ne heti lattialle, talloin niiden päälle rikkoakseni kehyksen ja heitin ne sitten roskiin, kaikki hänen nähtensä katsoen häntä silmiin. Olen pahoillani, en ole niin alfa, ja kuka tahansa, joka tuntee minut, pitäisi tuota naurettavana. minulla ei ole aavistustakaan, kuka tuon aloitti. ainakin pääsin kävelemään, täytin yhteiskunnan pienimmätkin odotukset ja minulla on tutkintotodistus ja mahtava viimeisen päivän tarina jaettavaksi.</w:t>
      </w:r>
    </w:p>
    <w:p>
      <w:r>
        <w:rPr>
          <w:b/>
        </w:rPr>
        <w:t xml:space="preserve">Tulos</w:t>
      </w:r>
    </w:p>
    <w:p>
      <w:r>
        <w:t xml:space="preserve">???</w:t>
      </w:r>
    </w:p>
    <w:p>
      <w:r>
        <w:rPr>
          <w:b/>
        </w:rPr>
        <w:t xml:space="preserve">Esimerkki 7.5947</w:t>
      </w:r>
    </w:p>
    <w:p>
      <w:r>
        <w:t xml:space="preserve">Teksti: herään siis aamulla, päätän hypätä kuntopyörän selkään. en ole hyväkuntoinen enkä kokenut. avasin spotifyn, laitoin päälle monstercatin (musiikin ihminen) ja aloin pyöräillä. adrenaliini oli korkealla, ja olo oli hyvä koko matkan ajan. 1.0... 1.5... 2.0... ja niin edelleen, 32 minuutin ajan. jonka aikana kuljin 7.2 mailia. tyhjällä vatsalla. nousen siis pyörältä, kävelen vessaan suihkuun (kämmenet hikoilevat, polvet hikoilevat, käsivarret myös hikoilevat, paidassa on jo hikeä) ja adrenaliini haihtuu. nopeasti. nyt kun kehoni on tajunnut, että käytin suurimman osan verensokeristani, se on hyvin tyytymätön. pystyn hädin tuskin näkemään tai kävelemään, ja horjahdan kylpyhuoneeseen, törmään oveen/seiniin/tiskipöytään/kaappiin/kaikkeen noin viiden minuutin ajan ja kaadun sitten lattialle. kämppikseni kuuli huutoni ja taputti selkääni, kun vedin kuivaksi vessanpönttöön (james, jos luet tätä, olet vitun rokki), ja toi minulle sitten appelsiinimehua. tunsin itseni paskaksi seuraavan puolen tunnin ajan, mutta sitten otin kylmän suihkun ja nokoset. ainakin päihitin pisimmän pyöräilymatkani.</w:t>
      </w:r>
    </w:p>
    <w:p>
      <w:r>
        <w:rPr>
          <w:b/>
        </w:rPr>
        <w:t xml:space="preserve">Tulos</w:t>
      </w:r>
    </w:p>
    <w:p>
      <w:r>
        <w:t xml:space="preserve">treenasin tyhjään vatsaan, verensokeri laski ja olin ihan sekaisin.</w:t>
      </w:r>
    </w:p>
    <w:p>
      <w:r>
        <w:rPr>
          <w:b/>
        </w:rPr>
        <w:t xml:space="preserve">Esimerkki 7.5948</w:t>
      </w:r>
    </w:p>
    <w:p>
      <w:r>
        <w:t xml:space="preserve">Minä ja tyttöystäväni olimme hiljattain muuttaneet yhteen ja olimme istuneet alas katsomaan elokuvaa eräänä iltana. hieman elokuvan jälkeen hän päätti, että olisi hauskaa alkaa kutittaa minua, olen erittäin kutiava, joten ei kestänyt kauan, että asiat menivät kauheasti pieleen. makasin vatsallani, ja hän hakeutui jalan takapuolelle, ja paniikissani pyörähdin ympäri ja onnistuin polvella häntä kasvoihin. hän oli aluksi lähinnä ällistynyt ja hieman tuskissaan, mutta hän ravisteli sen pois ja jatkoimme elokuvan katsomista, kunnes hän huomasi, että hänen nenästään valui kirkasta nestettä. menimme ensiapuun tutkimaan häntä, ja neste osoittautui aivo-selkäydinnesteeksi. Hänen aivojaan ympäröivä neste siis vuoti, mikä aiheutti sen vajoamisen aivorunkoon, ja hänellä alkoi olla matalapaineista päänsärkyä. hänen selkärankaansa laitettiin viemäri helpottamaan kallossa olevan vuodon aiheuttamaa painetta, mutta toimenpiteen aikana teknikko ei ollut osunut sisäänmenokohtaan ja oli erehdyksessä aiheuttanut yhden välilevytyrästä välilevytyrä. tämän seurauksena kaksi hänen nikamistaan romahti, ja nyt ne painavat yhtä hermoa. Siitä on kulunut yli neljä vuotta, kun tämä tapahtui, hänelle on tehty leikkaus, jolla korjataan hänen romahtanut väliseinänsä, ja hänelle tehdään vielä useita toimenpiteitä, joissa hänen hermopäätteisiinsä laitetaan paikallisia kipulääkkeitä auttamaan hänen iskiasvaivaansa, jota hänellä on nyt nikamien aiheuttaman paineen vuoksi. kun iskias on saatu hallintaan, hänen selkäranka valmistellaan leikkausta varten ja aloitetaan nikamien ja välilevytyrästä aiheutuneen välilevytyrävaurion korjausprosessi.</w:t>
      </w:r>
    </w:p>
    <w:p>
      <w:r>
        <w:rPr>
          <w:b/>
        </w:rPr>
        <w:t xml:space="preserve">Tulos</w:t>
      </w:r>
    </w:p>
    <w:p>
      <w:r>
        <w:t xml:space="preserve">Tyttöystävä kutitti minua, ja minä polvistuin häntä kasvoihin, jolloin hänen väliseinänsä romahti ja aiheutti aivo-selkäydinnesteen vuodon nenästä, ja hänellä on ongelmia vieläkin neljä vuotta myöhemmin.</w:t>
      </w:r>
    </w:p>
    <w:p>
      <w:r>
        <w:rPr>
          <w:b/>
        </w:rPr>
        <w:t xml:space="preserve">Esimerkki 7.5949</w:t>
      </w:r>
    </w:p>
    <w:p>
      <w:r>
        <w:t xml:space="preserve">Teksti: ok tämä fu tapahtui muutama kuukausi sitten ja olen hiljattain aloittanut käyttää reddit, joten myöhään postitse. hieman taustaa: minulla oli stye minun vasen silmäluomi, yleensä minulla olisi stye (tiedän, tiedän, mitä ajattelet, olen usein saada niitä, koska allergiat ja stressi) ja se menee pois viikossa tai kahdessa, mutta tämä oli itsepäinen. kun kaikki perinteiset menetelmät epäonnistui lääkärini päätti lähettää minut silmäasiantuntija (kirurgi) on se lanced. Pyysin lääkäriltä, pitäisikö minun sopia, että joku jättäisi minut kyydistä ja hakisi minut myöhemmin, mutta pitkä, komea lääkäri sanoi, että se oli yksinkertainen toimenpide, josta minun ei tarvitsisi huolehtia ja että voisin helposti ajaa itse takaisin (eihän ole mitään syytä olla luottamatta upeisiin kasvoihin ja kimeään ääneen?) Joten päivä koittaa, olin täysin kunnossa aamulla, mutta kun tapaamiseni lähestyi, olin makea kuin sika, tajusin, että silmäluomeni läpi pistettäisiin neuloja ja teriä ...... olin aivan kauhuissani..... Onneksi en ollut nähnyt kauhuelokuvaa vähään aikaan, kuten Saw 1:n - mitä tahansa.  pääsen huoneeseen ja hoitaja tulee sisään steriloitujen välineiden kanssa ja uskokaa minua halusin juosta ovea kohti. komea lekuri kävelee sisään ja muutun paniikista rauhaksi. hän kertoo minulle toimenpiteestä ja aloittaa sen. toimenpide oli melko yksinkertainen, hän antaa minulle kolme pistosta silmäluomeen ( kyllä kyllä kyllä silmäluomeen!!!!) se oli kivuliain osa, sen jälkeen en tuntenut mitään (varoitus grafiikka!!!! .....ei viikon sydämet.....kaikki vaikka hihittelin leikkauksen aikana, koska hoitaja oli hauska) hän hahmottelee syte merkkauskynällä, puristaa silmäluomeni kiinni ja kääntää sen nurinpäin (kyllä, niin kävi) ja tekee nopean viillon ja valuttaa limaisen limaisen tavaran, puhdistaa viillon ja kääntää silmäluomen takaisin ja poistaa puristimen. hän ilmoittaa, että silmäni tulee olemaan turvoksissa ja verta tulee, mutta vakuuttaa, että verenvuoto loppuu pian ja turvotus laskee muutamassa päivässä. minulla on silmälappu päällä (jotkut raidersin varusteet olisivat olleet niin käteviä sinä päivänä) ja muiden paljon tarvitsemieni tietojen kanssa lähden kotiin (olen noin 15 minuutin päässä kotoa). laitan tummimmat isot ötökkä silmälasini silmälapun päälle ja lähden ajamaan. fu alkaa tästä ( tai voitte sanoa, että se oli jo käynnissä) ensimmäinen virhe - ajan kuin salaisen palvelun - merirosvo - ninja (minulla ei ole ajorajoitusta, mutta olen likinäköinen ja minulla on astigmatismi ainoassa hyvässä avoimessa silmässäni), ei se ole niin, ettenkö osaisi ajaa, mutta oli epämukavaa, kun kaikki varusteet olivat silmäni ympärillä. toinen virhe - kun odotin opastimessa, että pääsin pääkatua kotiin, ja kipu alkoi sykkiä vasemmassa silmässäni. paikallispuudutus oli alkanut kulua pois ja oikean silmäni jokaisella liikkeellä ( vaikka vasen silmä oli suljettu ja laastarin alla, uskokaa minua, se liikkuu) ja minulla oli kipua. tajuan, että olisi pitänyt ottaa vastaan ystäväni tarjous ajaa minut kotiin, minulla on jyskyttävä kipu vasemmassa silmässä ja migreenini alkoi, en enää tuntenut itseäni ninjapiraatiksi ja jotenkin onnistuin pääsemään kotiin. en viitsinyt vaihtaa vaatteita ja lysähdin sänkyyn ja heräsin seuraavana aamuna. otin laastarin pois, se oli verinen ja silmäni oli golfpallon kokoinen. mutta kaikki meni hyvin ja nyt ei ole enää silmänpistosta!!! btw otin selfien ennen kuin aloin ajaa, se on normaalia, eikö?</w:t>
      </w:r>
    </w:p>
    <w:p>
      <w:r>
        <w:rPr>
          <w:b/>
        </w:rPr>
        <w:t xml:space="preserve">Tulos</w:t>
      </w:r>
    </w:p>
    <w:p>
      <w:r>
        <w:t xml:space="preserve">Ystävät tarjoutuivat viemään minut lääkärin vastaanotolle ja takaisin pienen silmäleikkauksen (lansetin) jälkeen, mutta päätin, että olen ässä ja pystyn siihen, ja pääsin hädin tuskin kotiin 10/10 kivun ja migreenin kanssa.</w:t>
      </w:r>
    </w:p>
    <w:p>
      <w:r>
        <w:rPr>
          <w:b/>
        </w:rPr>
        <w:t xml:space="preserve">Esimerkki 7.5950</w:t>
      </w:r>
    </w:p>
    <w:p>
      <w:r>
        <w:t xml:space="preserve">Teksti: pakollinen selvennys, että tämä tapahtui vuosia ja vuosia sitten. tapasin naisen verkossa ja muutaman viikon kuluttua päätimme tavata. ajoin 2,5 tuntia hänen kaupunkiinsa ja me osuimme todella hyvin. itse asiassa asiat menivät niin hyvin, että tein liikkeen. hän kertoi minulle, että hän oli erittäin ihastunut minuun, mutta oli juuri päässyt pois pitkäaikaisesta suhteesta ja halusi odottaa hieman. ottaen huomioon ikäni ja mentaliteettini tuolloin olisin normaalisti vain kävellyt pois tilanteesta silloin. Sen sijaan sanoin: "ei se mitään, ota niin paljon aikaa kuin tarvitset. ilmoitat minulle, kun olet valmis. suutele minua tai kerro minulle. haluan varmistaa, että olet valmis, joten en tee liikettä, vaikka kuinka houkuttaisi." Seuraavien kuukausien aikana käyn tapaamassa häntä usein. on paljon hyviä tilaisuuksia tehdä liike ja monta kertaa hän antaa kaikki merkit siitä, että hän haluaa minun tekevän sen. pidättäydyn, koska sanoin odottavani suullista viestintää tai suoria tekoja hänen puoleltaan.eräällä vierailulla menen sinne ja hänen kämppiksensä kertoo minulle, että hän alkoi tapailla jotain miestä, jonka hän tapasi vasta viime viikolla. että tämä mies vain aggressiivisesti ajoi häntä takaa ja hän meni siihen mukaan. kysyn häneltä ja hän myöntää sen, mutta ei halunnut kertoa minulle, koska hänellä on edelleen tunteita minua kohtaan. sanoo, ettei halunnut loukata tunteitani ja kaikkea sitä tavallista kliseistä paskaa, mitä voi odottaa kuulevansa. hän sanoi myös, että hän oli valmis siihen, että tekisin siirron jo viikkoja sitten, mutta en koskaan tehnyt sitä.En tarpeeksi ollakseni ärsyttävä, vaan vain tarpeeksi muistuttaakseni häntä siitä, että odotin häntä. lähdin keskustelumme jälkeen enkä koskaan katsonut takaisin. menetin silti jotain, koska minun olisi pitänyt toimia hänen sanattomien vihjeidensä mukaan sen sijaan, että olisin vain mennyt sen mukaan, mitä hän oli sanonut suullisesti.</w:t>
      </w:r>
    </w:p>
    <w:p>
      <w:r>
        <w:rPr>
          <w:b/>
        </w:rPr>
        <w:t xml:space="preserve">Tulos</w:t>
      </w:r>
    </w:p>
    <w:p>
      <w:r>
        <w:t xml:space="preserve">tyttö sanoi odottavansa, kunnes hän oli valmis, sitten antaa paljon vihjeitä mennä eteenpäin, kuuntelin hänen aiempia sanojaan enkä hänen nykyisiä tekojaan, ja sitten hän päätyy toisen miehen kanssa.</w:t>
      </w:r>
    </w:p>
    <w:p>
      <w:r>
        <w:rPr>
          <w:b/>
        </w:rPr>
        <w:t xml:space="preserve">Esimerkki 7.5951</w:t>
      </w:r>
    </w:p>
    <w:p>
      <w:r>
        <w:t xml:space="preserve">Teksti: pakollinen tämä tapahtui muutama vuosi sitten. työskentelin melko suuressa ravintolassa toimistonhoitajana. en pitänyt itseäni sihteerinä, koska päätyössäni oli jo tarpeeksi tekemistä 40 tunnin työviikolla. koska toimitusjohtajani oli kuitenkin mukana palkankorotuksissani/bonuksissani, tein hänelle ylimääräisiä tehtäviä. eräänä päivänä hän pyysi minua kirjoittamaan ravintolan tarkistuslistalle uudet "erikoissiivoukset". Periaatteessa erikoissiivoukset ovat erityisiä syväpuhdistustehtäviä, jotka tehdään kerran viikossa tai kerran kuukaudessa, ja jokainen erikoissiivous on sidottu tiettyyn päivään, kuten maanantaihin tai kuukauden ensimmäiseen päivään. gm:llä on joka tapauksessa kauhea käsiala. aina kun hän kirjoitti jotain, minun täytyi kysyä häneltä, mitä siinä luki, ja jopa hänen täytyi katsoa sitä tarkkaan ja tulkita se. kun hän antoi minulle tämän tehtävän, otin vain arkin, jolle hän oli kirjoittanut, ja laitoin sen sivuun tehtäväksi sen jälkeen, kun olin tehnyt tavanomaiset tehtäväni. No, pian oli jo pitkälle lounasruuhka-aika, ja kaikilla (myös johtajilla) oli kiire ravintolaa pyörittää. otin lapun esiin ja aloin tutkia sitä. jos olisin ajatellut yhtään, olisin katsonut sitä läpi ennen kuin hän lähti toimistosta, mutta valitettavasti en katsonut. en pystynyt lukemaan siitä sanaakaan. joten sen sijaan, että olisin säästänyt sen myöhemmäksi, kun hänellä olisi ollut vähemmän kiireitä, tai että olisin kysynyt häneltä, mitä siinä sanottiin, kun hänellä oli kiireitä, päätin, että olisi hauska opettaa hänelle opetus, ja kirjoitin puhtaaksi sen, mitä luulin, mitä sanoissa luki. Hänellä on melko hyvä huumorintaju, joten ajattelin, että hän pitäisi sitä hauskana ja auttaisi minua sitten korjaamaan sen. kun sanon, että kirjoitin puhtaaksi sen, mitä luulin sanojen sanovan, tarkoitan, että kirjoitin kirjaimellisesti sen, miltä ne näyttivät, vaikka lauseessa ei ollut mitään järkeä eikä sillä ollut mitään tekemistä ravintoloiden kanssa saati sitten ravintolan siisteyden kanssa. Hyvä esimerkki olisi "voidetta oravan jalkoihin". tulostin uudet tarkistuslistat ja laitoin ne keittiössä olevaan leikepöytään. nauroin itsekseni ja jatkoin loppupäivää. ilmeisesti kukaan ei huomannut sitä kolmeen päivään. ja olin unohtanut sen kokonaan. olenhan kiireinen. no, kolmen päivän jälkeen kävelen ravintolamme juhlasalin läpi, ja toimitusjohtajani ja hänen pomonsa istuvat yhdessä pöydässä juttelemassa. Huomaan, että gm:n pomon käsissä on leikepöytä, jossa on tarkistuslista, jota juuri äskettäin muokkasin. kävelen nopeasti ohi. ajattelen itsekseni "paska paska paska paska paska", kun kiiruhdan takaisin toimistoon. tiedän, ettei kukaan muu olisi muokannut sitä ilman, että olisin joutunut kohtaamaan minut uusien erikoissiivousten naurettavuudesta. joka tapauksessa, joten odotan ja odotan ja odotan, että gm:ni tulee takaisin toimistoon pienen palaverinsa jälkeen pomonsa kanssa. onneksi hän ei ollut niin vihainen siitä. hän tuli palaverin jälkeen takaisin toimistoon kysymään minulta asiasta. kerroin hänelle, etten voinut lukea hänen käsialaansa ja tein sen vitsinä ajatellen, että joku olisi huomannut, ja etten koskaan uskonut, että hänen pomonsa edes koskisi tarkistuslistaan. hän kertoi, että hänen oli pakko jauhaa paskaa kokouksessa, koska hän ei todellakaan odottanut, että se olisi ollut tarkistuslistalla. joka tapauksessa en joutunut kovin suuriin vaikeuksiin, mutta olin varmasti hermostunut kokouksen aikana. ja tiedoksi vain, että jos gm:ni olisi joutunut vaikeuksiin, olisin puhunut hänen pomolleen: hänen pomonsa oli yksi vanhoista gm:istäni, ja me olemme cool.</w:t>
      </w:r>
    </w:p>
    <w:p>
      <w:r>
        <w:rPr>
          <w:b/>
        </w:rPr>
        <w:t xml:space="preserve">Tulos</w:t>
      </w:r>
    </w:p>
    <w:p>
      <w:r>
        <w:t xml:space="preserve">kirjoitti käsin kirjoitettuja lukukelvottomia muistiinpanoja pomolle tarkoituksella väärin. hänen pomonsa huomasi sen ennen häntä. hups.</w:t>
      </w:r>
    </w:p>
    <w:p>
      <w:r>
        <w:rPr>
          <w:b/>
        </w:rPr>
        <w:t xml:space="preserve">Esimerkki 7.5952</w:t>
      </w:r>
    </w:p>
    <w:p>
      <w:r>
        <w:t xml:space="preserve">Teksti: tänään minä, ystäväni ja hänen veljensä ajoimme pohjoiseen viemään hänen veljensä puiden istutukseen kevättä/kesää varten. paluumatkalla pysähdyimme pikkukaupungissa käymään bj:llä (booster juice, näimme sellaisen matkalla ylöspäin). kävelimme sisään ja kaverini tönäisee minua ja huomauttaa uskomattoman viehättävästä kassasta, joka työskenteli siellä. vitsailin kaverilleni, että minun pitäisi ehdottomasti mennä sinne ja iskeä häntä. hän sanoi "joo joo, ei sulla oo munaa tehdä sitä". minä, joka olin juuri eronnut tyttöystävästäni ja joka olin pikkukaupungissa, jossa kukaan ei tunne minua, päätin olla välittämättä paskaakaan tänään. tästä alkoi polttoaineeni. taustatietoa minusta: olen pitkä, hoikka, valkoinen kaveri, joka ei ole paras ensivaikutelma. joten ennen kuin menin hänen luokseen, katsoin ruokalistaa, yritin keksiä jotain, mistä voisin tehdä vitsin ja päädyin hyvin marjaiseen smoothieen. menin hänen luokseen ja ennen kuin hän ehti sanoa mitään, sanoin "siis olen kuullut, että mitä mustempi marja, sitä makeampi hedelmä" (hänellä on tummempi iho, joten ajattelin, että tämä olisi hauska ja oli hyvä päätös). hän katsoi minua oudosti ja sanoi "teetkö mustavitsin?". panikoin ja onnistuin änkytyksenä sanomaan "en edes tiennyt, että olet musta". hän sanoi "se, että olen puoliksi musta, ei tarkoita, etten olisi musta". nyt ystäväni kuoli nauruun takanani ja minä yritin perääntyä, ja lopulta päädyin vain siihen, että lähdin pois ilman juomaa ja tunsin itseni paskaksi.</w:t>
      </w:r>
    </w:p>
    <w:p>
      <w:r>
        <w:rPr>
          <w:b/>
        </w:rPr>
        <w:t xml:space="preserve">Tulos</w:t>
      </w:r>
    </w:p>
    <w:p>
      <w:r>
        <w:t xml:space="preserve">Menin sinne saadakseni bj:n, päädyin rasistiksi ja lähdin pois itsevarmempana kuin koskaan.</w:t>
      </w:r>
    </w:p>
    <w:p>
      <w:r>
        <w:rPr>
          <w:b/>
        </w:rPr>
        <w:t xml:space="preserve">Esimerkki 7.5953</w:t>
      </w:r>
    </w:p>
    <w:p>
      <w:r>
        <w:t xml:space="preserve">Teksti: joten minä ja tyttöystäväni olimme pääsemässä siihen ja hyvin, hän ei ollut aivan niin märkä kuin tarvitaan. jatkamme tehdä hokey pokey ja tunnen pop. sanon hänelle päästä pois ja olen verenvuoto. paljon. alan sekoamaan ja ymmärtää, mitä tapahtui. Repeytyi frenulumini. siivoamme sen ja yritämme keksiä, mitä tehdä, koska joka kerta kun nousen ylös, tuntuu kuin pyörtyisin. lopulta kerään voimia nousta ylös ja kävellä kotiin sieltä, missä olimme (älä kysy), pyörtymättä.</w:t>
      </w:r>
    </w:p>
    <w:p>
      <w:r>
        <w:rPr>
          <w:b/>
        </w:rPr>
        <w:t xml:space="preserve">Tulos</w:t>
      </w:r>
    </w:p>
    <w:p>
      <w:r>
        <w:t xml:space="preserve">älä harrasta kuivaa seksiä (tai ei tarpeeksi kosteaa seksiä).</w:t>
      </w:r>
    </w:p>
    <w:p>
      <w:r>
        <w:rPr>
          <w:b/>
        </w:rPr>
        <w:t xml:space="preserve">Esimerkki 7.5954</w:t>
      </w:r>
    </w:p>
    <w:p>
      <w:r>
        <w:t xml:space="preserve">Teksti: Minulla on siis haavainen paksusuolentulehdus, ja viimeisten parin kuukauden aikana minulla on ollut tähän mennessä pahin pahenemisvaiheeni. Olen melko nuori kaveri (27), joten se, että minusta tuntuu, etten voi mukavasti mennä ulos julkisesti tietämättä tarkalleen, missä ja kuinka kauan minulta kestää päästä vessaan, on jokseenkin masentavaa, mutta olen hyväksynyt sen, että on epämiellyttävää, että minulla on kakkahätä, kun olen ulkona, mutta ei yhtä epämiellyttävää kuin kakkaaminen housuihini julkisesti (mitä on tapahtunut kourallisen kertaa.) olen siisteysfriikki, joten inhoan kannettavia vessoja enkä myöskään pidä julkisesta kakkaamisesta, vaan mieluummin yksinäisessä vessassa, jossa on lukittu ovi. työpaikallani on kaksi yhteiskäymälää, joissa on koppi, ja kaksi yksinäistä käymälää, joissa on yksi vessa ja lukittava ovi. yleensä minulla on aika hyvä käsitys siitä, milloin minun on mentävä, mikä saattaa tuntua tyhmältä, mutta en osaa edes kertoa, kuinka monta kertaa olen ollut täysin kunnossa ja sitten yhtäkkiä en ole pystynyt ottamaan askeltakaan enempää, koska olen pelännyt, että poskeni aukeavat hiukan ja päiväni on pilalla. En ole varma, ovatko kaikki uc-potilaat samanlaisia, mutta minusta tuntuu, etten pysty hallitsemaan sulkijalihaksiani, kun minulla on tarve mennä, joten tulen aika raivostuneeksi. tämä oli yksi niistä kerroista. onneksi tämä tapahtui viikonloppuna, jolloin meitä oli töissä vain 10 eikä tavallista sataa tai jotain. Olin juuri tekemässä tavallista kierrostani, kun se iski minuun, ja heti kävelin epämukavasti, takapuolta puristellen lähimpään vessaan. tällä vessalla on taipumus olla hyvin suosittu, koska se sijaitsee kaukana päärakennuksesta. se oli lähimpänä minua, ja pelkäsin sitä hetkeä, kun koputan ja kuulen vastauksen toiselta puolelta. Koska todennäköisyys, että siellä olisi ketään, oli pieni, tunsin suurta helpotusta, kun saavuin ovelle, koputin, enkä kuullut mitään. Tässä vaiheessa kaikki, mitä tein, tapahtui kerralla... virkamerkki kortinlukijan päällä, kahva auki, hanskat pois takataskusta, kypärä maahan, vyö auki, housut auki, käänny ympäri, housut alas...ja seuraavassa hetkessä olin kyykyssä ja purin samalla. kaiken tämän tapahtuessa kuulin jotain kolahtavan vessan kylkeen ja käännyin välittömästi nähdäkseni pienen taskulamppuni juuri ja juuri törröttävän vedestä. tämä ei ole mikään kallein taskulamppu, ehkä 80 dollaria, mutta en halunnut vetää huuhtelua ja saada sitä jumiin ja saada sitten jättimäistä sotkua, joten minun oli pakko saada se ulos. Ensimmäinen ajatukseni oli laittaa nahkahanskat käteeni ja kalastella se ulos, mutta sitten muistin monitoimityökaluni etutaskussani. sain asiani tehtyä ja ennen kuin huuhtelin, sain sen kiinni pihdeillä ja vietyä lavuaariin puhdistettavaksi. noin puoli pulloa desinfioivaa saippuaa ja muutama suihkaus lysolia, ja se on niin puhdas kuin se voi olla.</w:t>
      </w:r>
    </w:p>
    <w:p>
      <w:r>
        <w:rPr>
          <w:b/>
        </w:rPr>
        <w:t xml:space="preserve">Tulos</w:t>
      </w:r>
    </w:p>
    <w:p>
      <w:r>
        <w:t xml:space="preserve">kiirehdin vessaan hoitamaan asioitani enkä ehtinyt tyhjentää taskuja ajoissa.</w:t>
      </w:r>
    </w:p>
    <w:p>
      <w:r>
        <w:rPr>
          <w:b/>
        </w:rPr>
        <w:t xml:space="preserve">Esimerkki 7.5955</w:t>
      </w:r>
    </w:p>
    <w:p>
      <w:r>
        <w:t xml:space="preserve">Teksti: tiistai-iltana nautin häpeällisestä yökyläilystä, join kotona ja pyyhkäisin jokaista tyttöä oikealle. heräsin aamulla ja sain tinder-ottelun, vilkaisin nopeasti ja ajattelin itsekseni: "ei ikinä miljoonassa vuodessa." Nopeasti eteenpäin kaksi tuntia myöhemmin kävelin ensimmäisenä päivänä college-englannin kurssille (luokka on pieni - 25 henkeä) ja esittäydyimme. viimeinen tyttö, joka antoi esittelynsä luokassa, näytti aika tutulta. se oli hän. hän oli jo huomannut minut, nyt hän katsoi minua silmätikkuna. tunnin lopussa lähdin huoneesta ja kävelin autolleni, tarkistin puhelimeni ja minulla oli tinder-viesti häneltä. siinä luki niin kaunopuheisesti: "Hei, kulta." Kävi ilmi, että hän on huomenna myös minun tunnillani.</w:t>
      </w:r>
    </w:p>
    <w:p>
      <w:r>
        <w:rPr>
          <w:b/>
        </w:rPr>
        <w:t xml:space="preserve">Tulos</w:t>
      </w:r>
    </w:p>
    <w:p>
      <w:r>
        <w:t xml:space="preserve">humalassa tindered, sovitettu yhteen epämiellyttävän tytön kanssa, epämiellyttävä tyttö oli seuraavana päivänä yliopistoluokassani ja tunnisti minut</w:t>
      </w:r>
    </w:p>
    <w:p>
      <w:r>
        <w:rPr>
          <w:b/>
        </w:rPr>
        <w:t xml:space="preserve">Esimerkki 7.5956</w:t>
      </w:r>
    </w:p>
    <w:p>
      <w:r>
        <w:t xml:space="preserve">Teksti: tämä tapahtui minuutteja sitten, joten se on todellinen tifu eikä yksi niistä yhtä viihdyttävä vuosi sitten ifus.se on tavallaan myöhään illalla, ja olin janoinen, joten menin hakemaan vettä ja huomasin, että vesijäähdytin on auki ja massiivinen pullo meillä on täynnä vettä on tyhjä. huomasin, että meillä on jääkaapissa on melko suuri pullo läpinäkyvää nestettä, joka näyttää täsmälleen vettä, ja oletin, että se oli, koska olimme loppu vettä ja niin voisimme käyttää, että nyt. kaadoin sen mukiin ja vei sen huoneeseeni. istuin alas ja palasin pelaamaan runescapea tai mitä tahansa ja otin kulauksen makeinta "vettä", jota olin koskaan maistanut. ajattelin, että sen täytyi olla jonkinlainen erikoisjuoma, ja vaikka tiesin, että se maistui oudolta, se oli niin vahvaa ja inhottavaa, ettei sitä voinut tunnistaa makeaksi. menin takaisin keittiöön maku yhä suussani ja kaadoin sen viemäriin ja huomasin, että se käyttäytyi täsmälleen kuin vesi. menin jääkaappiin ja käänsin pullon lukeakseni etiketin, jossa luki: "kolibrinektaria".</w:t>
      </w:r>
    </w:p>
    <w:p>
      <w:r>
        <w:rPr>
          <w:b/>
        </w:rPr>
        <w:t xml:space="preserve">Tulos</w:t>
      </w:r>
    </w:p>
    <w:p>
      <w:r>
        <w:t xml:space="preserve">tuli jano, joi "vettä", joka osoittautui nektariksi.</w:t>
      </w:r>
    </w:p>
    <w:p>
      <w:r>
        <w:rPr>
          <w:b/>
        </w:rPr>
        <w:t xml:space="preserve">Esimerkki 7.5957</w:t>
      </w:r>
    </w:p>
    <w:p>
      <w:r>
        <w:t xml:space="preserve">Teksti: niin, lyhyt taustatarina, olen yliopisto-opiskelija, aloitin juuri toisen lukukauden. minulla on tyttöystävä, jota tuskin näen, ja jonka kanssa olen seurustellut noin puolitoista vuotta.Tänään, kun olin lopettanut päivän (ja viikon) luennot, tulin takaisin huoneeseeni. Huoneeni on käytävän päässä, ja sen takana on yksi huone, ja sen ja käytävään johtavan oven välissä on vielä viisi muuta huonetta. menin ulos, hain ruokaa, söin, tulin takaisin, pelasin vähän battlefieldiä, ja sitten kytkin läppärini televisioon ja katsoin youtubea. kun katselin katselulistani loppuun, päätin tarkistaa /r/fiftyfifty:stä, onko sinne lisätty mitään. Löydän linkin "eyeroll orgasmiin", ja vaikka se ei ollutkaan tavallinen juttuni, sain kovaa katsomalla sitä. nyt palasin joululomalta viikko sitten, ja olen kärsinyt vieroitusoireista (minä ja tyttöystäväni nussimme ympäriinsä noin joka toinen päivä, kun olin takaisin). joten lataan pornoa ja alan runkata. Lopetan noin 5 minuutin kuluttua (en koskaan ymmärrä, miten kestän yli 30 minuuttia makuuhuoneessa, mutta niin vähän sen ulkopuolella). sitten kuulen summerin soivan. summeri ilmoittaa, että käytävän ovi on avattu. katson ovelleni ja näen, että se on hieman auki (ovi ei sulkeudu kokonaan, ellet paiskaa sitä kiinni), kun kävin vessassa noin tuntia aiemmin. Alan kiireesti siivota ja työntää kaluani takaisin housuihini, unohdan paniikissani sammuttaa pornon. nyt, en kuuntele pornoa kovin kovalla äänellä (huoneet kummallakaan puolella), joten se ei kuulunut selvästi oven toiselta puolelta, mutta kun viimeisessä huoneessa asuva kaveri (sillä paska tuurini varmisti, että se oli hän, joka tuli sisälle) saavutti oveni, hän saattoi kuulla jotain. hän koputti ja kysyi, olenko kunnossa. sanoin kiireesti kyllä ja sammutin pornon. hän kysyi, voiko hän tulla sisään, ja se, mitä seuraavaksi tapahtui, tapahtui hidastetusti. hän alkoi avata ovea, ja minä hyppäsin tuoliltani. onko kukaan koskaan kertonut teille, kuinka paljon yliopisto-opiskelijalla on varaa syödä? ei paljon. ilman, että vyöni on kiinni, farkkuni putoavat välittömästi nilkkojeni ympärille, mikä pakottaa minut hyppäämään kuin kenguru huoneen poikki, puolikovaa kalua heiluen ja osuen vatsaani mennessäni. saavun ovelle ja työnnän hänet samanaikaisesti takaisin ja suljen oven, suuri virhe. paiskaan oven käsivarteeni, huudahdan, heilautan oven auki vapauttaakseni sen (paljastaen itseni täysin kauhistuneelle kämppäkaverilleni) ja paiskaan sen sitten nopeasti taas kiinni. Olen nyt tässä, puhdistettuani spermat itsestäni, kehdon hyvin mustelmilla olevaa oikeaa kättäni ja tiedän, etten voi enää koskaan näyttää kasvojani. edit: kaikille, jotka ihmettelevät, miten kaluni oli irronnut, jos vain farkkuni putosivat alas, minulla oli alushousut vedettynä juuri palleideni alle, koska en ajatellut, että minun pitäisi nousta heti ylös.</w:t>
      </w:r>
    </w:p>
    <w:p>
      <w:r>
        <w:rPr>
          <w:b/>
        </w:rPr>
        <w:t xml:space="preserve">Tulos</w:t>
      </w:r>
    </w:p>
    <w:p>
      <w:r>
        <w:t xml:space="preserve">runkkasin, asuinkumppani kuuli vaimeaa pornoa, yritti avata ovea, löin käteni oveen työntäen hänet pois, ja annoin hänelle täysimittaisen laukauksen, kun vedin käteni takaisin.</w:t>
      </w:r>
    </w:p>
    <w:p>
      <w:r>
        <w:rPr>
          <w:b/>
        </w:rPr>
        <w:t xml:space="preserve">Esimerkki 7.5958</w:t>
      </w:r>
    </w:p>
    <w:p>
      <w:r>
        <w:t xml:space="preserve">Teksti: tänään oli kuuma päivä kauniissa kaupungissani, ja tauolla töistä päätin suunnata paikalliseen supermarkettiin hakemaan syötävää. lähestyessäni kassaa nuori kassanhoitaja (arvioituna noin 15-16-vuotiaaksi) toivotti minut innokkaasti tervetulleeksi. haukuttiin kuumuutta, kuten jutustellessa tehdään. jutut johtivat siihen, että kysyin mielenkiinnosta, milloin hän oli lopettanut. minun oli tarkoitus sanoa hänelle, koska hän lopetti iltapäivällä, että hänellä oli runsaasti aikaa nauttia loppupäivästä rannalla. Koska olin kuitenkin nolo 26-vuotias, joka kärsi pahimmasta mahdollisesta krapulasta, aivot eivät toimineet oikein. sen sijaan olin sanonut hänelle suoraan: "Rannalla?" Ehdotukseni sai osakseen muutaman uteliaan vilkaisun muilta asiakkailta, kassatovereilta ja kyseiseltä nuorelta tytöltä. hän torjui, mitä seurasi kömpelö ehkä. kohautin olkapäitäni ja kävelin ulos iloisena kuin Larry. aivojen toimintahäiriön vuoksi sain kaiken tämän selville vasta lähdettyäni, enkä pystynyt paikkaamaan väärinkäsitystä. tulen todella kaipaamaan heidän leivonnaisiaan.</w:t>
      </w:r>
    </w:p>
    <w:p>
      <w:r>
        <w:rPr>
          <w:b/>
        </w:rPr>
        <w:t xml:space="preserve">Tulos</w:t>
      </w:r>
    </w:p>
    <w:p>
      <w:r>
        <w:t xml:space="preserve">kysyi alaikäinen ulos, voi pudottaa 2 housukokoa.</w:t>
      </w:r>
    </w:p>
    <w:p>
      <w:r>
        <w:rPr>
          <w:b/>
        </w:rPr>
        <w:t xml:space="preserve">Esimerkki 7.5959</w:t>
      </w:r>
    </w:p>
    <w:p>
      <w:r>
        <w:t xml:space="preserve">Teksti: olin siis työpaikallani, neliön muotoisessa huoneessa, jossa on 15 muuta ihmistä kanssani. olin tylsistynyt, luin samaa asiaa samasta subredditistä, joten päätin käyttää satunnaista linkkiä. 1. subreddit, r/wallpapers, 2. subreddit, r/kitler, 3. subreddit, r/slutoon. juuri kun "oletko yli 18-vuotias?" -näyttö tulee näkyviin, pomoni tulee taakseni ja kysyy, mitä katsot. käteni tärisivät ja hikoilivat, kun yritin klikata "sulje". pomoni käski minua sitten näyttämään hänelle mitä katsoin, kerroin hänelle totuuden, mutta kuten tavallista, hän ei uskonut minua. joten minun piti sanoa "kyllä" näytölle, ja siinä se oli, paljon pornoa splatoonista. pomoni vain seisoi siinä järkyttyneenä, sitten huusi minulle: mitä vittua katsoit jerry! i-i-i... toimistossani nyt! pitkä tarina lyhyesti sanottuna, hän erotti minut.</w:t>
      </w:r>
    </w:p>
    <w:p>
      <w:r>
        <w:rPr>
          <w:b/>
        </w:rPr>
        <w:t xml:space="preserve">Tulos</w:t>
      </w:r>
    </w:p>
    <w:p>
      <w:r>
        <w:t xml:space="preserve">käytin satunnaista linkkiä ja se lähetti minut porno-alasivustolle, pomoni näki sen ja antoi minulle potkut.</w:t>
      </w:r>
    </w:p>
    <w:p>
      <w:r>
        <w:rPr>
          <w:b/>
        </w:rPr>
        <w:t xml:space="preserve">Esimerkki 7.5960</w:t>
      </w:r>
    </w:p>
    <w:p>
      <w:r>
        <w:t xml:space="preserve">Teksti: tämä fu tapahtuu heinäkuun viimeisenä 3. päivänä yhdessä suosikkivaelluskohteistani oregonin columbia river gorge -joen rotkossa. niille teistä, joille tämän alueen nimi ei ole tuttu, olette luultavasti nähneet sen /r/earthpornissa useammin kuin osaatte laskea. [tässä](http://www.gorges-to-visit.com/images/columbia-river-gorge-oregon-from-crown-point.jpg) [ovat](http://www.turbophoto.com/free-photos/wahclellafalls_14527/img_3317yesb.jpg) [joitakin kuvia](http://3.bp.blogspot.com/-0kswwbm2coc/ucdzvdo-4hi/aaaaaaaasas/gbfzbqj74v0/s1600/mhbloglr-4726.jpg), jotta saisitte pääpiirteittäin. periaatteessa se on alue, jossa on korkealle kohoavia vaellusreittejä kymmenille *upeille* vesiputouksille. tänä päivänä työskentelen kesätyössäni luontoleirin ohjaajana ja johdan ryhmää retkelle vesiputoukselle. Olen noin 30 lapsen ja kolmen muun ohjaajan muodostaman jonon kärjessä. vaelluksen alku ei ole kovin jyrkkä, mutta noin 15 minuutin matkan jälkeen korkeus nousee huomattavasti, 7-10-vuotiaiden leiriläisteni suureksi harmiksi. kun jatkoimme polkua pitkin, törmäsimme [tähän loistavaan puuhun](http://usercontent2.hubimg.com/7986961_f520.jpg) (tämä on se oikea puu! löysin tämän kuvan etsiessäni kuvia polusta, ja olen varma, että tämä on se oikea.) se oli todella korkea, todella leveä ja kallistui juuri sellaisella tavalla^(^todellakin ^tämä ^tämä ^ kuulostaa ^epäilyttävän ^rikkoiselta^), joka oli täydellinen yhdelle lempihölmöilemistäni leiritoiminnoista - oravaksi tekeytymiselle. päätin demonstroida lapsille, miten se tehdään. Seisoin puun juurella kädet rungon päällä ja katsoin suoraan ylös huipulle, [niin kuin orava tekee](http://upload.wikimedia.org/wikipedia/commons/6/65/squirrel_on_tree_trunk.jpg). Jos teet tämän tarpeeksi korkean/leveän puun kanssa, se kääpiöityy niin, että saat todella oravan näkökulman. Seisoin siinä ja katselin ylös puuhun, näin jotain liikkuvan huipulla. pysähdyin hetkeksi ja siristelin silmiäni, sitten otin askeleen taaksepäin saadakseni paremman näkymän. en vieläkään nähnyt sitä, otin vielä puoli askelta taaksepäin, ja suoraan Looney toonsista maa katosi alta. putosin suoraan alas jyrkänteen sivua jalat edellä, jyrkänteeseen päin. onneksi taistele tai pakene -reaktioni käynnistyi, minkä ansiosta pystyin tarttumaan kaikkeen jyrkänteen varrella olleeseen pensasmaiseen ainekseen, kun syöksyin kohti kuolemaani. Kolme neljäsosaa tarttumastani tavarasta irtosi maasta tai liukui sormieni välistä, kunnes männyn taimi lopulta piti kiinni. kun pysähdyin, roikuin noin 15 jalkaa polun alapuolella ja noin 180 jalkaa virtaavan joen yläpuolella, johon vesiputous laski. Kuulin lasten itkua ja huutoa, mutta olin rauhallinen kuin kurkku - opin tänä päivänä, että minulla on loistava hätävaste. onnistuin huutamaan lapsille rauhallisesti, että kaikki oli hyvin, ja sanoin sen vitsikkääseen sävyyn. sitten tunnustelin ympärilleni tukevia pensaita ja aloin vetää itseäni hitaasti ylös jyrkänteen rinteeseen. Kun pääsin vihdoin takaisin polulle, nousin ylös ja harjasin itseni. tiesin vaistomaisesti, että täytettävää paperityötä tulisi, joten [valokuvasin vammani](http://i.imgur.com/0tp2ahb.jpg) **(varoitus, hieman verta)**, jotka olivat onneksi vain pieniä naarmuja ja mustelmia sekä satoja sirpaleita ja piikkejä sormieni välissä. sitten annoin itselleni ensiapua ja ilmoitin pomolleni, että meillä olisi ylimääräistä tekemistä, kun pääsemme takaisin tukikohtaamme paikalliseen luontopuistoon. jatkoin työskentelyä lasten kanssa loppupäivän ajan rauhoitellen heitä siitä, että tämä ei ollut mikään iso juttu, ja puhuin siitä, että on ihan ok olla hermostunut tai järkyttynyt, mutta ei pidä antaa sen estää heitä pitämästä hauskaa tai jatkamasta seikkailujaan. kun pääsimme takaisin luonnonpuistoon, minun piti täyttää paperihommia hullun lailla. mokasin selkäni putoamisen ja sitä seuranneen jyrkänteellä roikkumisen yhteydessä, mutta kesti puolitoista kuukautta löytää kiropraktikko, joka otti vastaan työmieskorvauksia. Pahinta tässä koko jutussa on kuitenkin se, että 10 kuukautta myöhemmin jotkut niistä lapsista tulevat vieläkin luokseni puhumaan tapahtuneesta. eivät puhuakseen siitä, miten siistiä oli, että vedin itseni takaisin ylös jyrkänteeltä, vaan kysyäkseen: "Muistatko, kun putosit jyrkänteeltä ja melkein kuolit edessämme, koska käyttäydyit kuin orava?"." Sitten he nauravat ja esittävät pantomiimisesti läheltä piti -kokemustani, kun minä menen mukaan. täytyy rakastaa lapsia ^pikku ^brats**tl;dr: hipelöin puuta ja melkein kuolin, kaikki lasten viihdykkeeksi**</w:t>
      </w:r>
    </w:p>
    <w:p>
      <w:r>
        <w:rPr>
          <w:b/>
        </w:rPr>
        <w:t xml:space="preserve">Tulos</w:t>
      </w:r>
    </w:p>
    <w:p>
      <w:r>
        <w:t xml:space="preserve">hipelöin puuta ja melkein kuolin, kaikki lasten viihteeksi**</w:t>
      </w:r>
    </w:p>
    <w:p>
      <w:r>
        <w:rPr>
          <w:b/>
        </w:rPr>
        <w:t xml:space="preserve">Esimerkki 7.5961</w:t>
      </w:r>
    </w:p>
    <w:p>
      <w:r>
        <w:t xml:space="preserve">Teksti: tifu. liian monen viinilasillisen jälkeen ja buzzfeedin selaamisen jälkeen törmäsin uuteen lizzie mcguire... öö... hilary duffin biisiin. käännyin vaimoni puoleen ja sanoin, että olen aina halunnut naida hilary duffia. hän katsoi minua järkyttyneenä ja ihmeissään ja sitten epätoivon ilmeellä. olen varma, että selviämme tästä.</w:t>
      </w:r>
    </w:p>
    <w:p>
      <w:r>
        <w:rPr>
          <w:b/>
        </w:rPr>
        <w:t xml:space="preserve">Tulos</w:t>
      </w:r>
    </w:p>
    <w:p>
      <w:r>
        <w:t xml:space="preserve">tifu kertomalla vaimolleni, ketä panin...</w:t>
      </w:r>
    </w:p>
    <w:p>
      <w:r>
        <w:rPr>
          <w:b/>
        </w:rPr>
        <w:t xml:space="preserve">Esimerkki 7.5962</w:t>
      </w:r>
    </w:p>
    <w:p>
      <w:r>
        <w:t xml:space="preserve">Teksti: siis tämän tarinan esipuheeksi, minä ja 22 veljeäni lähdemme polttareihin cabo san lucasiin meksikoon. suurin osa meistä on kotoisin la:sta, jossa tapasimme koulussa. joka tapauksessa, me raivomme kolme päivää putkeen. herään kolmen tunnin unesta ja alan pakata viimeisenä päivänä. pääsen tuskin ylös sängystä, en voi syödä, vatsa ei suostu. ensimmäinen asia, jota etsin, on passini. sitä ei ole siellä. vittu. (vastuuvapauslauseke muille kuin meksikolaisille: olen yhdysvaltalainen. maahanmuutto on aika tiukkaa takaisin osavaltioihin, varsinkin meksikosta. on aika klisee, miten vaikea rajan yli on päästä.) Lentoni lähtee klo 16:20 (ayyyyyyyyyyyeeeeee). kello on 10 aamulla. minulla on siis noin 5 tuntia aikaa löytää passi tai hankkia uusi. tai ryhtyä meksikolaiseksi.etenen kääntämään talon ylösalaisin etsiessäni passia ystävien ja talonmiesten avustuksella. onneksi yksi ystävä puhuu hyvin sujuvasti espanjaa, mikä auttaa kommunikoimaan paikallisten kanssa. 2 tunnin etsinnän jälkeen siirrytään suunnitelmaan b. hankin uuden passin. toisen ystävän lento oli aikaisemmin kuin kenenkään muun ja yhdysvaltojen suurlähetystö oli lähellä lentokenttää. Minulle kerrottiin, että he voivat tulostaa sinulle väliaikaisen passin siellä. muista, että kun lähden poikamiesasunnosta, minulla ei ole wlan- tai matkapuhelinpalvelua. jätettyäni ystäväni kyydistä, minulle jäi shuttle-kuljettaja, joka ei puhu englantia. ystävä auttoi minua huomaamaan rahaa loppumatkasta (minulla oli käteistä jäljellä vain lentokentälle asti ja minun piti mennä pankkiautomaatille). kuljettaja vie minut Yhdysvaltain suurlähetystön osoitteeseen. se on suljettu viikoksi hiljattain tulleen hurrikaanin takia. onneksi toimistorakennusten vastaanotossa oleva nainen puhuu englantia. hän auttaa ystävällisesti ja antaa minulle numeron henkilölle, joka voi puhua lentoyhtiön kanssa ja hyväksyä minut lentämään. tässä vaiheessa olen kuluttanut noin kolme tuntia tämän shuttle-kuskin kanssa. Hän on urhea ja auttaa valtavasti kielimuurista huolimatta, mutta silti huomaan, että hän alkaa olla stressaantunut. ylimääräisten matkojen (lentokenttä, suurlähetystö, takaisin lentokentälle) takia kustannukset olivat nousseet 60 dollaria korkeammiksi kuin minulla oli. ei haittaa, käyn vain pankkiautomaatilla. hän ajaa minut ruokakauppaan, jossa on pankkiautomaatti. tili on jäädytetty, koska en ollut kertonut pankille, että olin meksikossa. olin nostanut käteistä paljon vähemmän tärkeässä hätätilanteessa edellisenä iltana, ja tilini oli jäädytetty. nyt olen siis krapulassa jumissa meksikossa ilman passia, ilman rahaa, ilman viestintävälineitä ja olen velkaa miehelle 60 dollaria. ajattelin vain, että "pysy rauhallisena, jatka matkaa". Joten homie shuttle-kuski ajaa minut pro bono lentokentälle yrittämään saada rahaa tai saada puhelimen soittamaan pankkiini ja vapauttamaan tilin. 30 minuutin yrittämisen jälkeen olemme käyttäneet kaikki vaihtoehdot loppuun. tarjosin hänelle jopa maksua vaatteilla, silmälaseilla jne. hän ei ymmärrettävästi halunnut sitä. tilanne näytti lievästi sanottuna synkältä. kaveri ei voi palata töihin ilman rahojaan, ja minä olen hyödytön ihminen tässä vaiheessa. Luulin, että olin valmis. melkein samaan aikaan ystäväni kävelivät lentokentälle! olin kirjaimellisesti kyynelten partaalla jännityksestä. he auttoivat minua maksamaan sukkulakyydin plus muhkeat juomarahat. minä ja kuskin veli halasimme, sain hyväksynnän lennolle, ja nyt istun lentokoneessa ja kirjoitan tätä. toivottavasti nautitte, älkää olko kuten minä. älkää koskaan menkö täysin sekaisin, lapset.</w:t>
      </w:r>
    </w:p>
    <w:p>
      <w:r>
        <w:rPr>
          <w:b/>
        </w:rPr>
        <w:t xml:space="preserve">Tulos</w:t>
      </w:r>
    </w:p>
    <w:p>
      <w:r>
        <w:t xml:space="preserve">kadonnut passi meksikossa. ystävät ja mexikolaiset auttavat minua pääsemään takaisin meihin.</w:t>
      </w:r>
    </w:p>
    <w:p>
      <w:r>
        <w:rPr>
          <w:b/>
        </w:rPr>
        <w:t xml:space="preserve">Esimerkki 7.5963</w:t>
      </w:r>
    </w:p>
    <w:p>
      <w:r>
        <w:t xml:space="preserve">Teksti: Hei kaikki! ajattelin jakaa tarinan teille kaikille nautittavaksi. tämä oli muutama vuosi sitten, en ole koskaan puhunut siitä kenellekään muulle kuin lähisuvulleni, koska pidän sitä äärimmäisen kiusallisena. olkaa ystävällisiä kielioppini ja oikeinkirjoitukseni suhteen haha!oli kuuma kesäpäivä, minut jätettiin yksin kotiin, kuten normaalin 14-vuotiaan pitäisi pystyä huolehtimaan itsestään muutaman tunnin ajan. ilmeisesti.... oli suunnilleen lounasaika ja himoitsin 2 minute noodlesia (instant noodles amerikkalaisille) ja se tuli paketissa, jonka sisältö piti laittaa kulhoon ja keittää ne kiehuvassa vedessä. keitin vedenkeittimen ja täytin kulhon kuumalla vedellä, mutta en uskonut, että ne olivat tarpeeksi kypsiä, joten laitoin ne mikroaaltouuniin noin kahdeksi minuutiksi ja otin sitten pois. kävelin sohvalle ja valmistauduin katsomaan dokumenttia steve jobsista (applen perustaja) yhtäkkiä tajusin, että minun piti tarkistaa jotain tietokoneeltani, joten laitoin kulhon sivuun ja menin viereiseen huoneeseen, jossa tietokone oli, ja tein sen, mitä minun piti tehdä. kuulin dokumentin alkavan, joten ryntäsin takaisin ja sanoin sohvalle. tunnen yhtäkkiä voimakasta kipua ja kadun heti, mitä tein, istuin kulhon viereen, ja istumisen aiheuttama vauhti käänsi kulhon ympäri, minkä vuoksi kiehuva vesi aiheutti palovammoja takamukseni oikealle puolelle ja reiteen.  en pystynyt ajattelemaan. minulla oli niin paljon kipua, ettei se ollut hauskaa, minulla ei ollut vanhempia auttamassa minua, olin aivan yksin ja minun oli keksittävä jotain. minulla oli lautailushortsit jalassa, jotka sulivat iholleni. ajattelin, että oli hyvä idea repiä ne pois ja laittaa jäätä palovammaan (olin pieni ok en tiennyt mitä ihmettä tehdä) housujen repiminen pois aiheutti sen, että ihoni repesi irti ja aiheutti vielä enemmän kipua. sain puhelimen enkä halunnut soittaa äidilleni, hänellä on lyhyt hermo eikä hän käsittele asioita hyvin. isäni oli yli 2 tunnin päässä joten en voinut soittaa hänellekään. olin onnekas että tätini asui tuolloin lähellä. hän ei koskaan vastaa kotipuhelimeen mutta tässä yhdessä tärkeässä tapauksessa hän vastasi! hän kysyi mitä oli tapahtunut ja huusin "Iive bunrti perseeni ja tarvitsen apua" hän löi heti luurin korvaansa ja oli siellä 2 minuutissa.hän juoksi suoraan sisään ja laittoi minut suoraan kylmään suihkuun joksikin aikaa. hän tajusi, kuinka pahasti poltin itseni ja sanoi, että minun on mentävä sairaalaan. minulla oli pyyhe käärittynä ympärilleni vapaata pallottelua, kuten matkalla sairaalaan. tämä oli äärimmäisen noloa, koska sekä tätini, hänen kumppaninsa että serkkuni niin selkä- kuin etupäässäni. saavuimme sairaalaan jossa minulle annettiin lääkkeitä ja he joutuivat käyttämään märkää pyyhettä uudelleen tuntikausia kunnes kipu rauhoittui. vanhempani rokottivat molemmat samaan aikaan ja me molemmat sekosimme. lääkärit sanoivat että minulla oli 2. ja 3. asteen palovammoja mutta olin niin onnekas että selvisin ilman ihonsiirtoa. he sitoivat palovammat ja lähettivät minut kotiin. en nukkunut lainkaan sinä yönä, koska takapuoleni paloi edelleen, mutta olin vain helpottunut, ettei se ollut enää niin kivulias kuin silloin, kun se tapahtui. joka päivä tuon tapauksen jälkeen jouduin käymään lääkäreillä, jotta he pystyivät sitomaan palovamman uudelleen ja repimään esiin tulleet rupit pois. se oli suunnilleen yhtä kivuliasta kuin itse palovamma! tarinan opetus: älä jätä nuudeleita paikkaan, jossa unohdat ne, ja älä istu niiden päällä! 😂</w:t>
      </w:r>
    </w:p>
    <w:p>
      <w:r>
        <w:rPr>
          <w:b/>
        </w:rPr>
        <w:t xml:space="preserve">Tulos</w:t>
      </w:r>
    </w:p>
    <w:p>
      <w:r>
        <w:t xml:space="preserve">poltin perseeni pahasti pikanuudeleilla.</w:t>
      </w:r>
    </w:p>
    <w:p>
      <w:r>
        <w:rPr>
          <w:b/>
        </w:rPr>
        <w:t xml:space="preserve">Esimerkki 7.5964</w:t>
      </w:r>
    </w:p>
    <w:p>
      <w:r>
        <w:t xml:space="preserve">Teksti: tämä tapahtui vain muutama tunti sitten. minulla on kissa. sen nimi on kitty. kyllä, inhosin nimeä, mutta äitini ja siskoni halusivat sen nimeksi sen. se pitää minusta todella paljon, ehkä jopa enemmän kuin kenestäkään muusta talossa, joten se viettää suuren osan päivästä ja yöstä huoneessani. usein se nukkuu kanssani, kuten viime yönä. Joskus haluan potkaista sen ulos, koska tiedän, että noin klo 4 aamulla se miauaa naamalleni, jotta avaan sille oven ja se voi mennä syömään ja/tai juhlimaan hiirten/liskojen kanssa ympäri taloa. talossani on "huonealue" erotettu olohuoneesta, keittiöstä ja muista sosiaalisista tiloista. siellä on eteinen, jossa on myös ovi, joka minun pitäisi avata, jotta se voisi mennä ulos tekemään mitä tahansa. kun se soitti minulle viime yönä, nousin unisena ja hämmentyneenä ylös ja työnsin sen pois huoneestani. minä ja siskoni nukumme ovet kiinni, mutta vanhempani eivät. joten kisu oli siellä, jumissa eteisessä, ja ainoa -kiinnostava- paikka, johon sen olisi pitänyt mennä, oli joko eteisen kylpyhuone tai vanhempieni huone. keskellä yötä kuulin kovan äänen, mutta olin kai niin väsynyt, että nukahdin suoraan takaisin. kun heräsin aamulla, äidilläni oli pyllynaama ja hän vaikutti niin masentuneelta. kysyin häneltä, mitä tapahtui, hän vain johdatti minut huoneeseensa ja otti television säätimen ja laittoi sen päälle.palatakseni eilisillan kisuun, näin äitini kertoi minulle... joten sinne hän meni, vanhempieni huoneeseen. heidän sänkynsä edessä on massiivinen älytelevisio, jonka äitini hankki ehkä noin vuosi sitten, se on superohut ja kevyt. kun kello on noin viisi aamulla, kaikki kuulevat kovan rysähdyksen ja osa meistä nousee ylös katsomaan sitä ( minä en noussut, siskoni ja vanhempani nousivat ). vanhempani katsovat sängyn eteen, televisio on poissa. he luulivat ensin, että joku tuli sisään ja varasti sen, mutta kun äiti oikeasti nousi ylös sängystään, hän näki television maassa, hajonneena, ja kissani käytävällä, käpertyneenä palloksi, korvat taaksepäin työnnettynä ja silmät auki. on vieläkin vaikea uskoa, että kissani rikkoi 1.5k tv:n, koska en avannut ovea sille. tiedän, että se olisi voinut tehdä sen mihin aikaan päivästä tahansa, mutta tunnen varmasti syyllisyyttä tästä... :( yleensä avaan oven sille, mutta viime yönä olin kai liian väsynyt, enkä vain avannut. mikä voisi mennä pieleen amirite. me kaikki hermostuimme aika paljon, mutta useimmiten nauroimme asialle, koska se on niin uskomaton tarina, emmekä me aio rangaista kissaa, koska se ei oikeastaan tiedä, mitä se teki. heti aamulla se teki sen, mitä se aina tekee minulle: näytti vatsaansa ja pyysi lemmikkiä. edit1: todiste vahingosta - http://i.imgur.com/82sc9al.jpgedit2: kuva syyllisestä - http://imgur.com/a/nz9hn.</w:t>
      </w:r>
    </w:p>
    <w:p>
      <w:r>
        <w:rPr>
          <w:b/>
        </w:rPr>
        <w:t xml:space="preserve">Tulos</w:t>
      </w:r>
    </w:p>
    <w:p>
      <w:r>
        <w:t xml:space="preserve">en päästänyt kissaani ulos käytävältä, joten se kyllästyi, kiipesi vanhempieni uuden älytelevision viereen ja, koska se oli erittäin kevyt, televisio putosi ja on nyt täysin hajalla.</w:t>
      </w:r>
    </w:p>
    <w:p>
      <w:r>
        <w:rPr>
          <w:b/>
        </w:rPr>
        <w:t xml:space="preserve">Esimerkki 7.5965</w:t>
      </w:r>
    </w:p>
    <w:p>
      <w:r>
        <w:t xml:space="preserve">Teksti: hieman taustaa ennen kuin aloitan: en yleensä juhli syntymäpäivääni. jotain menee aina pieleen, ilman muuta. ja minut aina seisotetaan, joten en yleensä tee mitään sen kunniaksi...muitakin syitä on olemassa, mutta niillä ei ole merkitystä tämän fu:n kannalta. joten, kuten otsikosta voi päätellä, päätin tehdä syntymäpäiväsuunnitelmia työkavereideni kanssa; tämä fu tapahtuu useiden päivien aikana, mutta se saavutti huippunsa tänään. Ajatuksena oli mennä syömään pienen kourallisen kanssa, ja sitten isommalla porukalla tavata myöhemmin drinkille/klubille (mikä on jopa minun mittapuuni mukaan jo vähän epämukavuusalueeni ulkopuolella). halusin kuitenkin varmistaa, että saisin varattua pöydän ennen kuin varmistan muut suunnitelmat, joten lähestyin ensin niitä ihmisiä, jotka halusin kutsua syömään.Pian sen jälkeen uutisoidaan, että olen kutsunut tiettyjä ihmisiä "johonkin" syntymäpäiväni kunniaksi. monet ihmiset kysyvät minulta, miksi heitä ei ole kutsuttu. ja ilmoitan jokaiselle, että aion kutsua heidät aterian jälkeen drinkille. tänään kuusi eri ihmistä vittuilee ja valittaa minulle, yksi heistä siksi, että hän on lähdössä yrityksestä ja aikoi pitää jäähyväisjuhlansa samana päivänä kuin minä. hän sanoo vitsailevansa, mutta sitten hän meni ja sai muut viisi ihmistä kiukuteltua minua vastaan. rehellisesti sanottuna tällaiset jutut saavat minut harkitsemaan uudelleen kaiken tekemistä...</w:t>
      </w:r>
    </w:p>
    <w:p>
      <w:r>
        <w:rPr>
          <w:b/>
        </w:rPr>
        <w:t xml:space="preserve">Tulos</w:t>
      </w:r>
    </w:p>
    <w:p>
      <w:r>
        <w:t xml:space="preserve">Päätin tehdä suunnitelmia syntymäpäiväni kunniaksi ja suututin samalla työtoverini.</w:t>
      </w:r>
    </w:p>
    <w:p>
      <w:r>
        <w:rPr>
          <w:b/>
        </w:rPr>
        <w:t xml:space="preserve">Esimerkki 7.5966</w:t>
      </w:r>
    </w:p>
    <w:p>
      <w:r>
        <w:t xml:space="preserve">Teksti: pakollinen "tämä ei tapahtunut tänään". tämä fu tapahtui itse asiassa viime viikolla. olin siis myöhään yöllä boisien kanssa pelaamassa nettipelejä, kun pääsimme kunnolla mukaan League of Legendsiin. yksi timanttinen pelaajamme oli intingissä, mutta onneksi darcythefrog (oce) kantoi meitä yhden tempun fiora-taidoillaan. valvoimme joka tapauksessa pitkälle nukkumaanmenoaikamme jälkeen, ja seuraavana päivänä tuntui kamalalta krapulalta. Koska minulla oli oppilaskirjani, äitini pakotti minut ajelulle, enkä todellakaan halunnut, mutta tietysti minun oli pakko. ajo onnistui hyvin, ja olin matkalla kotiin, jäljellä oli vain pysäköinnin harjoittelua. kun peruutin ulos puistosta, puu tuli minua kohti. yritin väistää sitä, mutta olin hieman hidas vanhojen refleksieni suhteen, ja törmäsin puuhun. vittu elämäni. nyt kaikki luulevat, että olen paska kuski lol.</w:t>
      </w:r>
    </w:p>
    <w:p>
      <w:r>
        <w:rPr>
          <w:b/>
        </w:rPr>
        <w:t xml:space="preserve">Tulos</w:t>
      </w:r>
    </w:p>
    <w:p>
      <w:r>
        <w:t xml:space="preserve">Valvoin myöhään ja väsähdin. Puu hyppäsi minua kohti, enkä onnistunut väistämään sitä.</w:t>
      </w:r>
    </w:p>
    <w:p>
      <w:r>
        <w:rPr>
          <w:b/>
        </w:rPr>
        <w:t xml:space="preserve">Esimerkki 7.5967</w:t>
      </w:r>
    </w:p>
    <w:p>
      <w:r>
        <w:t xml:space="preserve">Teksti: hieman taustaa: Muutama viikko sitten keskustelimme normaalisti, ja hän alkoi käyttäytyä oudosti noin 2 tuntia. luonnollisesti, koska olen niin utelias ja utelias ihminen (jota hän jotenkin sietää), kysyin, mikä on vialla. hän sanoi koko ajan, että hän oli mokannut, kaivoin koko ajan esiin, että hän oli lähettänyt eräälle exälleen nsfw-kuvia ja että hän oli ollut kauhean masentunut muutama vuosi aiemmin ja oli itse asiassa viiltänyt kylkiään, ranteitaan jne. mutta hän oli aiemmin kertonut minulle, että hän oli päässyt tästä kaikesta yli. asia, jota hän ei kertonut minulle, oli se, että mies oli se, joka oli saanut hänet tuntemaan itsensä huoraksi ja masentuneeksi, vuosia sitten. hän piilottaa tunteensa niin hyvin, että se on rehellisesti sanottuna pelottavaa. saan selville, että tämä punkki, joka onnistui saamaan kuvat häneltä, tiesi, että hän oli ollut masentunut, ja päätti manipuloida häntä siten, että hän tuntisi olevansa pakotettu antamaan hänelle seksuaalisia palveluksia; aivan kuten mies oli tehnyt heidän suhteessaan. kuten hän kertoi minulle, kyllä olin vihainen, mutta sitten sain selville kaiken, mitä aiemmin tässä kappaleessa mainittiin, ja mielialani muuttui hyvin nopeasti. menin lohduttamaan häntä ja kertomaan hänelle, että kaikki tulee olemaan kunnossa, tässä vaiheessa en ollut vihainen hänelle. olin äärimmäisen vihainen hänen exälleen, myös edelleen vihainen. nopeasti eteenpäin sunnuntaihin (3/1): hänellä alkaa kuukautiset ja sitten helvetti irtoaa. hän alkaa kysellä minulta, miksi en ollut vihainen. selitin miksi (viimeinen kappale) ja hän käski minun lopettaa asian kaunistelun. minä rauhallisena ja yleensä mukavana ihmisenä, joka olen, selitin hänelle, että sillä hetkellä olin vihainen, mutta muutin asennettani, koska se ei ollut hänen vikansa. jostain syystä hän sanoo, että kaunistelen asiaa edelleen ja mieleni on kiihtynyt, koska luulen vetäväni hänet syvempään masennukseen. nyt hän on vihainen siitä, etten suutu asioista. edit: hän teki sen taas noin tunti sitten "koska minä [hän] voin". menetin rauhallisuuteni ja sekosin täysin. hän on iloinen "sinun [minä] vihdoin osoitan tunteita", ja minulla on vain lisää kysymyksiä. tuntuu, että minun pitäisi hankkia hänelle apua. mutta jos hankin, minulla ei ole aavistustakaan, mitä hän tekisi itselleen. auta, reddit. ole kiltti.</w:t>
      </w:r>
    </w:p>
    <w:p>
      <w:r>
        <w:rPr>
          <w:b/>
        </w:rPr>
        <w:t xml:space="preserve">Tulos</w:t>
      </w:r>
    </w:p>
    <w:p>
      <w:r>
        <w:t xml:space="preserve">tyttöystävä mokasi, antoi anteeksi, nyt hän on vihainen, etten suuttunut = tyttöystävä on vihainen minulle, koska en suuttunut.</w:t>
      </w:r>
    </w:p>
    <w:p>
      <w:r>
        <w:rPr>
          <w:b/>
        </w:rPr>
        <w:t xml:space="preserve">Esimerkki 7.5968</w:t>
      </w:r>
    </w:p>
    <w:p>
      <w:r>
        <w:t xml:space="preserve">Teksti: se tapahtui töissä tänä iltana noin 17.00. olin juuri pysäköinyt autoni ulos ja katsoin alas jalkojani, kauhukseni olin käyttänyt minun "kiva" lenkkarit töihin sijaan minun liukastumattomat kengät. olen kokki hyvin tunnettu ravintola nimi alkaa mc. muutaman hetken kauhun tajuan, että olen kunnossa lattiat eivät voi saada, että liukas. tämä logiikka on koskaan liukastuminen ja putoaminen johtuu minun 150 dollaria liukastumattomat kengät. Koska on maanantai-ilta, en todellakaan odota paljon asiakkaita kuitenkaan. Joten päiväni alkaa mukavasti ja hitaasti, kunnes noin kello 19.00 ja liiketoiminta piristyy hyvin nopeasti kolme tilausta myöhemmin tapahtuu, että siirryn paistinpannulle tarkistamaan ranskalaisia, kun liukastun vesilammikkoon, joka kerääntyy rasvansuodattimen lähelle, kun sanon liukastua, tarkoitan, että jalkani menivät taaksepäin ja kasvoni menivät suoraan maahan....kovaa. löin perseeni kovemmin kuin homo...nvm kaaduin kovaa. joka tapauksessa loppuilta meni periaatteessa niin, että muutaman tilauksen välein esimieheni piti tulla hakemaan minut ja varmistamaan, etten ollut saanut aivotärähdystä tai vakavaa vammaa. Kaaduin yhteensä 12 kertaa 6 tunnin työvuoron aikana. koko kehoni on kipeämpi kuin homojen rakastavaiset...nvm. nämä on tarkoitettu hauskoiksi vertailuiksi, älkää loukkaantuko.(homovertailut). oppi, joka tästä on otettava, ihmiset, aina liukastumattomat kengät, kun työskentelette ravintolassa.</w:t>
      </w:r>
    </w:p>
    <w:p>
      <w:r>
        <w:rPr>
          <w:b/>
        </w:rPr>
        <w:t xml:space="preserve">Tulos</w:t>
      </w:r>
    </w:p>
    <w:p>
      <w:r>
        <w:t xml:space="preserve">En käyttänyt liukuestekenkiä töissä ja rähjäsin kuin eeppinen epäonnistuja 12 kertaa kuuden tunnin aikana.</w:t>
      </w:r>
    </w:p>
    <w:p>
      <w:r>
        <w:rPr>
          <w:b/>
        </w:rPr>
        <w:t xml:space="preserve">Esimerkki 7.5969</w:t>
      </w:r>
    </w:p>
    <w:p>
      <w:r>
        <w:t xml:space="preserve">Teksti: Selvä, joten haluan aloittaa tämän koko jutun pois sanomalla, että tämä ei ole keskimääräinen seksiä täynnä fu tai mitään seksiin liittyviä ensinnäkin, mutta emotionaalinen matka olen ottanut muutaman vuoden ajan ja olen vain kertonut kahdelle ihmiselle ennen lähettämistä tämän. joten jatketaan tarinaa.kuten lähetetty edellä, tämä tapahtui vuosia sitten, koska olen vanhempi lukiossa alkaa syyskuussa. 3. ja tämä tapahtui alun perin, kun olin siirtymässä 3. luokalta 4. luokalle. isoisäni sairastui leukemiaan ja paikallisista sairaaloistamme loppuivat vaihtoehdot kuukausien hoidon jälkeen. meille sanottiin, että paras paikka auttaa häntä olisi seattle, koska siellä on parhaat hoitomuodot saatavilla. joten muutama perheenjäsen lensi aluksi hänen kanssaan, ja kaikki näyttää olevan hyvin.  Tajusimme kuitenkin jonkin ajan kuluttua, että hän halusi minun olevan lähellä (olin varmasti isoisän poika, olin hänen luonaan joka päivä, koska hän oli metsuri, joka oli jatkuvasti poissa) niin paljon, että hän kyseli, missä olin, milloin olin tulossa, ja sai jopa öisin kohtauksia, koska hän vihasi olla ilman minua, eikä koneisiin kytkettynä oleminen ollut alun perin koskaan sopinut hänelle.Joten perheemme valmistelee minut lentämään Seattleen, setäni oli jopa niin kiltti, että säästi minulle lippunsa, jotta voisin edes nähdä isoisäni uudelleen. No, kun kaikki lentäminen oli hoidettu, pääsimme vihdoin Seattleen, ja olin jokseenkin innoissani nähdessäni uusia asioita ja päästyäni näkemään isoisäni sen jälkeen, kun emme olleet nähneet häntä niin pitkään aikaan. pääsimme sairaalaan ja hänen huoneeseensa, ja olin käytännössä pomppimassa, koska olin niin innoissani.  ryntäsin kuitenkin periaatteessa henkiseen helvettiini, koska näin hänet kytkettynä, näin hänet oikeasti loukkaantuneena. murskauduin jo pelkästään tästä kuvasta, koska hän oli sankarini livenä, eikä kukaan tietenkään halua, että hänen sankarinsa nähdään näin epäinhimillisellä tavalla. kävelin hoitajan kanssa sängyn viereen, ja kaikki muutkin tavallaan kasaantuivat sinne. olin kuollut hiljaisuuteen heti, kun astuin huoneeseen, ja niinpä joku sanoi, että minun pitäisi sanoa "hei", koska hän voisi vielä kuulla minut.  Ainoa asia, jonka tein, oli kääntyä poispäin hänestä ja tuskin sain edes sanottua "hei". vietettyämme muutaman päivän sairaalassa, lääkäri veti lopulta tätini ja minut sivuun ja kertoi, että setäni ei tulisi sairaalaan, vaikka hän oli ainoa, joka voisi "pelastaa" isoisäni. otin sen todesta, että tämä oli periaatteessa viimeinen päivä, jolloin näkisin hänet enää koskaan.  kun olimme kaikki kerääntyneet huoneeseen viimeisiä minuutteja varten, hoitaja kysyi, milloin pistoke vedetään pois. kaikki saivat jotakin ulos paitsi minä, joka en pystynyt enää katsomaan häntä. kun hoitaja veti pistokkeen pois, minä vittu ryntäsin ulos siitä huoneesta, koska tämä oli ainoa painajainen, jonka halusin varmistaa, ettei sitä koskaan tapahtuisi. juoksin muutama minuutti, ennen kuin tätini löysi minut, ja kävelimme takaisin huoneeseen.  näin kyyneleitä äidiltäni ja isältäni, kahdelta ihmiseltä, joilta en ollut koskaan ennen nähnyt tällaista, ja istuin pohjimmiltaan onttona kuin mikä. siitä lähtien olen todella vitusti vihannut kaikkea ja sulkeutunut sisään (jos olet pink floydin fani, ajattele pikavuoroa siitä, mitä roger watersille tapahtuu "the wall" -elokuvassa) aina viime lukuvuoteen asti.  puhuin harvoin kenellekään, näin jatkuvasti painajaisia siitä ainoasta kerrasta, kun en pystynyt puhumaan kaverille, jolle kerroin kaiken, eristäydyin vain itsekseni, koska en pystynyt käsittelemään sitä, mitä tein. olen nyt kunnossa, ja pahoittelut modeille, jos tämä ei ole hyvää tifu-materiaalia jostain syystä, mutta tämä on asia, joka minulla on ollut selässäni jo vuosia, ja vihdoinkin löysin oikean ajan ja paikan paljastaa, mitä sisälläni on ollut niin kauan.</w:t>
      </w:r>
    </w:p>
    <w:p>
      <w:r>
        <w:rPr>
          <w:b/>
        </w:rPr>
        <w:t xml:space="preserve">Tulos</w:t>
      </w:r>
    </w:p>
    <w:p>
      <w:r>
        <w:t xml:space="preserve">isoisä sairastui syöpään, enkä kestänyt edes nähdä häntä, vaikka hän halusi nähdä minua niin kauan. vihasin itseäni, kun en sanonut hänelle, mitä halusin, ja vihasin hänen veljeään, kun hän ei enää kärsinyt. tunnen itseni paskaksi aina, kun yritän puhua siitä muille, ja tunteet, joita tunsin, ovat tunteita, joita en halua kenenkään muun uskaltavan edes uneksia tuntevan nyt.</w:t>
      </w:r>
    </w:p>
    <w:p>
      <w:r>
        <w:rPr>
          <w:b/>
        </w:rPr>
        <w:t xml:space="preserve">Esimerkki 7.5970</w:t>
      </w:r>
    </w:p>
    <w:p>
      <w:r>
        <w:t xml:space="preserve">Teksti: tämä kirjaimellisesti tapahtui juuri... odotan yhä odotushuoneessa autoa, kun kirjoitan tätä. vein autoni tänään korjaamolle ja kun tulin sisään, poltin kulhoa... no, ajaessani pudotin sen ja läikytin sen lattialle. en ajatellut mitään ja jatkoin ajamista, hei, sitä tapahtuu koko ajan. No, nopeasti eteenpäin ja istuin odotushuoneessa, johtaja tuli ja pyysi puhua kanssani. menin hänen kanssaan taaksepäin ja luulen, että heidän täytyy viedä autot kilometrin koeajolle öljynvaihdon jälkeen ja sitä tehdessä kaveri pysäytettiin. poliisi näki ruohon ja luulen, että sen perusteella, mitä kaveri kertoi minulle, koko autoni tutkittiin ja se oli suuri koettelemus.. olen vain iloinen, että otin reppuni esiin kulhoni/myllyni kanssa.</w:t>
      </w:r>
    </w:p>
    <w:p>
      <w:r>
        <w:rPr>
          <w:b/>
        </w:rPr>
        <w:t xml:space="preserve">Tulos</w:t>
      </w:r>
    </w:p>
    <w:p>
      <w:r>
        <w:t xml:space="preserve">läikytin ruohoa autooni, sain öljynvaihdon, mekaanikko pysäytettiin ja tutkittiin mainitun ruohon takia.</w:t>
      </w:r>
    </w:p>
    <w:p>
      <w:r>
        <w:rPr>
          <w:b/>
        </w:rPr>
        <w:t xml:space="preserve">Esimerkki 7.5971</w:t>
      </w:r>
    </w:p>
    <w:p>
      <w:r>
        <w:t xml:space="preserve">Teksti: siis itse asiassa eilen, noin klo 4:45 olen ikuisesti pilvessä ja päätin päästä eroon suihkun hajusta. "pyhä paska. minun pitäisi katsoa pornoa. "tarkoitan, missä on turvallisempaa kuin lukitussa kylpyhuoneessa?olimme juuri hankkineet Google Chromecastit kolmeen huoneeseemme ja jokainen asentamani sovellus tarjoaa jatkuvasti mahdollisuutta lähettää johonkin niistä. kirjaimellisesti huonoin ominaisuus, joka on koskaan lisätty mihinkään sovellukseen. pitääkseni asiat hieman henkilökohtaisempina, sanotaan vaikka, että katsoin jotain outoa pornoa. tarkoituksenani oli lisätä video suosikkeihini, painoin vahingossa chromecast-nappia ja aloin heittää outoa paskaani ympäri siskoni televisiota. kaikki nitisivät heti akkuni ulos puhelimesta paniikissa, mutta oli jo liian myöhäistä. "op oh mitä vittua tuo oli? voi luoja. op mitä sä katsot?!?" hän jatkoi kertomalla toiselle siskolleni ja veljelleni sekä äidilleni, jotka pitivät sitä täysin hulvattomana. sanotaanko, että hän oli ainoa, joka nauroi.</w:t>
      </w:r>
    </w:p>
    <w:p>
      <w:r>
        <w:rPr>
          <w:b/>
        </w:rPr>
        <w:t xml:space="preserve">Tulos</w:t>
      </w:r>
    </w:p>
    <w:p>
      <w:r>
        <w:t xml:space="preserve">Kun olin pilvessä ja yritin fapata, lähetin pornoa siskoni televisioon.</w:t>
      </w:r>
    </w:p>
    <w:p>
      <w:r>
        <w:rPr>
          <w:b/>
        </w:rPr>
        <w:t xml:space="preserve">Esimerkki 7.5972</w:t>
      </w:r>
    </w:p>
    <w:p>
      <w:r>
        <w:t xml:space="preserve">Teksti: ensinnäkin tämä tapahtui vuosia sitten, kun olin tekemässä työharjoittelua lukiossa armeijan tukikohdan liikuntakeskuksessa. olin ** 16-vuotias ja pössyttelijä, joten jätin lomakkeeni siitä, missä haluaisin tehdä työharjoitteluni, vasta kun oli liian myöhäistä, joten kostonhimoinen opettajani lähetti minut paikallisen armeijan tukikohdan pe-osastolle. olin pössyttelijä/pelaaja, joten tämä oli käsitykseni helvetin helvetistä. lisää tähän se tosiasia, että toinen poika, jonka kanssa menin, oli voimisteluvelho, joka myöhemmin kilpaili englannin puolesta olympialaisissa. Jos minun mukavuusalueeni oli maa, minä olin pluton kiertoradalla. pt-upseerit olivat kaikki kunnon "poikia", jotka käyttivät aikansa toistensa ja meidän kusettamiseen, ja suurimman osan ajastamme istuimme siellä kuuntelemassa, kun he puhuivat paskaa. Keskeinen keskustelunaihe oli erään upseerin, kutsumme häntä "k:ksi", rakkauselämä. hänellä oli vaimo, tyttöystävä ja "saalistaja" -tyyppinen juttu ja ties mitä muuta. vaimoa kutsuttiin "a:ksi" ja tyttöystävää "e:ksi". kun pt-upseerit olivat poissa, puhelin soi, ja minä vastasin siihen, kuten oli työni...?: "Hei, onko K siellä?" nainen kysyi. minulta: "Hän palaa ihan kohta"? "Voi, minun täytyy vain puhua hänen kanssaan tästä illasta", minä: "Oletko sinä E? Puhuimme juuri sinusta. "ei tämä on a!"minä: "voi vittu" *puhelin alas paniikissa*k kävelee ovesta sisään ja joudun selittämään 180-senttiselle, repäistyneelle squadille, että mokasin juuri hänen koko elämänsä ilman mitään hyvää syytä. tämän kiusallisen keskustelun aikana hänen vaimonsa soittaa ja huutaa hänelle, että se on ohi. sitten e, tyttöystävä, soittaa (kävi ilmi, että hän oli hänen morsiamensa hyvä ystävä) ja huutaa hänelle.kun tilanne oli rauhoittunut, jouduin viettämään vielä 5 tuntia huoneessa vain minun ja tämän miehen kanssa, kun hän keräsi palasia elämästä, jonka juuri räjäytin eli hänet oli potkittu ulos talostaan, häät peruttu, hänen oma perheensä kiroili häntä, osuuskunnan asuntolainan maksuja jne. enemmän kuin kiusallista.</w:t>
      </w:r>
    </w:p>
    <w:p>
      <w:r>
        <w:rPr>
          <w:b/>
        </w:rPr>
        <w:t xml:space="preserve">Tulos</w:t>
      </w:r>
    </w:p>
    <w:p>
      <w:r>
        <w:t xml:space="preserve">Kerroin pomoni kihlatulle hänen tyttöystävästään vahingossa puhelimessa.</w:t>
      </w:r>
    </w:p>
    <w:p>
      <w:r>
        <w:rPr>
          <w:b/>
        </w:rPr>
        <w:t xml:space="preserve">Esimerkki 7.5973</w:t>
      </w:r>
    </w:p>
    <w:p>
      <w:r>
        <w:t xml:space="preserve">Teksti: Eilen mokasin. muutin mukavaan esikaupunkiin dentonin ulkopuolelle (aika suosittu yliopistokaupunki). täällä ei ole paljon tekemistä, joten hankin itselleni töitä ja löysin tyypin, joka myy ruohoa, ja tykkään löytää uusia paikkoja, joissa polttaa. alue on täynnä puroja ja metsiä ja jopa polku, jolla on jonkinlainen pelottava historiallinen tausta. vittuilun aika. olen tehnyt tämän miljoona kertaa, mutta otin uuden kaverin mukaan polulle polttamaan bluntin. kävelemme vain ympäriinsä, snäppäilemme outoja asioita, kuten palanutta taloa, roikkuvia mallinukkeja jne. (katso tarina vuohimiehestä teksasissa)poltamme bluntin loppuun ja matkalla ulos näemme kahden rekan ajavan ainoalle uloskäynnille. ainoa huolemme oli poliisi, mutta olimme juuri lopettaneet polttamisen, joten meillä ei ollut mitään laitonta mukanamme. Kun kävelimme pois, takaisin autolle, kolme junttihenkilöä hyppää ulos autoista ja käskee meitä odottamaan hetken. en ole miehekäs mies, mutta en ole ämmä. joten kävelimme heidän luokseen, leuka pystyssä, ja kysyimme heiltä: "Mitä kuuluu?" Hän käskee minua odottamaan hetken, ja näen hänen kurottelevan aseen perään. ajattelen, että vittu. jos olisimme vain kävelleet takaisin autolle, olisimme ehtineet häipyä ennen kuin hän olisi vetänyt aseen esiin. noh hick #1 vetää esiin puoliautomaattisen rynnäkkökiväärin. hän pitää sitä ylöspäin, toinen käsi ilmassa, ei-uhkaavalla tavalla. he kysyvät: "tiedättekö mitä violetti maali tarkoittaa?".Minä, joka olen pilvessä kuin vittu, kysyn, "niinku kirjaimellisesti violettia maalia?" hän sanoo kyllä. ja selittää meille, että on rikos tunkeutua maalle, jossa on violettia maalia, joka on merkitty kunnolla jaada jadada. niinpä juntit #2 ja #3 kuuntelevat, kun tämä kaveri kertoo minulle, että hän ei omista maata, vaan se on puhtaasti liiketaloudellisiin tarkoituksiin. Parafratisoimalla niin hyvin kuin pystyn, hän sanoi meille: "me emme asu täällä. mutta tämän maan omistaja on kyllästynyt siihen, että ihmiset tulevat tänne ja varastavat tai rikkovat tavaroita. me olemme täällä vain varmistaaksemme, ettette tule takaisin, koska me emme ole hulluja tyyppejä, muut ampuvat teidät heti kun näkevät teidät"."minä ja pilvessä oleva ystäväni suhtaudumme asiaan täysin rauhallisesti, kerron vain, että olemme uusia ja kaikki puhuvat poluista. he ymmärsivät eivätkä yrittäneet miehittää meitä, mutta tekivät selväksi, että joku ei todellakaan halua ihmisiä noille poluille ja että siellä on teksasilaisia kivääreineen, jotka ampuvat jokaisen, jonka ei pitäisi olla siellä.</w:t>
      </w:r>
    </w:p>
    <w:p>
      <w:r>
        <w:rPr>
          <w:b/>
        </w:rPr>
        <w:t xml:space="preserve">Tulos</w:t>
      </w:r>
    </w:p>
    <w:p>
      <w:r>
        <w:t xml:space="preserve">poltin ruohoa polulla, jossa oli paljon outoja asioita ympärillä. näin hyvin pienen aidatun talon. matkalla ulos 3 maalaispoikaa pysäyttää meidät ja vetää aseen esiin, kertoo meille, että se on rikos, jos tulemme takaisin, ja yrittää auttaa levittämään sanaa, että joku voi kuolla, jos ihmiset jatkavat siellä.</w:t>
      </w:r>
    </w:p>
    <w:p>
      <w:r>
        <w:rPr>
          <w:b/>
        </w:rPr>
        <w:t xml:space="preserve">Esimerkki 7.5974</w:t>
      </w:r>
    </w:p>
    <w:p>
      <w:r>
        <w:t xml:space="preserve">Teksti: aloitin juuri uuden työn ja minulla oli kokous, jossa tapasin tiimin, johon liittyisin tänään. oli itse asiassa vapaapäiväni, joten lähdin tapaamiseen klo 16.30 hieman aikaisemmin kuin oli tarpeen. aliarvioin jopa liikenteen ja päädyin paikalle noin klo 15.55. koska minulla oli ylimääräistä aikaa, vein autoni kadun varrella sijaitsevan pesulan läpi, palasin takaisin, löysin parkkipaikan eturivistä ja minulla oli vielä 20 minuuttia aikaa. Menin sisään, istuin penkille lähelle huonetta, johon tapaaminen oli sovittu, ja pelasin pasianssia puhelimellani tappaakseni aikaa. Kello 16.25 menin tapaamiseen ja huomasin, että kokoushuone oli täynnä ja että olin juuri keskeyttänyt ylemmän johdon esityksen siitä, miten huono ajanhallinta vaikuttaa koko tiimiin. kävi ilmi, että tapaaminen oli oikeastaan kello 16.00, enkä vain ollut myöhässä, vaan minulla oli myös uskomattoman huono ajoitus. Yritin mennä lähimmälle vapaalle paikalle hiljaa, mutta onnistuin kolhimaan jotakuta naisparkaa päähän isolla laukullani, kompastuin tuoliin, ja samalla ibuprofeenipullo kolisi laukussani. kun onnistuin istumaan ja asettumaan paikoilleni, johdon nainen oli pysäyttänyt esityksen ja kysyi, olinko kunnossa. en keksinyt mitään sanottavaa toipuakseni, ja päädyin lopulta vain katsomaan häntä "peura otsalampuihin" -ilmeellä. Onnistuin pysymään hiljaa enkä pilannut hänen esityksensä loppua tai sitä seurannutta esitystä. sen jälkeen koko ryhmä lähti kävelykierrokselle rakennuksen uuteen lisäosaan, joka avataan ensi kuussa. kierroksen puolivälissä eräs ryhmän tyttö osoitti märkää kohtaa uudella matolla ja sanoi, että joku sotkee. kysyin isoa limsaa mukanaan kantaneelta kaverilta, vuotaako hänen mukinsa (oikeastaan olin enemmän tai vähemmän syyttämässä häntä). hän kiistää asian, kukaan ei välitä enempää ja jatkamme matkaa. kierros meni periaatteessa rakennuksen toiseen päähän, jossa käännyimme ympäri ja palasimme takaisin sitä tietä, mistä tulimme. sama tyttö, joka huomautti vesilätäköstä kierroksen puolivälissä, huomauttaa, että siellä on tippumisjälki koko matkan sinne, mistä lähdimme liikkeelle. kaikki syyttävät limsaa juovaa juovaa kaveria, joka kiistää taas syyllisyyden, mutta tällä kertaa on hieman vihainen siitä, että häntä syytetään. Tässä vaiheessa olemme takaisin kokoushuoneessa, ja osastopäällikköni laittaa kätensä ympärilleni esitelläkseen minua tarkemmin ja vetäytyy pois, ja hänen paidassaan on suuri märkä läikkä (erityisesti oikeassa rinnassaan), jossa hän oli nojannut laukkuuni esitellessään minua. siinä vaiheessa tajuan, että laukkuni pohjalla on reilu sentti vettä ja nalgene-pullon kansi oli kokonaan irti. Kaikki tietävät selvästi, että minä olin se, joka tiputti vettä koko upouuden rakennuksen läpi, mutta kukaan ei sano mitään, ei edes esimieheni, jolla on yksi märkä rinta minun takiani. tunnen itseni jo aika tyhmäksi (ja vihaiseksi, koska kaikki tavarani ovat nyt läpimärkiä), kun esimieheni pyytää minua näyttämään tiimille asiakirjan, joka oli orientoivassa kansiossani. otan kansioni esiin - se on läpimärkä ja melkein hajoaa, kun ojennan sen hänelle. Vältin katsekontaktia keneenkään koko loppupalaverin ajan ja lähdin ulos huoneesta heti, kun se oli ohi. pääsen autolleni ja alan heti tekstata ystävälleni siitä, miten mokasin uuden työni. katson ylös ja huomaan, että olen pysäköinyt "eläkeläisille varattuun" parkkipaikkaan juuri, kun työtoverini nousevat bussikuljetukseen suoraan edessäni. työntekijöiden parkkipaikka on kaksi parkkipaikkaa kauempana, ja työntekijät kuljetetaan rakennukseen.</w:t>
      </w:r>
    </w:p>
    <w:p>
      <w:r>
        <w:rPr>
          <w:b/>
        </w:rPr>
        <w:t xml:space="preserve">Tulos</w:t>
      </w:r>
    </w:p>
    <w:p>
      <w:r>
        <w:t xml:space="preserve">kukaan ei pidä minusta uudessa työpaikassani, koska olin myöhässä, löin naista laukulla päähän, kaadoin vettä upouudelle matolle ja pomoni oikealle rinnalle ja varastin parkkipaikan vanhuksilta.</w:t>
      </w:r>
    </w:p>
    <w:p>
      <w:r>
        <w:rPr>
          <w:b/>
        </w:rPr>
        <w:t xml:space="preserve">Esimerkki 7.5975</w:t>
      </w:r>
    </w:p>
    <w:p>
      <w:r>
        <w:t xml:space="preserve">Teksti: Heitto. sukulaiseni tietävät kaikki oikean nimimerkkini. tämä tapahtui viime jouluna, joten tifu (sitten mokasin). ajoimme mieheni kanssa hänen vanhemmilleen, jotta he voisivat tavata pojanpoikansa ensimmäistä kertaa. oli myöhä. miestä alkoi nukuttaa &amp; minua tympiä. vastaus: road head. tämä ei ole /r/gonewildstories, joten sanon vain, että "teko oli tehty". valitettavasti etupenkillä ei ollut mitään lautasliina-luonteista.  minulla oli paljon sellaista tavaraa vaippalaukussa, mutta siihen ei päässyt käsiksi. en nielaise (anteeksi, aviomies). joten olin siellä, hyvissä "tapaa appivanhemmat" -vaatteissani, eikä minulla ollut mitään, mihin sylkeä.  Ratkaisu: rullaan vain ikkunan alas, työnnän pääni ulos kuin Jasper (meidän labra) ja syljen kaiken ulos. se ei ollutkaan niin hyvä ajatus. en ottanut huomioon, miten vastakkainen tuulivirta vaikuttaisi nesteisiin 70 mailin tuntinopeudella. heti kun olin antanut mahtavan "ptoing!".", kun koko tahmea sotku tuli takaisin kasvoihini ja hiuksiini. sitä oli paljon, ja sitä lisäsi suuhun kertynyt sylki, jota olin kerännyt miettiessäni, mitä tekisin. aviomies irrotti katseensa tiestä juuri sen verran, että alkoi nauraa kuin hyeena. tarkistin heijastukseni aurinkovarjon peilistä. näytin siltä kuin olisin juuri saanut kasvohoitoa kammottavalta lumiukolta.  Tein sen, mitä minun olisi pitänyt tehdä heti alkuunsa (ei, aviomies - ei sitä), ja kiipesin takapenkille yrittämään korjata vahinkoa pesulappujen ja kosteuspyyhkeiden avulla. sain pahimman pois kasvoiltani ja kaulaltani, mutta pahensin tilannetta vain hiuksillani.  Ne olivat kuin kirjastotahnaa hiusgeelinä. uuden kauniin violetin samettisen joulumekkoni oikea olkapää oli täysin likaantunut. Olin ihan sekaisin. onnistuin välttämään halaukset appivanhempieni luona sanomalla, että Jack oli sylkenyt päälleni.  Sitten pyysin nopeasti anteeksi sanomalla, että minun oli siivottava, kävin nopeasti suihkussa ja tulin alas liittymään meneillään oleviin juhliin. olen melko varma, että kaikki uskoivat sen, paitsi että hänen siskonsa sanoi, että minun oli täytynyt siivota Jack hyvin, koska hän ei haissut ollenkaan syljelle.   edit: faq (ilmeisesti sellainen tarvitaan) q1. miksi ei tehdä big gulpia? a1. se johtuu kaikesta nunyasta. niin kuin nunya-bisneksestä. en. päästä yli siitä. q2. se oli vaarallista/häiritsevää.  eikö se ole vastuutonta? a2. kun olen tehnyt tätä useammin kuin muutaman kerran (mikä ei silti kuulu kenellekään), kokemukseni mukaan se piristää häntä paremmin kuin kahvi. en ole koskaan nähnyt, että hän olisi väistänyt tai menettänyt hallintaa millään tavalla. q3: entä vauva takana?  q4: ensinnäkin: selkä menosuuntaan asennettava turvaistuin. toiseksi, hän oli kahdeksan kuukauden ikäinen. olen melko varma, että olisimme voineet kutsua kavereita ja viettää täysimittaiset roomalaiset orgiat etupenkillä, ja hän olisi vain nauranut, jos joku olisi tehnyt hassun naaman.  Lisäksi hän nukkui koko jutun läpi. q5: mokasitko myös anonyyminä olemisen? a5: kyllä, hitto vie. aviomies tiesi, että julkaisin tarinan, mutta hänkään ei tajunnut sitä. en usko, että appivanhempani, jotka ovat yli kuusikymppisiä, ovat redditissä.  vanhempani ovat kuolleet. jos he ovat taivaassa vahtimassa minua, he ovat nähneet paljon pahempaa kuin moottoritien hummeri. joskus jopa kakkaan. sisarukset ja appiukot ovat tuntemattomia. olemme aika tiivis porukka.  jos joku heistä olisi tajunnut sen, olisin jo saanut sähköpostiviestin "olitko se sinä ...?". q6: miksi et kääntänyt päätäsi virtaussuuntaan? a6: koska olin kaivellut autossa lautasliinaa jo pitkään, ja olin alkanut olla hieman epätoivoinen. äiti ei myöskään ollut valmistellut minua tähän, kun kävimme "keskustelun". ja lopuksi, jos olisin oikeasti kääntänyt faktaani virtaussuuntaan, tätä tifua ei olisi koskaan tapahtunut.</w:t>
      </w:r>
    </w:p>
    <w:p>
      <w:r>
        <w:rPr>
          <w:b/>
        </w:rPr>
        <w:t xml:space="preserve">Tulos</w:t>
      </w:r>
    </w:p>
    <w:p>
      <w:r>
        <w:t xml:space="preserve">antoi tienpäällä, sylkäisi palkkiot ulos auton ikkunasta 75mph, sai päällystetty backblow, syytti sitä 8 kuukauden ikäinen vauva, se toimi! (Ehkä).</w:t>
      </w:r>
    </w:p>
    <w:p>
      <w:r>
        <w:rPr>
          <w:b/>
        </w:rPr>
        <w:t xml:space="preserve">Esimerkki 7.5976</w:t>
      </w:r>
    </w:p>
    <w:p>
      <w:r>
        <w:t xml:space="preserve">Teksti: anoppini syntymäpäivänä lähdimme kaikki syömään mukavasti suhteellisen hienoon paikkaan. tämä on aina pieni huolenaihe kaksostyttäreni kanssa, koska heillä on tapana (yleensä yksi kerrallaan, onneksi) käyttäytyä huonosti tai olla syömättä. kuitenkin annettuamme heille kovan sanan ja tavalliset uhkaukset oletimme, että kaikki menisi hyvin. saapuessamme meille kerrottiin, että ihastuttava tarjoilijamme oli ensimmäisenä päivänään työssä ja että olimme ensimmäinen pöytä, jota hän käsittelisi. asiat alkoivat hyvin, ruoka oli erinomaista, palvelu oli hyvää ja lapset näyttivät käyttäytyvän. Mutta sitten asiat alkoivat mennä pieleen. kun pääruoka saapui, huomasin, että yksi tyttäristäni oli aloittanut tavanomaiset ongelmanaiheet, jotka johtuivat siitä, että hän makasi istuimella eikä syönyt. katkaisimme asian nopeasti ja saimme kuulla, että "hän tunsi itsensä sairaaksi".Kaikki vanhemmat tietävät, että useimmissa tapauksissa tämä on lapsen yritys päästä pois vankilasta, mutta olin päättänyt, ettei hän voittaisi tällä kertaa, ja ilmoitimme hänelle välittömästi, ettei hän saisi vanukasta ja että hän joutuisi halailemaan äitinsä kanssa. hän luikerteli äitinsä luo, ja minä söin pihvini loppuun ylpeänä erinomaisista kasvatustaidoistani. Kun kuitenkin söin pihvini loppuun ja käännyin tyttäreni puoleen, huomasin hänen kasvoillaan aitoa pahoittelua. ehkä olin väärässä epäillessäni häntä, ehkä hän oli todella sairas, ehkä kasvatustaitoni eivät olleet olleet aivan erinomaiset. epäilykseni saivat vahvistusta, kun tyttäreni ilmoitti olevansa sairas. ryhdyimme kiireesti toimeen, ja valmistauduin viemään hänet vessaan, mutta valitettavasti. tyttäreni purkautui heti, kun olin ehdottanut, että hän tulisi tänne, hänen päälleen... äitinsä päälle. sitten taas lautasliinan päälle, jota käytin asiantuntevasti oksennusliinan ohjaamiseen... tyttäreni päälle. Räjähdyksen aiheuttaja näytti menneen ohi, sillä tyttäreni kertoi minulle, että hän tunsi olonsa paremmaksi, kun puhdistin häntä, mutta että hän ei vielä vähään aikaan jaksaisi syödä ruokaa. Tarjoilijaparka joutui siivoamaan pöydän sillä aikaa, kun yritin suihkuttaa tytärtäni ja parempi puoliskoni yritti puhdistaa itseään.asiantuntevasti tarjoilija tarjosi meille vielä jälkiruokaa, mutta hetken harkinnan jälkeen päätin jättää sen väliin. muut pöydässä istuvat (mukaan lukien yhä oksennuksen tuoksuinen melkein vaimoni) päättivät ottaa vanukkaan, ja niin minä istuin siinä sylissäni nyt nukkuvaa tytärtäni ja paistattelin lapsen oksennuksen tuoksussa.</w:t>
      </w:r>
    </w:p>
    <w:p>
      <w:r>
        <w:rPr>
          <w:b/>
        </w:rPr>
        <w:t xml:space="preserve">Tulos</w:t>
      </w:r>
    </w:p>
    <w:p>
      <w:r>
        <w:t xml:space="preserve">pilasi uuden tarjoilijan ensimmäisen päivän sen jälkeen, kun tyttäreni purkautui ympäri pöytää.</w:t>
      </w:r>
    </w:p>
    <w:p>
      <w:r>
        <w:rPr>
          <w:b/>
        </w:rPr>
        <w:t xml:space="preserve">Esimerkki 7.5977</w:t>
      </w:r>
    </w:p>
    <w:p>
      <w:r>
        <w:t xml:space="preserve">Teksti: *Hän ei ole koskaan lähtenyt omasta osavaltiostaan ja ajattelin, että olisi hyvä harjoitus esitellä hänelle aluetta etukäteen, jos saan tarjouksen. aloitan siis pienellä historiikilla hänestä ja minusta. tapasimme noin 5 vuotta sitten (hän 30 v/o, minä 26 v/o tuolloin). puhuimme jonkin aikaa puhelimitse etäältä, koska asuimme noin 1000 mailin päässä toisistamme. joskus menin takaisin hänen alueelleen ja tapasin hänet. se oli enimmäkseen rentoa, kun olin siellä; ruokaa, juomia, seurustelua (ei seksiä). se oli hauskaa. lopulta pääsin työhöni pisteeseen, jossa päätin, että halusin muutosta. täyttääkseni tämän päätin palata kouluun. päätin tehdä sen hänen lähellään, jotta voisimme olla yhdessä ja aloittaa vakavasti seurustelun. hän oli tuolloin erittäin innoissaan, ja kaikki oli hyvin kuherruskuukausitreffivaiheen ajan. lopulta asiat lauhtuivat, koulu oli risteilyllä, ja aloin puhua paluusta vanhaan työhöni. hän ei ollut innostunut ajatuksesta muuttaa monista syistä. ennen kaikkea siksi, ettemme olleet naimisissa. tähän pisteeseen suhteessamme asiat näyttivät päällisin puolin hyvältä. mutta olimme tietoisia joistakin (lähinnä yhdestä) keskeisestä erosta välillämme, joka ei ollut kohdillaan. yritimme muutamaan otteeseen kohdata asian, ja joka kerta se johti riitelyyn. kahden vuoden kohdalla päätimme erota ja kulkea omia teitämme. otin sitten heti tilaisuuden irrottautua tuolta alueelta ja lähdin keski-amerikkaan töihin ja koulun loppuun. tuona aikana m.a.:ssa loin uusia mahdollisuuksia, samalla kun pidin häneen etäyhteyttä. tämä oli vain tervehdyksiä juhlapyhien ja hänen b-päivänsä aikaan. noin tämän vuoden tammikuussa aloimme puhua puhelimessa ehkä kerran kuukaudessa vain kuullaksemme, miten meillä menee. se oli mukavaa. sitten sain tarjouksen palata vanhaan työpaikkaani, josta olin lähtenyt pois, kun aloimme seurustella. olin innostunut. hän kuuli siitä yhteisten kontaktien kautta ja onnitteli minua tuolloin. Noin kuukauden kuluttua siitä, kun olin palannut uuteen työpaikkaani, hän pyysi tulla käymään. suostuin. vierailun aikana hän sanoi mielestäni muutamia asioita, jotka kuulostivat siltä, että hän käänsi uuden lehden ja saattaisi harkita muuttoa, jos menisimme naimisiin. joten kosin. ymmärrän, että tarinassa ei ehkä ole tarpeeksi yksityiskohtia, jotta se näyttäisi siltä, että tämä oli laskelmoitu päätös, mutta se on vain tarinan lyhennetty versio.nyt olemme alkaneet tehdä kaikkia suunnitelmia häitä, hänen muuttoaan ja mahdollisesti myös minun muuttoani varten, koska äskettäin tuli mahdollisesti parempi tilaisuus m.a:ssa, joten tässä olen. ja tässä tarinan pitäisi lähteä liikkeelle. kihlauksemme jälkeen hän kuuli joistakin m.a:n ystävistäni. erityisesti yhdestä (naispuolisesta) hän ei halunnut kuulla. hän pyysi minua lopettamaan puhumisen hänen kanssaan. vakuutin hänelle, että minulla ei ollut mitään halua tähän toiseen naiseen ja itse asiassa hän seurusteli parhaan ystäväni kanssa. sulhanen ei välittänyt. hän sanoi, että oli sopimatonta puhua muille naisille pisteenä ja että minun pitäisi lopettaa kaikki yhteydenpito. lopulta sanoin ok ja kerroin "ystävälle", etten voi jatkaa satunnaista puhumista hänen kanssaan. pari viikkoa myöhemmin "ystävä" soitti minulle toisen ystävän puhelimesta, koska en vastannut puheluihin tai tekstiviesteihin (olin estänyt hänet). kerroin hänelle, miksi, ja sanoin sitten vaihtavani nimen ja pitäväni yhteyttä tavallaan inkognito. useimmissa viesteissä, joita hän lähetti, hän kysyi minulta hänen miesystävästään, ystävästäni, ja jätin ne huomiotta. Hän oli kuullut minun sanovan kerta toisensa jälkeen, etten halunnut sekaantua heidän paskanjauhantaansa. niinpä viestejä tuli vain yhteen suuntaan. sitten hän romutti autonsa. annoin hänelle neuvoja, miten hoitaa prosessi. kerroin siitä sulhaselleni, ja hän sekosi. hänen syynsä oli, etteivät ystävät auta toisiaan tuolla tavalla. sanoin, että okei, enkä auttaisi enempää.Viime perjantaina, noin kuusi viikkoa onnettomuuden jälkeen, sain viestin, jossa sanottiin, että ystäväni sai uuden auton ja kuvan siitä. Vastasin onnittelut, muutama tekstiviesti ja kysyin, mitä uutta on. Ei muuta. Sitten eilen, kun olin näyttämässä sulhaselleni paikkoja ennen haastattelua, ystäväni lähetti viestin, jossa kysyi, olinko kaupungissa. Hän kuuli kaveriltani, että olisin. Muistakaa, se ei ole hänen oikea nimensä, vaan se on naamioitu kaveriksi. näin viestin ja jätin sen huomiotta. en aikonut tavata häntä. en välittänyt. sulhanen näki viestin tietämättäni ja kysyi, kuka se oli. hän kysyi minulta ohimennen pian sen jälkeen, milloin olin viimeksi puhunut "ystävän" kanssa. tässä kohtaa myönsin, että mokasin. sanoin, että muutama viikko aiemmin, kun sulhanen oli tietoinen. perjantain viestit eivät tuntuneet minusta isolta asialta, eivätkä tarpeeksi suurilta, jotta olisi pitänyt kyseenalaistaa miksi näin pian. tämä oli minun virheeni. joten myöhään eilen illalla nousin sängystä kuselle. sulhanen otti puhelimeni ja alkoi katsoa viestejä. hän tajusi heti, mitä olin tehnyt. ymmärrettävästi hän meni läpi huutaen minulle, kutsuen minua valehtelijaksi ja sanoen, ettei voisi koskaan luottaa minuun. en taistellut vastaan. sanoin hänelle, että olin väärässä ja ettei ollut mitään tekosyytä. hän sanoi, että se oli siinä. ei mas! hän oli valmis. joten eilen illalla hän muutti lentonsa lähteväksi tänään. ajoin vuokra-auton lentokentälle ja palautin sen, koska olimme varanneet sen hänen nimissään. mitä en tajunnut tai ajatellut silloin, oli se, että olin juuri uusinut ajokorttini ja minulla oli vanhentunut kortti, jossa oli väliaikaiset paperit. No, tiskillä en löydä papereita. ei papereita = ei vuokrausta. vittu! joten istun tässä waffle housessa. odotan yli 4 tuntia, että kaverini (jätkä) ajaa ja hakee minut. ja mikä parasta, minun on vielä keksittävä keino saada voimassa oleva henkilöllisyystodistus, jotta pääsen tsa:n läpi 5 päivän päästä, kun palaan kotiin. paska!</w:t>
      </w:r>
    </w:p>
    <w:p>
      <w:r>
        <w:rPr>
          <w:b/>
        </w:rPr>
        <w:t xml:space="preserve">Tulos</w:t>
      </w:r>
    </w:p>
    <w:p>
      <w:r>
        <w:t xml:space="preserve">minä (m) laitoin ystävän (f) numeron puhelimeen miehen peitenimellä. sulhanen ei pidä ystävästä ja saa tietää siitä, kun olemme sulhasen kanssa lomalla. sulhanen eroaa ja lähtee yksin kotiin. menetin voimassa olevan henkilöllisyystodistuksen, enkä voi lentää, vuokrata autoa ja jään jumiin keski-amerikkaan.</w:t>
      </w:r>
    </w:p>
    <w:p>
      <w:r>
        <w:rPr>
          <w:b/>
        </w:rPr>
        <w:t xml:space="preserve">Esimerkki 7.5978</w:t>
      </w:r>
    </w:p>
    <w:p>
      <w:r>
        <w:t xml:space="preserve">Teksti: toisin kuin useimmat tifus, tämä tapahtui tänään historian tunnilla. aluksi minulla oli jo ollut aika paska viikko. menetin useimmat projektini kovalevyn vika sunnuntaina, ja olin silti aika vitun kännissä. takaisin fu, olin tylsistynyt historian tunnilla, ajattelin, mitä helvettiä minun pitäisi tehdä kadonneelle projektilleni. neljännes päättyy kuin viikon, ja minulla on 2 projektit erääntyvät, historian projektin sisällissodasta, vain kirjoitettu essee kuvailee sitä, ja valokuvaus projekti minun valokuvausluokassa. kuuntelimme koettamme, joka on perjantaina. kesken tunnin kuulin opettajani mainitsevan etelävaltioista. muistin sitten päivää aiemmin kuunnelleeni paskaa sisällissotamusiikkia, ja päässäni soi "i wish i was in dixie", joka on konfederaation epävirallinen hymni. alan hyräillä sitä, ja sitten saan jonkun nerokkaan idean, että oli hauskaa kirjoittaa isoilla kuplakirjaimilla pulpetin kulmaan "dixieland". kello soi, että meidän on vaihdettava luokkia, ja jatkan päivääni, seuraavaksi matematiikkaa, sen jälkeen fysiikkaa ja sitten valinnaisaineita. valinnaisaineen tunnillani, joka oli valokuvaus, vararehtori kävelee sisään, huutaa nimeni ja ohjaa minua kohti työhuonetta. aloin miettiä "jtrespeces senkin vittupää, mitä vittua sä nyt teit". olin jo joutunut vaikeuksiin kuvataidetunneilla, koska olin kaatanut kokonaisen laatikon veistä jonkun oppilaan päälle sen jälkeen kun kuvataideopettaja oli pyytänyt hakemaan laatikollisen puulankkuja veistämistä varten, joten olin aika huolissani siitä, että se poika, johon laatikollinen veistä oli osunut, oli todennäköisesti haastanut minut oikeuteen, ja että jouduin kohtaamaan vanhempani. ei, se oli erilaista, vararehtori tulee luokseni ja näyttää ipadillaan kuvaa, jossa oli pöydällä kuplakirjaimilla sana "dixieland". jotain naksahtaa mieleeni, ja sanon hermostuneena: "oi, taisin piirtää tuon, onko siinä jotain ongelmaa". vararehtori sanoo: "mmm hmm, ja te, herra herra, olette pulassa tämän takia. eräs oppilas ilmoitti minulle, että olette kirjoittanut rasistisen huomautuksen pulpettiin, jossa he istuivat, haluaisitteko selittää tämän?". en aio kirjoittaa koko keskustelua, mutta se päättyi siihen, että minut erotettiin kahdeksi päiväksi. ilmeisesti sana "dixieland", jota sen löytänyt poika kuvaili, oli rasistinen termi kkk:lle ja osa konfederaation hymniä, jota etelämieliset käyttävät. Koulussani on rasismin ja vakaviin poliittisiin ongelmiin liittyvien asioiden vastainen politiikka. edit: formattingupdate: minut erotettiin kahdeksi lisäpäiväksi, koska kaapistani löytyi kirja "shovel ready". ilmeisesti joku oppilas, joka lähetettiin hakemaan tavaroitani ja josta en välitä vittuakaan, näki kirjan putoavan ulos ja näki kirjan sisällä sanat "fuck" ja "shit". Jos haluatte tietää, mistä kirja kertoo, se kertoo siitä, kuinka saarnaaja palkkaa palkkamurhaajan tappamaan tyttärensä tämän tultua raskaaksi, mutta palkkamurhaaja tappaa saarnaaja ja joukon muita korkea-arvoisia henkilöitä katolisessa ministeriössä. koulussani on vahva katolinen vaikutus, ja se loukkasi heitä melkoisesti.</w:t>
      </w:r>
    </w:p>
    <w:p>
      <w:r>
        <w:rPr>
          <w:b/>
        </w:rPr>
        <w:t xml:space="preserve">Tulos</w:t>
      </w:r>
    </w:p>
    <w:p>
      <w:r>
        <w:t xml:space="preserve">kirjoitin sanan dixieland pöydälle, herkkä poika näkee sen, ilmoittaa minut toimistoon, hyllytetään...</w:t>
      </w:r>
    </w:p>
    <w:p>
      <w:r>
        <w:rPr>
          <w:b/>
        </w:rPr>
        <w:t xml:space="preserve">Esimerkki 7.5979</w:t>
      </w:r>
    </w:p>
    <w:p>
      <w:r>
        <w:t xml:space="preserve">Teksti: teen siis 12-tuntisia yötöitä tämän tytön kanssa, joka aloitti juuri kuukausi sitten. tulemme toimeen aika hyvin ja meillä on hyvä kemia, mutta minulla on paha tapa olla aivan helvetin rehellinen. asun edelleen vanhempieni luona, mutta vietän suurimman osan ajastani hänen asunnollaan. tänä aamuna töiden jälkeen olimme sängyssä halailemassa, olin puoliunessa ja hän kysyi minulta: "Hei, oletko ennenkin saanut parempaa juotavaa?" tyhmä perseeni mutisi uneliaana: "Jep.". (ensimmäinen virhe) hän sitten kysyy "joo? kuka?" vastasin viimeisimmän exäni (toinen virhe), jonka hän itse asiassa tuntee ja jonka kanssa hän työskenteli muutama vuosi sitten... heti hän yrittää potkia minut ulos sängystään ja minä vain makaan siinä puoliksi mumisevana mutisten ei. muutaman minuutin kuluttua hän nousee ylös ja menee sohvalle. nousen ylös noin 15 minuutin kuluttua en ole varma oliko hän tosissaan ja pyydän häntä takaisin sänkyyn, lopulta hän tulee. ehdottomasti hiljainen yö ajaa töihin vaikka :(asia on, hän on aivan uusi suihinotto ja aina kysyy minulta, jos ne ovat hyviä, sanon aina hänelle kyllä, koska kuka ei rakastaa suihinotto?! varsinkin kun hän yrittää niin kovasti. joten en ole varma, miten korjata minun moka, ja saan aina paska tunne, jos olen loukannut hänen tunteitaan. olen jo pyytänyt anteeksi ja sanoi ex oli lutka (hän on, petti minua minun paras ystäväni), mutta se ei oikeastaan auta. **edited for accuracy and grammar**</w:t>
      </w:r>
    </w:p>
    <w:p>
      <w:r>
        <w:rPr>
          <w:b/>
        </w:rPr>
        <w:t xml:space="preserve">Tulos</w:t>
      </w:r>
    </w:p>
    <w:p>
      <w:r>
        <w:t xml:space="preserve">Älä kerro tyttöystävällesi, että exäsi ottaa parempaa suihin...</w:t>
      </w:r>
    </w:p>
    <w:p>
      <w:r>
        <w:rPr>
          <w:b/>
        </w:rPr>
        <w:t xml:space="preserve">Esimerkki 7.5980</w:t>
      </w:r>
    </w:p>
    <w:p>
      <w:r>
        <w:t xml:space="preserve">Teksti: ei mikään loistelias tarina, parhaimmillaan pieni moka. olen ollut flunssainen, joten menin ostamaan nyquiliä ja otin annoksen. olen kokeillut unilääkkeitä, sleepytime-teetä ja kaikkea sellaista, eikä mikään ole väsyttänyt minua, joten ajattelin, että nyquil ei tekisi muuta kuin tekisi minut hieman uneliaaksi. no, kello on 22.00, ja olen juuri herännyt, ja kuka tietää, kuinka kauan olen hereillä nyt.</w:t>
      </w:r>
    </w:p>
    <w:p>
      <w:r>
        <w:rPr>
          <w:b/>
        </w:rPr>
        <w:t xml:space="preserve">Tulos</w:t>
      </w:r>
    </w:p>
    <w:p>
      <w:r>
        <w:t xml:space="preserve">Nyquil toimii.</w:t>
      </w:r>
    </w:p>
    <w:p>
      <w:r>
        <w:rPr>
          <w:b/>
        </w:rPr>
        <w:t xml:space="preserve">Esimerkki 7.5981</w:t>
      </w:r>
    </w:p>
    <w:p>
      <w:r>
        <w:t xml:space="preserve">Teksti: ok, tämä koko matka on jotain suoraan hollywoodista ja suoraan painajaisistani. nyt mennään, yritän olla mahdollisimman yksityiskohtainen ja vastata kyselyihin.niin, noin vuosi sitten (plus tai miinus kuukausi, idk) ystäväni muutti parisuhteensa statuksen muotoon "parisuhteessa". eräs tyttö, kutsumme häntä Amyksi, kommentoi vitsikkäästi: "aww, kaipa se tarkoittaa, että olet poissa markkinoilta"." vähän taustatarinaa, ilmeisesti ystäväni, sanotaanko häntä scottiksi, tyttöystävä ja amy tuntevat toisensa ex-poikaystävän kautta. ilmeisesti he ovat ystävystyneet, miten vaan. joka tapauksessa, näen kommentin, tsekkaan tytön profiilin ja hän on aika upea. tunsin itseni röyhkeäksi ja kommentoin, "no, olen edelleen sinkku ;)" tai jotain sellaista, ja yllätyksekseni hän lähetti minulle viestin. juttelimme jonkin aikaa ja olimme todella ihastuneita. nyt vähän taustatarinaa minusta, siihen asti olin ollut sinkku pari vuotta ja itseluottamukseni oli lähes olematon. tietäen tämän tunsin, että tämä oli liian hyvää ollakseen totta, sillä hän oli minulle esteettinen 10 ja minä, joka olin mahdollisimman vaatimaton ja vähättelevä, pystyin olemaan ehkä 5. Olen ylipainoinen ja paska ja hän on täysi fitness-malli. puhumme vatsalihaksista saappaat kaikki. hän ilmeisesti herää joka aamu klo 5 juoksemaan kilometrejä ja kilometrejä paikalliseen puistoon. joka tapauksessa, minä digress, joten jatkamme puhumista tekstiviestillä ja ja ja asiat näyttävät todella hyvältä meille. hän (merkitse "sinun olisi pitänyt tietää/punaiset liput" -taulu nyt alkaen) kehui minua jatkuvasti ja kertoi minulle, kuinka hieno mies olen ja kuinka hän on niin kyllästynyt luusereihin, jotka haluavat vain naida häntä. nyt, koska olen niin skeptinen kuin olen, kyseenalaistin sen aina, miksi helvetissä minä? siinä ei ole mitään järkeä, että et ole edes minun sarjassani ja silti valitset minut? Hän rauhoitteli minua ja minä liitin sen epävarmuuteen, jota tiedän, että minulla on. Tässä on vähän lisätietoa, ensimmäisen yhteydenottomme aikaan hän oli ilmeisesti Virginiassa tai jossakin. hän työskenteli sairaalassa, jolla oli jotain tekemistä psykologian kanssa. hänellä oli perhettä lähialueellani ja hän matkusti jatkuvasti tapaamaan veljentyttäriään. Joka kerta kun olimme suunnitelleet tapaavamme, "jotain" tuli eteen. joskus nuo "jotain" olivat vain sitä, että meidät jätettiin seisomaan ja meille ei puhuttu kuukauteen tai niin. no ilmeisesti jotain perheasioita tapahtui ja hän teki päätöksen muuttaa tänne, missä olen noin 3 tunnin päässä minusta. Nopeasti eteenpäin vielä vähän aikaa ja nyt hän on ilmeisesti muuttanut vielä lähemmäksi ja on reilun 15 minuutin ajomatkan päässä kotonani. puhumme edelleen, minä kasvoin yhä kärsimättömämmäksi siitä, ettemme ole tavanneet missään tapauksessa ponnistelujen puutteen vuoksi. joka kerta kun minut on kutsuttu hänen "kotiinsa", lähdin töistä ja menin yleiselle alueelle ja soitin hänelle kysyäkseni lisäohjeita, mutta hän ei vastannut. joten hyppäämällä siihen, missä olen nyt, selasin suosittua syötettä instagramissa ja huomasin tutut kasvot. se oli amy. tarkistin profiilin, se oli julkinen ja katselin ympärilleni. löysin kaikki kuvat, jotka hän oli lähettänyt minulle monien muiden joukossa. ongelma oli, että näissä kuvissa olevalla henkilöllä oli ilmeisesti poikaystävä ja hän asuu ilmeisesti Yhdysvaltojen koillisosassa. Viittasin ristiin aikoja, jolloin hän muka oli siellä missä minä olen, kuvien kanssa, jotka olivat täysin ristiriidassa sen kanssa. lyhyesti sanottuna minua oli huijattu. huijattu. lisätietoa, ilmeisesti ainoa henkilö, joka oli oikeasti tavannut (ja jopa seurustellut hänen kanssaan, koska hän oli biseksuaali) "amyn", oli scottin tyttöystävä. koko ajan minulla oli hiipivä epäilys, että Scottin tyttöystävä todella veti naruista ja huijasi minua, mutta kirjoitin sen pois naurettavina ajatuksina, jotka ovat nyt heränneet uudelleen ja näyttävät täysin siltä, mitä todella tapahtui. ilmeisesti "amy" lähetti viestini Scottin tyttöystävälle, joten hän "tiesi" kaiken siitä, mitä sanoimme toisillemme. hän on nähnyt mulkkuni scottin mukaan amylle yksityisyydensuojan turvin lähetettyjen mulkkukuvien kautta. kaikki on hyvin outoa ja aivan liian sopivaa. kysyin scottilta näistä uusista tapahtumista ja paljastuksista, ja hänen sanotaan itse asiassa tavanneen amyn pari viikkoa sitten eikä kertonut minulle, koska luuli, että olin yhä vihainen jostain tarinan kannalta merkityksettömästä asiasta. Paskapuhetta. amy kertoi, että hänen äitinsä kuoli. löysin instagramista kuvia "amystä" äitinsä ja isosiskonsa kanssa. joka tapauksessa, anteeksi vitun romaani, mutta kirjaimellisesti tärisen. olen niin pirun vihainen tästä koko tilanteesta. Tunnen itseni tällä hetkellä aivan idioottimaisimmaksi olennoksi ikinä ja olen hyvin todennäköisesti lopettamassa kaiken yhteydenpidon Scottin kanssa, jota olen pitänyt parhaana ystävänäni lukiosta asti. tunnen itseni säälittäväksi ja käytetyksi ja pilkatuksi, ja se vain vahvistaa arvottomuuden ja riittämättömyyden tunnettani. en aio ruikuttaa, mutta ajattelin jakaa tämän tarinan ja kysyä teiltä näkemyksiänne. kiitos, kaverit. yritän parhaani mukaan vastata kaikkiin kysymyksiin selventääkseni tarinani mutkikasta tekstiä. edit 1: edit 2: sille, joka kullannut tämän viestin, kiitän vilpittömästi. ymmärrän, että on hieman outoa sanoa, että "olet helpottanut tämän tilanteen käsittelyä", koska vuorovaikutus jonkun kanssa netissä on se, mikä sai minut alun perin tähän tilanteeseen. siitä huolimatta olen todella otettu siitä, että vaivauduit auttamaan minua tällä tavalla. kiitos paljon. en todellakaan pysty ilmaisemaan arvostustani ansaitsemallasi tavalla. vielä kerran ja tuhat kertaa sen jälkeen kiitos, anon.</w:t>
      </w:r>
    </w:p>
    <w:p>
      <w:r>
        <w:rPr>
          <w:b/>
        </w:rPr>
        <w:t xml:space="preserve">Tulos</w:t>
      </w:r>
    </w:p>
    <w:p>
      <w:r>
        <w:t xml:space="preserve">tyttö, jonka kanssa olin puhunut, on mahdollisesti entisen ystäväni tyttöystävä, joka tekee minulle julman ja monimutkaisen tempun.</w:t>
      </w:r>
    </w:p>
    <w:p>
      <w:r>
        <w:rPr>
          <w:b/>
        </w:rPr>
        <w:t xml:space="preserve">Esimerkki 7.5982</w:t>
      </w:r>
    </w:p>
    <w:p>
      <w:r>
        <w:t xml:space="preserve">Teksti: Päätin, että tietokoneeni oli loppumassa tila, joten heitin ylimääräisen kiintolevyn lisätä, että varastointi. olin liian laiska valtaa ajaa aseman käyttämällä oma sata virtaliitin, että minulla oli tulossa ulos psu, päätin, että minun pitäisi käyttää yhtä niistä molex-liittimet, jotka jakautuvat sata virtaliittimet. tajusin, että emolevyni puuttui molex-liittimet, joten päätin liittää sen kautta molex tuuletin header adapteri. heittämällä minun kaikki takaisin, olen powered on järjestelmään. Yleensä en hikoile paljon tällaisista asioista, koska olen rakentanut useita järjestelmiä vuosien varrella. mutta jostain syystä olin erityisen ahdistunut, melko samanlainen kuin ensimmäisellä kerralla, kun rakensin oman tietokoneeni. sekunnin murto-osan ajan kaikki käynnistyi, ja luulin, että kaikki oli kunnossa. huokaisin helpotuksesta, kun näin bios-näytön avautuvan. mutta tyytyväisyyteni oli lyhytaikaista. kuulin selvän säröäänen. käännyin vaistomaisesti katsomaan tietokoneeseeni ja näin tuulettimen liittimen, johon se hemmetin molex-liitin oli kytketty, olevan tulessa, jumalauta. tuulettimen kannassa tanssi pieni liekki, aivan kuin se pilkkasi minua typeryydestäni. järjestelmä sammui välittömästi, ja jouduin paniikkiin. tietokone yritti käynnistyä uudelleen, ja kiskoin virtajohdon irti estääkseni järjestelmälleni aiheutuneet lisävahingot. palaneen elektroniikan haju leijaili ilmassa. kun ryntäsin ulos kuin hullu, he olivat hieman järkyttyneitä ja kysyivät minulta, mitä oli tapahtunut, ja valehtelin heille ja väitin, ettei mitään tapahtunut. He uskoivat tekosyyni ja jatkoivat juttujaan. muutaman minuutin kuluttua menin takaisin sisälle ja yritin arvioida, kuinka paljon vahinkoa emolevyni oli kärsinyt. kytkin virtajohdon uudelleen, käynnistin sen ja toivoin parasta. tuulettimet pyörivät, mutta näyttöä ei näkynyt. arvelen, että emolevy oli kärähtänyt tai jotain, mutta toivon, että loput komponentit ovat vielä kunnossa. kirjoitan tätä nyt toisella tietokoneellani ja yritän löytää ratkaisuja tähän ongelmaan.</w:t>
      </w:r>
    </w:p>
    <w:p>
      <w:r>
        <w:rPr>
          <w:b/>
        </w:rPr>
        <w:t xml:space="preserve">Tulos</w:t>
      </w:r>
    </w:p>
    <w:p>
      <w:r>
        <w:t xml:space="preserve">heitti uuden kiintolevyn, virtalähteen sen kautta epämääräinen yhteys, tuuletin header syttyi tuleen, emolevy probs paistettu tai minä vittu minun jälleenrakentaminen järjestelmän.</w:t>
      </w:r>
    </w:p>
    <w:p>
      <w:r>
        <w:rPr>
          <w:b/>
        </w:rPr>
        <w:t xml:space="preserve">Esimerkki 7.5983</w:t>
      </w:r>
    </w:p>
    <w:p>
      <w:r>
        <w:t xml:space="preserve">Teksti: Joten, hieman kontekstia auttaisi todella osoittamaan, kuinka pahasti mokasin tässä asiassa. appivanhempani ostivat hiljattain erittäin hienon (usean miljoonan dollarin) hiihto- ja laskettelukiinteistön Park Cityssä, Utissa. olimme siellä viikonloppuna perhevierailulla. perheen ystävä viettää siellä hääillallisen tiistaina. kaikki olivat asioilla ja pitämässä hauskaa kaupungissa, ja minä hoidin joitakin asioita. koska olen paikallinen, autan asioissa, jotka on tehtävä. kaikki olivat siis lähteneet, ja huuhtelin rättiä, jossa oli paljon likaa, yläkerran pesuhuoneessa. vesi valuu lavuaarissa ja rätin päälle, ja rätti on lavuaarin nurkassa. Kun vesi huuhtelee rättiä, heitän pyykkiä sisään ja otan kuivat lakanat pois. 11 kuukauden ikäinen tyttäreni oli nukkunut ja kuulin hänen heräävän. jos kiirehdin, tiedän, että saan hänet takaisin nukkumaan ja voin jatkaa asioiden hoitamista vähän kauemmin. katson rättiä, joka huuhtelee yhä lavuaarissa juuri siinä, mihin jätin sen. juoksen talon halki saadakseni tyttäreni takaisin nukkumaan. tällä kertaa siihen menee lähemmäs 10 minuuttia. pesuallas, jota käytän huuhteluun, on jonkinlainen erikoispesuallas, jossa ei satu olemaan ylivuotoviemäriä. se näyttää porealtaaltaalta herkille, käsin pestäville vaatteille. Kävelen alakertaan hakemaan vettä ja... voi vittu! rätti on varmaan liikkunut, kun olin laittamassa tytärtäni takaisin nukkumaan, ja tukkinut lavuaarin täydellisesti. vesi valuu katosta, jossa on upotetut valaisimet. mielessäni pyörii tuhat ajatusta, kun yritän saada pyyhkeitä puulattialle, joka on selvästi jo täysin läpimärkä. Muistakaa, että muissa huoneissa oli remontti, joka saatiin päätökseen vasta eilen. Soitan vaimolleni, joka on appivanhempieni kanssa lounaalla, ja pyydän häntä tulemaan kotiin nyt. kerron hänelle lyhyen version tarinasta, ja voin vain ajatella, kuinka minusta tulee nyt idioottivävy. Heiltä kestää reilut 25 minuuttia tulla kotiin, joten minulla oli tarpeeksi aikaa siivota suurin osa kaikesta lukuun ottamatta vettä, joka tippuu ämpäreihin neljästä upotetusta valaisimesta ja parista puupalkista, jotka kulkevat aamiaisnurkkauksen/keittiön pituussuunnassa. Kävi ilmi, että minulla on mahtavat appivanhemmat, jotka eivät suuttuneet lainkaan ja suhtautuivat poikkeuksellisen ymmärtäväisesti onnettomuuteeni. annoimme veden tippua ämpäreihin vielä tunnin tai kaksi, ja suunnitelmana näyttää olevan katsoa, miten asiat kuivuvat. korjaamme sen vasta hääillallisen jälkeen, ellei sitä tarvitse hoitaa ennen sitä. tunnen itseni melkoiseksi idiootiksi tänään.</w:t>
      </w:r>
    </w:p>
    <w:p>
      <w:r>
        <w:rPr>
          <w:b/>
        </w:rPr>
        <w:t xml:space="preserve">Tulos</w:t>
      </w:r>
    </w:p>
    <w:p>
      <w:r>
        <w:t xml:space="preserve">Jätin lavuaarin juoksemaan viattomasti appivanhempieni miljoonien dollareiden loma-asunnossa, ja kun laitoin tyttäreni takaisin nukkumaan, lavuaari valui yli ja valui reilun 10 minuutin ajan lattialle ja keittiön katon läpi muun muassa puulattioille. tiistaina on hääillallinen. olen idiootti.</w:t>
      </w:r>
    </w:p>
    <w:p>
      <w:r>
        <w:rPr>
          <w:b/>
        </w:rPr>
        <w:t xml:space="preserve">Esimerkki 7.5984</w:t>
      </w:r>
    </w:p>
    <w:p>
      <w:r>
        <w:t xml:space="preserve">Teksti: tämä fu tapahtui noin vuosi sitten, lähellä kesäloman loppua. olin menossa 12. luokalle, ja olin vapaaehtoistyössä sairaalassa parhaan ystäväni kanssa, jonka olen tuntenut viisi vuotta. joten, vain vähän kontekstia ennen kuin aloitamme, vanhempani olivat Barcelonassa tuolloin, joten olin kotona sisarusteni ja isoäitini kanssa.nyt polttoaineeseen. eräänä päivänä minä, hän (aion kutsua häntä Mikeksi) ja muutama vuoroni työntekijä (al ja jon) päätimme pelata merkkipeliä. pelissä oli al ja minä vastaan mike ja jon. al ja minä valitsimme merkin, joka oli neljän kortin heittäminen yhden vastajoukkueen jäsenen suuntaan. peli sujui hienosti, ja sitten tuli meidän voittomme. al heitti neljä korttiaan mikeen, ja me voitimme kierroksen. mike otti loput korttipakasta (36 korttia) ja heitti ne suoraan alin kasvoihin. nyt olin hieman raivostunut, joten kun hän yritti nousta ylös lähteäkseen heti sen jälkeen, työnsin hänet takaisin, käsi vatsalla. en yleensä ole fyysinen ihminen, joten tämä yllätti minut. en pystynyt sanomaan mitään enimmäkseen siksi, että olin edelleen yllättynyt, ja annoin hänen nousta uudelleen ylös ja lähteä. bussimatkalla kotiin al ja minä istumme yhdessä bussin takaosassa ja pidämme hauskaa, ja mike istuu lähellä etuosaa ja soittaa ds:äänsä täysin tyytyväisenä. kun pääsen kotiin, minulla alkaa olla todella paha olo, joten lupaan itselleni, että pyydän häneltä anteeksi seuraavana päivänä. 9 tuntia myöhemmin olen kesken skype-puhelua vanhempieni kanssa, kun miken isä soittaa minulle kännykkääni. vastaanotan puhelun, ja hän kertoo, että mike on kertonut, että löin häntä vatsaan ja että hänellä on kovia kipuja. sillä hetkellä en voinut uskoa sitä, lähinnä siksi, että a) en todellakaan ole tönäissyt häntä läheskään niin kovaa, että hänellä olisi kovia kipuja 9 tuntia myöhemmin, ja b) siksi, että mike ei osoittanut mitään merkkejä siitä, että hänellä olisi kipuja loppuvuoron aikana ja kotimatkan aikana. Miken isä kysyi minulta, löinkö häntä, ja sanoin, että tönäisin häntä, ei mitään lyöntejä. sitten hän pyysi puhua vanhemmilleni. kerroin, että vanhempani ovat Barcelonassa, ja hän sanoi, ettei välitä. annoin hänelle vanhempieni kännykkänumeron, ja hän soitti heille heti. hän avaa ensimmäisenä, että tunnustin lyöneeni Mikea vatsaan. hän jatkaa kertomalla vanhemmilleni, että viiden vuoden aikana, jolloin olemme olleet ystäviä, Mike sanoi minun pahoinpidelleeni häntä fyysisesti, uhkailleeni häntä veitsellä ja olleen kaikin puolin kusipää Mikea kohtaan. isäni on tyrmistynyt ja vastailee, että hän oli kanssani skypessä, kun Mike soitti, ja että minulla ei ollut mitään syytä uhkailla ketään millään tai edes vahingoittaa fyysisesti jotakuta, jota pidin ystävänä.Myöhemmin hänen äitinsä tulee ja huutaa, kuinka hänen poikansa on hänelle arvokkaampi kuin minä äidilleni, koska hänellä on vain yksi lapsi ja minun äidilläni on kolme lasta, ja vaatii myös kirjallista anteeksipyyntöä koulun kautta siitä, mitä tuona päivänä tapahtui. sanomattakin on selvää, että katkaisin kaikki yhteydet häneen vapaaehtoistyömme päätyttyä, enkä ole puhunut hänelle sen jälkeen.</w:t>
      </w:r>
    </w:p>
    <w:p>
      <w:r>
        <w:rPr>
          <w:b/>
        </w:rPr>
        <w:t xml:space="preserve">Tulos</w:t>
      </w:r>
    </w:p>
    <w:p>
      <w:r>
        <w:t xml:space="preserve">Työnsin ystävääni, hän puhuu vanhemmilleen kasan höyryävää paskaa, hänen vanhempansa kymmenkertaistavat paskan määrän ja kertovat sen vanhemmilleni, ja sekoavat, kun he saavat tietää, että vanhempani tietävät totuuden.</w:t>
      </w:r>
    </w:p>
    <w:p>
      <w:r>
        <w:rPr>
          <w:b/>
        </w:rPr>
        <w:t xml:space="preserve">Esimerkki 7.5985</w:t>
      </w:r>
    </w:p>
    <w:p>
      <w:r>
        <w:t xml:space="preserve">Teksti: toimistossani on kerros, jota ei käytetä kovin usein, ja tyhjä kokoushuone, jota käytetään vielä harvemmin. muutama kuukausi sitten lounastauolla seisoin pöydän päällä ja nostin kattolaatan ylös. se on sellainen alaslaskettava katto. laitoin tuolin pöydän päälle, ja sitten huomasin, että voin kiivetä kattoon. Niinpä olen kiivennyt kerran tai kahdesti viikossa viime kuukausien aikana tuohon katto-osaan masturboimaan. tein siitä mukavamman vuoraamalla palkin pyyhkeillä ja laittamalla tyynyn, jonka päälle voin laskea pääni, ja laitoin sinne pornografista materiaalia. Ajattelin, että se oli hyvin vaaratonta, poissa näkyvistä. lisäksi oli vain hauskaa masturboida katon sisällä. hyvin kiihottavaa. psykologisesti tuntui myös siltä, että pienellä tavalla pistin sen yrityksen, jossa työskentelin. se toimi hyvin kuukausia, ei ongelmia. sitten eräänä päivänä masturboin katossa, kun kuulin oven aukeavan alhaalla. jähmetyin. kuulin ääniä. ihmiset todella käyttivät tätä huonetta kokoukseen. olin kauhuissani. olin katossa. housuni ja bokserini olivat lattialla alhaalla, pöydän alla. ja käyttämäni kattopaneeli oli edelleen auki. Hämmentyneessä pelkotilassani kaadoin vodkapullon, jota pidin siellä ylhäällä mukanani. (otin yhden paukun ennen masturbointia ja yhden paukun sen jälkeen. en koskaan yli kahta, joten en siis kännissä töissä...) vodka putosi katosta. kuulin alhaalta säikähtäneitä reaktioita ja huutoja ihmisille, jotka kyselivät, kuka siellä ylhäällä oli. en ole koskaan elämässäni tuntenut sellaista paniikkia. tiesin vain, etten voinut mennä sinne alas. en voinut. mutta tiesin, että oli vain ajan kysymys, milloin joku heistä tökkäisi päänsä tänne ylös. päätin, että paras mahdollisuuteni oli ryömiä kattopalkkeja pitkin ja hyppiä alas toimiston toiseen osaan ja vain piiloutua. Yritin tehdä sen, mutta kaaduin melkein heti. kaaduin katon läpi ja laskeuduin toimiston lattialle. tyynyni, pyyhkeeni ja pornografinen aineistoni putosivat mukanani. makasin lattialla muutaman sekunnin ajan, alasti vyötäröstä alaspäin. kaikki katsoivat minua täydellisen vastenmielisesti ja ymmärtämättöminä. ryömin pöydän vieressä oleviin housuihini, puin ne ylleni ja juoksin kirjaimellisesti ulos toimistosta. en ole sen jälkeen tarkistanut puhelintani tai sähköpostiani. en tiedä, miten voisin enää ikinä kohdata ketään työpaikalla.</w:t>
      </w:r>
    </w:p>
    <w:p>
      <w:r>
        <w:rPr>
          <w:b/>
        </w:rPr>
        <w:t xml:space="preserve">Tulos</w:t>
      </w:r>
    </w:p>
    <w:p>
      <w:r>
        <w:t xml:space="preserve">automoderator pakottaa tähän? No, masturboin katossa töissä ja jäin kiinni. minua hävettää.</w:t>
      </w:r>
    </w:p>
    <w:p>
      <w:r>
        <w:rPr>
          <w:b/>
        </w:rPr>
        <w:t xml:space="preserve">Esimerkki 7.5986</w:t>
      </w:r>
    </w:p>
    <w:p>
      <w:r>
        <w:t xml:space="preserve">Teksti: tämä tapahtui itse asiassa 3-4 vuotta sitten, kun olin toisena opiskeluvuotenani yliopistossa. tapasin erittäin komean miehen (kutsuttakoon häntä larsiksi) ja vietin koko vuoden yrittäen siirtyä "vain ystävistä" enemmän kuin "vain ystäviksi". meillä oli paljon yhteistä, ja ajattelin, että tämä kaveri olisi loistava poikaystävä, ja siksi vietin suurimman osan siitä vuodesta hengailemalla hänen kanssaan töideni tekemisen sijasta. reputin jopa kurssin, koska yrittäminen oli tärkeämpää (typerässä 20-vuotiaassa mielessäni). Joten eräänä iltana hengailimme katsottuamme jääkiekko-ottelun ja yritin olla söpö (jossa olen surkea) ja ojensin hänelle viestin, jossa luki: "I &lt;3 you more than my favorite hockey team" (en voi laittaa joukkueen nimeä, koska saattaisin paljastaa itseni). lars ottaa lapun, punastuu ja kysyy voimmeko mennä asuntolahuoneeseeni hengailemaan enemmän. luulen, että hän aikoo tunnustaa tunteensa minua kohtaan, joten menemme huoneeseeni (samalla kun virnistelen kuin hullu kala). pääsemme huoneeseeni ja hän kertoo olevansa homo.</w:t>
      </w:r>
    </w:p>
    <w:p>
      <w:r>
        <w:rPr>
          <w:b/>
        </w:rPr>
        <w:t xml:space="preserve">Tulos</w:t>
      </w:r>
    </w:p>
    <w:p>
      <w:r>
        <w:t xml:space="preserve">Yritin seurustella homon kanssa, reputin kurssin ja jouduin tekemään kolme yövuoroa, jotta sain kaikki muutkin työni tehtyä.</w:t>
      </w:r>
    </w:p>
    <w:p>
      <w:r>
        <w:rPr>
          <w:b/>
        </w:rPr>
        <w:t xml:space="preserve">Esimerkki 7.5987</w:t>
      </w:r>
    </w:p>
    <w:p>
      <w:r>
        <w:t xml:space="preserve">Teksti: Naapurini ja minä suhtaudumme kumpikin hyvin eri tavoin keski-iän kriiseihimme. minä ostin todella kalliin kilpapyörän ja ryhdyin täyteen mamiliin (keski-ikäinen mies lycraan pukeutuneena). hän hankki hiustulpat ja osti juuri kalliin pienen Porschen. me haukumme aina toisiamme siitä.palaan kotiin pitkältä pyöräretkeltä ja olen pihatiellä pesemässä pyörääni, kun minulla on yhä ylläni lycra-kilpa-asu. hän on pihatiellä pesemässä käsin uutta Porscheaan, joka ei ollut edes likainen. hän alkaa haukkua minua "spandexistani". kysynkin, oliko hänellä vaimoltaan lupa ajaa Porschella tänä aamuna.Hän katsoo minua hämmentyneenä. eräs hämmentynyt vanhempi naapurimme oli ulkoiluttamassa koiraansa ja kuuli keskustelun. hän päättää lisätä keskusteluun huutamalla "se on tyttöjen auto!" Me kaksi nauroimme, enkä ajatellut asiaa sen enempää.Seuraavana iltana hänen vaimonsa tuli luokseni ja valitti minulle tunnin ajan siitä, kuinka hänen miehensä itki tunnin ajan ja yritti sitten palauttaa auton autoliikkeeseen seuraavana päivänä, mutta sitä ei otettu takaisin, koska hän oli ajanut sillä jo liikaa kilometrejä. ja nyt heillä on 90 000 dollarin arvoinen auto, jolla mies ei halua enää ajaa...   edit: en ole autoihminen. 10-vuotiaan tahoeni takatelineessä oleva pyörä on arvokkaampi kuin tahoeni. joten en todellakaan ole varma, minkälainen Porsche se on. toinen naapurini sanoi luulleensa sitä carreraksi. update edit: kävin kahvilla naapureideni kanssa ja sain selville, että auto on carrera 4s. tehkää siitä mitä haluatte. Jos sen takana ei ole pyörätelinettä tai hevostraileria, en todellakaan välitä. anteeksipyyntönä pyydän tallimiestä toimittamaan 10 kuutiometriä kompostia kompostikasastani. vitsailkaa vain. mutta he ovat vakavasti otettavia puutarhureita ja ovat salaa kadehtineet kompostikasaani, joka on kasvanut nopeammin kuin ehdin käyttää sitä puutarhoissani.kaikesta internetin machoilusta siitä, kuinka tämä kaveri on pieni ämmä, jonka pitää olla htfu, tunnen myötätuntoa kaveria kohtaan, ja mielestäni on tärkeää muistaa, että jokainen siellä on tekemisissä omien henkilökohtaisten kamppailujensa ja demoniensa kanssa, joista emme tiedä mitään. voin tuntea myötätuntoa, koska minulla oli samanlainen romahdus erityisen huonon kisan jälkeen. kukaan tiimissäni ei välittänyt pätkääkään, paitsi minä; mutta on helppoa antaa asioiden liioitella mittasuhteita, kun on intohimoinen. sinkkuna kadehdin häntä myös vaimoltaan, joka pitää hänen selustaansa kiinni. he ovat todella ihania ihmisiä.</w:t>
      </w:r>
    </w:p>
    <w:p>
      <w:r>
        <w:rPr>
          <w:b/>
        </w:rPr>
        <w:t xml:space="preserve">Tulos</w:t>
      </w:r>
    </w:p>
    <w:p>
      <w:r>
        <w:t xml:space="preserve">huomauttaa, että naapurini osti "tyttöjen auton" ja hän itki kuin pieni tyttö ja yritti palauttaa sen. sanat sattuvat... o.o</w:t>
      </w:r>
    </w:p>
    <w:p>
      <w:r>
        <w:rPr>
          <w:b/>
        </w:rPr>
        <w:t xml:space="preserve">Esimerkki 7.5988</w:t>
      </w:r>
    </w:p>
    <w:p>
      <w:r>
        <w:t xml:space="preserve">Teksti: tänään mokasin todella, todella pahasti. näimme kavereideni kanssa la beastsin videon, jossa hän söi reilun viiden kilon pussin deamon-karkkia, ja keksimme legendaarisimman kepposen, joka on ikinä tehty. koulussamme on iso yhteinen huone. varmistimme, että olimme siellä aikaisemmin kuin muut, ja kaadoimme koko pussin kulhoon, jossa oli kyltti, jossa luki "ilmaista karkkia". sitten istuimme alas ja katselimme. yhteiseen huoneeseen tuli yhä enemmän ja enemmän ihmisiä, eikä kukaan jättänyt herkullisia nallekarhuja väliin. ihmiset ahmivat niitä kuin se olisi heidän viimeinen päivänsä maan päällä. jonkin ajan kuluttua kaikki alkoivat käyttäytyä oudosti. jotkut ryntäsivät vessaan ja toiset jäivät paikalleen, mutta silminnähtävä kulmakarva kasvoillaan. sitten se alkoi. massa - paniikki. emme olisi ikinä uskonut, että se riistäytyisi näin käsistä. vessoista kuului räiskyvää ääntä, ja vannon, että kuulin jopa jonkun itkevän. vessoihin jonottavat hikoilivat, ja useimmat juoksivat muualle etsimään vapaata vessaa. eräs lihava poika paskoi itsensä ulos tullessaan, ja sen jälkeen kaikki lähtivät yhteisistä tiloista, enimmäkseen huutaen. paskon housuihini (en kirjaimellisesti), koska jos minut pidätetään, koko tulevaisuuteni on pilalla. voi luoja reddit, älkää ikinä ostako haribon sokerittomia purkkakarkkeja, ne ovat saatanan poikasia.</w:t>
      </w:r>
    </w:p>
    <w:p>
      <w:r>
        <w:rPr>
          <w:b/>
        </w:rPr>
        <w:t xml:space="preserve">Tulos</w:t>
      </w:r>
    </w:p>
    <w:p>
      <w:r>
        <w:t xml:space="preserve">minä ja ystäväni laitoimme kulhon, jossa oli sokerittomia nallekarkkeja, yhteiseen huoneeseen, useat lapset paskansivat housuihinsa, ja syntyi joukkopaniikki.</w:t>
      </w:r>
    </w:p>
    <w:p>
      <w:r>
        <w:rPr>
          <w:b/>
        </w:rPr>
        <w:t xml:space="preserve">Esimerkki 7.5989</w:t>
      </w:r>
    </w:p>
    <w:p>
      <w:r>
        <w:t xml:space="preserve">Teksti: Olin juuri saamassa 55 gallonan suolavesiakvaariot valmiiksi. se oli täynnä vettä, suolaa ja hiekkaa aivan täydellisesti. makasin sängyssä tänä iltana ja kuulin maailman pahimman äänen - veden tippumisen äänen. juoksin ulos ja löysin säiliön puoliksi täynnä. sitten minulle tuli uppoava tunne, että kala-akvaarioni oli aivan kotiteatterini päällä.  Juoksin alas ja huomasin, että kellarissani satoi. vastaanottimestani sinkoili kipinöitä ja ps4 oli läpimärkä. irrotin nopeasti kaiken, mutta oli liian myöhäistä. kaikki oli mennyttä. menin ylös ja huomasin, että letku, jonka olin liittänyt aiemmin, oli irronnut ja imi vettä säiliöstä. tiedän, että se on vain tavaraa, mutta tunnen oloni niin pahaksi, että annoin sen tapahtua.</w:t>
      </w:r>
    </w:p>
    <w:p>
      <w:r>
        <w:rPr>
          <w:b/>
        </w:rPr>
        <w:t xml:space="preserve">Tulos</w:t>
      </w:r>
    </w:p>
    <w:p>
      <w:r>
        <w:t xml:space="preserve">kalasäiliön puolikas vuoti ulos ja pilasi kotiteatterini ja uuden ps4:n.</w:t>
      </w:r>
    </w:p>
    <w:p>
      <w:r>
        <w:rPr>
          <w:b/>
        </w:rPr>
        <w:t xml:space="preserve">Esimerkki 7.5990</w:t>
      </w:r>
    </w:p>
    <w:p>
      <w:r>
        <w:t xml:space="preserve">Teksti: [Ne teistä, jotka tuntevat tämäntyyppisen gallianon, tietävät, että se on oudon paksua, lakritsinmakuista nestettä. voisi sanoa, että se on hankittu maku. muutama paukku illan aikana ja kaverini puhui siitä, kuinka sitä voi kaataa paukun, sytyttää sen pinnan tuleen ja räjäyttää luukut. Kiinnostuneena ja hieman päihtyneenä olin niin kiinnostunut, että kun hän tarjosi minulle yhtä, en voinut kieltäytyä. täytyy lisätä, että ennen tätä samainen ystäväni oli kaatanut itselleen liekehtivän shotin ja juonut sen menestyksekkäästi. taisin unohtaa sen kohdan, jossa liekki pitää sammuttaa **ennen** kuin se poistuu lasista. edit: unohdin mainita, että sambuca oli mustaa versiota.</w:t>
      </w:r>
    </w:p>
    <w:p>
      <w:r>
        <w:rPr>
          <w:b/>
        </w:rPr>
        <w:t xml:space="preserve">Tulos</w:t>
      </w:r>
    </w:p>
    <w:p>
      <w:r>
        <w:t xml:space="preserve">luulin olevani kuumakalle; join kuumakallea.</w:t>
      </w:r>
    </w:p>
    <w:p>
      <w:r>
        <w:rPr>
          <w:b/>
        </w:rPr>
        <w:t xml:space="preserve">Esimerkki 7.5991</w:t>
      </w:r>
    </w:p>
    <w:p>
      <w:r>
        <w:t xml:space="preserve">Teksti: tämä oli itse asiassa äskettäin sijaan neljä pisteet ja seitsemän vuotta ago.anyway niin olin istui noin 4 päivää sitten, kun minun gf tekstejä minulle kysyy, jos haluan tulla yli, kun hänen äitinsä lähti töihin, olen ahkera (lue: kiimainen) teinipoika ajatteli, että tämä oli loistava idea.joten laadimme suunnitelman minulle viettää yön ja lähteä aikaisin aamulla, kun hän menee töihin, joka on vankka 20 minuuttia ennen hänen äitinsä tulee home.she poimii minut ylös. lähdemme takaisin kotiinsa. teemme mitä teinit tekevät, kun heidät jätetään yksin (en tee tästä "tifu by sexing my sexual sex" kehuskelupostausta, koska ne ovat ärsyttäviä). ja nukahdamme heräämme, päätämme laittaa todisteet (kondomit. kondomikääreet. jne.) pieneen sanomalehtipussiin, jonka sitten jostain syystä laitamme keittiön tiskipöydälle. minä laitoin sitten aamiaista ja hän valmistautui töihin. suunnittelimme heittävämme pussin naapurin roskiin kotimatkalla. tässä vaiheessa hän käskee minua hyppäämään takapihan aidan yli, jotta naapurit eivät sanoisi mitään hänen äidilleen. Nyt kiireessäni hypätä aidan yli kuin joku vankilapakolainen unohdin napata pussin. hyvä juttu oli, että hänkin unohti. hän haki minut kyytiin ja pääsimme noin kolmen korttelin päähän ennen kuin kysyin, mitä hän teki pussilla. tässä vaiheessa tajusin kaksi asiaa.hänen äitinsä inhoaa minua vakavasti (vihan rajamailla) hänen äitinsä oli matkalla kotiin. vittu, vittu, vittu, vittu, vittu, vittu, vittu, vittu, vittu, vittu, vittu, vittu, vittu, vittu, vittu, vittu, vittu, vittu, vittu, vittu, vittu, vittu, vittu, vittu, vittu, vittu, vittu, vittu, vittu, vittu, vittu, vittu, vittu, vittu, vittu, vittu.Olimme korttelin lähempänä hänen taloaan, kun hänen äitinsä soitti. ja pojat, hänellä oli kysymyksiä gf:lle. hän ihmetteli, miksi vitussa se oli hänen talossaan ja miksi helvetissä se oli keittiössä erityisesti. gf valehteli ja sanoi, että joku heitti sen hänen pihalleen. hänen äitinsä on epäileväinen tarinan suhteen, ja nyt pelkään näyttäytyväni siellä uudelleen. ja se ei ollut pahinta, kun hänen äitinsä meni hakemaan sitä..se vuoti.</w:t>
      </w:r>
    </w:p>
    <w:p>
      <w:r>
        <w:rPr>
          <w:b/>
        </w:rPr>
        <w:t xml:space="preserve">Tulos</w:t>
      </w:r>
    </w:p>
    <w:p>
      <w:r>
        <w:t xml:space="preserve">Menin harrastamaan seksiä. Sen sijaan elämä välähti silmieni edessä...</w:t>
      </w:r>
    </w:p>
    <w:p>
      <w:r>
        <w:rPr>
          <w:b/>
        </w:rPr>
        <w:t xml:space="preserve">Esimerkki 7.5992</w:t>
      </w:r>
    </w:p>
    <w:p>
      <w:r>
        <w:t xml:space="preserve">Teksti: näin aamuni alkoi... (vähän taustaa... cali on yhdeksänkiloinen chihuahua, ja falluza on ystäväni 80-kiloinen rhodesiankarjalainen ridgeback, jota olen pitänyt lemmikkinä asunnossani.) olen siis superjanoinen tänä aamuna, joten kaadan lasin vettä. se oli herkullista. laitan suihkun päälle ja alan valmistautua päivään. nousen suihkusta, ajelen partani, käytän deodoranttia ja pukeudun. tiedättehän, tavallista elämää. Olen edelleen hyvin ajoissa, mikä on mahtavaa, koska minulla on usein kiire töihin. mutta poikkean aiheesta. haen siis koirat, laitan ne hihnaan ja vien ne ulos pikaiselle kävelylle. Kaikki sujuu ongelmitta; cali pissaa, fallujah pissaa (mikä näytti kahdelta täydeltä minuutilta), cali kakkaa, minä poimin kyseisen kakan, fallujah kakkaa (sillä helvetin ärsyttävällä "kävelen rivissä ja kakkaan tämän kymmenen metrin alueen yli" -kalliolla, jota se tekee), ja sitten kumarrun poimiakseni fallujan kakan. Siitä se vitun ilotulitus alkaa, ihmiset. sen sijaan, että olisin nostanut kasan paskaa, minulla oli jälki paskaa nostettavana. aivan kuin olisin joku kieroutunut, kakkaa nosteleva, hansel ja kreeteli-ihminen. ja ne olivat valtavia paloja, ja ne olivat lämpimiä (muovipussin läpi), ja se haju.... voi luoja, se haju. se oli kamalaa. olin kuitenkin vitun sotilas. nostin pala palalta. Pääsin viimeiseen ja viimeiseen fallujah-kakkapurkkiin, ja silloin vatsani sanoi: "Nyt riittää!!! Olen saanut tarpeekseni!"... ja silloin sekosin. oksensin kerrostalomme edessä kolme minuuttia! se oli varmaan melkoinen näky. töihin menossa olevat ihmiset tuijottivat. minulla on vieläkin pahoinvointia, kun ajattelen sitä. jälkikäteen ajateltuna, ehkä sen valtavan vesilasin paiskominen oli virhe.</w:t>
      </w:r>
    </w:p>
    <w:p>
      <w:r>
        <w:rPr>
          <w:b/>
        </w:rPr>
        <w:t xml:space="preserve">Tulos</w:t>
      </w:r>
    </w:p>
    <w:p>
      <w:r>
        <w:t xml:space="preserve">keräsi koiranpaskaa ja oksensi kerrostaloni edessä.</w:t>
      </w:r>
    </w:p>
    <w:p>
      <w:r>
        <w:rPr>
          <w:b/>
        </w:rPr>
        <w:t xml:space="preserve">Esimerkki 7.5993</w:t>
      </w:r>
    </w:p>
    <w:p>
      <w:r>
        <w:t xml:space="preserve">Teksti: tämä tapahtui siis itse asiassa tänä iltapäivänä.Työskentelen teollisuusmaalivarastossa ja vietän suurimman osan ajastani sävyttämällä maaleja tiettyihin väristandardeihin asiakkaan pyynnöstä.Tämä tehtävä koostuu perusmaalien käytöstä, väriaineiden lisäämisestä kaavan mukaisesti, maalipurkin kannen takaisin lyömisestä takaisin ja sitten seoksen ravistamisesta käyttövalmiiksi.Tänä nimenomaisena päivänä minulla oli melko hidas päivä, joka oli puoliksi ja puoliksi sekoitus varsinaista työtä ja istumista redditissä. Olin aivan liian keskittynyt lukemaan viestiä samalla kun tein töitä, ja ilman, että tajusin sitä, jatkoin alitajuisesti työtä, jota olin tekemässä. tämä johti sitten siihen, että täytin tölkin väriaineella, siirsin sen syrjään, nappasin kannen ja vasarani ja hakkasin sen sitten paskaksi, jotta kansi oli tarpeeksi tiukasti kiinni. puoliksi tajuissani, puoliksi lukevassa, puoliksi työskentelevässä tilassani löin peukaloani, ja nyt minulla on valtava verirakkula oman tyhmyyteni takia. tämä verkkosivusto on kuolemani.</w:t>
      </w:r>
    </w:p>
    <w:p>
      <w:r>
        <w:rPr>
          <w:b/>
        </w:rPr>
        <w:t xml:space="preserve">Tulos</w:t>
      </w:r>
    </w:p>
    <w:p>
      <w:r>
        <w:t xml:space="preserve">hakkasin itseni, koska en kiinnittänyt huomiota.</w:t>
      </w:r>
    </w:p>
    <w:p>
      <w:r>
        <w:rPr>
          <w:b/>
        </w:rPr>
        <w:t xml:space="preserve">Esimerkki 7.5994</w:t>
      </w:r>
    </w:p>
    <w:p>
      <w:r>
        <w:t xml:space="preserve">Teksti: Joten, taustatietona, työskentelen ravintolassa/baarissa, jossa on meksikolaista ruokaa, ja kello on noin 7 tai 8 iltapäivällä, mikä tarkoittaa, että ravintola on täydessä vauhdissa. ihmiset odottavat, mariachit tekevät juttujaan, ja margarita-lippuja tulee kymmenittäin. olen baarimikko, joka on vuorossa, ja annan juomia kuin kukaan muu ei olisi voinut ottaa vastaan ruokatilauksia baaritiskillä. Olen myös 180-senttinen punapää, jolla on isot tissit (32 dd - kiitos äidille). ravintolatyötä tekevät tuntevat hyvin termin "takana". se tarkoittaa yleensä sitä, että joku on lähelläsi, joten tiukkoja käännöksiä tai jyrkkiä liikkeitä ei pidä tehdä, ellei ole täysin tietoinen siitä, missä toinen henkilö on. se on hyödyllistä, koska hän voi kantaa tarjottimella ruokaa tai veistä tai mitä tahansa. se on erityisen hyödyllistä minulle, koska satun olemaan sokea toiselle silmälle ja minulla on lähes olematon perifeerinen näkö. joka tapauksessa, kun esimieheni/ravintolan omistaja tulee auttamaan juomien jakamisessa, minä soitan tilauksen, joka on epätoivoisesti soitettava, ja lasken samalla, mitä juomia on valmistettava, mitkä juomat on valmistettava nyt, ja muistan, että kaksi ihmistä baaritiskillä tilasi margaritoja noin kaksi minuuttia sitten. tunnen baarini. omistan sen 6 päivää viikossa. heti kun tilaus on soitettu keittiöön, menen suoraan kohti margaritalaseja, jotka ovat suoraan vasemmalla puolellani. valitettavasti esimieheni ei hyödyntänyt "takana" -varoitusta ja kyykistyi lasitavaroiden viereen noutamaan alati hupenevia margaritalaseja, kun lipun tulostin lupasi lisää tilauksia. koska olen sokea toisesta silmästä, en nähnyt hänen kyykistymistään. ajoitus oli täydellinen. Kun kyykistyin, hikinen villapaitani joutui suoraan kosketukseen hänen takaraivonsa kanssa, kun hän alkoi nousta ylös, ja hupipussini joutuivat suoraan kosketukseen hänen cabezansa kanssa. räksytin anteeksipyynnön, kun hän mutisi myös anteeksipyynnön nauraen samalla hieman. pyörin kolmessa ympyrässä yrittäessäni orientoitua ja tuntien pomoni suosiollisesta tissin maanjäristyksestä aiheutuneen jälkijäristyksen. Emme koskaan puhuneet asiasta, vuoro päättyi, ja minä join noin kolme olutta ennen kuin kerroin asiasta poikaystävälleni. hän on vaikuttanut suurelta osin tisseihin liittyvän värikkään kielenkäytön takana, ja hän ojentaa parhaillaan seuraavaa olutta, joten minun on lähdettävä.</w:t>
      </w:r>
    </w:p>
    <w:p>
      <w:r>
        <w:rPr>
          <w:b/>
        </w:rPr>
        <w:t xml:space="preserve">Tulos</w:t>
      </w:r>
    </w:p>
    <w:p>
      <w:r>
        <w:t xml:space="preserve">löin naiseni möhkäleitä pomoni takaraivoon baarissa, joka oli täynnä ihmisiä.</w:t>
      </w:r>
    </w:p>
    <w:p>
      <w:r>
        <w:rPr>
          <w:b/>
        </w:rPr>
        <w:t xml:space="preserve">Esimerkki 7.5995</w:t>
      </w:r>
    </w:p>
    <w:p>
      <w:r>
        <w:t xml:space="preserve">Teksti: Ajoin takaisin kotiin ja yhtäkkiä tunsin lievää hammassärkyä, joka on vaivannut minua koko matkan ajan. kerroin siitä vanhemmilleni kotona, ja he käskivät minun huuhdella suuni suuvedellä, koska se saattaa lievittää kipua "jotenkin". menin vessaan puoliksi humalassa ja otin pullon, jonka oletin olevan suuvettä, koska äitini pyysi minua käyttämään dettol-nimistä merkkiä. otin kokonaisen kuppitilkan sitä ja aloin huuhtelemaan suutani, aluksi se tuntui ihan samalta kuin mikä tahansa suuvesi, kunnes koko suuni tuntui siltä, että se alkaa polttaa aika pirun pahasti. kun kurkku kurkussa kurlailin ja se oli vielä suussani, vilkaisin sinne päin nähdäkseni, että miksi tämä suuvesi on niin pirun voimakas. sitten tajusin että mokasin. katsokaas tätä dettolia käytetään pieninä annoksina lattian moppaamiseen bakteerien tappamiseksi. yleensä suhde on neljäsosa korkista jonka he antavat ämpärilliseen vettä. sen sijaan minulla on korkillinen niitä suoraan suussani. sylkäisin nopeasti kaiken ulos ja jatkoin huuhtelua normaalilla vedellä. tässä vaiheessa tunsin, että koko suuni alkoi kuoriutua ja koko suuni sisäpuoli tuntui tunnottomalta. tähän mennessä 24 tuntia tapauksen jälkeen. en voi maistaa mitään juomia tai ruokaa edes veden makua.... kaikki tuntuu niin oudolta ja niin....mauttomalta. ja kyllä minulla on edelleen verinen hammassärky ja aion mennä pian hammaslääkäriin. menetin makuaistini noin 24 tuntia ja minulla on edelleen hammassärky.</w:t>
      </w:r>
    </w:p>
    <w:p>
      <w:r>
        <w:rPr>
          <w:b/>
        </w:rPr>
        <w:t xml:space="preserve">Tulos</w:t>
      </w:r>
    </w:p>
    <w:p>
      <w:r>
        <w:t xml:space="preserve">. puoliksi humalassa ja hammassärky pamahti esiin. käytin vahingossa hammassäryn lievittämiseen suuvetenä tiivistettyä antiseptistä liuosta, jota käytetään lattioiden moppaamiseen.</w:t>
      </w:r>
    </w:p>
    <w:p>
      <w:r>
        <w:rPr>
          <w:b/>
        </w:rPr>
        <w:t xml:space="preserve">Esimerkki 7.5996</w:t>
      </w:r>
    </w:p>
    <w:p>
      <w:r>
        <w:t xml:space="preserve">Teksti: tämä tifu tapahtui juuri ennen joulua koulussani. olin ulkona kavereideni kanssa pelaamassa jalkapalloa. illan aikana luulin nähneeni jonkun tutun, joten kiipesin aidan päälle huutamaan heitä tulemaan tänne. kävi ilmi, että kiipeäminen aidan päälle oli suurin virhe, jonka olen koskaan elämässäni tehnyt. okei, tässä on mitä tapahtui, kun hyppäsin aidan päältä, pikkusormeni jäi jumiin keskelle kolmatta piikkiä, ja se repäisi kokonaan irti. Ensin tunsin vain viillon, mutta sitten huomasin, että se oli jotain paljon isompaa. pikkusormeni yläpuolikas oli juuri ja juuri kiinni. Soitin ystävilleni ja sanoin, että meidän on soitettava ambulanssi, ja he soittivat, mutta pikkusormen katkaisemista ei lasketa hätätapaukseksi, joten he eivät tulleet vähään aikaan. Odotellessani minulle kerrottiin, että pyörryin kerran, mitä en muista tapahtuneen ollenkaan. koska ambulanssi ei laskenut sitä hätätilanteeksi, ystäväni äiti vei minut sairaalaan, ja sitten pyörryin taas matkalla sinne. minut vietiin leikkaukseen 40 minuutiksi, jona aikana olin täysin tajuton. sormeni osa leikattiin irti ja kämmenestä otettiin ihoa, jonka päälle se laitettiin. Valitettavasti sormea ei voitu ommella takaisin, koska se ei ollut puhdas leikkaus. joten minulla on nyt vain pieni nuppi sormena. tässä on kuva aidasta: https://www.google.co.uk/search?q=fences+with+three+spikes&amp;espv=2&amp;biw=1600&amp;bih=794&amp;source=lnms&amp;tbm=isch&amp;sa=x&amp;ved=0ahukewissm6vpkvrahxnjmakhsjkdq0q_auibigb#imgrc=qo4hfdabfjvmdm%3a</w:t>
      </w:r>
    </w:p>
    <w:p>
      <w:r>
        <w:rPr>
          <w:b/>
        </w:rPr>
        <w:t xml:space="preserve">Tulos</w:t>
      </w:r>
    </w:p>
    <w:p>
      <w:r>
        <w:t xml:space="preserve">repäisin sormeni aidassa, enkä saanut sitä ommeltua takaisin yhteen, joten nyt minulla on nuppi pikkusormena.</w:t>
      </w:r>
    </w:p>
    <w:p>
      <w:r>
        <w:rPr>
          <w:b/>
        </w:rPr>
        <w:t xml:space="preserve">Esimerkki 7.5997</w:t>
      </w:r>
    </w:p>
    <w:p>
      <w:r>
        <w:t xml:space="preserve">Teksti: okei, tämä ei tapahtunut tänään.Olen ollut sekoilua noin kitaran kanssa vähän aikaa, ja päätin halusin soittaa minun kirkossa, se olisi hyvä käytäntö soittaa yhdessä muiden ihmisten kanssa, ja laulajia, ei vain soittamalla yhdessä mp3 files.anyway, se vei minulta melko kauan, jotta vakuuttaa kirkon bändi päästää minut liittymään. Aina ennen messua ja messun jälkeen bändi harjoittelee juttuja, kun ihmiset vielä saapuvat kirkkoon, ottavat paikkansa jne. joten ensimmäisellä messulla, jossa minun piti soittaa, yksi bändin kavereista sanoo: "Hei lichewitz, soita jotain, lämmitellään ääniämme." Katson heihin... katson yleisöön... ja miettimättä liikaa, aloitan riffin ac dc:n highway to helliin. rumpali hymyilee leveästi ja alkaa seurata minua. oli niin hauskaa soittaa toisen kaverin kanssa, etten pysähtynyt riffiin. jatkoin soittamista, koko kirkko katsoi meitä, rumpali nauroi perseelleen (se kaveri on ihan paska), mutta kun laulan kertosäkeen "i'm on a hiiiiiiiighway to hell", tajuan, mitä olin tekemässä. laulan highway to hellia kirkossa. lopetin laulamisen ja soittamisen ja vilkaisin rumpalia " *hemmo..* ", jotta hänkin lopettaisi. pappi vilkaisi minua niin, etten ikinä unohda sitä. soitin messun läpi, niin kuin pitikin, mutta tämän ainoan kerran jälkeen minua on kohteliaasti pyydetty olemaan soittamatta täällä enää koskaan.</w:t>
      </w:r>
    </w:p>
    <w:p>
      <w:r>
        <w:rPr>
          <w:b/>
        </w:rPr>
        <w:t xml:space="preserve">Tulos</w:t>
      </w:r>
    </w:p>
    <w:p>
      <w:r>
        <w:t xml:space="preserve">soitti highway to hellin kirkkoharjoituksissa ja sai potkut bändistä**</w:t>
      </w:r>
    </w:p>
    <w:p>
      <w:r>
        <w:rPr>
          <w:b/>
        </w:rPr>
        <w:t xml:space="preserve">Esimerkki 7.5998</w:t>
      </w:r>
    </w:p>
    <w:p>
      <w:r>
        <w:t xml:space="preserve">Teksti: Varoitan teitä nyt, se on paljon minua kuulostaa pieni vauva narttu, sekoitettu viha ja hämmennys. joten aloin seurustella elämäni rakkauden, Lizzyn noin 3 vuotta sitten. tapasimme yhteisten ystävien kautta ja iski pois heti. ei liioittelua, aloimme seurustella ei edes kuukautta myöhemmin. minun pitäisi mainita, minulla on melko kauhea maine. menin läpi vaiheen ottaa seksiä kirjaimellisesti jokaisen yksittäisen tytön kanssa voisin. ja tarkoitan jokaisen mahdollisen tytön kanssa. mikä on tietääkseni ällöttävää. joten Lizzyn kanssa pärjäsimme hyvin yhdessä. vietimme niin paljon aikaa yhdessä kuin mahdollista. samalla kun pidimme yllä sosiaalista elämäämme toistemme ulkopuolella. tapaa luis. hän ja minä olemme olleet parhaita kavereita melkein kuusi vuotta. teemme kaikkea yhdessä. käymme baareissa, pelaamme videopelejä, jammailemme musiikkia, ihan kaikkea. luis oli aivan rakastunut tyttöystäväänsä sammyyn.Me neljä hengailimme koko ajan. tuplatreffit, lomat, mitä vain. no, eräänä päivänä Sammy päätti, että hän ja luis eivät sovi toisilleen ja hän erosi luisista. sanomattakin on selvää, että Sammy oli murtunut. hän sulkeutui sisäänsä eikä puhunut kenellekään, ei myöskään minulle eikä Lizzylle. annoimme hänelle tilaa. sillä välin sammy tekstasi minulle, että hänellä on ikävä minua ja hän pyysi minua hengailemaan yhdessä. kieltäydyin joka kerta sanomalla, että se olisi "sopimatonta" paremman termin puuttuessa. Mainitsin tästä lizille joka kerta varmistaen, etten salaa sitä häneltä. viime lauantaina olin baarissa ystävieni kanssa ja sain tekstiviestin lizzylta, joka oli töissä (hän työskentelee öisin sairaanhoitajana), jossa luki: "Hei, miten meni jessin paneminen?" Otin kaksi kertaa silmätikun ja jouduin lukemaan tekstiviestin uudestaan. jess on ystävämme, joka on aina ollut ihastunut minuun, mutta en koskaan minuun. nauroin ja ajattelin, että hän pelleilee kanssani. sitten tekstiviestejä alkoi tulla. "Kaikki olivat oikeassa sinusta." "Vihaan sinua helvetin paljon." "Miten voit satuttaa minua näin? Luulin, että rakastat minua." "älä uskalla enää ikinä puhua minulle." ja monta, monta, monta muuta, jokainen vihaisempi. soitin hänelle ja yritin rauhoitella häntä. selitin, etten ikinä pettäisi häntä. hän käski minun säästää sen, että hän sai sen lähteestä, joka ei valehtelisi. hän löi luurin korvaan eikä vastannut minulle. joten soitin hänen parhaalle ystävälleen, joka sattuu olemaan myös läheisin tyttöystäväni. hän esitteli meidät toisillemme, anne. vakuuttelin annelle, että olin viaton, ja hän uskoi minua heti. lzzy oli kiveen hakattu eikä hän kertonut annelle, kuka kertoi hänelle tämän tiedon. jonkin ajan kuluttua anne sai sen häneltä. hän soitti minulle. muistan keskustelun sanatarkasti. "Hei kaveri, istutko alas tätä varten?" "kyllä." suuni kuivui ja ahdistus tulvi kehooni. "Se oli luis. kertoi hänelle kasan muitakin valheita. miksi hän tekisi niin?" anne kysyi. "Oletko varma? sinun on parasta olla varma, anne." Puhelu päättyi, ja näin kuvakaappauksia tekstiviesteistä, joita luis oli lähettänyt lizzylle. niissä luki, että "olin palannut vanhoille tavoilleni. ja että hän oli pahoillaan, mutta ei voinut antaa lizin kaltaisen mukavan tytön satuttaa samalla tavalla kuin häntä." hän jätti minut, enkä ole puhunut hänelle. sain tänään tietää, että hän ja luis ovat yhdessä. Heistä on kuvia baarissa yhdessä ja anne kertoi minulle, että he ovat jo soitelleet toisilleen pariskunnaksi. joten kysyn redditistä, jätänkö molemmat pois? hakkaanko Luisin ikuisesti hengiltä? nussinko Sammya ilkeyttäni? ehkä en mitään edellä mainituista... tai parempaa ideaa, jos teillä on? Minuun sattuu tosi pahasti. kaikki panos auttaa. edit: wow, kiitos kaikille niin paljon neuvoista ja tuesta. yritän vastata kaikille. minun täytyy mennä töihin. ja valitettavasti en ole tarpeeksi onnekas, että minulla on mahtava työpiste. joten vastaan mahdollisimman paljon päivän mittaan. kiitos vielä kerran ja muistakaa, vittu luis.päivitys: en voi edes alkaa kiittää teitä kaikkia siitä, että olette olleet kiinnostuneita tilanteestani. monet teistä auttavat minua tämän läpi enemmän kuin voitte kuvitellakaan. haluan käsitellä muutamia asioita: 1. kyllä, luis on pieni ämmä, joka soittaisi poliisit kimppuuni, jos löisin häntä, joten yritän todella välttää sitä. 2. En ole enää sokea sille, että Luis ja Lizzy ovat voineet hyvinkin ottaa jo ennen kaikkea tätä. 3. Sammy on todella kuuma, ja jos hän ja minä menisimme yhteen, se ei satuttaisi häntä, koska hän on nyt täysin tietoinen tästä postauksesta. Lopuksi anne on vitun mahtava. aion postata ja päivittää muutaman päivän päästä ja samalla vastata mahdollisimman monelle teistä. oh! p.s. aion saada hänen työosoitteensa glitterpommi-ideaa varten. vitun propsit sille, joka ehdotti sitä ensimmäisenä. olette todellisia voittajia. päivitys 2: No niin, hyvät naiset ja herrat, päivitys on postitettu [tänne] (http://redd.it/30pq1m), anteeksi, että se kesti odotettua kauemmin.</w:t>
      </w:r>
    </w:p>
    <w:p>
      <w:r>
        <w:rPr>
          <w:b/>
        </w:rPr>
        <w:t xml:space="preserve">Tulos</w:t>
      </w:r>
    </w:p>
    <w:p>
      <w:r>
        <w:t xml:space="preserve">Olen ollut tyttöni kanssa 3 vuotta. paras ystäväni tyttöystävä jätti hänet. hän valehteli minusta tyttöystävälleni. tyttö jätti minut. he ovat nyt yhdessä.</w:t>
      </w:r>
    </w:p>
    <w:p>
      <w:r>
        <w:rPr>
          <w:b/>
        </w:rPr>
        <w:t xml:space="preserve">Esimerkki 7.5999</w:t>
      </w:r>
    </w:p>
    <w:p>
      <w:r>
        <w:t xml:space="preserve">Teksti: niin, tänään oli aika mielenkiintoinen, kun piilossa huoneessani häpeä paska hiustenleikkaus. se on ollut noin kuukausi ja vähän muutosta, koska olen ollut hiustenleikkaus. päätin mennä ja löytää paikka, jossa on kunnollinen hinnoittelu, tuo köyhä opiskelija. sain selville ystäväni, että kosmetiikkaosastolla on alennettu hiustenleikkaukset. menin sinne, vain tajutakseni, että opiskelija oli menossa leikata hiukseni. nyt, pyysin, mitä normaalisti kysyä: "kuusi sivuilla ja sekoitettu kaikkialla muualla."." tämä nuori tyttö päätti tehdä työnsä hitaasti. istuin tuolissa tunnin ajan ja katselin, kun hän leikkasi hiuksiani pikkuhiljaa. hän pääsi otsatukkaan ja kysyi, mitä sille pitäisi tehdä. sanoin tylsistyneenä "tee siitä samanlainen kuin muusta". voi vittu, mitä olenkaan tehnyt. hän leikkasi otsatukan pois, ja siinä minä olin: nuori mies, joka näytti kaljuuntuvalta. kauhistuneena odotin rauhallisesti, kunnes hän oli valmis, maksoin leikkauksen ja lisäsin juomarahan, sitten lähdin juoksemaan takaisin huoneeseeni ja piiloutumaan. muistilista itselleni: luota aina supercutsin kaltaiseen paikkaan.</w:t>
      </w:r>
    </w:p>
    <w:p>
      <w:r>
        <w:rPr>
          <w:b/>
        </w:rPr>
        <w:t xml:space="preserve">Tulos</w:t>
      </w:r>
    </w:p>
    <w:p>
      <w:r>
        <w:t xml:space="preserve">sain alennuskampauksen, mokasin kampauksen ja nyt minua nolottaa mennä julkisuuteen.</w:t>
      </w:r>
    </w:p>
    <w:p>
      <w:r>
        <w:rPr>
          <w:b/>
        </w:rPr>
        <w:t xml:space="preserve">Esimerkki 7.6000</w:t>
      </w:r>
    </w:p>
    <w:p>
      <w:r>
        <w:t xml:space="preserve">Teksti: Tämä tapahtui pari vuotta sitten. työskentelen toimistossa, ja pomoni piti säännöllisesti viikoittaisia kokouksia koko noin 20 hengen osastomme kanssa. nämä kokoukset ovat yleensä melko kiusallisia, koska kukaan ei oikeastaan osallistu niihin. olin ollut edellisellä viikolla lomalla ja jäin pois eräästä projektista, jonka loppuun saattaminen oli ihmisille ilmeisesti melko vaikeaa. pomoni nosti minut esiin ja sanoi, että olin onnekas, kun en päässyt projektiin, mutta hyvittääkseni sen voisin tarjota kaikille kahvit. en juo kahvia, mutta juon innokkaasti teetä, ja olen myös melko hankala tyyppi, joka hermostuu puhuessaan ryhmien edessä.  vastaukseni hänen pyyntöönsä ostaa kaikille kahvia kuului: "en juo kahvia, mutta teen teille kaikille teepussin" sen sijaan, että olisin sanonut voivani tuoda kaikille teepussin. en tiedä, miksi nämä sanat tulivat suustani tai miksi en vain suostunut ostamaan heille kahvia, koska minun ei tarvitse juoda kahvia ostaakseni sitä muille. koko huone muuttui punaiseksi, ja näin, että muutamat ihmiset pidättelivät naurua. tätä seurasi äärimmäisen kiusallinen 20-30 sekunnin hiljainen hetki. seuraavana päivänä toin kaikille pusseja vihreää teetä.</w:t>
      </w:r>
    </w:p>
    <w:p>
      <w:r>
        <w:rPr>
          <w:b/>
        </w:rPr>
        <w:t xml:space="preserve">Tulos</w:t>
      </w:r>
    </w:p>
    <w:p>
      <w:r>
        <w:t xml:space="preserve">erään kokouksen aikana sanoin koko työosastolleni, että ostaisin heille kahvin sijaan teepussin.</w:t>
      </w:r>
    </w:p>
    <w:p>
      <w:r>
        <w:rPr>
          <w:b/>
        </w:rPr>
        <w:t xml:space="preserve">Esimerkki 7.6001</w:t>
      </w:r>
    </w:p>
    <w:p>
      <w:r>
        <w:t xml:space="preserve">Teksti: joten viime yönä olin stoked, sen noin 22.00 ja olen väsynyt ensimmäistä kertaa pitkään aikaan (unettomuus). makaan, ja herään sietämättömään kipuun lihaskouristus noin tuntia myöhemmin. olen ollut yöllinen jalkakramppeja pitkään aikaan, joten ei mitään uutta valitettavasti. hieron pois fasciculations kuten minä ja mennä takaisin nukkumaan. vain herätä 15 min myöhemmin se kramppeja ja tekee outo nykiminen asia ([nämä asiat esimerkiksi](http://i.imgur.com/3cbazia.gif)), joten teen sille syviä karkeahierontoja. se menee pois, mutta palaa takaisin noin 10 minuutin kuluttua. olen tässä vaiheessa raivon partaalla turhautumisesta ja kivusta. nousen ylös kuten hautausurakoitsija aikoinaan ja alan hakkaamaan vasikkaani vain ajatellen, että "miten tämä on syväkudosmassage, kusipää!?" Herään tänä aamuna mustaan ja siniseen jalkaani ja huomattavaan ontumiseen.</w:t>
      </w:r>
    </w:p>
    <w:p>
      <w:r>
        <w:rPr>
          <w:b/>
        </w:rPr>
        <w:t xml:space="preserve">Tulos</w:t>
      </w:r>
    </w:p>
    <w:p>
      <w:r>
        <w:t xml:space="preserve">banaanit ovat mahtavia</w:t>
      </w:r>
    </w:p>
    <w:p>
      <w:r>
        <w:rPr>
          <w:b/>
        </w:rPr>
        <w:t xml:space="preserve">Esimerkki 7.6002</w:t>
      </w:r>
    </w:p>
    <w:p>
      <w:r>
        <w:t xml:space="preserve">Teksti: Olin vaeltamassa raven rockin osavaltion puistossa pohjois-carolinassa partioporukan kanssa. minä ja ystäväni (sanotaan heitä vaikka... en tiedä, John ja Fred) olimme väsymässä vaellettuamme jonkin aikaa. Fred sai loistoidean: "Hei!". löysätään olkahihnoja!". hetken aikaa se toimi. sitten minua alkoi taas väsyttää. niinpä sain idean irrottaa vyötäröhihnan ja nostaa sitä ylös. vaelsimme tuntikausia ja pääsimme lopulta perille. Olin väsynyt, ja aloin tuntea hankausta vyötäröltä, en ajatellut siitä mitään, ja aloin pystyttää leiriä. seuraavana aamuna pakkasimme ja lähdimme. tunsin edelleen hankausta, mutta en taaskaan ajatellut siitä mitään. palatessani kotiin minun piti käydä suihkussa, ja kun menin suihkuun, huomasin jotakin. vyötärölläni oli suuria haavaumia! ne olivat noin 15 senttiä leveät, ja ne sattuivat todella pahasti. se vain osoittaa, että ei kannata käyttää liian pieniä shortseja.</w:t>
      </w:r>
    </w:p>
    <w:p>
      <w:r>
        <w:rPr>
          <w:b/>
        </w:rPr>
        <w:t xml:space="preserve">Tulos</w:t>
      </w:r>
    </w:p>
    <w:p>
      <w:r>
        <w:t xml:space="preserve">Käytin liian pieniä shortseja vaelluksella, ja sain haavoja.</w:t>
      </w:r>
    </w:p>
    <w:p>
      <w:r>
        <w:rPr>
          <w:b/>
        </w:rPr>
        <w:t xml:space="preserve">Esimerkki 7.6003</w:t>
      </w:r>
    </w:p>
    <w:p>
      <w:r>
        <w:t xml:space="preserve">Teksti: tulee olemaan lyhyt. nousen siis ruokkimaan kissaani ja jätän redditin auki, lukitsematta, r/tifun. nyt, jos et ole tietoinen, "kehon purkautumista ja seksuaalista sisältöä koskevat viestit poistetaan, paitsi jos on viikonloppu. liian mauttomat viestit poistetaan silti." jos katsot r/tifua viikonloppuna, siellä on vain seksiä ja siemensyöksyä koskevia viestejä. nyt. mitä he näkevät, kun suloista kisuani ruokitaan?" "tifu spermalla kookospähkinään" "tifu jättämällä kuuntelematta tifu-postauksen ja saamalla kaluni jumiin kookospähkinään" "tifu pumppaamalla 5000 voltin sähköä vaimoni nännin läpi" minä, joka en tiennyt, että he tekivät tuon, palasin takaisin puhelimeeni, eikä ollut mitään todisteita siitä, että he kävivät sen läpi. 30 minuuttia myöhemmin televisiosta syttyy powerpoint-esitys turvaseksin velvollisuuksista. huone pimenee, ja se on automaattisella toistolla. mietin "wtf luulevatko he, etten ole saanut seksuaalikasvatusta?" nopeasti eteenpäin 6 diaa turvaseksistä, siinä sanotaan "jokaisella on oma tapansa nauttia itsestään. näitä kutsutaan 'fetisseiksi'. on olemassa normaaleja fetissejä, mutta ei ole. ei ole terveellistä kiihottua hedelmistä ja vihanneksista.". tässä kohtaa nousen ylös, laitan valot päälle ja sanon "mistä vitussa te olette saaneet ajatuksen, että nussin hedelmiä?". minulle kerrottiin, että olin avannut sivun 'suosikkifetisseistä'. päädyn esittelemään heidät redditiin. onneksi he eivät tiedä käyttäjätunnustani, joten voin postata tämän.</w:t>
      </w:r>
    </w:p>
    <w:p>
      <w:r>
        <w:rPr>
          <w:b/>
        </w:rPr>
        <w:t xml:space="preserve">Tulos</w:t>
      </w:r>
    </w:p>
    <w:p>
      <w:r>
        <w:t xml:space="preserve">jätin redditin auki, ja päädyin katsomaan powerpoint-esityksen turvaseksistä ja siitä, miksi hedelmien "tekeminen" ei ole ok.</w:t>
      </w:r>
    </w:p>
    <w:p>
      <w:r>
        <w:rPr>
          <w:b/>
        </w:rPr>
        <w:t xml:space="preserve">Esimerkki 7.6004</w:t>
      </w:r>
    </w:p>
    <w:p>
      <w:r>
        <w:t xml:space="preserve">Teksti: lähetin kirjaston tietokoneelta ihmisille viestipiloja ja olin tyyliin "hei ämmä kirjasi ovat myöhässä, anna se paska takaisin" ja kaksi kaveria soitti heti siihen. ystäväni lähetti minulle kuvakaappauksen ja oli tyyliin "omg ne hakkeroitiin". kun nostin puhelimeni kertoakseni, että se olin minä ja hän oli tyyliin "no im puhelimessa sen kanssa", joten löysin heti kirjastonhoitajan ja tunnustin. Sitten digipäällikkö tuli ulos ja selitin, mitä tein, miten tein sen, tekstien luonteen. sitten oli ryhmä kirjaston työntekijöitä odottamassa huoneen ulkopuolella nähdäkseen, kuka oli tehnyt sen. sitten kuulin vain "oh r/valesparza..." he lähettivät sen ja turvamiehensä ja ilmoittivat, että heidän "selkeän" kielipolitiikkansa takia minut bannattiin. nyt minut bannattiin. mahdollisesti ikuisesti. hyvä juttu, että muutan Dallasiin ensi sunnuntaina.</w:t>
      </w:r>
    </w:p>
    <w:p>
      <w:r>
        <w:rPr>
          <w:b/>
        </w:rPr>
        <w:t xml:space="preserve">Tulos</w:t>
      </w:r>
    </w:p>
    <w:p>
      <w:r>
        <w:t xml:space="preserve">lähetin kirjaston tietokoneella pilatekstejä, jotka sisälsivät "kielenkäyttöä", ja heidän käytäntöjensä vuoksi sain porttikiellon.</w:t>
      </w:r>
    </w:p>
    <w:p>
      <w:r>
        <w:rPr>
          <w:b/>
        </w:rPr>
        <w:t xml:space="preserve">Esimerkki 7.6005</w:t>
      </w:r>
    </w:p>
    <w:p>
      <w:r>
        <w:t xml:space="preserve">Teksti: tämä tapahtui muutama tunti sitten. minun piti olla töissä keskiyöllä, kyllä, olen töissä ja reddit, ja vaimoni on sairas, joten hän oli jo sängyssä. ennen kuin lähden menen sanomaan hänelle hyvästit kuin hyvä pikku aviomies. nojaan hän kutsuu hänen nimeään ja hän ei vastaa, joten kosketan hänen olkapäätään. nyt tässä se on. on pilkkopimeää, im ylläni tumma univormu, ja hän luuli, että olin jo lähtenyt. hän avaa silmänsä ja seuraavaksi hän oli lyönyt minua lipastoon. tarkoitan lyönyt minua niin lujaa, että näkee tähtiä ja huutaa koko ajan. saan hänet lopulta rauhoittumaan. hän kertoo, että hän näki painajaista ja luuli, että olin jo lähtenyt, koska unessa olin hyvästellyt hänet ja lähtenyt töihin. hän sanoi, että hän oli nähnyt painajaista ja luuli, että olin jo lähtenyt, koska unessa olin hyvästellyt hänet ja lähtenyt töihin. tämä ei ole vielä loppu ystäväni. matkalla töihin minut pysäytetään. kävi ilmi, että joku kuuli hänen huutonsa ja sitten minun ajavan pois. noin 10 minuuttiin poliisi ei uskonut minua. minulla oli valtava punainen jälki kasvoissani eikä hän vieläkään uskonut mitä tapahtui. Kaiken kukkuraksi jätin ajokorttini yöpöydälleni. noin 10 minuutin kuluttua toinen poliisi, joka kävi kotonani, ilmoitti hänelle, että tarinani oli totta. poliisi sanoi minulle "en usko sinua", mutta päästi minut menemään sakolla, koska ajokortti ei ollut mukanani. en enää koskaan herätä häntä.</w:t>
      </w:r>
    </w:p>
    <w:p>
      <w:r>
        <w:rPr>
          <w:b/>
        </w:rPr>
        <w:t xml:space="preserve">Tulos</w:t>
      </w:r>
    </w:p>
    <w:p>
      <w:r>
        <w:t xml:space="preserve">herätin vaimoni hyvästelemään hänet, sain turpiin ja melkein pidätettiin.</w:t>
      </w:r>
    </w:p>
    <w:p>
      <w:r>
        <w:rPr>
          <w:b/>
        </w:rPr>
        <w:t xml:space="preserve">Esimerkki 7.6006</w:t>
      </w:r>
    </w:p>
    <w:p>
      <w:r>
        <w:t xml:space="preserve">Teksti: ok, joten tämä tapahtui melko monta vuotta sitten minun 19. syntymäpäivänä. olin saanut joitakin uusia rahtitavaran housut syntymäpäiväni ja päätti mennä commando kun laitoin ne päälle, olin tekemässä tavallista syntymäpäivä juttuja perheen kanssa keskustelemalla, avaamalla lahjoja jne. kun minun piti "tyhjentää lohikäärme" joten menen vessaan tehdä liiketoimintaani ja vetoketju ylös. nyt tämä on, jossa ongelma tapahtui, kun minun vetoketju sai alkuun tunsin kipua ja vetoketju pysähtyä 3/4 matkan ylös. tajuan nyt virheeni ja alkaa yrittää saada vetoketju auki. Vietän noin 5 minuuttia vessassa, joka oli toistoa minun yrittää vetää vetoketju alas ainoa tulos oli minulle menee ouch. Tässä vaiheessa tiedän, että perheeni olisi ihmetellyt, miksi olen ollut vessassa 5 minuuttia huuhtelun jälkeen, joten menen takaisin olohuoneeseen, mutta vain kävellä ympäriinsä kadonnut ajatus siitä, miten voin korjata tämän? Tässä vaiheessa lankoni, lähes kaksimetrinen jättiläismies, kysyy, mitä on tekeillä. Vastaan: "Mulkkuni jäi kiinni vetoketjuuni." Tässä vaiheessa kaikki alkavat nauraa. Muutaman minuutin naurun jälkeen isäni yrittää auttaa tilannetta, mutta päätyy samaan lopputulokseen kuin minä ja luovuttaa. Nyt äitini palaa kaupasta, saa täydennystä ja yrittää samaa kuin isäni ja minä, mutta samoin tuloksin. Tässä vaiheessa tapauksesta on kulunut noin 20 minuuttia ja lankoni nauraa yhä. seuraava askel oli soittaa perhelääkärille ja mennä tapaamaan häntä. Lääkäri sanoi, että hän ottaa minut vastaan heti, kun pääsen sinne, ja kun olemme lähdössä lääkäriin, äitini nappaa kameran ja ottaa syntymäpäiväkuvia. Siirrymme eteenpäin, kun pääsemme lääkäriin, ja kun lääkäri oli arvioinut tilanteen, hän katsoo minua ja sanoo: "Minun on lähetettävä sinut sairaalaan amputoitavaksi" ja nauraa sitten reaktiolleni. niinpä hän kokeilee muutamaa eri ideaa (koko ajan kun äitini ottaa valokuvia), sitten hän sai idean. hän sanoo, että hänen täytyy hakea "erikoistyökalunsa" autostaan ja palaa takaisin käärityn nahkaisen työkalupakin kanssa, jollaista näkee kiduttajien käyttävän elokuvissa. onneksi se ei ollut täynnä erilaisia kidutusesineitä, vaan se oli vain hänen autonsa työkalupakki, jota hän käytti vetoketjun irrottamiseen alhaalta, ja olin vihdoin vapaana. vaihdoin housut jalkaan, menin kotiin, ja kun kävelin sisälle, arvaatteko, kuka nauroi yhä.</w:t>
      </w:r>
    </w:p>
    <w:p>
      <w:r>
        <w:rPr>
          <w:b/>
        </w:rPr>
        <w:t xml:space="preserve">Tulos</w:t>
      </w:r>
    </w:p>
    <w:p>
      <w:r>
        <w:t xml:space="preserve">menin commando syntymäpäivänäni, päädyin menemään lääkäreille syntymäpäivänäni.</w:t>
      </w:r>
    </w:p>
    <w:p>
      <w:r>
        <w:rPr>
          <w:b/>
        </w:rPr>
        <w:t xml:space="preserve">Esimerkki 7.6007</w:t>
      </w:r>
    </w:p>
    <w:p>
      <w:r>
        <w:t xml:space="preserve">Teksti: tämä kaikki alkoi tietysti muutama kuukausi sitten, kun aloitin työni. asiat sujuivat todella hyvin, ja kaikki olivat mielestäni aika rentoja. viikon kuluessa tutustuin jokaiseen työtoveriini (heitä oli vain noin kahdeksan). yksi heistä, sanotaan häntä steve, oli innokas destiny-pelaaja. siinä vaiheessa hän ja minä todella löysimme toisemme! se oli hienoa, tulin töihin, autoin ihmisiä ja vietin suurimman osan ajastani puhumalla destinystä steven kanssa. tässä kohtaa mokasin. eräänä reippaana marraskuun aamuna steve ja minä pidimme viikoittaisen "pyhä paska, sain *insert legendary/exotic weapon here*!!!" -juttumme, kun tajusimme, ettemme olleet koskaan pelanneet destinyä toistemme kanssa. vaihdoimme siis pelaajatunnisteet, ja steve lähti karkuun kuin pikku veijari, joka hän oli. ensimmäinen viikko meni ihan kohtuullisesti, hän ei ollut maailman paras pelaaja, mutta oli kiva saada joku uusi pelaaja, jonka kanssa pelata. kuulostaa kivalta, eikö? ei. ei helvetin kiva. sen ensimmäisen viikon jälkeen, aina kun en ollut päällä, hän tekstasi minulle tunnin välein, milloin pääsen pelaamaan. hän lähetti minulle päivityksiä ja kuvia uusista tavaroistaan. Se meni siihen pisteeseen, että pelasin yksinpelejä vain, jotta minulla olisi tekosyy olla pelaamatta. Siirryn tähän päivään. pelaan far cry 4:ää (myös yksinpeliä), koska internetini on ollut poikki jo viisi päivää, ja saan Steveltä ystävällisen tekstiviestin, jossa luki, lainaan: "Näin, että sait saavutuksen kaverini syötteessä, jos et halunnut pelata kanssani, olisit voinut vain sanoa niin!". "sinun ei tarvitse enää piileskellä offline-tilassa, menen nyt pelaamaan muiden kavereideni kanssa". olin hyvin otettu tästä, kuten voitte kuvitella, varsinkin kun hän on aikuinen mies. joten lähetin hänelle hyvin passiivisen aggressiivisen tekstiviestin, jossa kerroin hänelle internet-tilanteestani ja siitä, etten tiennyt, miten se näkyi. nyt istun tässä miettimässä, onko hän salakuunnellut asuntoani tai jotain, ja runkkaan hiljaa ajatukselle siitä, että pelaisimme xboxia yhdessä.</w:t>
      </w:r>
    </w:p>
    <w:p>
      <w:r>
        <w:rPr>
          <w:b/>
        </w:rPr>
        <w:t xml:space="preserve">Tulos</w:t>
      </w:r>
    </w:p>
    <w:p>
      <w:r>
        <w:t xml:space="preserve">annoin työkaverilleni pelaajamerkkini, nyt hän käyttäytyy kuin psykopaatti eikä jätä minua rauhaan.</w:t>
      </w:r>
    </w:p>
    <w:p>
      <w:r>
        <w:rPr>
          <w:b/>
        </w:rPr>
        <w:t xml:space="preserve">Esimerkki 7.6008</w:t>
      </w:r>
    </w:p>
    <w:p>
      <w:r>
        <w:t xml:space="preserve">Teksti: toisin kuin useimmat tifus tässä sub, olen todella vittu tänään. olen pelannut paska kannettavat tietokoneet vuodesta 2011. heti kun sain selville suorituskyvyn eroja kannettavien tietokoneiden ja pöytätietokoneiden, tavoitteeni oli saada mukava pelaamista pc nauttia todellista fps eikä istua ympäri stuttering 5-20 fps jokaisessa pelissä pelaan. Tänään sain pc:heni ramin, eli viimeisen osan, jonka tarvitsin aloittaakseni kokoonpanon. alkuperäisenä suunnitelmana oli, että kämppikseni, joka on rakentanut muutaman pc:n, auttaisi minua rakentamaan omani. onneksi hän oli suurimman osan päivästä poissa tekemässä omia juttujaan ja palasi vasta illalla. Tässä on, missä vittu on, päätin, että olisi fiksua vain googlettaa joitakin youtube-videoita ja tehdä rakentaminen itse, ja monien tuntien ruuvaamisen, napsauttamisen, napsauttamisen ja pulttaamisen jälkeen olin valmis. mutta se ei käynnistynyt. ei mitään. Ei edes piippausta tai vilkkuvaa valoa, joten purin ja kokosin pc:n uudestaan, mutta turhaan, vaikka nyt tuulettimet potkaisivat hetkellisesti päälle ja pois sekä ledi tornin etupuolella syttyi, mutta ei vieläkään onnea. myöhemmin, kun kämppis tuli kotiin ja vilkaisi, hänkään ei saanut selville, mistä oli kyse. se on yli 600 dollarin paperipaino, ellen saa sitä korjattua tietokoneliikkeessä huomenna.</w:t>
      </w:r>
    </w:p>
    <w:p>
      <w:r>
        <w:rPr>
          <w:b/>
        </w:rPr>
        <w:t xml:space="preserve">Tulos</w:t>
      </w:r>
    </w:p>
    <w:p>
      <w:r>
        <w:t xml:space="preserve">- odotin vuosia hyvää pc:tä, hankin kaikki osat, en ollut kärsivällinen ja yritin rakentaa itse, pc ei käynnistynyt, nörttimäinen kämppis ei voinut auttaa. se menee huomenna tietokoneliikkeeseen. Yli 600 dollaria meni hukkaan. gg.</w:t>
      </w:r>
    </w:p>
    <w:p>
      <w:r>
        <w:rPr>
          <w:b/>
        </w:rPr>
        <w:t xml:space="preserve">Esimerkki 7.6009</w:t>
      </w:r>
    </w:p>
    <w:p>
      <w:r>
        <w:t xml:space="preserve">Teksti: vuosi sitten mokasin, ja kuulen siitä vieläkin. voisinpa sanoa, että olin ensimmäistä kertaa pilvessä, mutta en ollut. voisinpa sanoa, että olin ensimmäistä kertaa crossfadedissa, mutta en ollut. en, olin vain pilvessä ja mokasin helvetin pahasti. no, se taisi alkaa ihan tavallisena keskiviikkoiltana. pojat tulivat käymään, siirtelimme huonekaluja ja aloimme pelata d&amp;d:tä. Olin niin innostunut esittelemään uutta hahmoani, 180-senttistä puolitoistavuotiasta taistelijaa nimeltä clive. hän aloitti kaoottisena hyvänä, mutta illan loppuun mennessä hänestä tulisi pahin hahmo, jota olen koskaan pelannut. noin tunti ennen poikien tuloa päätin, että olisi hyvä idea aloittaa pregaming. kun he saapuivat, olin polttanut reilun kokoisen kulhollisen ja ottanut pari paukkua vodkaa. Olin onnistuneesti selvin päin, mutta en aivan sekaisin. niin pitkälle niin hyvin. uskon, että tein edellisessä pelissä jotain, mikä suututti dm:n, ja tänä iltana hän päätti kostaa. kun peli alkoi, dm käski cliven aloittaa pussillisen jemiä 50 kullan arvosta. yleensä pitäisi aloittaa vain kullalla. joten seurueemme lähti luonnollisesti etsimään jalokivikauppiaita, jotta voisin hankkia kultaa ja ostaa varusteita ennen tehtävää. Kun Clive ja seurue pääsivät jalokivikauppiaalle, olin jo ehtinyt vetää alas lasillisen vodkaa, johon oli sekoitettu tilkka sierra mistiä. lisäksi olin jakanut kulhon, jonka dm toivoi (tällä kertaa piipusta, ei bongista). tämä saattoi olla ensimmäinen moka. Clive käveli jalokivikauppiaalle ja löysi sieltä äreän vanhan miehen, joka tarjosi hänelle 40 kultaa. "aa helvetti ei! runkkari tämä paska on 50 kullan arvoinen." joten menimme toiseen liikkeeseen. tätä liikettä johti narttumainen vanha nainen. hänkin tarjosi minulle 40 kultaa. yritin tinkiä hänen kanssaan, mutta hän päätti syödä rubiinini. juoksin takaisin toiseen liikkeeseen ja suostuin vanhan miehen hintaan. kävelin ulos 30 kultaa mukanani, ja päätin, että minun oli rangaistava vanhaa rouvaa. moka numero kaksi. vähemmän kuin selvässä tilassani päätin, että paras rangaistus olisi paskoa koko hänen laitoksensa kylkeen. puolivälissä cliven paskaa pari vartijaa käveli paikalle, ja lyhyesti sanottuna lähdimme kaupungista emmekä koskaan palanneet.Kun saavuimme seuraavaan kaupunkiin, päätin, että Clive tarvitsi varkaiden työkaluja, mutta minulla ei ollut tarpeeksi rahaa niihin. joten juttelin kaupan omistajan kanssa vain saadakseni selville, että hän halusi minun palaavan pimeän tultua, ja hän halusi minun pukeutuvan nahkahousuihin eikä mihinkään muuhun. pitäen mielessä, että olen lapsen kokoinen puolitoistavuotias, oletin, että mies oli lasten hyväksikäyttäjä, ja aloin juonitella hänen murhaansa. otin ison kulauksen vodkaa. clive palasi myöhään samana iltana pukeutuneena pelkkiin lasten nahkahousuihin. kaupan omistaja tervehti minua, ja ennen pitkää olin seinää vasten, kun hänen kalunsa oli kasvojani vasten. otin esiin lyhyen miekkani ja työnsin sen hänen persereikäänsä. hän lyyhistyi verilammikkoon. moka numero kolme. olisin voinut lähteä silloin, mutta en lähtenyt. ryöstin hänen liikkeensä ja tein useita matkoja edestakaisin liikkeen ja majatalon välillä. kun olin valmis varkaudesta. päihtynyt mieleni tuli siihen tulokseen, että minun piti peittää rikospaikka, ja miten pedofiilin murhaa peitetään? lapsella. en ole ylpeä tästä, mutta niin kävi. löysin viattoman lapsen nukkumasta sängystään. yritin kuristaa hänet, mutta epäonnistuin. joten luonnollisesti raahasin hänet potkien ja huutaen kaupungin halki takaisin rikospaikalle. löin hänet tajuttomaksi, riisuin nahkahousuni ja puin lapsen niihin. astuin taaksepäin ja ihailin työtäni. Tarvittiin vielä jotain muuta. Jotain, joka saisi sen näyttämään siltä, että pedofiilinen kauppias oli se, joka oli siepannut lapsen. joten tein lapselle hikikynän. hän oli muuten yhä alasti. palasin majataloon ja menin nukkumaan. aamulla kaupungin vartija ravisteli minut hereille. Ilmeisesti oli useita silminnäkijöitä, jotka näkivät nahkahousuihin pukeutuneen puolitutun ryöstävän kaupan ja sieppaavan lapsen, ja yksi silminnäkijä, joka näki alastoman puolitutun valssaavan takaisin majataloon. Minut asetettiin syytteeseen, seurueeni jäsenet jättivät minut ja lähtivät seuraavaan kaupunkiin, ja jollakin ihmeellä heitin täydelliset karisma-arvot ja puhuin tieni ulos teloituksesta. Yksi repliikki, jonka muistan, oli: "Hän yllytti minut murhaan." Minut karkotettiin kaupungista ja minulta riistettiin kaikki omaisuuteni. neljäs moka. dm ja minä häiritsimme keskustelua siitä, kumpi voisi juoda enemmän. Päädyin lopulta juomaan viisi paukkua vastaavan määrän. syistä, joita en muista, päädyin vartijoiden huostaan seuraavan kaupungin laitamille. Puhuin heidät suostumaan siihen, että saisin nukkua heidän kanssaan vastineeksi vapaudestani. he molemmat riisuutuivat, riisuivat minut ja istuttivat minut sängylle. (en tajunnut sitä ennen kuin nyt, mutta tämän istunnon aikana oli paljon raiskausviboja.) joka tapauksessa sain yhden kavereista vakuuttuneeksi siitä, että hän piti vahtia. toinen vartija laittoi kalunsa suuhuni. katsoin häntä silmiin ja purin sitä kaikin voimin. purin sen irti, ja hän kaatui paniikissa maahan. kuului paljon huutoa ja paljon verta. hän pyörtyi lopulta. seuraava vartija kuitenkin kääntyi ympäri ja haukkoi henkeään. sylkäisin katkaistun kullin hänen kasvoilleen ja juoksin kohti vaatekasaa ja aseita. ennen kuin pääsin perille, hän heitti kullin takaisin minua kohti. se osui kasvoihini ja nakutti minut maahan. hän juoksi kohti vaatteita ja aseita. nousin ylös ja potkaisin kullia. se osui taas hänen kasvoihinsa ja horjutti häntä. onnistuin pääsemään vaatekasalle ja kaivamaan tikarin esiin. aloin leikata köysiä, kun kuulin liikettä. katsoin ylös juuri ajoissa nähdäkseni mulkun lentävän ilmassa kuin keihäs. se laskeutui suuhuni ja nokitti minut makaamaan. sylkäisin katkaistun mulkun suustani ja onnistuin vihdoin katkaisemaan käteni sitovan köyden. vartija tarttui minuun ja paiskasi minut pinnasängylle. Yritin iskeä häntä tikarilla, mutta hän tarttui ranteeseeni. pistin vastaan, mutta hän oli isompi ja vahvempi. hän iski tikarin ranteeni läpi. hän astui taaksepäin luullessaan, että tajusin sen olevan ohi. en tajunnut. läimäytin hänen pallejaan ranteellani niin, että tikarin terä meni käsivarreni läpi hänen pallopussiinsa. hän putosi maahan. vedin tikarin esiin ja viilsin hänen kurkkunsa auki. kävelin ulos huoneesta, muuten yhä alasti, ja törmäsin vartijoiden ryhmään, joka kuuli huudot. juoksin täyttä vauhtia pois. he tarkistivat huoneen ja alkoivat ajaa minua takaa. he huusivat muun muassa: "pysäyttäkää murhanhimoinen kääpiö" ja "surmatkaa alaston gnomi"." Käännyin kulman takaa, ja hyvin sijoittunut sotilas leikkasi välittömästi pääni irti. päätimme, että d&amp;d riittää yhdeksi yöksi, ja menimme taco belliin. jossa loukkasin useita työntekijöitä ja lumoutuin kyltistä. viikkoja myöhemmin, kun seurue lähti kaupungista, he näkivät Cliven pään keihään päässä.</w:t>
      </w:r>
    </w:p>
    <w:p>
      <w:r>
        <w:rPr>
          <w:b/>
        </w:rPr>
        <w:t xml:space="preserve">Tulos</w:t>
      </w:r>
    </w:p>
    <w:p>
      <w:r>
        <w:t xml:space="preserve">sai cross fadedin. pelasi d&amp;d:tä. kidnappasi lapsen. puri kalun irti.</w:t>
      </w:r>
    </w:p>
    <w:p>
      <w:r>
        <w:rPr>
          <w:b/>
        </w:rPr>
        <w:t xml:space="preserve">Esimerkki 7.6010</w:t>
      </w:r>
    </w:p>
    <w:p>
      <w:r>
        <w:t xml:space="preserve">Teksti: joten olen tekemässä ihmissuhdetaitoja luokan minun ohjelma koulussa, yksi ovat hankkeita on opettaa luvun ryhmänä. niin kuin kaikki ryhmä projekti niiden on aina yksi kaveri, joka ei tee mitään. hyvin 3 viikkoa mennä ja olen tehnyt kaksi yritystä saada hänet mukaan ja hän ei tee mitään. ne herra ja katso sunnuntai-iltana, kaksi päivää ennen hankkeita erääntyy, ja hän tekstiviestejä minulle kysyy juttuja tehdä. Joten tarjoan hänelle tekemistä, ja hän kieltäytyy ja alkaa suuttua minulle. Päätän, että meidän pitäisi pitää miniryhmätapaaminen ja järjestää tämä homma. hämmästyttävää kyllä, me järjestimme ja kaikki on hyvin. olen superonnellinen, koska tämä tyyppi on supervastakkainasetteleva ja vähän mulkku. menen lähettämään yksityisviestiä ystävilleni, jotka ovat myös ryhmässäni. "robert bomb diffuser extrodinair!" ja minä idioottina lähetän sen sijaan viestin hänelle... olin niin loppuun palanut stressistä, että päädyin vain nauramaan sille. koska minulta loppui kirjaimellisesti kaikki vittuilut. eikä hän koskaan sanonut mitään takaisin.</w:t>
      </w:r>
    </w:p>
    <w:p>
      <w:r>
        <w:rPr>
          <w:b/>
        </w:rPr>
        <w:t xml:space="preserve">Tulos</w:t>
      </w:r>
    </w:p>
    <w:p>
      <w:r>
        <w:t xml:space="preserve">? oli mulkku, asioin mulkun kanssa, viestitin mulkulle ystävien sijasta, nauroin kuin hullu. olen idiootti.</w:t>
      </w:r>
    </w:p>
    <w:p>
      <w:r>
        <w:rPr>
          <w:b/>
        </w:rPr>
        <w:t xml:space="preserve">Esimerkki 7.6011</w:t>
      </w:r>
    </w:p>
    <w:p>
      <w:r>
        <w:t xml:space="preserve">Teksti: Aloitan sanomalla, että huumorintajuni voidaan tiivistää yhteen klikkaukseen: /r/imgoingtohellforthisin terveystiedon tunnilla saimme hiljattain uuden työkirjan. pehmeäkantisen kirjan, jota pidämme. tylsistyneenä selasin kirjaa ja piirsin jokaiseen henkilön kuvaan jotain hyvin loukkaavaa. hakaristejä, peniksiä, rasismia, seksismiä, uskonnollisuutta, mitä tahansa. kirjan takakannessa oli kuva, jonka piirsin Jeesuksesta ristillä huutamassa apua. En ollut tajunnut jättäneeni kirjaa luokkaan. opettajani näki sen ja vei sen toimistoon. noin viikkoa myöhemmin minut kutsuttiin toimistoon. istuin toimiston edessä noin 20 minuuttia yrittäen muistella, mitä olin tehnyt, että minut kutsuttiin sinne. kun rehtori lopulta kutsui minut sisään, olin päättänyt, etten ollut tehnyt mitään väärää. Kävelin toimistoon, ja ensimmäinen asia, jonka näin, oli terveysvihkoni, joka makasi pöydällä. paska. rehtori, opinto-ohjaaja ja opettajani olivat kaikki paikalla. minulta kysyttiin seksuaalisesta hyväksikäytöstä lapsuudessani (josta minulla ei ole mitään tietoa). kun asiaa tarkemmin tarkastellaan, he tekivät tästä avunhuudon ja käyttivät selässä olevaa jeesuksen kuvaa vakuuttaakseen minut siitä, että tarvitsen terapiaa.Kun päivä lopulta päättyi, menin kotiin ja jouduin kohtaamaan äitini (joka tietää huumorintajuni). kävelin ulko-ovesta sisään, ja minua tervehdittiin sanomalla: "olet helvetin tyhmä". sitten nauroimme koko kirjan koettelemukselle. maanantaina äitini tulee vakuuttamaan neuvonantajalleni, etten tarvitse terapiaa. kun tämä tapahtuu, palaan tänne ja teen päivitysviestin.</w:t>
      </w:r>
    </w:p>
    <w:p>
      <w:r>
        <w:rPr>
          <w:b/>
        </w:rPr>
        <w:t xml:space="preserve">Tulos</w:t>
      </w:r>
    </w:p>
    <w:p>
      <w:r>
        <w:t xml:space="preserve">piirsin hakaristin työkirjaani, ja kaikki ovat innoissaan.</w:t>
      </w:r>
    </w:p>
    <w:p>
      <w:r>
        <w:rPr>
          <w:b/>
        </w:rPr>
        <w:t xml:space="preserve">Esimerkki 7.6012</w:t>
      </w:r>
    </w:p>
    <w:p>
      <w:r>
        <w:t xml:space="preserve">Teksti: Muutaman viikon päästä perheeni ja minä muutamme toiseen taloon, joten ennen kuin se tapahtuu, päätin eilen tehdä brownieita kaiken kovan työn ja pakkaamisen jälkeen. näitä brownieita tehdessäni ajattelin, että oli loistava ajatus kaataa taikinan päälle kasa suklaasiirappia ennen kuin laitoin sen uuniin. mutta joka tapauksessa vittuilu tapahtui vasta tänään, sillä noin 30 minuuttia ennen tämän postausta päätin, että haluan ottaa palan brownieta ja jäätelöä. joten älykkäänä ja koulutettuna ihmisenä päätin laittaa brownien mikroon kolmeksi minuutiksi ja jättää sen sinne jäätelöä hakemaan. Ajattelin, että lopettaisin sen noin ensimmäisten 30 sekunnin kohdalla ja päätin valmistaa jäätelökulhoni, joka sattui olemaan jumissa säiliön pohjassa. silloin tajusin, että ajastin meni 0:sta ohi 30 sekunnista 2 minuuttiin. nyt ajattelin, että brownie olisi vain superpehmeä ja kuuma, kuten se aina on, kun sitä mikrossa lämmitetään pitkään. niinpä heti kun avasin oven, palaneen suklaan ja savun haju poistui pienestä tilasta, jonka brownie valtasi. joten hämmennyksessäni siitä, miksi se oli tulessa, otin sen pois ja tuijotin sitä hetken typeryyttäni antaen hajun vaeltaa vapaasti. Huomasin syyn, sillä suklaasiirappi oli palannut takaisin luonnolliseen tilaansa kertaa 10 ja oli nyt kuplivaa laavaa brownien päällä. ajattelin liian nopeasti, otin vesipullon ja kaadoin sitä päälle luullessani sen jäähtyvän ja pysäyttävän savun, mikä pahensi tilannetta entisestään, sillä se oli kuin laittaisi vettä kuuman öljyn päälle. luovutin lopulta ja heitin sen roskiin, mutta oli jo liian myöhäistä, sillä haju ja savu alkoivat levitä koko taloon, ja nyt palohälyttimet soivat, ja herätin kaikki talon asukkaat kello 4 aamulla. edit: unohdin mainita, että luovuttuani browniesta yritin maistaa sitä osaa, joka ei kuitenkaan palanut, joten poltin sormeni ja kieleni, ja se oli ällöttävää. update: isoäitini, joka sattuu olemaan tänään meillä yötä, kaatui pakkaamamme laatikon päälle luullen, että joku oli murtautunut taloon, ja koirani on sekoamassa, koska luulee, että ulkona jyrisee, joten se kuolaa lattialle.päivitys 2: hälytykset loppuivat jokin aika sitten, mutta haju on edelleen voimakas suihkutin lysolia, mutta se ei tehonnut, joten otin roskiksesta brownie-kakun, joka on vielä todella kuuma, ja työnsin sen pieneen pussiin nähdäkseni, sisältääkö se hajun. isoäitini on myös vihainen.</w:t>
      </w:r>
    </w:p>
    <w:p>
      <w:r>
        <w:rPr>
          <w:b/>
        </w:rPr>
        <w:t xml:space="preserve">Tulos</w:t>
      </w:r>
    </w:p>
    <w:p>
      <w:r>
        <w:t xml:space="preserve">Yritin mikroaaltouunissa paistettua brownieta, mutta se paloi.</w:t>
      </w:r>
    </w:p>
    <w:p>
      <w:r>
        <w:rPr>
          <w:b/>
        </w:rPr>
        <w:t xml:space="preserve">Esimerkki 7.6013</w:t>
      </w:r>
    </w:p>
    <w:p>
      <w:r>
        <w:t xml:space="preserve">Teksti: niin tämä oli lauantaina viime viikolla, isovanhempani ja tätini ovat saaneet hyviä ystäviä 2 rumaniens jotka muuttivat maahan viime vuonna. he aiomme mennä naimisiin ja isoäitini ehdotti minua heidän valokuvaajaksi. opiskelin 3 vuotta elokuvaa ja valokuvausta koulussa, ammun usein, joten tunsin melko varma tässä tehtävässä ja itsestäni. minulla oli vielä (ja vielä) saada korkeamman pään kamera, koska käytän edelleen sitä, jonka sain alussa tämän koulutuksen (nikon d3100). nyt tässä kamerassa ei todellakaan ole parhaita näyttöjä, joten se on osa vittuilua. menemme seremoniaan, se on hillitty häät, noin kaksikymmentä ihmistä. kaikki onnistuu hyvin, se oli kaunis bla bla bla. mutta voi miten onneni olikaan loppunut tässä vaiheessa. he halusivat täydellisen kuvan kaikista vieraista kaupungissamme olevan linnan edessä, "tietenkin" sanon, ja muutamaa hetkeä myöhemmin kaikki on valmista, kuva näyttää hyvältä, täydellinen!pääsen kotiin ja siirrän kuvat tietokoneelleni lajitellakseni roskat hyvistä. löydän kuvat linnan edessä, mutta... "voi luoja ei!" jokainen niistä oli sumea. &gt;.&lt; mitä oli tapahtunut? no olin laittanut tarkennuksen morsiamen kasvoihin, kun hän seisoi keskellä sulhasen kanssa ja kaikki, ilman että ajattelin sitä, hän oli siirtänyt päätään ja lepuutti sitä sulhasen olkapäälle. Tämä aiheutti sen, että kamera tarkensi hieman heidän takanaan olevaan seinään sen sijaan, mutta se jäi huomaamatta linssin läpi, eikä näyttö ole, kuten sanottu, kaikkein hienoin, joten se näytti täysin hyvältä. ne näyttävät hyvältä kaukaa katsottuna, mutta kun niitä katsoo läheltä, näkee täydellisen tuhon. tässä sitä ollaan, mokasin ensimmäisen valokuvaustyöni ja mokasin jonkun hääkuvat. olen valmis.</w:t>
      </w:r>
    </w:p>
    <w:p>
      <w:r>
        <w:rPr>
          <w:b/>
        </w:rPr>
        <w:t xml:space="preserve">Tulos</w:t>
      </w:r>
    </w:p>
    <w:p>
      <w:r>
        <w:t xml:space="preserve">kamerani tarkensi väärin, koska morsian liikutti päätään, joten kuvista tuli epäselviä.</w:t>
      </w:r>
    </w:p>
    <w:p>
      <w:r>
        <w:rPr>
          <w:b/>
        </w:rPr>
        <w:t xml:space="preserve">Esimerkki 7.6014</w:t>
      </w:r>
    </w:p>
    <w:p>
      <w:r>
        <w:t xml:space="preserve">Teksti: okei, siis hieman taustaa antaakseni vanhempani erosivat 3 vuotta sitten ja nyt asumme äitini luona (käymme isämme luona joskus tietysti). asia on niin, että meitä on viisi ihmistä yhdessä pienessä asunnossa, minä, veljeni, siskoni ja isoäitini. koska hänen on huolehdittava meistä ja tavaroistamme, hän suuttuu pienimmästäkin merkistä, että olemme vittuilleet, ja huutaa meille koko päivän, kunnes hän polttaa savukkeen ja menee nukkumaan.Koska hän aina sanoo, ettei kukaan auta häntä tässä talossa ja että meidän pitäisi tehdä enemmän töitä, päätin muutama päivä sitten, että alkaisin auttaa häntä useammin. Tänään minun piti puhdistaa lakanani, joten laitoin ne pesukoneeseen ja annoin sen toimia. Kaikki oli hyvin, kunnes isoäitini tuli sisään ja sanoi, ettei minun pitäisi tehdä sitä, koska jokin voisi mennä pieleen ja meillä voisi olla taas sellainen päivä. aluksi kieltäydyin, mutta sitten päätin, että minun pitäisi lopettaa, joten avasin pesukoneen (pysäyttäen kierron tietysti ennen sitä) ja näin, että lakanat olivat puhtaat. Kun otin lakanat käteeni, ajattelin, että ne olivat normaalia märemmät, mutta en ajatellut asiaa ja päätin laittaa ne kuivausrumpuun, koska mikään ei voisi mennä pieleen, eihän? tietysti se meni pieleen, äitini saapui töistä ja alkoi heti huutaa minulle, en aluksi tiennyt, mitä tapahtui, mutta sitten hän näytti kuivausrumpua ja.... se oli läpimärkä, lakanat olivat liian märät ja vesi oli pilannut jotakin. isoäitini oli oikeassa ja nyt minun täytyy seistä siinä katsoen alaspäin yrittäen auttaa jotenkin, koska jos en auta, asiat voivat mennä pahemmaksi, periaatteessa hän luovutti yrittämisen ja meni nukkumaan sanoen jotakin joululahjaksi saamani television myynnistä, jos emme korjaa sitä.</w:t>
      </w:r>
    </w:p>
    <w:p>
      <w:r>
        <w:rPr>
          <w:b/>
        </w:rPr>
        <w:t xml:space="preserve">Tulos</w:t>
      </w:r>
    </w:p>
    <w:p>
      <w:r>
        <w:t xml:space="preserve">Laitoin märät lakanat kuivausrumpuun, ja nyt se on perseestä ja äitini vihainen. 10/10</w:t>
      </w:r>
    </w:p>
    <w:p>
      <w:r>
        <w:rPr>
          <w:b/>
        </w:rPr>
        <w:t xml:space="preserve">Esimerkki 7.6015</w:t>
      </w:r>
    </w:p>
    <w:p>
      <w:r>
        <w:t xml:space="preserve">Teksti: tämä tapahtui eilen, mutta polttoaine on yhä paikallaan. ensin vähän taustatietoa: kaksi vuotta sitten juhlimme perheeni kanssa joulua Yhdysvalloissa (olemme kotoisin euroopasta). isäni ja minä olemme suuria disney-faneja ja olemme aina halunneet loistavan kuusen, jossa on kirkkaita värejä ja valoja, vihreää, sinistä, punaista ja keltaista, eikä sellaista saa kotimaastani. Joten meidän oli tietenkin ostettava niitä, kun olimme Yhdysvalloissa, ja ostamalla tarkoitan noin 200 kappaletta. joka tapauksessa: tuli eilinen päivä, ja minä ja veljeni koristelimme kuusta. aloitamme valoista (kuten aina), ja kun olemme laittaneet ne, huomaamme tarvitsevamme sähkömuuntajan. ei ongelmaa, ostimme sellaisen valtioista ja otan vastuulleni oikeiden asetusten korjaamisen. ajattelin, ettei sen pitäisi olla niin vaikeaa, eikä se ollutkaan. pian kuusi loisti kirkkaasti neljässä eri värissä. kun jatkoimme kuusen koristelua, veljeni huomautti, että valot alkoivat kuumentua hieman. En ajatellut asiasta mitään, kunnes kaksi tuntia myöhemmin kaikki valot yksi toisensa jälkeen sammuivat melko nopeasti, eivätkä ne enää syttyneet. kävi ilmi, että Yhdysvalloissa käytetään 110 voltin jännitettä, mutta olin kytkenyt sen 220 volttiin ja polttanut kaikki valot loppuun... joten tänä jouluna ei ole disney-kuusta. Äitini on onnellinen, koska hänen mielestään valot olivat kauheat.</w:t>
      </w:r>
    </w:p>
    <w:p>
      <w:r>
        <w:rPr>
          <w:b/>
        </w:rPr>
        <w:t xml:space="preserve">Tulos</w:t>
      </w:r>
    </w:p>
    <w:p>
      <w:r>
        <w:t xml:space="preserve">teki äitini onnelliseksi.</w:t>
      </w:r>
    </w:p>
    <w:p>
      <w:r>
        <w:rPr>
          <w:b/>
        </w:rPr>
        <w:t xml:space="preserve">Esimerkki 7.6016</w:t>
      </w:r>
    </w:p>
    <w:p>
      <w:r>
        <w:t xml:space="preserve">Teksti: Tässä sitä mennään. elämäni noloin hetki. siitä on noin kolmetoista vuotta, mutta joku toisesta viestiketjusta sanoi, että minun pitäisi julkaista se täällä sen jälkeen, kun olin lähettänyt sen askredditissä, joka käsitteli meluhäiriöitä aiheuttavia poliisipuheluita. ei poliisi, vaan soittaja. vasikka. likainen rotta, tai mikä lie. noin kolmetoista vuotta sitten asuin collegealueella pienessä rivitaloasunnossa suurella avoimella kujalla/pienellä kadulla. olin myöhään töissä toisessa työvuorossa tuona lauhana myöhäisenä kevätyönä. ikkunat olivat auki, jotta tuulahdus pääsi sisään. Vaimoni ja pieni vauvani nukkuivat yläkerrassa. tarkistettuani heidän vointinsa ja annettuani poskisuudelmia menin alakertaan rentoutumaan. yhden aikaan yöllä olin nukahtamassa sohvalle, kun kuulin huutoa kadun toiselta puolelta. se on meluisa alue, ei se mitään. sitten pam pam! hyppäsin ylös sohvalta, kun kuulin ilmeisen pienoiskiväärin äänen. pienikaliiperinen pistooli, poks. katsoin ulos ikkunasta, ja vastapäätä kujan toisella puolella pienen talon ovi oli auki, ja siellä asuva kaveri käveli edestakaisin huutaen itsekseen: "sinä teit väärin!". te . teitte. vittu. mokanneet." Nopea sivuhuomautus. olin armeijassa vain pari vuotta ennen tätä. tunnen helvetin hyvin laukausten äänen. tämä oli paha juttu. soitin hätänumeroon ja kerroin, että laukauksia on ammuttu, huutoa jne. paikalle ilmestyi... helvetin... miljoona poliisia. härkäsarvi. rynnäkköjuntta. tarkka-ampuja, joka ryömi autoni alla! teen tämän nopeasti. tunnin kuluttua he saivat hemmon (joka oli muuten korttelin ainoa veli, mikä tekee tästä kymmenen kertaa nolomman) ulos. poliisi tuli ja koputti ovelleni, ja viidenkymmenen nauravan tai huolestuneen naapurin edessä hän sanoi: "Joo, hän tappeli tyttöystävänsä kanssa, ja tyttö paiskasi puisen ovioven kiinni. siinä ei ole jousia, ja se pitää kovaa ääntä." Sitten hän kääntyi ympäri ja käveli pois. seuraavana päivänä tulin käymään kahdenkymmenenneljän pakkauksen olutta, jota näin hänen aina juovan. hänen äitinsä, joka oli tullut käymään vierailulle (ajoitus!), avasi oven sen jälkeen, kun olin koputtanut varovasti, ja teippasi lappua oluen kylkeen. hän. oli. raivoissaan. "he veivät hänet vankilaan! poikani ei ole koskaan tehnyt mitään väärää. hän meni armeijaan ja nyt hän on collegessa. ja nyt hän on vankilassa!" pyysin vuolaasti anteeksi ja lähdin. myöhemmin samana päivänä hän tuli käymään. hänet oli pidätetty. hänen veljensä oli etsintäkuulutettu tai jotain. En muista yksityiskohtia, mutta tiedän, että hänet oli otettu kiinni erehdyksessä. hän itse oli todella siisti ja hyvä tyyppi. pyysin anteeksi ja selitin. hän suhtautui asiaan rauhallisesti ja antoi minulle kansion poltettuja piraattipelejä. vuosien ajan sen jälkeen tapasin hänet kaupungilla, ja hänellä oli epämiellyttävä vitsi ja naurava halaus minulle.</w:t>
      </w:r>
    </w:p>
    <w:p>
      <w:r>
        <w:rPr>
          <w:b/>
        </w:rPr>
        <w:t xml:space="preserve">Tulos</w:t>
      </w:r>
    </w:p>
    <w:p>
      <w:r>
        <w:t xml:space="preserve">Olin nukahtamassa. kuulin oven paiskautumisen ja luulin sitä laukaukseksi. soitin hätänumeroon ja pahensin erään miehen jo ennestään paskamaista yötä. hän joutui yöksi vankilaan, vaikka hän ei tehnyt mitään väärää.</w:t>
      </w:r>
    </w:p>
    <w:p>
      <w:r>
        <w:rPr>
          <w:b/>
        </w:rPr>
        <w:t xml:space="preserve">Esimerkki 7.6017</w:t>
      </w:r>
    </w:p>
    <w:p>
      <w:r>
        <w:t xml:space="preserve">Teksti: teknisesti ottaen toisen puoliskoni polttoaine, mutta ajattelin kuitenkin jakaa sen.Eilen illalla istuin kotona, kun oveen koputettiin. naapuri toi suklaarasian kiitokseksi siitä, että olimme hoitaneet heidän koiraansa viime viikon ajan. otin laatikon hieman hämmentyneenä vastaan, kiitin häntä ja suljin oven.Kumppanini kääntyi puoleeni kauhistunut ilme kasvoillaan. kävi ilmi, että naapuri oli pyytänyt häntä viime viikonloppuna ruokkimaan ja juottamaan koiran tulevan viikon ajan, kun he olivat lomalla. ja kumppanini unohti asian melkein saman tien, kun häntä pyydettiin.Koira voi hyvin, mutta loppu olisi hyvin todennäköisesti voinut olla paljon surullisempi. kumppanini on itse asiassa maailman huonoin ihminen, ja meillä on nyt laatikollinen suklaata, joka maistuu syyllisyydeltä. päivitys: puhuin naapurin kanssa ja selitin, mitä tapahtui, hän suhtautui asiaan todella ymmärtäväisesti. koira on ulkokarjakoira, ja sekä sen ruoka- että vesikupit oli täytetty ennen perheen lähtöä, joten kävi ilmi, ettei se nähnyt nälkää, ja se on sama iloinen, terve ja leikkisä itsensä. meillä on omat koiramme, ja meille molemmille on sydäntäsärkevää, mitä olisi voinut tapahtua, mutta onneksi mitään pahaa ei tapahtunut.</w:t>
      </w:r>
    </w:p>
    <w:p>
      <w:r>
        <w:rPr>
          <w:b/>
        </w:rPr>
        <w:t xml:space="preserve">Tulos</w:t>
      </w:r>
    </w:p>
    <w:p>
      <w:r>
        <w:t xml:space="preserve">Naapuri pyysi kumppanianiani ruokkimaan koiransa, kun he olivat poissa, kumppani unohti, ja koira oli viikon ilman ruokaa ja vettä.</w:t>
      </w:r>
    </w:p>
    <w:p>
      <w:r>
        <w:rPr>
          <w:b/>
        </w:rPr>
        <w:t xml:space="preserve">Esimerkki 7.6018</w:t>
      </w:r>
    </w:p>
    <w:p>
      <w:r>
        <w:t xml:space="preserve">Teksti: pakollinen "tämä tapahtui eilen "over. olen siis ollut poissa koulusta 4 kuukautta lääketieteellisistä syistä. palaan takaisin, ja saan tietää, että minulla on konsertti tänä lauantaina. joten kun olimme harjoitelleet tiistaina, meillä oli tilaisuus katsella joitakin ammattilaisia soittaa muutamia kappaleita olimme tekemässä myöhempää tapahtumaa varten. Tämä oli neljännen tunnin aikana, jonka jälkeen meillä oli lounas. lopetan bändijutun ja näen kaikkien lähtevän, mutta olen silti aivan sekaisin ja istun siinä miettimässä: "Voi luoja, minne minä menen?!" Saan selville auktoriteettihahmolta, että oli lounasaika. ja minulla oli kaksi minuuttia jäljellä viidenteen tuntiin. minun piti syödä lounas viidennellä tunnilla. pahin. tiistai. ikinä...</w:t>
      </w:r>
    </w:p>
    <w:p>
      <w:r>
        <w:rPr>
          <w:b/>
        </w:rPr>
        <w:t xml:space="preserve">Tulos</w:t>
      </w:r>
    </w:p>
    <w:p>
      <w:r>
        <w:t xml:space="preserve">jätti tahallaan väliin 4. tunnin ja lounaan.</w:t>
      </w:r>
    </w:p>
    <w:p>
      <w:r>
        <w:rPr>
          <w:b/>
        </w:rPr>
        <w:t xml:space="preserve">Esimerkki 7.6019</w:t>
      </w:r>
    </w:p>
    <w:p>
      <w:r>
        <w:t xml:space="preserve">Teksti: Lähdin asunnostani aikaisin, jotta voisin ostaa hänen suosikkisuklaajuomasekoituksensa paikallisesta ostoskeskuksesta. saapuessani ostoskeskukseen tajusin, että minun oli mentävä alakertaan päästäkseni aldiin. näin hissin ja hissin vieressä oli ovi, joka johti portaisiin. ajattelin, että "hei, on aamu. minulla on paljon energiaa. menen portaita!" joten kävelin ovesta sisään ja kävelin portaita alas vain kohdatakseni kaksi ovea, jotka eivät selvästikään vieneet minua alemmalle tasolle. paras arvaukseni on, että ne olivat hissin huoltotiloja. Ajattelin, että outoa. ihan sama, menen takaisin yläkertaan ja otan hissin." hauska fakta saksasta: kaikki ovenkahvat eivät käänny. ne ovat ikään kuin kahvoja, ja useimmiten oven saa auki avaimella. no, yllätys, yllätys. ovessa, josta alun perin tulin, oli sellainen typerä kahva, joka ei käänny. nyt olen siis käytännössä ansassa, koska alakerta on umpikuja, ja yläkerta on lukossa.Joten tein, mitä kuka tahansa tervejärkinen ihminen tekisi. tulin erittäin vainoharhaiseksi ja paniikissa ja aloin hakata ovea ja huutaa apua. ostoskeskus oli juuri avattu, ja kesti noin 45 minuuttia, ennen kuin joku käveli ohi ja vapautti minut. myöhästyin viimeiseltä työpäivältäni ja jouduin selittämään koko toimistolle, että olin jäänyt loukkuun rappukäytävään.</w:t>
      </w:r>
    </w:p>
    <w:p>
      <w:r>
        <w:rPr>
          <w:b/>
        </w:rPr>
        <w:t xml:space="preserve">Tulos</w:t>
      </w:r>
    </w:p>
    <w:p>
      <w:r>
        <w:t xml:space="preserve">Yritin ostaa lahjan. Jäin jumiin rappukäytävään lähes tunniksi.</w:t>
      </w:r>
    </w:p>
    <w:p>
      <w:r>
        <w:rPr>
          <w:b/>
        </w:rPr>
        <w:t xml:space="preserve">Esimerkki 7.6020</w:t>
      </w:r>
    </w:p>
    <w:p>
      <w:r>
        <w:t xml:space="preserve">Teksti: ongelmani alkoi/tapahtui jo kuukausia sitten, mutta tajusin vasta nyt, mitä tein.minulla on aina tapana ilmoittautua New Mexicon yliopiston kursseille hieman myöhemmin kuin pitäisi, mutta minulla ei ole koskaan ollut mitään ongelmia sen kanssa. kunnes nyt. kun ilmoittauduin verkossa muutama kuukausi sitten syyslukukaudeksi, olin lähes varma, että olin painanut nappia, jossa luki "vain pääkampus", kun etsin käytettävissä olevia kursseja, asun viiden minuutin päässä pääkampuksesta, joten se on erittäin kätevää. en tehnyt tätä, ja sain sen selville vasta noin viikko sitten. Viidestä kurssistani kolme on rio ranchon kampuksella, joka on 20 kilometrin päässä, ja yksi los lunasin/valencian kampuksella, joka on 30 kilometrin päässä. minulla ei ole autoa, joten kolmena päivänä viikossa minun on ajettava 40 kilometrin matka kouluun ja takaisin, ja perjantaisin minun on mentävä junalla ja pyöräiltävä sitten 10 kilometrin matka los lunasin/valencian kampukselle ja takaisin. En voi mennä puhumaan tästä opintoneuvojalle, koska se on täysin minun syytäni ja he nauraisivat minulle. en tarkistanut kunnolla ja koulu alkaa kahden viikon päästä. fml.</w:t>
      </w:r>
    </w:p>
    <w:p>
      <w:r>
        <w:rPr>
          <w:b/>
        </w:rPr>
        <w:t xml:space="preserve">Tulos</w:t>
      </w:r>
    </w:p>
    <w:p>
      <w:r>
        <w:t xml:space="preserve">olen pääsemässä fantastiseen kuntoon, halusin tai en :/</w:t>
      </w:r>
    </w:p>
    <w:p>
      <w:r>
        <w:rPr>
          <w:b/>
        </w:rPr>
        <w:t xml:space="preserve">Esimerkki 7.6021</w:t>
      </w:r>
    </w:p>
    <w:p>
      <w:r>
        <w:t xml:space="preserve">Teksti: tyttöystävän vanhemmat muuttivat uuteen huvilaan ja jättivät vanhan talonsa tyttärelleen (ja minulle - vuotajalle). päätimme muuttaa sinne, mutta paikka kaipasi kunnon remonttia. käytimme tyttöystävän isää, koska hän on entinen rakentaja, jolla on suhteita ja me olimme aivan rahaton. isä hoitaa tärkeät osat ihan hyvin, mutta laiskottelee sisätilojen kanssa, joten suurin osa seinistä ja katosta on aika surkeasti tehty. tällä tarkoitan sitä, että hän jätti 50 cm:n kaistaleen kattoa pois ja peitti sen pelkillä styrox-levyillä ja maalasi sitten päälle. se oli tuskallisen ilmeistä, mutta otimme sen vastaan, koska se on ilmainen. asuimme marraskuun puoliväliin asti ilman ongelmia. sisustimme paikan, hankimme upouudet huonekalut ja teimme siitä mahtavan. tuli kylmää ja aloimme kuulla meteliä kattoparvelta. emme tienneet, että katolla oli ennen ollut ikkuna. siitä ikkunasta on nyt jäljellä vain karmi ja paikalliset katukissat tulevat sisään lämmittelemään öisin. meidän piti korjata se, mutta olin liian laiska vaivautuakseni sen kanssa, ja satunnaista kissan draamaa katolla lukuun ottamatta ei ollut oikeastaan mitään ongelmaa. eilen illalla söimme illallista luonani siskoni ja hänen miehensä sekä koiramme, kissamme (ja kilpikonnamme) kanssa. oli aika tylsä ilta, jossa puhuimme kotiasioistani, lemmikeistä jne. seuraavaksi hyvin lihava uroskissa syöksyy styroksin läpi ja laskeutuu keittiön kaappien päälle. neljätoista silmää laserilla tunkeutujaan (8 ihmistä, 2 koiraa, 2 kissaa, 2 kilpikonnaa). koira on täysin hyödytön koirana ja vain istuu siinä tuijottaen tyhmästi. me kaikki vain tuijotamme tyhmästi emmekä tiedä miten reagoida. lihava kissa tekee ainoan loogisen asian ja lähtee armollisesti tarkistamaan mallia meistä. se nostaa lihavan itsensä ylös, katsoo meitä halveksivasti kissan silmin. tekee pienen kävelylenkin katsomaan, onko muuta uloskäyntiä saatavilla, ja menee rauhallisesti takaisin reikään. kaksi sekuntia sen jälkeen emme voineet hengittää nauraen. paras asia, jota en koskaan korjannut! bonus: näette diy-taitojani - http://i.imgur.com/rd2boq4.jpgedit: diy-käsitin myös ikkunan reiän - http://i.imgur.com/mupc3l6.jpg</w:t>
      </w:r>
    </w:p>
    <w:p>
      <w:r>
        <w:rPr>
          <w:b/>
        </w:rPr>
        <w:t xml:space="preserve">Tulos</w:t>
      </w:r>
    </w:p>
    <w:p>
      <w:r>
        <w:t xml:space="preserve">en korjannut katossa olevaa avointa ikkunaa, ja kissa putosi kattomme läpi.</w:t>
      </w:r>
    </w:p>
    <w:p>
      <w:r>
        <w:rPr>
          <w:b/>
        </w:rPr>
        <w:t xml:space="preserve">Esimerkki 7.6022</w:t>
      </w:r>
    </w:p>
    <w:p>
      <w:r>
        <w:t xml:space="preserve">Teksti: kuten tässä subredditissä on tapana, tämä ei tapahtunut tänään. pikemminkin se tapahtui noin 11 kuukautta sitten edellisessä työpaikassani.työskentelin hyvin pienessä webdevelopment-yrityksessä, joka koostui vain minusta ja pomostani. pomoni oli palkannut minut nimenomaan auttamaan häntä työskentelemään useiden projektien parissa, joita hän ei pystynyt käsittelemään yksin, ja kiireisen kuuden kuukauden jälkeen työskentelimme menestyksekkäästi suurimman osan niistä läpi. pomollani ei ollut ollut ollut yhtään lomapäivää yli vuoteen, ja hän päätti käyttää tilaisuutta hyväkseen ja pitää puolitoista viikkoa lomaa pyhän nikkelin, hollantilaisen/flamanninkielisen version joulusta, joka vietetään joulukuun alussa. Tämä jätti minut yksin johtamaan yritystä viikoksi, vaikka olin ollut töissä alle puoli vuotta, mutta koska suurin osa projekteistamme oli joko päättynyt tai odottamassa, minun piti vain hoitaa huoltotöitä ja saapuvia puheluita asiakkailta. helppo nakki, sain kaikki huollot tehtyä maanantaina ja vietin koko tiistain pelaten final fantasy xiviä odottaessani puheluita. tosiaan, keskiviikkona minulle soitti eräs asiakas, jolle olimme juuri saaneet valmiiksi ison projektin. asiakas on erittäin tyytyväinen projektin tuloksiin, mutta pyysi pari pientä suunnittelumuutosta, jotka pitäisivät minut kiireisenä jonkin aikaa. sain muutokset testattua noin neljä tuntia myöhemmin ja yritin lähettää muutokset asiakkaan palvelimelle tortoisen kautta. sain kuitenkin virheilmoituksen, jossa näytettiin useita ristiriitoja meidän ja asiakkaan widget-tiedostojen välillä. tämä ei ollut mitään tavallisesta poikkeavaa, sillä asiakkaamme sisäiset kehittäjät päivittivät näitä tiedostoja usein ilmoittamatta meille. en ajatellut asiaa kovinkaan paljoa, joten tein muutokset ja kopioin heidän widget-tiedostonsa takaisin kehityskansioomme pitääkseni kehitysympäristömme yhtenäisenä. palasin pelaamaan ffxiviä enkä ajatellut asiaa. loppuviikko sujui melko rauhallisesti, kunnes sain yhtäkkiä vihaisen puhelun asiakkaaltamme perjantaina kello 16.00. Asiakas huusi minulle raivokkaasti, että heidän verkkosivustonsa oli ollut rikki kaksi päivää ja että hän oli lähettänyt minulle jatkuvasti sähköpostia ilman vastausta. En saanut tänä aikana yhtään sähköpostia, vaikka olin päivittänyt postilaatikkoni ja tarkistanut roskapostikansioni (en vieläkään tiedä, mistä siinä oli kyse, hänellä taisi olla sähköpostiosoitteeni väärässä), mutta kun menin tarkistamaan verkkosivuston, se oli täysi junanraato. Hakutoiminto ei toiminut, liukusäädin, joka näytti tuotteet, ei toiminut, melkein koko ylläpitäjän taustajärjestelmä oli rikki, ja kalenteria, jota käytettiin alennusten suunnitteluun, ei yksinkertaisesti ollut olemassa, monien muiden pienten ongelmien ohella. tämä asiakas ei ollut mikään urheilukauppa tai lahjatavaroiden myyjä. tämä asiakas oli maan suurin korujen verkkokauppiaana toimiva vähittäiskauppias, ja heidän verkkosivunsa oli juuri rikkoutunut täysin viikkoa ennen pyhäinpäivän aattoa, jolloin he odottivat suuria myyntejä. sanomattakin lienee selvää, että jouduin täysin paniikkiin. onnistuin selvittämään syyn jonkin ajan kuluttua. kävi ilmi, että asiakas ei ollut päivittänyt widget-tiedostojaan, vaan pomoni oli päivittänyt meidän widget-tiedostomme! etsin epätoivoisesti githubista ja muista verkkolähteistä löytääkseni näiden tiedostojen päivitykset, mutta onnistuin löytämään niistä vain muutaman. joten käännyin yhden asiakkaamme sisäisen kehittäjän puoleen, jotta hän auttaisi minua näiden tiedostojen löytämisessä. mutta koska olin niin paniikissa, menetin täysin järkiini ja vain purskahdin siitä, miten pahasti mokasin ja miten tyhmä olin. Lopulta saimme ongelman korjattua, mutta meidän oli jäätävä töihin kello 20:00 asti, ja heidän sisäinen kehittäjänsä oli tehnyt suurimman osan työstä, koska olin kirjaimellisesti sairastanut itseni stressistä. joka tapauksessa vahinko oli jo tapahtunut; yritys ei toimittanut viikonloppuna, ja seuraavana maanantaina oli pyhäinpäivän aatto. heiltä oli jäänyt *paljon* tuloja saamatta virheeni takia. yllätyksekseni pomoni ei koskaan saanut tietää tapahtuneesta. kuitenkin, kun hän palasi lomalta, hän oli saanut asiakkaalta sähköpostin, jossa kerrottiin, että he hoitaisivat verkkosivustonsa jatkossa sisäisesti. he olivat käytännössä antaneet meille potkut. tämä asiakas oli kuitenkin ollut valtava osa yrityksen työtä ja tuloja, joten työtä tai rahaa ei enää riittänyt pitämään minua töissä. vietin lopulta vielä kaksi kuukautta yrityksessä ilman minkäänlaista työtä, ja minut irtisanottiin lopulta helmikuun puolivälissä, kun sopimukseni päättyi.onneksi minun ei tarvitse sitoutua mihinkään nykyisessä työpaikassani. mutta kokemus on saanut minut uskomattoman ahdistuneeksi yhteydenpidosta asiakkaisiin sekä siitä, että minulla on vastuu kaikesta web-kehityksestä tässä yrityksessä. pelkään sitä päivää, jolloin saatan tehdä toisen samanlaisen virheen.</w:t>
      </w:r>
    </w:p>
    <w:p>
      <w:r>
        <w:rPr>
          <w:b/>
        </w:rPr>
        <w:t xml:space="preserve">Tulos</w:t>
      </w:r>
    </w:p>
    <w:p>
      <w:r>
        <w:t xml:space="preserve">päivitin tärkeän asiakkaan verkkosivuston ja päädyin rikkomaan sen juuri ennen tärkeää lomaa, mikä maksoi heille mahdollisesti tuhansien eurojen tulot ja minulle sekä työni että itseluottamukseni työhöni.** **.</w:t>
      </w:r>
    </w:p>
    <w:p>
      <w:r>
        <w:rPr>
          <w:b/>
        </w:rPr>
        <w:t xml:space="preserve">Esimerkki 7.6023</w:t>
      </w:r>
    </w:p>
    <w:p>
      <w:r>
        <w:t xml:space="preserve">Teksti: Asun hyvin vihreässä kaupungissa, joten tämä ei ole suuri yllätys, mutta en ole koskaan käynyt tässä nimenomaisessa metsässä. olin siis tässä, miettimässä omia asioitani, kun yhtäkkiä törmäsin puun juureen ja laskeuduin karhunvatukoiden päälle. tänä päivänä päätin käyttää löysiä shortseja + boksereita, joten karhunvatukat menivät suoraan shortseihini.... jep, viiltivät minua. en huomannut kipua ennen kuin nyt (olin myös viiltänyt reiden sisäpuolta, joten keskityin siihen enemmän), kun raapaisin siellä alhaalla ja se tuntui märältä. en ole täysin varma, mitä tapahtui, mutta näyttää siltä, että tämä on syy. sanomattakin on selvää, että paskansin housuihini nähdessäni veren.</w:t>
      </w:r>
    </w:p>
    <w:p>
      <w:r>
        <w:rPr>
          <w:b/>
        </w:rPr>
        <w:t xml:space="preserve">Tulos</w:t>
      </w:r>
    </w:p>
    <w:p>
      <w:r>
        <w:t xml:space="preserve">kaatui metsässä, leikkasi peniksensä, paskat olivat paskana -</w:t>
      </w:r>
    </w:p>
    <w:p>
      <w:r>
        <w:rPr>
          <w:b/>
        </w:rPr>
        <w:t xml:space="preserve">Esimerkki 7.6024</w:t>
      </w:r>
    </w:p>
    <w:p>
      <w:r>
        <w:t xml:space="preserve">Teksti: Olin läheinen ystäväni, jota en ollut nähnyt kuukausiin. Kun juttelimme, toinen työkaveri tuli paikalle ja pyysi minua allekirjoittamaan kortin. Keskustellessani vanhan ystäväni kanssa oletan, että kortti oli toiselle työkaverille, joka ei päässyt konferenssiin poliittisten tempausten takia. kirjoitan korttiin "parempaa onnea ensi kerralla" ja vitsailen naurettavista syistä, joiden takia hän ei päässyt konferenssiin. en koskaan oikeastaan keskittynyt kovinkaan paljon korttiin, koska olin niin innoissani nähdessäni ystäväni. Jatkan ja lopetan keskustelun, ja noin 15 minuuttia myöhemmin huomaan, että jotkut ihmiset nauravat minulle, kun istun ja selaan redditiä, joten kysyn, mistä on kyse. kävi ilmi, että kortti oli toisen työkaverin isän poismenon johdosta, ja kaikki näkivät kommenttini. Noin 10 minuuttia myöhemmin minun piti tiedottaa erittäin tärkeästä aiheesta, ja paikalla oli kaveri, jonka isä oli kuollut, sekä talouspäällikkömme (joka antaisi meille luvan tai luvan työprojektille), ja mokasin puolet tiedotuksesta, koska en pystynyt lopettamaan katsekontaktin luomista siihen kaveriin, jonka isä oli kuollut.</w:t>
      </w:r>
    </w:p>
    <w:p>
      <w:r>
        <w:rPr>
          <w:b/>
        </w:rPr>
        <w:t xml:space="preserve">Tulos</w:t>
      </w:r>
    </w:p>
    <w:p>
      <w:r>
        <w:t xml:space="preserve">ei lukenut korttia, jonka minua pyydettiin allekirjoittamaan, loukkasi täysin surevaa miestä.</w:t>
      </w:r>
    </w:p>
    <w:p>
      <w:r>
        <w:rPr>
          <w:b/>
        </w:rPr>
        <w:t xml:space="preserve">Esimerkki 7.6025</w:t>
      </w:r>
    </w:p>
    <w:p>
      <w:r>
        <w:t xml:space="preserve">Teksti: niin ei vittuilua tänään, mutta ajan kuluessa.Viime viikonloppuna minun niin tuli minun paikka ja sanoi minulle, meidän täytyy puhua, tiesin, missä tämä oli menossa hän oli antanut vihjeitä hänen tekstiviestien ja kehon kieli. sanoin en ole valmis luopumaan jotain, että hän ei odottanut minua tekemään, koska olen ollut kova hänelle aiemmin. nyt kiitos on paljon aikaa ja ajattelu olen nähnyt, missä menin pieleen ja mitä tein väärin . olen pohjimmiltaan pelkää sitoutumista ja kaikkea, mikä tulee yhdessä sen kanssa. kuten kun hän sanoi, että hän haluaa lapsia sanoin, etten aio ja että toivoin, että jos hän oli raskaana, hän antaa sen hoitaa, tai että olen juhlallisesti halunnut ostaa talon omasta ei yhdessä hänen kanssaan, ja useita sarjan näitä asioita. Nyt olen nähnyt, että haluan lapsia hänen kanssaan, ostaa talon, mennä naimisiin,... olin pystyttänyt valtavan suuren muurin ympärilleni epävarmuuden ja aiempien suhteiden takia, että sanoin vain päinvastoin kuin mitä halusin. joten nyt näin valon, olemme edelleen tauolla, mutta olen nähnyt hänet sunnuntaina ja kertonut hänelle siitä. hän ei uskoisi minua znd en voi syyttää häntä vartenkuukausia olen sanonut päinvastoin kaikki asiat hän halusi kanssani ja tulla lähemmäs minua. ja nyt minä mokasin tunnen, että emme tule takaisin yhteen hän rakastaa minua edelleen, mutta hän ei ole varma, jos hän löytää energiaa työskennellä suhteeseen.</w:t>
      </w:r>
    </w:p>
    <w:p>
      <w:r>
        <w:rPr>
          <w:b/>
        </w:rPr>
        <w:t xml:space="preserve">Tulos</w:t>
      </w:r>
    </w:p>
    <w:p>
      <w:r>
        <w:t xml:space="preserve">epävarma kaveri niin melkein dumppaa minut katso hän on elämäni rakkaus räjähdys läpi seinäni kanssa tnt katso missä olin väärässä nyt olen luultavasti menettänyt ly niin</w:t>
      </w:r>
    </w:p>
    <w:p>
      <w:r>
        <w:rPr>
          <w:b/>
        </w:rPr>
        <w:t xml:space="preserve">Esimerkki 7.6026</w:t>
      </w:r>
    </w:p>
    <w:p>
      <w:r>
        <w:t xml:space="preserve">Teksti: Olin tyttöystäväni perheen kotona ensimmäistä kertaa ja kukaan ei ollut kotona, kun jonkin aikaa roikkuu asiat alkavat saada hieman frisky välillämme, lopulta aloin sormi bangin' häntä. tässä on, jossa asiat muuttuivat mielenkiintoisiksi. puolivälissä kuulemme jonkun tulevan portaita ylös, niin nopeasti vedän ulos hänen kun hän liukuu hänen hame takaisin alas. kävelee hänen veljensä muutaman sekunnin, hänen veljensä, joka en ole koskaan tavannut tähän pisteeseen, hän esittäytyy ja ojentaa kätensä ravistella minun.kelaan 3 kuukautta taaksepäin ja jouduin motocross-onnettomuuteen, mursin käsivarteni ja solisluuni, molemmat samalta puolelta, käteni ovat kipsissä ja myös rintarangassa. nopeasti eteenpäin. olen loukussa, minulla ei ollut muuta vaihtoehtoa kuin yrittää pyyhkiä hänen siskonsa mehut pois shortseistani ennen kuin kättelen häntä. Kättelyn kiusallisen viiveen jälkeen, jossa mehu poistui minimaalisesti, teen sen, kättelen hänen kättään. elämämme kiusallisin hetki varmistui. hän tunsi sen, katsoi minua kuin mitä vittua, katsoi siskoaan, joka oli kirkkaan punainen. hän tiesi, hän tiesi ehdottomasti.</w:t>
      </w:r>
    </w:p>
    <w:p>
      <w:r>
        <w:rPr>
          <w:b/>
        </w:rPr>
        <w:t xml:space="preserve">Tulos</w:t>
      </w:r>
    </w:p>
    <w:p>
      <w:r>
        <w:t xml:space="preserve">sormi kaverin sisko, ravistelee kättään tahmeilla sormilla, koska toinen käsi on slingissä.</w:t>
      </w:r>
    </w:p>
    <w:p>
      <w:r>
        <w:rPr>
          <w:b/>
        </w:rPr>
        <w:t xml:space="preserve">Esimerkki 7.6027</w:t>
      </w:r>
    </w:p>
    <w:p>
      <w:r>
        <w:t xml:space="preserve">Teksti: **Joten laitoin vastaukset suurimpiin kysymyksiin alareunaan, toivottavasti se tyydyttää kaikkia! Luultavasti ei tule olemaan tässä ketjussa enää, koska kadun lievästi sen tekemistä, mutta jätän sen tänne nautinnoksi...**preface: pyydän etukäteen anteeksi, että lisään höyryävää kasaa masturbaatioon liittyviä viestejä tähän subiin. myös pakollinen "tämä on minun heittotilini "olen siis teini, ei ole mikään salaisuus, että olemme aika suuria runkkaamisen faneja. jotkut kutsuisivat sitä harrastukseksi. mutta rakkauteni yhden käden hanky pankyyn ei ole koskaan aiemmin vakavasti haavoittanut minua. no, kunnes muutama päivä sitten. Minulla oli vapaapäivä, ja ajattelin juhlistaa sitä ainoalla osaamallani tavalla. joten odotin päivällisen jälkeen, kun perhe olisi kiireisin, ja lukittauduin huoneeseeni viimeistelemään homman hienovaraisesti. tein sitä hieman tavallista rajummin, mutta tunne peitti alleen kasvavan kivun, jota tunsin siellä alhaalla. en välittänyt kehoni epätoivoisesta avunhuudosta, vaan jatkoin töitä. Yhtäkkiä oveen koputettiin ja joku ihmetteli, miksi oveni oli lukossa kello 18.00. Kokosin kiireesti kaiken yhteen, mutta huomasin, että peniksessäni oli jotain vikaa. torjuin ajatuksen ja avasin oven mutisten jotain siitä, miten olin muuttumassa (melko varma, että tämä ei koskaan toimi, mutta haluan uskoa siihen). Jatkoin keskustelua vanhempieni kanssa, kun kipu alapäässäni kasvoi yhä selvemmäksi. lopulta he jättivät minut rauhaan, ja heti kun olin sulkenut oven, revin käytännössä shortsini pois tutkiakseni nyt sietämätöntä jäseneni. ensimmäinen asia, jonka näin, oli verta. paljon verta. se virtasi päästä ja esinahasta. kauhun alun jälkeen ryntäsin kylpyhuoneeseen ja pyyhin kaiken pois saadakseni paremman kuvan. näin neljä pientä haavaa, kaksi frenulumissa ja kaksi päässä. nyt pysähdyn tähän, jotta voitte kuvitella, millaista kipua avoin haava on uskomattoman herkässä kalun päässä. nyt kun olette saaneet sen mieleenne, jatkan.panikoin hieman, mutta yritin ryhdistäytyä ja antaa sen vain parantua itsestään. joten välttääkseni huomion kiinnittämistä tilaani istuin vain huoneessani ja selasin redditiä rukoillen hiljaa, että munani vain paranisi. valitettavasti se ei parantunut. itse asiassa se paheni minuutti minuutilta.Joten kun kipua oli lopulta mahdoton sivuuttaa, kerroin äidilleni häveliäästi, että minulla oli "verenvuotoa paikassa, jota en todellakaan halua vuotavan". hän tajusi asian ytimen ja ajoi minut ensiapuun. kyyti ja ensiapumatka olivat luultavasti nöyryyttävimpiä, mitä olen ikinä kokenut. joten nopealla etenemisellä ensiapuun menon jälkeen minulle sanottiin, että se paranee, jos olen varovainen, enkä tarvitsisi tikkejä (helpotuksen huokaus!). tässä kohtaa tyhmä teininä oleminen astuu kuvaan. Pääsin kotiin yöllä, ja kun olin noin tunnin ajan ollut stoalainen ja sanonut itselleni: "ei runkkaamista, sen täytyy parantua", annoin periksi ja päätin, ettei varovainen ja hellävarainen runkkaus voisi mitenkään järkyttää sitä uudelleen. en ollut teknisesti väärässä. ongelma oli se, että kun olin päässyt kunnolla sisälle, kaikki hellävaraisuuden säännöt menivät ikkunasta ulos. kipua ei ollut, joten ajattelin, että se oli täysin kunnossa, ja käytännössä nauroin lääkäreille, jotka sanoivat, että tarvitsisin kokonaisia päiviä hoitoa, jotta se paranisi hyvin. sain teon valmiiksi, ja siivotessani huomasin polttavan kivun. kuten varmaan epäilitte, tuoreiden haavojen töniminen avasi ne uudelleen, mutta tällä kertaa repeämät olivat isompia ja hälyttävän ikävän näköisiä. En halunnut myöntää, että mokasin heti lääkärin määräyksen, vaan yksinkertaisesti kiedoin kylmää sideharsoa kaluni ympärille ja menin nukkumaan purren huultani jatkuvasta kivusta. nyt melkein viikkoa myöhemmin minua oli kunnolla peloteltu hoitamaan alapääaluettani kauniisti, ja se alkoi todellakin parantua. mutta alueen vamma oli niin voimakas, että lääkärini mukaan se ei parane täysin kuukausiin. joten voimakkaiden hormonaalisten halujeni vuoksi saan vastineeksi kuukausien epämukavuuden ja enimmäkseen epäkunnossa olevan mulkun. ja siinä on tarina siitä, miten tuhosin tilapäisesti sukupuolielimeni, toivottavasti nautitte! koska minä en todellakaan nauttinut.  edit: koska luultavasti aion hylätä tämän tilin, tässä vastaukset kahteen suurimpaan kysymykseen, joita ihmiset kysyvät: miksi menin siihen heti, ei ollut verenvuotoa tai kipua ennen sitä tai sen aikana. jos olisi ollut kipua toisella kerralla, olisin lopettanut heti! mutta "tulokset" olemme viivästyneet. yritin olla varovainen, mutta kivun tai ongelmien puuttuminen antoi minulle väärän tunteen, että kaikki oli kunnossa. on myös mainitsemisen arvoista, että er-lääkäri ei antanut minulle tarkkoja ohjeita ja kertoi, että riski satuttaa sitä lisää oli pieni. viestini saa sen kuulostamaan siltä, kuin olisin päässyt kotiin ja vain tunkenut sitä raa'asti kivun kyynelten läpi, mutta se ei ollut aivan niin. mitä tulee siihen, miten ylipäätään onnistuin saamaan vamman aikaan (ihmiset ovat oikeutetusti hyvin hämmentyneitä siitä), se johtui lähinnä siitä, että vedin hieman liian kovaa. Ne, joilla on esinahka, ymmärtävät, että vahingossa tapahtuva liian voimakas vetäminen voi sattua paljon. huomasin, että tarpeeksi voimakas vetäminen voi aiheuttaa repeämiä. joten periaatteessa innostuin liikaa ja revin asioita. päähän tulleet viillot johtuivat todennäköisesti vain kitkasta. Yleensä kitka ei ole ongelma esinahan kanssa, mutta edellä mainittu liikaa vetämiseni paljasti osia, jotka eivät yleensä saa huomiota (lue: eivät ole tottuneet suoraan kosketukseen), mikä yhdistettynä karkeisiin käsiini (teen töitä käsilläni ja kämmeneni ovat toisinaan kuin hiekkapaperia) oli vain resepti vammoihin. ja ihmisille, jotka sanovat, että tämä on väärennös: en syytä teitä epäilevästä suhtautumisestanne, mutta toivon *todella*, että valehtelisin, toivottavasti tämä riittää vastaukseksi.</w:t>
      </w:r>
    </w:p>
    <w:p>
      <w:r>
        <w:rPr>
          <w:b/>
        </w:rPr>
        <w:t xml:space="preserve">Tulos</w:t>
      </w:r>
    </w:p>
    <w:p>
      <w:r>
        <w:t xml:space="preserve">kuristin kanaa, kunnes se yski verta, unohdin välittömästi lääkärin ohjeet ja avasin uusia haavoja, jotka tuhosivat mahdollisuuteni parantua lähiaikoina.</w:t>
      </w:r>
    </w:p>
    <w:p>
      <w:r>
        <w:rPr>
          <w:b/>
        </w:rPr>
        <w:t xml:space="preserve">Esimerkki 7.6028</w:t>
      </w:r>
    </w:p>
    <w:p>
      <w:r>
        <w:t xml:space="preserve">Teksti: No niin, senkin vitun ääliöt. lopetetaan tämä pc vs. mac -paska seuraavaksi kymmeneksi minuutiksi ja nautitaan ihanasta tarinastaniMun mokani tapahtui muutama tunti sitten, kun tyttöystäväni "caroline" kävi kampusasunnossani katsomassa "suosittua ohjelmaa, joka esitettiin tänä iltana". sain macbook airini kytkettyä tv:hen huoneen toisella puolella tietokonepöydälläni. menin nettiin hakemaan digitaalista tavaraa, mutta "mummon kuvat" eivät olleet vielä "dropboxissa". odottaessamme tilasimme luonnollisesti pizzaa tilaisuuden kunniaksi. vähän myöhemmin olin taas katsomassa netistä, ja sitten pizzamies soittaa. menen alas hakemaan pizzaa ja annan Carolinen tehtäväksi päivittää "dropboxia" macbookillani, kunnes tiedostot tulevat näkyviin. olen poissa kaksi minuuttia, ja kun palaan yläkertaan, minulle kerrotaan, että tiedosto ei ole vielä siellä. ojennan hänelle varovasti herkullisen pizzan, ja hän hyppää pöydän ääreen sen kanssa.istun siis taas sängylläni kallisarvoisen kannettavan tietokoneeni kanssa, ja kas, vauvani ei reagoi lainkaan klikkauksiin. pystyin tekemään kaikki hienot macin multitouch-eleet ja käyttämään näppäimistöä, mutta en pystynyt navigoimaan tietokoneella lainkaan. Yritin käynnistää palautustilaan, mutta en voinut edes käyttää levynkorjausohjelmaa, koska en pystynyt klikkaamaan mitään. sillä välin kuulustelen Carolinea kuin hän olisi tappanut naapurin kissan. tunti kuluu, ja etsin apua netistä ja jopa [postasin](https://www.reddit.com/r/applehelp/comments/375pwj/os_x_yosemite_unresponsive_to_clicks_even_after/) redditiin. yksikään löytämistäni ketjuista ei tarjonnut mitään ratkaisuja, ja osa niistä lukemastani paskasta kuulosti siltä, että logiikkalevyllä olisi ongelmia. Kun minä sekoilin kuin isaac newton pudottaessaan sen omenan, caroline vain nakertaa pizzaviipaletta ja katselee kauhuissaan. mutta juuri sillä hetkellä, kun caroline mässäili herkullista kolmioaan, katsoin rakastamaani tietokonetta (joka oli nyt vammautunut silmieni edessä), kun ratkaisu yhtäkkiä valkeni minulle. caroline asetti sen hiton pizzalaatikon taikapohjaani (joo, joillakin mac-ihmisillä on ulkoisia langattomia ohjauslevyjä, joita he käyttävät imaceissa tai macbookeissa, jotka on upotettu näyttöön, toipukaa siitä), ja ohjauslevy rekisteröi jatkuvan naksahduksen.</w:t>
      </w:r>
    </w:p>
    <w:p>
      <w:r>
        <w:rPr>
          <w:b/>
        </w:rPr>
        <w:t xml:space="preserve">Tulos</w:t>
      </w:r>
    </w:p>
    <w:p>
      <w:r>
        <w:t xml:space="preserve">haki pizzaa, ojensi gf:lle, melkein osti uuden läppärin.</w:t>
      </w:r>
    </w:p>
    <w:p>
      <w:r>
        <w:rPr>
          <w:b/>
        </w:rPr>
        <w:t xml:space="preserve">Esimerkki 7.6029</w:t>
      </w:r>
    </w:p>
    <w:p>
      <w:r>
        <w:t xml:space="preserve">Teksti: Yritän pitää sen napakana**8 kuukautta sitten**pitkä tarina lyhyesti sanottuna, minun niin kolmen vuoden ajan ja minä lopetin. intohimo oli kadonnut, en enää pitänyt häntä houkuttelevana ja kumpikaan meistä ei saanut sitä, mitä halusimme suhteelta. ero pilasi minut enemmän kuin luulin sen tekevän; vietin seuraavan kuukauden tai niin huoneessani, en etsinyt töitä, jne. Olin pelkkä kuori, motivoitumaton, ei itseluottamusta. **5 kuukautta sitten**ystäväni oli hiljattain saanut töitä pitkään toimineesta paikallisesta tatuointi- ja lävistysliikkeestä. yrittäessäni saada itseni ylös sängystä aamuisin aloin käydä siellä tukemassa häntä ja hänen työtään. ihmiset, joita tapasin siellä, olivat mahtavia. Useita nousevia ja tulevia tatuointitaiteilijoita ja omistaja, nelikymppinen, stoalainen, tiilenpaskamainen talo puhdasta, A-luokan alfahärkää. mies on vuori, ja kun tutustuin häneen, tulimme toimeen kuin liekit. naurua, lapsellisia kepposia, vakavia keskusteluja, kaikkea. mielessäni hän otti isän roolin, jota en lapsena koskaan saanut.**4 kuukautta sitten** olin ottanut vastaan muutamia vähäisiä tehtäviä kaupassa (asemien purkaminen ja siivoaminen, kahvi- ja lounasajot) ja sain bonuksena hieman taskurahaa. olin iloinen, että sain taas olla ulkona, nauraa ja puhua. omistaja kysyi minulta yllättäen, olisinko kiinnostunut oppisopimuksesta hänen kanssaan. Hänen edellinen oppipoikansa varasti rahat ja lopulta hänen edellisen liikkeensä alta, joten hänellä ei ollut ollut ollut toista oppipoikaa 20 vuoteen. olin melkein itkuinen sinä iltana, kun ajattelin asiaa. joku oli kurottautunut ja tarjonnut minulle jotain. mahdollisuuden uraan, kyllä. mutta enemmänkin, päästä osaksi sitä outoa pientä perhettä, jonka hän oli luonut liikkeessä. joten hyväksyin tarjouksen. **Tänään** olen oppinut asioita alasta. joitain tutkin netistä, toiset opetti minulle mentorini. tärkeitä asioita, jotka eivät tee sinusta vain loistavaa vartalonmuokkauksessa, vaan myös muita parempaa. hän välitti minulle osan 30 vuoden kokemuksestaan noiden muutamien kuukausien aikana, ja minä menin ja räpläsin sen kaiken jollekulle, jota en ollut nähnyt vuoteen tai kahteen. vanha ystävä soitti liikkeeseen katsomaan, miten voin. juttelimme puolen tunnin ajan, jolloin päästin irti siitä, miten mielenkiintoista työni on ollut, joistakin lävistys- ja tatuointitekniikoiden liikesalaisuuksista ja muusta. en muista puoliakaan siitä. olin vain iloinen nähdessäni hänet, ja kun olen töissä, olen aina euforisella tuulella, joten päästin paljon irti hetken mielijohteesta. mentorini kuuli kaiken tämän ja antoi minulle potkut saman tien. mokasin itseni niin pahasti ulos ainoasta työpaikasta, josta olin todella nauttinut ja ainoasta paikasta, jossa tunsin olevani tervetullut olemaan oma itseni. ** **</w:t>
      </w:r>
    </w:p>
    <w:p>
      <w:r>
        <w:rPr>
          <w:b/>
        </w:rPr>
        <w:t xml:space="preserve">Tulos</w:t>
      </w:r>
    </w:p>
    <w:p>
      <w:r>
        <w:t xml:space="preserve">** juoksutin suutani ystävälleni mentorin edessä, joka heti jätti minut.</w:t>
      </w:r>
    </w:p>
    <w:p>
      <w:r>
        <w:rPr>
          <w:b/>
        </w:rPr>
        <w:t xml:space="preserve">Esimerkki 7.6030</w:t>
      </w:r>
    </w:p>
    <w:p>
      <w:r>
        <w:t xml:space="preserve">Teksti: tämä tapahtui itse asiassa eilen, koska ilmeisesti. eilen illalla olin menossa töistä kotiin päästyäni myöhään ulos. kello oli noin 20.30, joten oli jo pimeää. kuljen töistä noin 45 minuutin työmatkan päässä, joten kun pääsen kotiin, olen yleensä melko valmis sammumaan, joten olin jo autopilotilla. Käännyn viimein kadulle ja olen noin kahden korttelin päässä kotoa, kun näen pari nuorta naista valkoisissa shortseissa (!) ja bikinitopissa, jotka olivat oletettavasti menossa tai tulossa uimabileisiin tai jotain. tuijotan heitä kunnolla, kuten kansalaisvelvollisuuteni on, kun yhtäkkiä pam! *huuda!* pam...pam...törmäsin koiraan. pyhä paska, törmäsin koiraan. paskat, paskat, paskat, paskat, paskat, mitä teen?pysäytin. tulin juosten ulos ja kaksi nuorta naista ovat käytännössä menettämässä järkensä. huutavat ja mitä lie. ihmiset alkavat tulla ulos taloistaan. koiran omistajat (se oli hyvin pieni koira.... Kävi ilmi, että koira kuului pienelle pojalle, joka oli luultavasti noin 13-vuotias. Hän alkoi sekoilla. Soitin hätänumeroon kysyäkseni, voisivatko he yhdistää minut eläinsuojeluun/eläinlääkäriin/jonnekin. He kysyivät, oliko koira elossa, joten menin tarkistamaan asian.... ei. he sanoivat, että he lähettävät jonkun hakemaan sitä huomenna. kiitos kaverit. tarjosin (yritin) auttaa perhettä hautaamaan koiran, mutta he kieltäytyivät. suurin osa perheestä oli hyvin ymmärtäväisiä ja sanoi, että koira juoksi usein kadulle ja että he tiesivät, että se oli vahinko. naapuri kadun toisella puolella näki koko jutun ja kertoi heillekin, että se oli onnettomuus. haluan *ajattella*, etten olisi pystynyt väistämään sitä, koska hän sanoi, että se vain juoksi eteeni. unohdin mainita, etten katsonut tielle, koska katselin nättejä tyttöjä.</w:t>
      </w:r>
    </w:p>
    <w:p>
      <w:r>
        <w:rPr>
          <w:b/>
        </w:rPr>
        <w:t xml:space="preserve">Tulos</w:t>
      </w:r>
    </w:p>
    <w:p>
      <w:r>
        <w:t xml:space="preserve">kuumat tytöt pukeutuvat valkoisiin shortseihin, r.i.p. daisy.**</w:t>
      </w:r>
    </w:p>
    <w:p>
      <w:r>
        <w:rPr>
          <w:b/>
        </w:rPr>
        <w:t xml:space="preserve">Esimerkki 7.6031</w:t>
      </w:r>
    </w:p>
    <w:p>
      <w:r>
        <w:t xml:space="preserve">Teksti: vuosien ajan olen nähnyt kavereita, jotka käyttävät metallisia kukko-renkaita, mutta en ollut koskaan kokeillut sellaista ennen kuin tänään. menin paikalliseen aikuisten lelukauppaan ja ostin perusmetallirenkaan, koon medium (pakkauksen ja myyjän mukaan se on koko, jota "useimmat miehet" käyttävät). sain sen kotiin ja olin hyvin innokas kokeilemaan sitä.  Olin aiemmin katsonut pari videota, joissa annettiin ohjeita renkaan laittamisesta, joten luulin olevani valmis. noudatin ohjeita ja onnistuin ensimmäisellä yrityksellä. hyvä! nyt oli aika stimuloivalle nettiselailulle. se ei kestänyt kovin kauan, ja selailu oli todellakin stimuloivaa. rengas alkoi tuntua epämiellyttävän tiukalta, joten lisäsin siihen hieman liukuvoidetta. se ei auttanut.  tuntui siltä, että kireys jatkoi kasvuaan (ilmeisesti metallirengas ei pienentynyt, joten sen sisällä olevan osan minusta täytyi kasvaa). ajattelin, että voisin vain lopettaa kiihottavan selailun ja antaa asioiden palautua rentoutuneeseen tilaan. se ei toiminut. luulen, että rengas teki tehtävänsä ja piti minut "kiihottuneena".  parin tunnin kuluttua se alkoi sattua todella pahasti, ja tiesin, että minun oli tehtävä jotain. ajattelin, että parasta olisi leikata rengas irti. suuret lankaleikkurit eivät tehneet siihen edes naarmuakaan (sen lisäksi, että rengasta ei ollut paljon tilaa leikata loukkaamatta itseäni). raskas pulttileikkuri -- sama hemmetin juttu. ei edes naarmuakaan metalliin ja minun oli oltava hyvin varovainen, etten viiltänyt tai nipistänyt itseäni.  suunnitelma kolme - pyörivä katkaisutyökalu. tein riittävät valmistelut (tungin paperipyyhkeitä sormuksen ja ihoni väliin niin hyvin kuin pystyin, mutta niitä oli vain kolme tai neljä kerrosta) ja aloin leikata. kipinöitä alkoi lentää alapäästäni, ja hitto, se metalli kuumeni nopeasti! nappasin vieressäni olleesta juomastani jääkuution ja jäähdytin metallia niin nopeasti kuin pystyin.  Okei, takaisin leikkaamaan, pitäen samalla jäätä metallia vasten toisella kädelläni. annoin leikkuupyörän lipsahtaa, ja viilsin itseäni juuri ja juuri pähkinäpussiin, mutta aloin vuotaa verta kuin sananlaskettu jumissa oleva sika. minun oli lopetettava leikkaaminen, tarkistettava verenvuoto ja palattava sitten takaisin työhöni. vihdoin sain leikattua rengas kokonaan läpi. noh, helvetti! se ei irronnut. metalli oli liian jäykkää.  Minun oli tehtävä toinen viilto kauemmas renkaan ympärille lievittääkseni painetta, jonka tunkkini aiheutti sitä vasten. sentään minulla oli harjoitusta, joten toinen viilto metalliin oli parempi kuin ensimmäinen. lisää kipinöitä, lisää jäätä, mutta lopulta - helpotus!!! olen iloinen, että minulla oli työkalut, jotka toimivat pelastaakseni minut sukupuolielinteni vangitsijalta. jos minulla ei olisi ollut, olisin luultavasti päätynyt ensiapupoliklinikalle renkaan poistoa ja priapismin hoitoa varten.  minulle jäi jotain köydenpolttoa muistuttavaa hyvin herkälle iholleni (nsfw-kuva), mutta pienellä aloella sen pitäisi korjaantua melko nopeasti. hyvä uutinen on kai se, että "useimpien miesten" käyttämä keskikokoinen sormus ei ole tarpeeksi iso minulle. huono tapa saada tietää, että se on lohdutuspalkintoni!linkki kuviin todisteeksi, ja kyllä, se tapahtui tänään. (toivottavasti tämä katsotaan vielä viikonlopuksi, jotta se ei riko sääntöjä.)https://imgur.com/a/xwvap.</w:t>
      </w:r>
    </w:p>
    <w:p>
      <w:r>
        <w:rPr>
          <w:b/>
        </w:rPr>
        <w:t xml:space="preserve">Tulos</w:t>
      </w:r>
    </w:p>
    <w:p>
      <w:r>
        <w:t xml:space="preserve">käytin liian pientä kyrpärengasta ja jouduin lopulta leikkaamaan sen itse irti, ja kipinöitä lensi ympäriinsä.</w:t>
      </w:r>
    </w:p>
    <w:p>
      <w:r>
        <w:rPr>
          <w:b/>
        </w:rPr>
        <w:t xml:space="preserve">Esimerkki 7.6032</w:t>
      </w:r>
    </w:p>
    <w:p>
      <w:r>
        <w:t xml:space="preserve">Teksti: tämä tapahtui itse asiassa vuosi sitten. olin suunnitellut lomaa ja otin 5 päivää vapaata töistä istuakseni kotona ja pelatakseni videopelejä. viimeisenä päivänä ennen lomaa huomaan, että otsapengeri on kasvamassa takaisin, joten ajelen sen partakoneella, ei mitään hätää. 2. päivä alue on hieman kipeä, en välitä siitä, saan näppylöitä joskus. 3. päivä näen näppylän ja yritän kaikin voimin puhkaista sen auki. mitään ei tapahdu ja siinä on jotenkin sellainen sykkivän kivulias olo. nukahdan siihen. 4. päivä herään ja mun vitun silmä on turvonnut umpeen ja koko kasvojeni puoli on lihonut kilon. tuntuu kuin olisin hieronut pääni kylkeä juustoraastetta vasten ja sitten kaatanut pääni alkoholiin. kipu on syvältä ja alan oksentaa kaikkialle. Ryntään päivystykseen, minulle laitetaan suonensisäinen infuusio ja annan huimausta vastaan pillerin. wtf. oksennan sairaanhoitajan päälle, koska pääni on raskas ja aivoni tuntuvat räjähtävän. pilleri tehoaa ja oloni paranee hieman, ja minulle annetaan antibiootteja ja kerrotaan, että tarvitsen plastiikkakirurgiaa. Uh ok, mutta haluan toisen mielipiteen. 5. päivän aamuna on lauantai yritän löytää lääkärin, joka voi auttaa minua viikonloppuna. vittu. löysin lääkärin, hän näkee naamani ja alkaa sanoa, "voi paska, se on inhottava. aiomme lanseroida sen. oletko valmis?"." En tiedä mitä lance tarkoittaa, koska olen jälkeenjäänyt. lääkäri kutsuu sairaanhoitajan sisään, hän näkee naamani ja näen hänen naamansa, joka tekee naaman naamalleni. minua pelottaa nyt todella paljon. heillä on neula ja he pistävät sen jättiläismäiseen paiseen/kasvaimeen päässäni lähellä silmääni. vitun punainen sietämätön kipu valtaa koko olemukseni. alan tuntea nestettä kasvoillani ja hoitaja ällöttää. lääkäri kuulostaa siltä kuin hän ei hengittäisi nenän kautta puhuakseen. hän sanoo "tämä on vitun inhottavaa, perkele" ja kiroilee nyt useammin. hoitaja lähtee ja kuulen hänen oksentavan. näen mädän ja verellä läpimärkiä paperijuttuja. pääni tuntuu paremmalta, lääkäri pakkaa sen ja antaa antibiootteja. menen kotiin ja lomani oli tuhottu.</w:t>
      </w:r>
    </w:p>
    <w:p>
      <w:r>
        <w:rPr>
          <w:b/>
        </w:rPr>
        <w:t xml:space="preserve">Tulos</w:t>
      </w:r>
    </w:p>
    <w:p>
      <w:r>
        <w:t xml:space="preserve">kiehuminen melkein tuhosi silmämunani, koska halusin puhkaista näppylän. olen surkea kirjoittaja, mutta toivottavasti sain asian selväksi.</w:t>
      </w:r>
    </w:p>
    <w:p>
      <w:r>
        <w:rPr>
          <w:b/>
        </w:rPr>
        <w:t xml:space="preserve">Esimerkki 7.6033</w:t>
      </w:r>
    </w:p>
    <w:p>
      <w:r>
        <w:t xml:space="preserve">Teksti: ja ei, en tarkoita tyttöystäväni. tämä tapahtui noin 4 kuukautta sitten. tyttöystäväni ei ollut koskaan käynyt ampumaradalla ja päätin, että se olisi hyvä tilaisuus sitoutua ja näyttää hänelle, miten käsitellä ampuma-asetta. lainasin isäni temppuillut ar-15 (se on saanut koko paketin, punapistetähtäin, keulakahva, laser tähtäin / taskulamppu combo), mutta hyvin pelottavan näköinen. Otin mukaan myös 1911 ruger .45:n. Varmaan vähän liikaa tyttöystäväni pienemmille käsille, mutta hei, se oli minun ja halusin näyttää hänelle, miten sitä käytetään. joka tapauksessa vittuilu tulee myöhemmin, kun olimme lähteneet ampumaradalta. tyttöystävä ei siitä paljon välittänyt joten pakkasimme ja lähdimme kotiin. kun palasimme selitin hänelle että on tärkeää puhdistaa aseet käytön jälkeen. näytin hänelle miten ase puhdistetaan kunnolla yhdestä osasta sen jälkeen kun olin riisunut sen kenttätyönä ja pyysin häntä sitten puhdistamaan ja voitelemaan liukukiskon. Jostain syystä olin laittanut lippaan takaisin sisään (pidän aina yhden lippaan ladattuna) ja kiihdytin liukua testatakseni tyttöystäväni tekemää voitelutyötä. hienoa, se liukui vaivattomasti ja sujuvasti. Pistooliani voi ampua kuivasytytyksellä vahingoittamatta laukaisutappia, joten ammun sitä usein kuivasytytyksellä. ajattelen, että ammun kuivasytytyksellä, osoitan sen poispäin kaikista elävistä olennoista ja vedän liipaisimesta. en tiedä, oletko koskaan kuullut .45:n laukeavan suljetussa tilassa, mutta se on kovaääninen. Tarkoitan, että hetken aikaa en voinut edes käsittää, mitä juuri oli tapahtunut, ja kuulin vain hädin tuskin äitini vaimeat huudot. ryhdistäydyttyäni tajusin, miten idioottimainen idiootti olin juuri ollut. kesti hetken, ennen kuin vapina loppui ja adrenaliinin vaikutus laantui, mutta kun se oli laantunut, etsin vaurioita. Äitini oli juuri saanut valmiiksi keittiön remontin ja uuden astianpesukoneen asennuksen. luoti hyppäsi lattialta astianpesukoneeseen. äitini ei ollut lievästi sanottuna kovinkaan tyytyväinen. otan kuvia, jos joku haluaa. tarinan opetus on se, että jätin kunnioitukseni ampuma-aseita kohtaan kerrankin laiminlyödyksi, ja opetuksena oli äänekäs ja terävä raportti. olen varttunut aseiden parissa ja kohdellut niitä aina varovasti ja varovaisesti, mutta laiskottelin ja lipsahdin pois. ase on aina ladattu, silloinkin, kun se ei ole ladattu.  [kuvat ovat katseltavissanne](https://imgur.com/gallery/hafgg)</w:t>
      </w:r>
    </w:p>
    <w:p>
      <w:r>
        <w:rPr>
          <w:b/>
        </w:rPr>
        <w:t xml:space="preserve">Tulos</w:t>
      </w:r>
    </w:p>
    <w:p>
      <w:r>
        <w:t xml:space="preserve">puhdistettuani pistoolin latasin sen ja unohdin, sitten ammuin äitini upouuden astianpesukoneen...</w:t>
      </w:r>
    </w:p>
    <w:p>
      <w:r>
        <w:rPr>
          <w:b/>
        </w:rPr>
        <w:t xml:space="preserve">Esimerkki 7.6034</w:t>
      </w:r>
    </w:p>
    <w:p>
      <w:r>
        <w:t xml:space="preserve">Teksti: Tämä tapahtui muutama vuosi sitten, kun olin baarimikko, ja se saa minut vieläkin kauhistumaan... olin baarimikkona olutpubissa ja se oli juuri ennen työvuoroani. istuin pöydässä erään ystäväni kanssa, ja hän kääntyy puoleeni ja sanoo: "Hei, luulen, että tuolla istuu Jim Belushi." Käännyn katsomaan, ketä hän viittoi, ja se ei todellakaan ole *ei* Jim Belushi. se *on* mies, jolla on samankaltainen ruumiinrakenne, mutta ymmärrän, miksi ystäväni saattoi erehtyä siitä.Seuraavat minuutit kuluvat kiistellessä siitä, *onko se* hän vai *ei* hän. voin kertoa täysin varmasti, että se ei ollut jim belushi. joka tapauksessa alan väsyä kiistelyyn, joten sanon ystävälleni, että voin ratkaista asian nyt heti, ja alan sanoa ääneen "jim belushi" sen miehen suuntaan, joka ei todellakaan *ei* ole jim belushi. sanon yhä kovempaa ja kovempaa "jim belushi... jim belushi... jim belushi... **jim belushi!!!**". kun teen tätä, huudan "jim belushi" täpötäydessä pubissa, hahmo yhtäkkiä tukkii näköni ja seisoo minun ja miehen, jolle huudan, välissä. katson ylös ja... tietysti... se on *todellinen* jim belushi. hän katsoo minuun alaspäin ja sanoo sarkastisella äänellä: "*soititko?*". Olen melko varma, että naamani muuttui täysin valkoiseksi ja aloin pyytää anteeksi, kun ystäväni istui vieressäni ja nauroi perseelleen. Ilmeisesti oli tapahtunut niin, että ystäväni oli osoittanut oikeaa Jim Belushia ja minä katsoin jotakuta toista. Jim Belushi oli lopulta erittäin mukava. hän osti ystävilleni olutta ja jatkoi paskanjauhantaa minulle loppuillan ajan...</w:t>
      </w:r>
    </w:p>
    <w:p>
      <w:r>
        <w:rPr>
          <w:b/>
        </w:rPr>
        <w:t xml:space="preserve">Tulos</w:t>
      </w:r>
    </w:p>
    <w:p>
      <w:r>
        <w:t xml:space="preserve">Jim Belushi on aika siisti ja minä olen idiootti.</w:t>
      </w:r>
    </w:p>
    <w:p>
      <w:r>
        <w:rPr>
          <w:b/>
        </w:rPr>
        <w:t xml:space="preserve">Esimerkki 7.6035</w:t>
      </w:r>
    </w:p>
    <w:p>
      <w:r>
        <w:t xml:space="preserve">Teksti: tämä tapahtui marraskuussa 2011 alabamassa. toisen vuoden opiskelija collegessa, en ollut koskaan juonut paljon elämässäni ennen tätä lukukautta. todella hyvä ystäväni tuli koulusta, jossa hän pelasi jalkapalloa, lähteä ulos ja pitää hauskaa. pitää muistaa, että olen 165-kiloinen pavunvarsi, joka käveli ympäriinsä 295-kiloisen hyökkäyslinjamiehen ja 245-kiloisen kaverin kanssa, joka olisi voinut pelata blokkaavaa tiukkapäätä tai koko takamusta; molemmat rakastivat laittaa valtavia, softballin kokoisia "chaweja", kunhan ne olivat kunnossa ja syttyivät. Joten kaverini, kutsumme häntä jimiksi (jalkapalloilija) ja toinen hyvä kaverini menevät tämän tri-deltsin kotiin ja alkavat pre-gamea. tässä vaiheessa ammuskelemme oluita, otamme shotteja ja juomme olutta, johon on sekoitettu viskiä ja vodkaa. kaksi tuntia pre-gamea, käyttäydymme kuin tyypilliset 21-vuotiaat college-opiskelijat ja näemme, kun kaverini jim jynssää persettään matolla tanssimassa pienen punapäähän kanssa, jolla on hauskaa. luultavasti noin kello 23:30 soitamme kännibussin saattamaan meidät stripille aloittamaan yömme. nousemme kaikki bussista ja seisomme ympäriinsä viiltelemässä ja vain nauttimassa illasta. jim kaivaa esiin tölkin "backy", kuten kutsuimme sitä "ninjy star-em!" -nimellä." youtube-videoiden villityksenä. joten minun, paputolpan, tai "homotornin", kuten ystäväni minua kutsuu..., piti roikkua jimin selässä vakauden vuoksi. ojennan käteni purkkiin ja kysyn, voinko saada "peanchin" "chaw'ta" ja sujautan sen suoraan sisään. kaverini paskaa syövä virnistys katselee, kun laitan sen sisään. voin vain sanoa, että jumalauta, kun se nikotiini osui känniseen perseeseeni, koko maailma alkoi pyörimään. jatkoin oksentamista kaverini jimin selkään ympäri publixin parkkipaikkaa, johon meidät jätettiin pois. nousin oksentamisen jälkeen ja jatkoin tanssimaan silloisen hyvän ystäväni kanssa illan viimeisen osan. muita kohokohtia ovat, että tapasimme trent richardsonin hänen juniorikaudellaan (heittäkää helvetin vuorovesi ja ylistäkää nick sabania).</w:t>
      </w:r>
    </w:p>
    <w:p>
      <w:r>
        <w:rPr>
          <w:b/>
        </w:rPr>
        <w:t xml:space="preserve">Tulos</w:t>
      </w:r>
    </w:p>
    <w:p>
      <w:r>
        <w:t xml:space="preserve">Olin kännissä, lähes tajuttomana, ja otin ison annoksen dippiä ja heitin sen sisään. oksensin sisälmykseni kaverini selkään.</w:t>
      </w:r>
    </w:p>
    <w:p>
      <w:r>
        <w:rPr>
          <w:b/>
        </w:rPr>
        <w:t xml:space="preserve">Esimerkki 7.6036</w:t>
      </w:r>
    </w:p>
    <w:p>
      <w:r>
        <w:t xml:space="preserve">Teksti: Tyttöystäväni ja minä pelastimme muutama kuukausi sitten pit-bull-sekoituksen. koira on uskomattoman ylivilkas ja rakastaa pureskella kaikkea kuviteltavissa olevaa. siitä huolimatta se on rakastettava, 11 kuukauden ikäinen piski. halloweenin lähestyessä kovaa vauhtia vietimme suurimman osan päivästä tekemällä pukuja hänen veljensä juhliin ensi perjantaina. Löysin vanhan naamion alennusmyynnistä ja päätin maalata sen valkoiseksi (yritin jäljitellä Jackia painajaisesta ennen joulua). tyttöystäväni lähti hakemaan savukkeita, ja minä ilkikurisena nyyhkytyttönä päätin kokeilla vanhaa kunnon pelottelupilaa. en ollut varma, saisinko siihen hyvän reaktion, joten päätin testata sitä ensin koiraan. raukka makasi olohuoneessamme ja katseli omia asioitaan, kun hiivin nurkan taakse. hyppäsin ulos ja päästin huudon; pentu pomppasi kolmen metrin korkeuteen ilmassa, teki 180 astetta ja syöksyi avoimelle alueelle talon toiselle puolelle. muuta minun ei tarvinnut tietää; se antoi minulle varmuuden siitä, että naamari voisi tehdä tempun. Hienoa! odotin kärsivällisesti, kunnes vihdoin ulko-ovi avautuu. nyt piileskelen pesuhuoneessa, ja talon pohjapiirroksen perusteella on vain kaksi reittiä, joita pitkin se voisi edetä mihin tahansa muuhun huoneeseen talossa. tietysti maailmankaikkeus saisi minut odottamaan pidempään, kun se valitsisi vähemmän kuljetun polun ja välttelisi minua tietämättään.Silloin kuulin hänet ensimmäisen kerran. "beibi...missä olet? odota, mikä vittu tuo haju on?" hän sanoo kovalla inhottavalla äänellä. mieleni alkaa siirtyä pilailumoodista...no, hieman hämmentyneeseen moodiin. silloin kuulin hänen korottavan ääntään taas. "jumalauta! vittu, vittu, oletko vittu tosissasi, scrappy(meidän koira)". silloin päätän luopua pelottelupilauksesta ja kävelen viattomana ulos avoimeen tilaan. löysin tyttöystäväni, joka oli juuri astunut tuoreeseen höyryävään paskaan. se ei ollut myöskään kasa. se oli enemmänkin ripulijälki, joka johti talon takaosaan. koko huoneessa, joka oli matto, paskaa oli levinnyt kaikkialle. Saavuttuaan seuraavan huoneen laatoitukselle pentuni oli melko pitkälti tyhjentänyt paksusuolensa ja keskittynyt vain tyhjentämään rakkonsa. en tiennyt mitä vittua ajatella, mutta minun oli pakko kertoa hänelle, jotta pentuni ei joutuisi vihan kohteeksi (tunnen itseni vieläkin täydelliseksi ääliöksi). Heti kun aloin kävellä paskan saastuttamaan huoneeseen, nenääni kantautui kauhea haju, joka muistutti new yorkin kaupungin viemäriin lukittua mätänevää ruumista. en voinut sietää sitä, ja ilman, että olin päässyt kahta metriä pidemmälle, aloin oksentaa hallitsemattomasti samassa läheisyydessä. siivosin yhä koirani paskaa ja kusta sekä omaa illallistani sekoitettuna vatsahappoon.</w:t>
      </w:r>
    </w:p>
    <w:p>
      <w:r>
        <w:rPr>
          <w:b/>
        </w:rPr>
        <w:t xml:space="preserve">Tulos</w:t>
      </w:r>
    </w:p>
    <w:p>
      <w:r>
        <w:t xml:space="preserve">pelästytin koirani halloween-naamarilla, jolloin se paskansi ja kusi kaikkialle talossa. tyttöystävä astui paskan sisään, ja sitten minun oli vain osallistuttava mokaan omalla oksennuksellani, joka aiheutti hajua.</w:t>
      </w:r>
    </w:p>
    <w:p>
      <w:r>
        <w:rPr>
          <w:b/>
        </w:rPr>
        <w:t xml:space="preserve">Esimerkki 7.6037</w:t>
      </w:r>
    </w:p>
    <w:p>
      <w:r>
        <w:t xml:space="preserve">Teksti: tänään mokasin syömällä uusia taco bellin tuotteita ja ajattelin, etten katuisi mitään. siis ensin vähän yksityiskohtia. olen teini-ikäinen ja kuten useimmat teinit tykkään kokeilla uusia asioita. tykkään myös taco bellistä. yksi kavereistani, sanotaan häntä johniksi, tuli käymään ja halusi hengailla. teimme juuri niin. hetken aikaa targetissa pelleiltyämme meille tuli nälkä. John ehdotti, että menisimme sinful burgeriin. minä sanoin: "se on kallista. miksemme menisi taco belliin." Tämä oli ensimmäinen mokani. tiedän, että aina silloin tällöin taco bell saa minut syttymään. joka tapauksessa kävelimme taco belliin päättäessämme, mitä ottaisimme. tavallisesti olisin pysynyt konservatiivisena ja ottanut yksinkertaisen tacon, mutta ei, näin uusia tuotteita. tämä on toinen mokani. Olen ihminen, joka tykkää kokeilla uusia asioita. tilasin siis ruokani ja istuin alas. juttelimme ja ruokamme tuli vihdoin ulos. se näytti ja maistui uskomattomalta. tämä uusi juttu oli yhtä hyvää. mutta juuri nyt, kun kirjoitan tätä ipodillani, minulla on pahin diahhrea ikinä. jos saatana voisi ruiskuttaa persereikääni tulta, hän tekisi juuri niin. paskat tulivat aluksi kiinteinä ulos, mutta tunsin, kuinka sisuskaluni antoivat periksi, kun paskat alkoivat valua peräaukostani. puhdasta tulta tuo kama on ja nyt kadun päätöstäni syödä taco belliä. päivitys: vessa haisee edelleen kamalalle ja siitä on jo 2 tuntia. älä kysy oliko tuuletin päällä, koska se haisee edelleen.</w:t>
      </w:r>
    </w:p>
    <w:p>
      <w:r>
        <w:rPr>
          <w:b/>
        </w:rPr>
        <w:t xml:space="preserve">Tulos</w:t>
      </w:r>
    </w:p>
    <w:p>
      <w:r>
        <w:t xml:space="preserve">söin taco belliä, joka teki persuksestani vikisevän nartun.</w:t>
      </w:r>
    </w:p>
    <w:p>
      <w:r>
        <w:rPr>
          <w:b/>
        </w:rPr>
        <w:t xml:space="preserve">Esimerkki 7.6038</w:t>
      </w:r>
    </w:p>
    <w:p>
      <w:r>
        <w:t xml:space="preserve">Teksti: Okei, aloitan tämän sanomalla, että tämä oli ensimmäinen kertani klubilla. ( yksittäiset kirjaimet, joissa ei ole mitään järkeä paikallaan, ovat ihmisten nimiä, heidän pyynnöstään en julkaise heidän nimiään tässä viestissä, joten kirjain osoittaa heidän nimensä sen ensimmäisen kirjaimen mukaan. ) tänään päätin mennä videopelikerhoon ystäväni n:n pyynnöstä, joten keskustelen siitä koko aamun ja päätän "vitut siitä, mikä voisi mennä pieleen?" kerron n:lle tämän ja hän innostuu niin paljon, että kertoo minulle ja m:lle. Siirryn kolme jaksoa eteenpäin, ja menemme lounaalle, f on siellä, ja hän on aina halunnut antaa minulle turpiin, koska olen sanonut hänen tyttöystävästään pari valittua asiaa, jotka voivat olla totta tai sitten eivät, hän kuulee, että olen menossa kerhoon, mikä antaa hänelle paikan ja ajan, jolloin olen siellä, joten hän menee kertomaan kaikille exilleni, että olen siellä. joten he menevät ja pitävät jonkinlaisen "kokouksen" selvittääkseen mitä tulee tapahtumaan. hyppää kellon soittoon oppituntien päättyessä, kävelen ulos poikien pukuhuoneesta ja lähden käytävää pitkin. exät 1-3 seisovat siellä ryhmässä, ilman selkäreppuja, ja kun kävelen ohi, he seuraavat minua. sama juttu exien 4 ja 5 kanssa, kun menen portaita ylös päästäkseni luokkahuoneeseen. kun astun huoneeseen, f sulkee oven, kun kaikki muut katsovat pulpetteihinsa. kaikki 5 exää ovat huoneessa, ja niin on myös f. annan teille sen, että olen kotona juuri nyt, tuskissani, koska vittu lupasin jollekulle tehdä jotain, vihaan sitä, kun lupaan paskaa....tl;dr lupasin kaverille mennä kerhoon, vihollinen kuuli siitä, keräsin kaikki exäni yhteen ja hakkasivat minusta ikuisesti rakastavan paskan ulos. edit: oikeinkirjoitus ja kuvat. http://imgur.com/pmkbioqedit: poistin kasvot, lisää oikeinkirjoitusvirheitä korjattu.sain tänään puhelun poliisilaitokselta, nostamme syytteen, ja meidän on määrä mennä sisään keskiviikkona. päivitys: minun ei tarvitse nähdä noita kusipäitä vielä 6-7 kuukauteen, ja olen lähes täysin toipunut, nykyinen matkani ilman vakavia ongelmia on 1,42 mailia, ja tämä on ilman inhalaattoria. unohdin mainita, että he löivät niin kovaa, että kun otin iskun vastaan, muutama kylkiluideni sirpale meni niin lähelle keuhkoja ja sydäntä, että olisin voinut kuolla minuuteissa. joo.</w:t>
      </w:r>
    </w:p>
    <w:p>
      <w:r>
        <w:rPr>
          <w:b/>
        </w:rPr>
        <w:t xml:space="preserve">Tulos</w:t>
      </w:r>
    </w:p>
    <w:p>
      <w:r>
        <w:t xml:space="preserve">versio. minulla on nyt kolme murtunutta kylkiluuta, mustelma, hiusmurtuma solisluussani ja massiivinen sisäinen mustelma vasemmalla kyljelläni ja käsivarrellani.</w:t>
      </w:r>
    </w:p>
    <w:p>
      <w:r>
        <w:rPr>
          <w:b/>
        </w:rPr>
        <w:t xml:space="preserve">Esimerkki 7.6039</w:t>
      </w:r>
    </w:p>
    <w:p>
      <w:r>
        <w:t xml:space="preserve">Teksti: olen parikymppinen ja minulla on ajoittain äärimmäistä sosiaalista ahdistusta, kun ilmaisen itseäni sanoin. inhoan sitä, että minun on joskus kerrottava ihmisille tunteistani, ja yleisesti ottaen minun on hyvin vaikea tehdä niin. jo tämän kirjoittaminen täyttää pääni epäilyksillä ja peloilla. Voin kirjoittaa niitä, miettiä niitä päässäni ja olla vahingossa runollinen. ajattelen tilannetta, jossa minun on käytettävä sanojani välineenä, ja pystyn rakentamaan päässäni massiivisen dialogin siitä, miten sen pitäisi mennä, miltä sen pitäisi kuulostaa... missä "hetket" pitäisi olla jne. Ajattelen aina: "Juuri näin sen pitäisi mennä" Tiedän, ettei se mene, koska se ei voi koskaan toteutua täsmälleen niin kuin päässäni, mutta ajattelen aina, että ainakin se voisi toteutua jokseenkin samalla tavalla. eräänä päivänä minulla oli ystävä luonani. Kutsutaan häntä Emilyksi, olemme olleet hyvin läheisiä jo noin vuoden ajan, hänelle tapahtui jotain, minkä vuoksi emme voineet tavata toisiamme muutamaan kuukauteen, mutta se on nyt hoidettu, hän on palannut melkein kuin mitään ei olisi tapahtunut, ja jatkamme elämäämme normaalisti. osaan olla hänen seurassaan erittäin rento... jopa siinä määrin, että se on melkein outoa. pidän hänestä todella paljon, ja suunnittelin koko eilisen päivän päässäni, mitä kerron hänelle. "tämän pitäisi olla hyvä" sanon itselleni. eilen illalla hän oli luonani ja hengailimme, kun hän sanoo, että hänen on aika lähteä. panikoin ja sanon "emily odota! minun on kerrottava sinulle jotain." Hän oli jo kävellyt ulos huoneestani tässä vaiheessa ja perheeni katsoi televisiota alakerrassa. ajattelen päässäni: "Voi luoja, en halua, että he kuulevat tämän. mitä jos se menee pieleen? näytän ja kuulostan tyhmältä." sanon hänelle, ettei se ole mitään ja kävelen ulos hänen kanssaan. hän kysyy: "anon, mikä on?" hengitän syvään ja tämä tulee suustani."en ole kovin hyvä tässä... emily...ugh...." tässä vaiheessa hän katsoo minua hyvin oudosti. ajattelen, että olen mokannut tämän täysin ja että ei ole mitään järkeä jatkaa. pudistan päätäni ja käännyn pois. ahdistukseni menee sekaisin, olen niin vitun idiootti....miksi annoin tämän tapahtua miksi en voi vain sanoa mitä haluan sanoa. hän alkaa nauraa ja katson lattiaa. hän kääntyy pois ja kävelee kohti autoaan ja sanoo "olitko tosiaan aikeissa kertoa minulle tuon sen jälkeen kun olin piereskellyt sängyllesi?" "se antaa meille yhteyden" sanon.</w:t>
      </w:r>
    </w:p>
    <w:p>
      <w:r>
        <w:rPr>
          <w:b/>
        </w:rPr>
        <w:t xml:space="preserve">Tulos</w:t>
      </w:r>
    </w:p>
    <w:p>
      <w:r>
        <w:t xml:space="preserve">Sydämeni oli oikeassa paikassa, mutta aivoni ja äänihuuleni olivat toisella planeetalla.</w:t>
      </w:r>
    </w:p>
    <w:p>
      <w:r>
        <w:rPr>
          <w:b/>
        </w:rPr>
        <w:t xml:space="preserve">Esimerkki 7.6040</w:t>
      </w:r>
    </w:p>
    <w:p>
      <w:r>
        <w:t xml:space="preserve">Teksti: Tämä ei tapahtunut minulle vaan ystävälle, mutta minun oli kuitenkin julkaistava se, koska tarina on liian hyvä jätettäväksi kertomatta internetiin. (kerron sen hänen näkökulmastaan tunnelman lisäämiseksi.) tyttöystäväni kutsui minut kotiinsa viime viikonloppuna, koska hänen vanhempansa aikoivat lähteä matkalle luksuskylpylään noin 100 kilometrin päähän kaupungistamme. viettäisivät siellä koko viikonlopun rentoutuakseen täysin. saavun hänen kotiinsa noin puoli tuntia ennen heidän lähtöään, joten menen sisälle juomaan kahvia heidän kanssaan ja kaiken kaikkiaan näyttää siltä, että viikonlopusta tulee fantastinen ruumiinnesteiden vaihtoon. hänen vanhempansa lähtevät, ja jäämme aivan yksin. Koska olemme nuoria ja rohkeita ihmisiä, alamme heti suudella olohuoneen sohvalla, alamme mennä pidemmälle ja pian vaatteemme ovat poissa ja olemme molemmat täysin alasti keskellä taloa. hän kertoo minulle haluavansa ottaa sen perseeseen. innostuneena juoksen hänen huoneeseensa hakemaan vartalovoidetta, jotta sisäänpääsy olisi helpompaa. palaan takaisin ja voitelen hänen perseensä sillä ja jatkan nussimista hänen perseeseensä voimalla, joka on kuin seinään toistuvasti törmäävän vuohen voimakkuus, joten sain tuon paskan todella ravisteltua. Noin 30 minuutin kuluttua olemme edelleen menossa sitä ja kaikki on hyvin, kunnes (kyllä, väistämätön "kunnes") kuulemme etuoven aukeavan. hänen isänsä oli tullut takaisin, koska hän oli unohtanut lompakkonsa, sen sijaan hän tuli takaisin nähdäkseen tyttärensä nussittavan perseeseen. panikoin ja vedän ulos yrittäen pyytää anteeksi häneltä. kun vedän ulos jättäen hänen perseensä auki ja katso ja katso, valtava vesiputous paskaa räjähtää ulos hänen takapuolestaan peittäen suuren osan sohvaa ja jalkojani. tämä oli minulle liikaa ja ryntään ulos talosta vain t-paita kädessä ja paskan jäljet perässäni. päivitys: vanhemmat päätyivät ottamaan tytön mukaansa viikonlopuksi vakavaa keskustelua varten (se siitä rentoutumisesta) maanantaina, kun he palasivat, ystäväni meni pyytämään anteeksi vanhemmilta. keskusteltuaan pitkään tytön vanhempien kanssa siitä, mitä pitää tehdä ja mitä ei saa tehdä, hänen annettiin jatkaa tapaamista tytön kanssa. isällä on kuitenkin edelleen valvova silmä hänen perässään.</w:t>
      </w:r>
    </w:p>
    <w:p>
      <w:r>
        <w:rPr>
          <w:b/>
        </w:rPr>
        <w:t xml:space="preserve">Tulos</w:t>
      </w:r>
    </w:p>
    <w:p>
      <w:r>
        <w:t xml:space="preserve">nussin tyttöä perseeseen, isä tuli takaisin, minä vedin ulos, hän paskansi lattialle, minä juoksin karkuun, ja jäljessäni oli paskoja askeleita.</w:t>
      </w:r>
    </w:p>
    <w:p>
      <w:r>
        <w:rPr>
          <w:b/>
        </w:rPr>
        <w:t xml:space="preserve">Esimerkki 7.6041</w:t>
      </w:r>
    </w:p>
    <w:p>
      <w:r>
        <w:t xml:space="preserve">Teksti: tämä on noin viisi tuntia sitten, ja hän sanoo, että kyllä, tule hakemaan. skorpioni, arugala, haamu ja habanero paprikat. menen hänen kotiinsa, hengailen, juon pari kaverillemme, sitten hän antaa minulle nämä paprikat. tulen kotiin noin kilon verran puoliksi kuivattua/puoliksi tuoretta paholaisen kutua. jauhoin dehydratoidut sauvasekoittimella, ja sitten kuutioin tuoreet laittaakseni ne omaan dehydraattoriini. tässä on fu. hengailin kaverini luona hautajaisten jälkeen, olin juonut muutaman. käsiteltyäni nämä hirveät, hirveät paprikat, menen rokkimaan kuselle ennen käsien pesua.</w:t>
      </w:r>
    </w:p>
    <w:p>
      <w:r>
        <w:rPr>
          <w:b/>
        </w:rPr>
        <w:t xml:space="preserve">Tulos</w:t>
      </w:r>
    </w:p>
    <w:p>
      <w:r>
        <w:t xml:space="preserve">munani on yhä tulessa, koska olin liian tyhmä pesemään käteni***</w:t>
      </w:r>
    </w:p>
    <w:p>
      <w:r>
        <w:rPr>
          <w:b/>
        </w:rPr>
        <w:t xml:space="preserve">Esimerkki 7.6042</w:t>
      </w:r>
    </w:p>
    <w:p>
      <w:r>
        <w:t xml:space="preserve">Teksti: pakollinen, tämä tapahtui viikkoja sitten. asun talossa, jossa on enemmän ihmisiä kuin huoneita. se on surkea tilanne, ja etsin aktiivisesti parempaa työtä, jotta en tarvitsisi niin paljon kämppiksiä. se tekee myös ~yksityisyydestä~ melko vaikeaa, joten suihku on paras paikka päivittäiselle minänpalvonnalle. on melko vaikeaa saada henkilökohtainen leikkiaikani ilman visuaalisia apuvälineitä aika ajoin.  viime viikkojen aikana olen käyttänyt puhelintani tuottamaan tarvittavaa ääni- ja videostimulaatiota, jotta saan minä-juhlani käyntiin. ilmeisesti minun olisi pitänyt olla hieman varovaisempi, sillä mikrofoniini pääsi hieman vettä. en tiennyt, kuinka paha vahinko oli, ennen kuin olin puhelinhaastattelussa, eikä minua ymmärretty kovin hyvin. sanomattakin lienee selvää, etten saanut kyseistä työpaikkaa. useimmat ensimmäisistä työhaastatteluistani ovat tapahtuneet puhelimitse, joten nyt olen jumissa, kun tarvitsen ehdottomasti uuden puhelimen, eikä minulla ole varaa siihen.</w:t>
      </w:r>
    </w:p>
    <w:p>
      <w:r>
        <w:rPr>
          <w:b/>
        </w:rPr>
        <w:t xml:space="preserve">Tulos</w:t>
      </w:r>
    </w:p>
    <w:p>
      <w:r>
        <w:t xml:space="preserve">huijasin itseni ulos työhaastattelusta</w:t>
      </w:r>
    </w:p>
    <w:p>
      <w:r>
        <w:rPr>
          <w:b/>
        </w:rPr>
        <w:t xml:space="preserve">Esimerkki 7.6043</w:t>
      </w:r>
    </w:p>
    <w:p>
      <w:r>
        <w:t xml:space="preserve">Teksti: kuten useimmat tarinat, tämä ei ollut tänään, luulen, että se oli 15. helmikuuta tänä vuonna tarkemmin sanottuna. en ole varma, jos tämä laskettaisiin tifu, mutta luulen, että se voi.Joka tapauksessa niin menin minun 3. jakson digitaalisen lukutaidon (joka on periaatteessa luokka, jossa oli tarkoitus oppia, miten käyttää Internetiä kai), minulla oli paljon puuttuvia tehtäviä, joten päätin, että minun pitäisi todella työskennellä niiden kerrankin. Minulla oli tehtävä, jossa minun piti kirjoittaa opettajalle kirje mistä tahansa, kun luin sen, muistin, että ystäväni kertoi, että kun hänellä oli tämä kurssi (se oli yksi vuosineljännes), hän kirjoitti artikkelin, jossa mainittiin John Cena pari kertaa, ja hän sai silti täyden pistemäärän siitä tehtävästä. päätin kirjoittaa kirjeen opettajalleni john cenasta, mutta päätarkoitus oli vain naurattaa itseäni ja ystäviäni. lainaan osaa kirjeestä "john cena on riehumassa koko osavaltiossa, hän vaatii joko elinikäisen proteiinipähkinävoin, 400 miljardia dollaria tai kaikkien koulujen opettajien joutumista vankilaan. valitkaa viisaasti." sain nauraa ja lähetin sen opettajalle. Loppupäivä kuluu, ja nyt on 7. tunti matematiikkaa, ja kaiutin sanoo: "Kenraali Rombus, tulkaa toimistoon." Menin toimistoon ja luulin, että he olivat saaneet minut kiinni huijaamisesta kokeessa tai jotain, mutta vastaanottotiskin nainen kertoi, että rehtori odotti minua, menin rehtorin toimistoon, ja hän istuutui alas ja sanoi: "Tämä artikkeli, jonka kirjoitit neiti Allergeenien luokassa, en tiedä, yrititkö olla hauska. mutta sitä voidaan pitää koulua uhkaavana, ja eilisen tapahtuman (Stoneman Douglasin lukion ampuminen) valossa se ei todellakaan ole lainkaan hauskaa, ja osa käyttämästäsi sanastosta, kuten riehuminen ja vaatiminen, herättää todella punaisia lippuja." En ole varma, tiesivätkö he, oliko John Cena ammattipainija vai ehkä joku terroristien tarkkailulistalla, mutta tiedän, että he eivät pitäneet vitsiäni hauskana. en koskaan saanut muuta rangaistusta kuin sen, että minun piti kirjoittaa se uudelleen. luulen, että luokanopettaja olisi voinut vain käskeä minua kirjoittamaan sen sijaan, että olisi kertonut toimistoon, että koulun henkilökuntaa uhkaileva lapsi on uhkaillut koulun henkilökuntaa.</w:t>
      </w:r>
    </w:p>
    <w:p>
      <w:r>
        <w:rPr>
          <w:b/>
        </w:rPr>
        <w:t xml:space="preserve">Tulos</w:t>
      </w:r>
    </w:p>
    <w:p>
      <w:r>
        <w:t xml:space="preserve">Kirjoitin opettajalleni vitsikirjeen John Cenasta ja siitä, että opettajat joutuvat vankilaan, jos he eivät anna hänelle hänen vaatimuksiaan, ja jouduin puhumaan rehtorin kanssa henkilökunnan uhkailusta.</w:t>
      </w:r>
    </w:p>
    <w:p>
      <w:r>
        <w:rPr>
          <w:b/>
        </w:rPr>
        <w:t xml:space="preserve">Esimerkki 7.6044</w:t>
      </w:r>
    </w:p>
    <w:p>
      <w:r>
        <w:t xml:space="preserve">Teksti: rakastan laulamista. lauloin ennen ainakin kerran viikossa, mutta en enää yhtä säännöllisesti. mutta eräänä oudona iltana aiemmin maanantaina päätin laulaa. olen hiljattain tutustunut imagine dragons -yhtyeeseen, ja on mahtavaa laulaa heidän laulujaan - mutta palaan asiaan... laulettuani reilun puolen tunnin ajan tunnen, että kurkkuni alkaa kipeytyä. hups minä ylitin taas. sitten en ajatellut mitään ja menin nukkumaan. seuraavana aamuna heräsin pirunmoinen päänsärky ja pirunmoinen kurkkukipu. vapisen kun keskellä kesää ratsastin matkalla töihin. en pystynyt keskittymään mihinkään ja tiesin että minulla on täysi kuume ja päätin palata kotiin lounaalle.epätoivossani kuristin suuta/kurkkua 4-5 kertaa päivässä listeriinillä torjuakseni pöpöt. kappas, kurkkukipu meni parissa päivässä ohi (kuume hiipui myös), mutta sitten päädyin kuivaan suuhun suuhaavauksineen. hups. eilen oli kolmas päivä. kurkkuni oli selvästi parempi, ilman kuumetta, mutta kuivalla suulla ja haavaumalla. sitten menin kaverini synttäreille koska olin kiltti mies. mutta en ehtinyt syödä päivällistä, joten kun päädyin juhliin, ahmin itseni täyteen kakkua, popcornia ja nachoja. ne perkeleen maissihiukkaset/nachonpalaset raapivat kurkkua ja nyt kurkku on taas kipeä. puhumattakaan siitä, että join vähän... paljon raivareita.</w:t>
      </w:r>
    </w:p>
    <w:p>
      <w:r>
        <w:rPr>
          <w:b/>
        </w:rPr>
        <w:t xml:space="preserve">Tulos</w:t>
      </w:r>
    </w:p>
    <w:p>
      <w:r>
        <w:t xml:space="preserve">sain kuumeen/kurkkukivun laulamisesta. sitten sain suun kuivumisen/suuvatsahaavan, koska käytin liikaa listeriiniä kurkkukivun poistamiseksi. sitten kurkkuni raapesi, kun söin nachoja/popcornia ystäväni syntymäpäiväjuhlissa.</w:t>
      </w:r>
    </w:p>
    <w:p>
      <w:r>
        <w:rPr>
          <w:b/>
        </w:rPr>
        <w:t xml:space="preserve">Esimerkki 7.6045</w:t>
      </w:r>
    </w:p>
    <w:p>
      <w:r>
        <w:t xml:space="preserve">Teksti: niin lauantaina iltapäivällä minä ja 15 muut harjoittelijat minun sijoitus meni tehdä joitakin paintball yksi heidän syntymäpäivänsä.päivä oli suuri, kuormia eri karttoja ja pelitiloja ja normaalisti olin osui reilun muutaman kerran.Viimeisellä kartalla kerroin järjestäjille, että ryhmässä oli syntymäpäiväsankari ja että voisimme tehdä lopussa pienen erikoispelin hänen yllätyksekseen. Järjestäjä sai kaikki asettumaan riviin seinää pitkin, asettamaan tynnyrit seinälle ja kutsui syntymäpäiväsankarin paikalle ja selitti, miten hän juoksisi kaikkien ohi, kun kaikki saivat ampua vapaasti. meitä oli 30 ihmistä, 15 meitä ja 15 satunnaista ihmistä, joita leikimme koko päivän. vittuilu tulee kun järjestäjä pyysi synttärisankaria valitsemaan kaverin, joka juoksisi hänen kanssaan, tietysti koska hän toi asian esille, hän valitsi minut. minä ja synttärisankari teimme pienen pelisuunnitelman, että hän juoksisi ensin ja minä seuraisin vain 2 sekuntia perässä. ajattelimme, että tämä antaisi heille kaksi kohdetta, ja jos emme olisi lähellä saattaisi ampua vähemmän kumpikin. vittuilu jatkui sillä, että päätin seurata muutaman sekunnin perässä, kaikki, jotka tähtäsivät häntä, mutta eivät ottaneet huomioon hänen liikkumistaan, osuivat minuun.2. päiviä myöhemmin koko vasen puoli kehostani, vasen jalka ja vasen käsi on lyöty. monet mustelmista olivat sellaisten ihmisten aiheuttamia, joita en edes tunne. hauskaa, taisin saada mitä ansaitsin.</w:t>
      </w:r>
    </w:p>
    <w:p>
      <w:r>
        <w:rPr>
          <w:b/>
        </w:rPr>
        <w:t xml:space="preserve">Tulos</w:t>
      </w:r>
    </w:p>
    <w:p>
      <w:r>
        <w:t xml:space="preserve">meni paintball, sanoi järjestäjä oli syntymäpäivä joten voisimme kaikki ampua hänet. hän piti valita ystävä, valitsi minut. olen nyt loukkaantunut.</w:t>
      </w:r>
    </w:p>
    <w:p>
      <w:r>
        <w:rPr>
          <w:b/>
        </w:rPr>
        <w:t xml:space="preserve">Esimerkki 7.6046</w:t>
      </w:r>
    </w:p>
    <w:p>
      <w:r>
        <w:t xml:space="preserve">Teksti: Jotkut, kuten minä, sanoisivat, että otsikko riittää. joo, mies, niin teit. lukio on perseestä. lukiojalkapallo on perseestä. 'nuff said. but it became worse... backstory: asun kaupungissa, jossa vaimoni kasvoi, ja hän tykkää käydä alma materinsa peleissä aina silloin tällöin. yleensä voin olla menemättä, mutta tämä oli kotiottelu, ja hänen veljensä, joka on viimeisellä luokalla, kuului homecoming courtiin (kaikki suositut nuoret kulkevat kentälle pukeutuneina), joten minun oli pakko mennä.Soitin vaimolleni saadakseni selville, missä hän istui. Ei vastausta. Kävelin katsomon alle, jossa portaat menevät keskelle, jotta näkisin koko alueen ja toivottavasti näkisin ryhmämme. Tässä kohtaa asiat alkoivat olla todella huonosti. kun kävelin takaisin portaita alas, tunsin, että jokin osui minua päähän. katsoin alas ja näin jotain, joka näytti suklaakakun palalta. hämmentyneenä siitä, miksi joku söisi kakkua jalkapallo-ottelussa, tönäisin sitä kengälläni. Se hajosi ja sitten tajusin... se oli purutupakkaa. joku oli sylkenyt tai pudottanut käytettyä tupakkaa päälleni. en tiedä paljon tästä tyylikkäästä harrastuksesta, joten en ole varma, oliko se dippitupakkaa, purutupakkaa, kovetettua tupakkaa tai mitä tahansa. se oli ällöttävää. hiukseni jäivät märiksi jne.olen aika passiivinen, mutta se on vähän liioiteltua, joten menin takaisin portaita ylös katsomaan, kuka sen teki. siellä oli ainakin neljä ihmistä, jotka sopivat kuvioon. annoin asian olla. ihan sama. nopeasti eteenpäin, kun lähdimme koulusta puoliajalla (luojan kiitos). Kun olimme lähdössä, joukko lapsia lähestyi meitä, ja yksi äänekkäämmistä ojensi kätensä ja pyysi viisaria. "Viisaria? kyllä? ei? ei? kyllä? viisaria?!?" Ymmärrän. olet kavereiden kanssa, olet ylivilkas, olet lukiolainen. viisarin pyytäminen täysin tuntemattomalta ihmiseltä ilman syytä ei ole niin tavatonta. ajattelin, että se oli kuin "ilmaiset halaukset" tai jotain muuta hölynpölyä. Olisin ollut mulkku, jos olisin vain jättänyt hänet huomiotta, joten ojensin käteni. käärin jopa hieman taaksepäin, jotta se olisi ollut erityisen mahtava high five. se pikku kakara huusi "ei" ja veti kätensä pois tieltä. hän ei vain jättänyt minua roikkumaan, vaan (olin käärinyt, muistakaa) käteni lensi ilmassa avuttomana. Käsi oli melkein kuultavissa. painoin vain pääni alas ja toivoin, ettei kukaan muu kuin hänen ystävänsä nähnyt. olen 24-vuotias. minulla on korkeakoulututkinto. olen naimisissa. minun ei pitäisi antaa vilpittömiä ylävitosia, eikä varsinkaan pitäisi joutua lukiolaisen haukkumaksi sitä tehdessäni.</w:t>
      </w:r>
    </w:p>
    <w:p>
      <w:r>
        <w:rPr>
          <w:b/>
        </w:rPr>
        <w:t xml:space="preserve">Tulos</w:t>
      </w:r>
    </w:p>
    <w:p>
      <w:r>
        <w:t xml:space="preserve">menin lukion jalkapallo-otteluun, sain tupakkaa syljettyä päähäni ja joku hölmö lukiolaispoika jätti minut pahasti roikkumaan.</w:t>
      </w:r>
    </w:p>
    <w:p>
      <w:r>
        <w:rPr>
          <w:b/>
        </w:rPr>
        <w:t xml:space="preserve">Esimerkki 7.6047</w:t>
      </w:r>
    </w:p>
    <w:p>
      <w:r>
        <w:t xml:space="preserve">Teksti: niin, tänä vuonna, kuten joka vuosi minä (20yo) mennä pohjoiseen mennä käymään tyttöystävän perheen ja tällä kertaa minä, hän ja muutama hänen nuorempi serkkuja päätti mennä vielä pohjoisemmaksi mennä mökille useita päiviä ja oli muutamia fuck ups, jotka lisätään toisiinsa ja teki asia worse.for hieman kontekstia, mökki on noin 150 km päässä tundra Pohjois-Kanadassa, joten se saa hyvin kylmä tähän aikaan vuodesta, ja tietenkin ei ole kännykkä vastaanotto. Mökki on 6 km:n metsäpolun päässä, joka alkaa pieneltä valtatieltä, jota rekkakuskit käyttävät. mökki on syrjässä ja toimii generaattoreilla. olemme tottuneet menemään sinne, joten olemme valmistautuneet, otamme mukaan pari ylimääräistä päivää ruokaa ja meillä on satelliittipuhelin hätätilanteita varten.Ensimmäinen moka oli se, että lähetin vanhemmille tekstiviestin, kun lähdimme matkapuhelinvastaanotosta, että jäisimme pari päivää pidemmäksi aikaa... emme ostaneet lisää tarvikkeita ennen mökille menoa, joten en ole varma, mitä ajattelimme. huomaatte myöhemmin, miksi tämä on tärkeää. ja nyt toinen moka. kun pääsimme mökille, menimme ensimmäiseksi leikkimään jäätyneellä järvellä kahdella moottorikelkalla ja nelipyöräisellä moottorikelkalla. Tietenkin minä (nelipyöräisellä) murtauduin ylimmän jääkerroksen läpi, rikoin etuakselini, jäin jumiin ja pudotin laukkuni veteen. järkyttyneenä ja kykenemättömänä saamaan nelipyöräistä pois sohjosta ja jäästä palasin takaisin leiriin unohtaen laukkuni sohjoiseen veteen satelliittipuhelimeni kanssa. lisään vielä, että nelipyöräisellä oli auramme siltä varalta, että lumiaura hautaisi kuorma-auton. nopeasti eteenpäin 4 päivää, ja päätimme jäädä vielä päiväksi. No, se oli virhe, ja meitä moukaroi valtava myrsky sinä yönä, ja lumipyryjen kanssa heräsimme yli 3 jalkaa lunta joissakin paikoissa, mikä teki lähtemisestä hyvin vaikeaa sinä aamuna. tässä vaiheessa minun vittuiluni alkoivat lisääntyä. meillä ei ollut satelliittipuhelinta, jolla olisimme voineet soittaa apua, olimme lumen peitossa, emmekä voineet mitenkään saada kuorma-autoja ulos, koska nelipyöräinen oli edelleen jumissa järvessä, jäimme ylimääräiseksi päiväksi, ja kulutimme puolet vararuoastamme, ja sanoimme ihmisille, että palaisimme takaisin myöhään, joten kukaan ei tulisi etsimään meitä ainakin kahteen lisäpäivään.kesti 4,5 päivää myrskyn jälkeen ennen kuin joku tuli katsomaan meitä. siihen mennessä meillä ei ollut enää ruokaa jäljellä eikä bensaa generaattoreihin (meidän oli säästettävä kaikki, mitä meillä oli, lumikoneisiin, jotta pääsisimme ulos, kun joku tulisi luoksemme). onneksi tyttöystäväni perhe on metsästäjiä, joten hänen pikkuserkkunsa pystyivät pyydystämään jäniksiä, joten söimme ne ja saamamme kalat.Olen ollut kotona nyt muutaman päivän ja jälkeenpäin katsottuna se oli hieno kokemus, mutta en tajunnut tuolloin kuinka vaarallista oli olla jumissa pusikossa -30 - -40 asteen pakkasessa, aiheutin myös muutaman tuhannen euron vahingot varusteille, jotka jätin järveen jäätymään, eivätkä ihmiset olleet siitäkään kovin iloisia. vastuuvapauslauseke: kirjoitukseni ja kielioppini ovat surkeita, eikä englanti ole äidinkieleni.Mitä tulee jäähän, ennen kuin ihmiset alkavat sanoa, että älkää leikkikö jäällä, jos se ei ole tarpeeksi paksu, jää oli yli 15 tuumaa paksu. tapahtui niin, että kuuma sää loi 15 tuuman perusjään päälle 2 tuumaa lietettä, jota peitti toinen 2 tuumaa jäätä. joten murtauduin läpi tuosta ylimmästä 4 tuumasta, joka riittää juuttumaan, kun nelipyöräisellä ajoneuvolla käytetään raiteita.</w:t>
      </w:r>
    </w:p>
    <w:p>
      <w:r>
        <w:rPr>
          <w:b/>
        </w:rPr>
        <w:t xml:space="preserve">Tulos</w:t>
      </w:r>
    </w:p>
    <w:p>
      <w:r>
        <w:t xml:space="preserve">menimme mökille pohjoiseen, ajoimme ainoan tiemme järvelle ja jäimme jumiin, jättäen sen ja satelliittipuhelimen sinne, kun jatkoimme jumiin mökille lumimyrskyn jälkeen ja ruokamme loppui odottaessamme, että joku tulisi hakemaan meidät.</w:t>
      </w:r>
    </w:p>
    <w:p>
      <w:r>
        <w:rPr>
          <w:b/>
        </w:rPr>
        <w:t xml:space="preserve">Esimerkki 7.6048</w:t>
      </w:r>
    </w:p>
    <w:p>
      <w:r>
        <w:t xml:space="preserve">Teksti: varoitus: pitkä tarina monia anteeksipyyntöjä.esipuheena tämä kaikki olen tunnettu kaveri, joka useimmat ihmiset voivat puhua pidän pääni ylös ja suuni kiinni ja yrittää olla mukava kaikille. paitsi minun yksi heikkous on minun upea ja hämmästyttävä tyttöystäväni (nyt ex). se alkoi 15 kuukautta sitten olin facebookissa elävät melko surullinen elämä olin masentunut ja ei ollut onnellinen, kun törmäsin tyttö, joka antoi minulle väristää katsomalla häntä. hänen nimensä oli Peyton hän oli kaikkein upea tyttö olin koskaan asettanut silmäni. hän oli suloinen vaalea hänellä oli söpöjä pisamia ja pitkät ruskeat hiukset, joita rakastin kun ne olivat suorat. tulimme heti toimeen ja juttelimme ja facetimedasimme, hänen internetinsä ei ollut kovin hyvä, joten joskus katkaisimme yhteyden ja muistan katsoneeni ystävääni ja sanoneeni, että hän on söpö. muutama kuukausi myöhemmin olimme seurustelleet erosimme ja palasimme yhteen kaikki oli hyvin he riitelivät silloin tällöin mutta kaikki oli hyvin maailmassa olin yli onnellinen ja menestyin yleisurheilussa pitkän matkan juoksijana. hän tuli kannustamaan minua ja sitten menimme kotiin halasimme ja katsoimme elokuvia. leikata 6 kuukautta vuosipäivä ja meillä on meidän ensimmäinen suuri taistelu emme hajota me tehdä ja tulla ulos vahvempana kuin koskaan ja jatkamme tätä onnellista tietä johtuu lopulta tulla kivinen loppu. leikata meidän 14 kuukautta olimme molemmat tavallaan järkyttynyt me riitelemme paljon, mutta rakastin silti häntä. hän ei tuntenut samoin erosimme itkin paljon ja puhuimme ja puhuimme ja palasimme yhteen. siis vittu. seksisuhteet eivät ole koskaan olleet vahva puoli emme koskaan harrastaneet seksiä ja olen aina halunnut kokeilla uusia asioita kun taas hän ei me riitelimme sanoin hänelle löytää joku muu sietää sitä. pyysin anteeksi seuraavana päivänä ja ajattelin, että se olisi se loppu. kaksi päivää myöhemmin hän soittaa minulle kertoo minulle, että se on ohi lopullisesti. tarkoitan tätä auttaa joku muu. menetin ja sain takaisin hän hämmästyttävin inspiroiva, ulospäin suuntautuva, upea, ja älykäs tyttö olen koskaan tavannut. en koskaan saa tietää, mitä meistä olisi voinut tulla. hän oli parasta, mitä minulle on koskaan tapahtunut pienen elämäni aikana, ja menetin sen todella typerän riidan takia. kaikki te siellä, tajutkaa mitä teillä on. älkää päästäkö heitä menemään, vaikka olisitte vain tyhmiä ja kiimaisia, koska tulette katumaan sitä.</w:t>
      </w:r>
    </w:p>
    <w:p>
      <w:r>
        <w:rPr>
          <w:b/>
        </w:rPr>
        <w:t xml:space="preserve">Tulos</w:t>
      </w:r>
    </w:p>
    <w:p>
      <w:r>
        <w:t xml:space="preserve">tyttöystävä särkee sydämeni itken paljon myös nyt.</w:t>
      </w:r>
    </w:p>
    <w:p>
      <w:r>
        <w:rPr>
          <w:b/>
        </w:rPr>
        <w:t xml:space="preserve">Esimerkki 7.6049</w:t>
      </w:r>
    </w:p>
    <w:p>
      <w:r>
        <w:t xml:space="preserve">Teksti: olin ennen töissä huoltoasemalla, ja se oli kauheaa työtä. kompensoin stressiä [redacted]eräänä päivänä löysin itseni hötkyilemästä takahuoneessa, kun olin lopettanut kylmälaukun täyttämisen, ja huomasin hiirenloukun seinän vieressä noin kahden metrin päässä minusta. seisoin siinä tekstiviestejä kirjoittaessani ja aloin miettiä, mitä tapahtuisi, jos hiirenloukku sulkeutuisi puhelimellani. Tiesin, että ihmiset voivat työntää sormensa hiirenloukkuihin, eikä luu murtuisi tai mitään, joten päätin, että puhelimellani ei luultavasti olisi hätää. joten heitin puhelimeni hiirenloukkuun. hiirenloukku napsahti kiinni ja lensi ilmaan, ja puhelimeni katosi. seisoin siinä suu auki ja skannasin koko huoneen ympäri etsien merkkejä puhelimestani. juoksin seinän luo ja katsoin ympärilleni. ei mitään. silloin huomasin seinässä pienen halkeaman aivan nurkan takana, ehkä kolme tuumaa korkea, pohja oli lattialla. juuri ja juuri puhelimeni leveyttä leveämpi. en aluksi uskonut sitä, mutta otin ruuvimeisselin ja työnsin sen halkeamaan, ja tosiaankin tunsin, kuinka jokin esine heilui sen sisällä.hiirenloukku ampui puhelimeni halkeamaan, jonka mitat olivat vain hieman puhelinta itseään suuremmat, ja puhelin asettui sen sisällä olevaan rakoon, noin sentin verran lattiatason alapuolelle, ehkä 15 sentin päähän seinästä. tämän todennäköisyys - varsinkin jos sen näki itse - oli käsittämätön.Yritin useita minuutteja vapauttaa puhelintani, ennen kuin tajusin, että minun oli haettava työkalupakkimme ja otettava aikaa tämän selvittämiseen. menin siis kertomaan esimiehelleni, mitä oli tapahtunut, koska olimme ystävällisiä keskenämme. hän nauroi minulle kirjaimellisesti minuutin ajan, kun kerroin hänelle, mitä oli tapahtunut, ja näytin sitten halkeaman. lopulta hän palasi takaisin kassojen luo ja antoi minun yrittää saada puhelinta takaisin.Kokeilin kaikkea. kokeilin kaksoistoruvimeisseliä nostaa ja vetää sitä ulos, mutta en saanut ostettua sitä. kokeilin kaikkia muitakin työkaluja, mutta useimmat eivät mahtuneet. lopulta sain hyvän idean. tajusin, että suuri ongelmani oli puhelimeen tarttuminen, joten laitoin ruuvimeisselin päähän hieman superliimaa ja asetin kärjen puhelimen päälle kuivumaan, jolloin siitä tulisi kiinteä ja voisin nostaa sen suoraan ulos.Itse asiassa kävi niin, että liimasin puhelimeni rakoon ja varmistin sen paikalleen koko tulevaksi ajaksi. en nähnyt puhelinta enää koskaan. se oli katapultannut seinään täydellä latauksella, ja seuraavien kolmen päivän ajan pomoni nautti siitä, että hän soitti puhelimeeni, kun olin takahuoneessa, jotta voisin kuunnella, kun se soi seinän sisältä.Jos tämä ei ollut tarpeeksi paha, menetin jopa yhteyden ystäviin, joiden kanssa en ole koskaan puhunut, koska minulla oli heidän yhteystietonsa vain tuossa puhelimessa. edit: -yleisön pyynnöstä otan kuvan tästä rakosesta seuraavan kerran, kun käyn Dallasissa, luultavasti kuukauden tai vähän myöhemmin. pyydän myös lupaa yrittää saada puhelimeni takaisin. -</w:t>
      </w:r>
    </w:p>
    <w:p>
      <w:r>
        <w:rPr>
          <w:b/>
        </w:rPr>
        <w:t xml:space="preserve">Tulos</w:t>
      </w:r>
    </w:p>
    <w:p>
      <w:r>
        <w:t xml:space="preserve">heitin puhelimeni hiirenloukkuun, joka heitti sen seinässä olevaan rakoon. käytin typerästi menetelmää, johon kuului superliimaa. en koskaan saanut puhelintani irti seinästä.</w:t>
      </w:r>
    </w:p>
    <w:p>
      <w:r>
        <w:rPr>
          <w:b/>
        </w:rPr>
        <w:t xml:space="preserve">Esimerkki 7.6050</w:t>
      </w:r>
    </w:p>
    <w:p>
      <w:r>
        <w:t xml:space="preserve">Teksti: tätä on tapahtunut niin kauan kuin muistan. olen nähnyt ja kuullut monien isien olevan seksuaalisesti tai fyysisesti väkivaltaisia. mutta isäni ei ole kumpaakaan. hän on henkisesti väkivaltainen. hän muuttaa sanojaan ja manipuloi sinua, jotta hän voi aina hallita ja tulee aina hallitsemaan sinua. ja minä mokasin, kun en tajunnut sitä aikaisemmin. lokakuun alussa minulle tarjottiin paikkaa yliopiston asuntolassa. en kuitenkaan tajunnut tuolloin, että se vaati 600 dollarin takuusumman, joka oli maksettava myös viikon päästä. koska minulla oli osa-aikatyö, minulla ei ollut tarpeeksi rahaa tai aikaa vetää 600 dollaria tyhjästä tätä varten. joten käännyin hyvin typerästi isäni puoleen. soitin hänelle ja selitin tilanteeni, ja hän sanoi: "maksan 600 dollaria, mutta sinun on maksettava ne takaisin." Tämä kuulostaa nyt säälittävältä tai joltain muulta sellaiselta, mutta kuulla, että minun oli maksettava isälleni takaisin, sattui paljon. varsinkin kun hän tiesi, että äitini ja minä emme tienaa paljon rahaa (tarpeeksi, jotta tulisimme toimeen joka viikko), kun taas hän on tulojensa suhteen reilusti keskimääräistä paremmalla puolella. hän kuitenkin puhui sinä iltana minulle, äidilleni ja nuoremmalle veljelleni ja kertoi meille jokaiselle eri asioita, joita hän tekisi. minä: maksan 600 dollaria ja minun oli maksettava se takaisinäiti: maksan 600 dollaria ja minun ei tarvinnut maksaa hänelle takaisinveli: maksan 600 dollaria ja lisäksi 100 dollaria joka viikko, kun olen yliopistossa.tämän huomattuani en ottanut häneen yhteyttä kuukauteen ennen kuin eilen, kun vaadin häntä täyttämään lomakkeen opintolainaa varten valtiolta. tämä on viimeisin kerta, kun mokasin luottamalla isääni, eikä se tule olemaan viimeinen. lähetän hänelle tekstiviestin: "hei isä, mietin, milloin olisi hyvä hetki, että äiti toisi minut tänne hakemaan opintolainan lomakkeen täytettäväksi. kiitos." isä: "ajattelitko pyytää minulta anteeksi huonoja tapojasi?" minä: "kysyin, milloin olisi hyvä aika täyttää tämä lomake." isä: "ja kysyin, aiotko pyytää anteeksi." minä: "aiotko tehdä yhteistyötä ja täyttää tämän lomakkeen vai aiotko vain aiheuttaa enemmän ongelmia kuin on tarpeen?" Tässä vaiheessa hän ei vastannut, joten pyysin äitiä viemään minut hänen kotiinsa, jossa hän oli portilla. äiti ja minä hyppäsimme autosta ja lähestyin häntä. Hän ei edes katsonut minuun. hän vain sanoi: "Tule tänne." Niinpä menin. olin kiinnittänyt huomiota siihen, että minun piti pyytää anteeksi, mutta pysyin jokseenkin rauhallisena ja keskityin siihen, että hän täytti lomakkeen. otin kynän mukaani ja pidin sitä papereiden kanssa ja vaihdoin puheenaihetta takaisin siihen, miksi olin siellä, aina kun hän mainitsi jotain muuta. isä ärsyyntyi ja kääntyi sitten äitini puoleen ja sanoi: "en saa tavata poikia enkä edes nousta autosta teidän luonanne, joten painu läskiperseesi takaisin omaasi ja odota." Hän sanoi: "En saa nähdä poikia enkä edes nousta autosta teidän luonanne, joten painu takaisin omaasi ja odota." siinä vaiheessa suutuin kovasti ja aloin huutaa: "pidä suusi kiinni ja täytä vain lomakkeet." isä, joka tiesi, että oli taas kerran ärsyttänyt minua satuttamalla äitiä, käytti tämän sopivana hetkenä mainita tyttöystävänsä. sanomme häntä sandraksi. "saitko sandralta sähköpostia stipendistä?" vastasin: "kyllä". "Kiititkö häntä?" "En." "mene sisälle ja kiitä häntä." "olen täällä täyttämässä kaavakkeita." "vasta kun olet kiittänyt häntä." tässä vaiheessa olin melko järkyttynyt ja enemmän kuin raivostunut, joten yksinkertaisesti huusin: "en halua nähdä tai kuulla sinusta enää koskaan." isä: Isä: "Kasva aikuiseksi": "olen 18. olen aikuinen. ja olen aikuisena tehnyt aikuisen päätöksen, etten halua enää nähdä tai kuulla sinusta, joten haista vittu." tämän jälkeen menin takaisin autolle ja lähdin. tämä kuulostaa siltä, että olen kauhea lapsi, jonka pitäisi olla kiitollinen, mutta näin on tapahtunut liian usein aiemmin, jotta se olisi ollut minun syytäni. :/edit: 600 dollaria piti tulla tililtä, joka oli tehty minulle lapsena yliopistoa varten, ei isäni omasta taskusta.</w:t>
      </w:r>
    </w:p>
    <w:p>
      <w:r>
        <w:rPr>
          <w:b/>
        </w:rPr>
        <w:t xml:space="preserve">Tulos</w:t>
      </w:r>
    </w:p>
    <w:p>
      <w:r>
        <w:t xml:space="preserve">mokasin, kun luotin isääni ja toivoin, että hän välittäisi niin paljon, että jättäisi menneisyyden taakseen ja täyttäisi lomakkeen, joka ei muuta kuin vaikuta siihen, kuinka paljon saan valtiolta viikoittain rahaa yliopistokustannuksiin.</w:t>
      </w:r>
    </w:p>
    <w:p>
      <w:r>
        <w:rPr>
          <w:b/>
        </w:rPr>
        <w:t xml:space="preserve">Esimerkki 7.6051</w:t>
      </w:r>
    </w:p>
    <w:p>
      <w:r>
        <w:t xml:space="preserve">Teksti: kuten monille tifuille, tämä tapahtui muutama vuosi sitten, kun olin töissä vähittäiskaupassa. minulla oli työkaveri, jonka kanssa ystävystyimme todella hyvin. myymälässä, jossa työskentelimme, saimme lakkoja joka kerta, kun teimme jotain väärin (tietty määrä lakkoja ja lakkojen vakavuus voi johtaa potkuihin). ennen kuin lähdin työpaikalta, minulla oli muistaakseni muutama lakkoja, ja ystävälläni oli paljon enemmän.  eräänä päivänä oli todella hidas ja tylsä työpäivä. olimme juuri saaneet hyviä uutisia siitä, että saimme ensimmäisenä ostaa erään tuotteen, jota oli tarkoitus myydä voimakkaasti alennettuun hintaan. minä ja ystäväni aloimme tanssia neliötanssia myymälän edessä (emme tienneet mitään neliötanssista, yhdistimme vain kädet ja aloimme hyppiä ympyrää lol).  asiakkaat näkevät meidät ja nauravat. meidät kutsuttiin toimistoon ja meille molemmille annettiin lakkoja leikkimisestä. muutamaa kuukautta myöhemmin, työpäivämme puolivälissä alkoi sataa lunta. kävelen ystäväni luokse valtavan hymyn kera, ja hän huutaa: "lumipäivä!!!", ja jatkamme neliötanssia ulkona kaupan sisäänkäynnin luona.  meidät kutsuttiin toimistoon ja meille molemmille annettiin lakkoja siitä, että saimme lunta myymälän lattioille. muutamaa kuukautta myöhemmin minä ja ystäväni olimme pinonneet muutaman laatikon paperipyyhkeitä dollyyn, joka lopulta kaatui ja yksi laatikoista putosi tämän pullean naisen olkapäälle (laatikot oli pinottu 6-7 jalkaa korkealle ja ne olivat todella kevyitä). kumpikaan meistä ei saanut osumaa laatikoihin. minä: Ystäväni: "Me selvisimme": "Sitten näemme pullean naisen järkyttyneen ilmeen. minä: "oletko kunnossa? "ystäväni: "Hän ei suostunut siihen ja kertoi siitä esimiehellemme. saimme uuden lakon, emmekä enää saaneet olla samassa vuorossa, ellei kyseessä ollut ehdoton hätätapaus. neliötanssi on myös kielletty myymälässä nyt =[.</w:t>
      </w:r>
    </w:p>
    <w:p>
      <w:r>
        <w:rPr>
          <w:b/>
        </w:rPr>
        <w:t xml:space="preserve">Tulos</w:t>
      </w:r>
    </w:p>
    <w:p>
      <w:r>
        <w:t xml:space="preserve">minä ja eräs ystäväni keräsimme niin monta lakkoa tanssimalla töissä, että tanssiminen on nyt kielletty, emmekä saaneet enää työskennellä samoissa vuoroissa.</w:t>
      </w:r>
    </w:p>
    <w:p>
      <w:r>
        <w:rPr>
          <w:b/>
        </w:rPr>
        <w:t xml:space="preserve">Esimerkki 7.6052</w:t>
      </w:r>
    </w:p>
    <w:p>
      <w:r>
        <w:t xml:space="preserve">Teksti: eilen olin siis uskomattoman pilvessä ja avasin laatikollisen pistekarkkeja. söin vähän ja jätin loput lipaston ylimpään laatikkoon, jotta kukaan ei varastaisi niitä. nukahdin pian ja unohdin ne kokonaan. heräsin seuraavana päivänä, menin kouluun ja poltin bongin matkalla kotiin. luistelen sinne ja takaisin, joten pystyin pysähtymään ystäväni luona jälkimmäisen takia. siitä on tullut päivittäinen rutiini. saapuessani kotiin tuijottaen (noin 30 minuuttia sitten) tutkin kotini ruoan varalta, mutta en löytänyt mitään. istuttuani hetken, se iski minuun kuin salama. pisteet! ryntäsin huoneeseeni ja avasin laatikon, mutta heti kun tein sen, tajusin jotain hyvin tärkeää. talossani on ollut muurahaisongelma jo muutaman viikon ajan. katsoin hitaasti ylös ja huomasin, että himoitsemistani pisteistä lähti hajallaan oleva musta massa. tartuin laatikkoon ja muurahaiset ryömivät käsivarsilleni. ravistelin pois niin monta kuin pystyin, raahasin perseet keittiöön ja kaadoin ne kulhoon. suurin osa muurahaisista oli ryöminyt pois, mutta muutama kuollut oli jäänyt kiinni joihinkin paloihin. huomasin myös valtavia kraattereita ja pieniä puremajälkiä suurimmassa osassa niistä. ravistin loput pois ja söin koko kulhon.</w:t>
      </w:r>
    </w:p>
    <w:p>
      <w:r>
        <w:rPr>
          <w:b/>
        </w:rPr>
        <w:t xml:space="preserve">Tulos</w:t>
      </w:r>
    </w:p>
    <w:p>
      <w:r>
        <w:t xml:space="preserve">jätin karkkirasian yöksi, ja löysin sen seuraavana päivänä muurahaisten peittämänä. kyllä, söin sen silti.</w:t>
      </w:r>
    </w:p>
    <w:p>
      <w:r>
        <w:rPr>
          <w:b/>
        </w:rPr>
        <w:t xml:space="preserve">Esimerkki 7.6053</w:t>
      </w:r>
    </w:p>
    <w:p>
      <w:r>
        <w:t xml:space="preserve">Teksti: otsikko todella kertoo kaiken. jostain syystä en tajunnut lähes kahteen vuoteen, että turvotus, ripuli, vatsakrampit ja vatsavaivat johtuivat yhdestä typerästä pienestä seikasta - kehoni oli päättänyt, että se oli tarpeeksi vanha, jotta sen ei tarvinnut enää valmistaa laktaasientsyymiä. Sitten yhdistettynä siihen, että yritin ryhtyä kasvissyöjäksi (muista syistä kuin laktoosista johtuen), jolloin merkittävä osa ruokavaliosta on koostuttava laktoosipohjaisista tuotteista, aiheutti minulle äärimmäistä tuskaa; rehellisesti sanottuna en odota tuntevani oloani samanlaiseksi uudelleen ennen kuin olen melkein kuollut.Joka tapauksessa, halusin vain purkaa tyhmyyteni. stressi tästä, koulun suorittaminen, miehistön tekeminen (koska halusin menettää painoa, jota olin lihonut). pyhä vitun vittu. en suosittele -10/10. en voi kuvailla sitä riemua, kun voin olla taas normaali ihminen. ja tuntea normaaleja asioita. enkä tunne oloani pilvessä koko ajan. ja pystyn nauttimaan juomisesta. enkä kirjaimellisesti nälkiintynyt ja lihonut koko ajan. en voi ilmaista, kuinka paljon jokainen minuutti, jolloin tunnen oloni terveeksi, merkitsee minulle. joten ehkä se ei olekaan niin huono.</w:t>
      </w:r>
    </w:p>
    <w:p>
      <w:r>
        <w:rPr>
          <w:b/>
        </w:rPr>
        <w:t xml:space="preserve">Tulos</w:t>
      </w:r>
    </w:p>
    <w:p>
      <w:r>
        <w:t xml:space="preserve">intohimokuoppa - lähde kävelylle - olen vain liian pelkuri myöntääkseni, että olen hädässä.</w:t>
      </w:r>
    </w:p>
    <w:p>
      <w:r>
        <w:rPr>
          <w:b/>
        </w:rPr>
        <w:t xml:space="preserve">Esimerkki 7.6054</w:t>
      </w:r>
    </w:p>
    <w:p>
      <w:r>
        <w:t xml:space="preserve">Teksti: Hei kaikille,no, menen kotiin kiitospäiväksi ja käytän hammaslankaa ennen nukkumaanmenoa. päätän käyttää hammaslankaa kielessäni, koska miksi en raaputtaisi pois sitä, mitä sinne on jäänyt aterian jäljiltä. se vain turpoaa, kunnes sattumalta pilkku kielestäni irtoaa hammaslangasta ja minne se laskeutuu... alaluomiini. yritän huuhdella sen pois perusteellisesti vedellä ja luulen, että kaikki oli kunnossa. menen nukkumaan, enkä voi nukahtaa. 2 tuntia myöhemmin, noin klo 1:00 nousen sängystä käydäkseni vessassa ja huomaan, että silmässäni on "untuvikkoja". otan q-tipin ja poistan vuodon. huomaan, että silmäni on hieman punainen, mutta katson sen johtuvan siitä, että käytin q-tippiä saadakseni vuodon pois silmästäni. pääsen lopulta sänkyyn, nukahdan ja herään noin klo 5:45, kun vasen silmäni on rapautunut umpeen... Ding, ding, ding, ding, se on vaaleanpunainen silmä. onnistun saamaan kuoren pois, sitten menen aamulla kiireelliseen hoitokeskukseen (ainoa paikka, joka olisi auki juhlapäivänä, enkä aikonut tuhlata päivystäjän aikaa siihen, minkä tiesin olevan vaaleanpunainen silmä). lääkäri katsoi tarkemmin ja vahvisti, vaaleanpunainen silmä. sanon, että antibioottitippojen käyttäminen on jo alkanut auttaa tästä aamusta lähtien.</w:t>
      </w:r>
    </w:p>
    <w:p>
      <w:r>
        <w:rPr>
          <w:b/>
        </w:rPr>
        <w:t xml:space="preserve">Tulos</w:t>
      </w:r>
    </w:p>
    <w:p>
      <w:r>
        <w:t xml:space="preserve">Ihme kyllä onnistuin saamaan kielibakteerit silmääni, kun kaavin kieltä hammaslangalla.</w:t>
      </w:r>
    </w:p>
    <w:p>
      <w:r>
        <w:rPr>
          <w:b/>
        </w:rPr>
        <w:t xml:space="preserve">Esimerkki 7.6055</w:t>
      </w:r>
    </w:p>
    <w:p>
      <w:r>
        <w:t xml:space="preserve">Teksti: tänään (ei oikeastaan) mokasin käymällä suihkussa. se oli sotkuisen polttareiden jälkeinen aamu, ilkeää stripparia, ihmisiä tulessa, ihmisiä liian kännissä jne. jne. olin jossain vaiheessa yötä kompastunut reunakiveykseen ja mennyt kasvot edellä seinään, lieviä päävammoja, ei mitään kovin suurta, mutta ystäväni luulivat, että olin tajuttomana, kun makasin siinä hiljaa ja liikkumatta. Kunnes ystäväni meni hakemaan minua ja päätin, että juuri silloin tarvitsen pissalle. niinpä huitaisin kaluni ulos ja aloin pissata, kun en ollut vielä pystyssä, kusin itseni päälle :-(joten... palataan seuraavaan aamuun, jolloin herään tähän tosiasiaan ja menen suihkuun. olen edelleen aivan kännissä. asumme asuntovaunussa lähellä rantaa (ei varmaankaan stripparin uran kohokohta) ja suihkussa oli epämääräinen kahva päälle/pois ja lämpötilaa varten. koska en saanut sitä pois päältä, aloin hyökätä rajusti kahvan kimppuun, kunnes suihku tosiaan sammui. yhdeksi sekunniksi. sitten se palasi takaisin päälle tuhannen auringon raivolla, koska kylmä vesi oli pois päältä, mutta lämmin vesi tuli täysillä. vinkuin ja kiljuin, kun minut keitettiin elävältä pienessä suihkukopissa. päivää myöhemmin olin kotona vaimoni kanssa, kävin aamulla suihkussa ja unohdin suurimman osan edellisen päivän suihkusta nähdäkseni, että koko iho kuoriutui pähkinäpussistani ja akselistani. kesti vielä päivän muistaa, miksi näin oli käynyt. vaimo nauraa minulle vieläkin joka kerta, kun poltan itseni edes vähän.</w:t>
      </w:r>
    </w:p>
    <w:p>
      <w:r>
        <w:rPr>
          <w:b/>
        </w:rPr>
        <w:t xml:space="preserve">Tulos</w:t>
      </w:r>
    </w:p>
    <w:p>
      <w:r>
        <w:t xml:space="preserve">suihku poltti kaiken ihon palleistani kostoksi huonosta kohtelusta.</w:t>
      </w:r>
    </w:p>
    <w:p>
      <w:r>
        <w:rPr>
          <w:b/>
        </w:rPr>
        <w:t xml:space="preserve">Esimerkki 7.6056</w:t>
      </w:r>
    </w:p>
    <w:p>
      <w:r>
        <w:t xml:space="preserve">Teksti: No, tämä tapahtui muutama vuosi sitten, mutta muistan sen kuin eilisen... päätin mennä kotibileisiin. kolmen lähimmän ystäväni välillä oli pientä draamaa. ( piiskasin ystävääni 8ft pitkällä levänpätkällä paskanjauhantaan, ilmeisesti se sattui kovasti ) en ollut nähnyt heitä noin viikkoon, mutta kun näin heidät kotibileissä halasimme ja kaikki oli hyvin. tämän piristävän tapahtuman jälkeen jatkoin hyvin, hyvin, hyvin kännissä. kun bileet loppuivat, päätin kävellä kotiin, yksin, koska asuin vain noin 30 minuutin kävelymatkan päässä. se on viimeinen asia, jonka muistan aamuun asti. herään kylmällä sementillä kahden pysäköidyn auton välissä, enkä voi kovin hyvin. oikeastaan minun pitäisi todella paskoa. Olen helvetin tokkurainen, en muista juuri mitään tässä vaiheessa ja otan suuntaa. huomaan olevani ystäväni pihatiellä. luojan kiitos! juoksen ovelle ja alan koputtaa kovaa ja soittaa ovikelloa. kukaan ei vastaa. olen hieman hämmentynyt, mutta juoksen terassille ja alan koputtaa kovaa. Tässä vaiheessa minua alkaa vituttaa. ajattelen, etteivät he päästä minua sisään, koska tein jotain tyhmää edellisenä iltana, ja alan huutaa hätäkoodin ruskeasta tilanteestani. vasaroin lasista terassin ovea niin kovaa, että se tärisee.huudan viimeisen "vittu!!!!!" ja päätän kostaa. aion paskoa takapihalle, enkä vain takapihalle vaan takapihalla olevalle polulle. pudotan troun ja pahimmalta haiseva saatanan jälkeläisten paska pursuaa ulos. paska on niin pahanhajuista, että se saa minut itse asiassa oksentamaan ( taas koko polulle ). makaan siis polulla housut kintuissa ilkeän paskakasan ja ällöttävän oksennuskasan välissä. tajuan, että tarvitsen vessapaperia, kipeästi. se paska oli yhtä sotkuista kuin haisevaa. tunnen itseni myös paljon paremmaksi suuren puhdistautumisen jälkeen, joten alan huutaa ja koputtaa ulko-oveen entistä tarmokkaammin. kuulen lopulta naapurin sanovan: "Taidatte olla väärässä talossa". huudan takaisin: "Olin täällä viime yönä, pitäkää huoli omista asioistanne."." silloin käännän päätäni ja näen miehen katsovan minua etuikkunasta. en ole koskaan ennen nähnyt tätä miestä. katson ympärilleni. tämä ei ole ystäväni talo, tämä ei ole edes samaa naapurustoa. ryhdyin ainoaan loogiseen tekoon. juoksin kotiin kakka hiertää takapuoleni koko matkan.</w:t>
      </w:r>
    </w:p>
    <w:p>
      <w:r>
        <w:rPr>
          <w:b/>
        </w:rPr>
        <w:t xml:space="preserve">Tulos</w:t>
      </w:r>
    </w:p>
    <w:p>
      <w:r>
        <w:t xml:space="preserve">Kun on mentävä, on mentävä, ja sen jälkeen on todella mentävä.</w:t>
      </w:r>
    </w:p>
    <w:p>
      <w:r>
        <w:rPr>
          <w:b/>
        </w:rPr>
        <w:t xml:space="preserve">Esimerkki 7.6057</w:t>
      </w:r>
    </w:p>
    <w:p>
      <w:r>
        <w:t xml:space="preserve">Teksti: tämä tapahtui noin vuosi sitten.noin kolme kuukautta ennen tätä matkustin Yhdysvaltoihin, siellä tapasin todella hienon tyypin, joka oli äitini läheisen ystävän tyttären aviomies. joka tapauksessa tyyppi on mahtava, hän vie minut turistikohteisiin ja pääsin illalliselle hänen perheensä kanssa ja tapasin hänen vaimonsa, vastasyntyneen ja lemmikkieläimet.nopeasti eteenpäin kolme kuukautta sitten hän soitti minulle ja kysyi, voisinko auttaa häntä eräässä projektissa. matkani aikana puhuin hänelle kiinnostuksestani graafiseen suunnitteluun ja kerroin hänelle, mitä kaikkea voisin tehdä, ja nyt hän halusi palkata minut suunnittelemaan logon uuteen yritykseensä, jota hän oli perustamassa. se oli eräänlainen erikoistunut koiratarvikekauppa. hän lupasi hyvän palkan ja suostuin ilomielin.vaihdoimme sähköpostia ideoiden yhteensovittamiseksi, hän halusi logoon koiran. hän sanoi, että kyseessä on perheyritys, jonka hän aloittaa vaimonsa kanssa, ja hän halusi tehdä siitä kodikkaan ja henkilökohtaisen ja lähetti minulle kuvia koirastaan. hän kertoi, että hän aikoo kutsua yritystä "Brito's" . soo sain loistoidean kysyä lisää. "mikset lähettäisi minulle etukuvaa britosta (koiran nimi), ja ehkä yksi hymyilevä, jos saat sen haha, tällä tavalla voin vain jäljittää sen ja tehdä parhaan koiran, joka edustaa perhettäsi". no, kävi ilmi, että olen idiootti. hän vastaa "luulen, että ne kuvat jerrystä, jotka lähetän sinulle, ovat parhaita, joiden kanssa voit työskennellä". tiesin, että jotain oli vialla, tarkistin hänen facebookinsa. Aivan, jerry oli koiran oikea nimi, "brito" oli vastasyntyneen nimi, jonka hän esitteli minulle vierailullani. menin sekaisin, koska yrityksen nimi piti olla brito's ja se oli koirien tavaroita käsittelevä yritys, joten oletin sen olevan hänen koiransa nimi. Joten periaatteessa sanoin hänelle, että aioin tyylitellä paremman koiran hänen poikansa kasvoista... muutamaa päivää myöhemmin hän lähetti minulle sähköpostia, jossa hän sanoi, että asiat muuttuivat ja että hän ei aio aloittaa liiketoimintaa, hänen syynsä ovat/vaikuttavat laillisilta asioilta, joita en voi paljastaa. mutta tietysti kaikki oli hankalaa minun fu:n jälkeen, vaikka luulen, että hän ymmärsi.</w:t>
      </w:r>
    </w:p>
    <w:p>
      <w:r>
        <w:rPr>
          <w:b/>
        </w:rPr>
        <w:t xml:space="preserve">Tulos</w:t>
      </w:r>
    </w:p>
    <w:p>
      <w:r>
        <w:t xml:space="preserve">sekoitin pomoni koiran ja vauvan nimen. päädyin vahingossa sanomaan, että voisin suunnitella logoksi paremman koiran käyttämällä hänen poikansa kasvoja varsinaisen koiran sijaan. hän päätti olla käynnistämättä yritystä.</w:t>
      </w:r>
    </w:p>
    <w:p>
      <w:r>
        <w:rPr>
          <w:b/>
        </w:rPr>
        <w:t xml:space="preserve">Esimerkki 7.6058</w:t>
      </w:r>
    </w:p>
    <w:p>
      <w:r>
        <w:t xml:space="preserve">Teksti: kävin hiljattain ensimmäisillä texasin renessanssifestivaaleillani. kävelin ulos kaupasta ja näin ulkona jonkinlaisen show'n. siellä oli iso musta mies kahleissa ja pakkopaidassa. luulen, että se on varmaan pakoartisti, kunnes apulainen tuo esiin jotain outoja käsirautoja. musta kaveri kuvailee niitä lähes ainutlaatuisiksi antiikkiesineiksi 1800-luvulta, joita ei näy missään muualla. ajattelen, että "ai, hän yrittää myydä minulle käsiraudat." kumarran puhumaan ystävälleni ja kysyn, että "mikä tämä on? jonkinlainen huutokauppa?" läheinen muukalainen tekee minulle inhottavan ilmeen, sanoo, että "se on pakoesitys." ja ryntää pois istumaan yleisön joukkoon.</w:t>
      </w:r>
    </w:p>
    <w:p>
      <w:r>
        <w:rPr>
          <w:b/>
        </w:rPr>
        <w:t xml:space="preserve">Tulos</w:t>
      </w:r>
    </w:p>
    <w:p>
      <w:r>
        <w:t xml:space="preserve">erehtyi luulemaan kahleissa olevaa mustaa miestä kahleissa olevaksi orjaksi.</w:t>
      </w:r>
    </w:p>
    <w:p>
      <w:r>
        <w:rPr>
          <w:b/>
        </w:rPr>
        <w:t xml:space="preserve">Esimerkki 7.6059</w:t>
      </w:r>
    </w:p>
    <w:p>
      <w:r>
        <w:t xml:space="preserve">Teksti: Se ei kuitenkaan estänyt minua tekemästä sosiaalisen median tilejä ja lähettämästä kuvia itsestäni.  Nopeasti eteenpäin 6-7 vuotta ja olen minun 2. vuosi college ja olen pudottanut paljon painoa liikunnan vuoksi (meni 240lbs 205-210lbs), katson takaisin minun menneisyyden kuvia / tilit kaikissa minun sosiaalisen median sovelluksia. tavallaan inhottaa / nolostunut, päätin tehdä uusia tilejä kaikilla alustoilla (facebook, instagram, jne.).) en oikeastaan poistanut muita tilejä, koska niissä oli liikaa kuvia, joita en halunnut poistaa, joten säilytin ne. nyt pääasiaan. aiemmin tänä aamuna sain viestin melko läheiseltä ystävältäni, jonka olen tavannut netissä. tapasimme ensimmäisen kerran joskus viime vuonna overwatchin kautta ja ystävystyimme heti. puhumme yleensä toisillemme joistakin henkilökohtaisista asioista, mutta emme ole koskaan menneet liian pitkälle emmekä paljastaneet täysin, miltä näytämme. hän oli utelias näkemään, miltä oikeasti näytän. Sanoin hänelle, että kun tunnen olevani valmis, paljastan itseni lopulta. nyt pitää muistaa, että olen hyvin epävarma ihminen ulkonäköni suhteen, koska minua on kiusattu yläasteella/lukiossa. vaikka näytänkin täysin erilaiselta, olen silti epävarma siitä, miltä näytän muiden silmissä.  Koska en halunnut näyttää hänelle, hän päätti tehdä itse vähän tutkimusta ja päätyi löytämään tilini instagramista. mutta se oli tili, jonka pidin yläasteelta/lukiosta. profiilikuvassa oli siis aika lihava aasialainen poika, jolla oli pervot kasvot. ja heti hän kirjoitti minulle, kuinka "kalastelin" häntä ja että hän tuntee "oikean" minut ja etten näytä lainkaan siltä, miltä kuvailin itseäni....(kuvailin itseäni 180-senttiseksi aasialaiseksi, jolla on urheilullinen ruumiinrakenne....., jota minulla on.....) ja että häntä inhottaa se, miten huijaan häntä ja saan hänen luottamuksensa vain valehdellakseni siitä, kuka oikeasti olen. hän päätti viestinsä sanomalla "en halua selitystä, en halua anteeksipyyntöä. näkemiin." edit: hän on estänyt minut kaikissa yhteydenpitomuodoissa, joita meillä oli. (vain selventääkseni)</w:t>
      </w:r>
    </w:p>
    <w:p>
      <w:r>
        <w:rPr>
          <w:b/>
        </w:rPr>
        <w:t xml:space="preserve">Tulos</w:t>
      </w:r>
    </w:p>
    <w:p>
      <w:r>
        <w:t xml:space="preserve">en päivittänyt vanhaa profiilikuvaani instagramissa 7 vuoden takaa, ja ystäväni, jonka tapasin netissä, löysi sen ja syytti minua kissanpyynnistä. ystävä hävisi.</w:t>
      </w:r>
    </w:p>
    <w:p>
      <w:r>
        <w:rPr>
          <w:b/>
        </w:rPr>
        <w:t xml:space="preserve">Esimerkki 7.6060</w:t>
      </w:r>
    </w:p>
    <w:p>
      <w:r>
        <w:t xml:space="preserve">Teksti: eräänä päivänä olin auttamassa äitiäni tekemään pihatöitä ulkona, kun paras ystäväni pysähtyy paikalle toisen ystäväni kanssa, jolla on ruskeat hiukset matkustajan istuimella. ystäväni ajaa syvänvihreällä mini cooperilla, joten se on melko tunnistettava auto. juoksen auton luo ja huudan innostukseni vallassa sellaisella korkealla äänellä, että kuka tahansa säikähtäisi. kun keskityn autoon, tajuan, etteivät he ole ystäviäni, vaan kaksi tuntematonta, jotka näyttävät täysin järkyttyneiltä. naamani muuttui punaiseksi ja hölkkäsin nolona pois auton luota. tajusin pian, että kävely pois auton luota oli liian pitkä ja olisi kiusallista, joten käännyin ympäri ja selitin itseni. he olivat edelleen melko säikähtäneitä, mutta ymmärtäväisiä. kävelin pois häpeissäni ja aina kun ajattelin sitä hetkeä, kun keskityin noiden tuntemattomien naamoihin, tunsin, kuinka veri kiihtyi kasvoilleni. äitini oli todistamassa koko juttua, ja nyt aina kun otan asian puheeksi, hän vain nauraa minulle.</w:t>
      </w:r>
    </w:p>
    <w:p>
      <w:r>
        <w:rPr>
          <w:b/>
        </w:rPr>
        <w:t xml:space="preserve">Tulos</w:t>
      </w:r>
    </w:p>
    <w:p>
      <w:r>
        <w:t xml:space="preserve">huusin parhaalle ystävälleni, kun hän saapui kotiini ilman ennakkoilmoitusta. Päädyin pilaamaan jonkun kaverin nahkapenkit.</w:t>
      </w:r>
    </w:p>
    <w:p>
      <w:r>
        <w:rPr>
          <w:b/>
        </w:rPr>
        <w:t xml:space="preserve">Esimerkki 7.6061</w:t>
      </w:r>
    </w:p>
    <w:p>
      <w:r>
        <w:t xml:space="preserve">Teksti: ensinnäkin: seksi on itse asiassa hyvin pieni osa tätä tarinaa. älä huoli. se ei ollut yksi fu, tämä on sarja fus yli noin vuoden ajan. se ei tapahtunut tänään, mutta tänään on päivä toivon se päättyy. tämä tulee olemaan erittäin pitkä viesti. joten tässä on minun ** menetti työni, kotini, minun gf, autoni, ja minun paras ystäväni 18 vuotta, koska en voinut pitää sitä housuihini.**pahoittelut etukäteen, jos tässä tarinassa ei ole järkeä - on yli yksi yöllä ja näppäimistöni on rikki. heinäkuun 1. päivä 2013. pudotin kaiken tuntemani ja muutin vuorille asumaan bilekaupungin hiihtokeskukseen parhaan ystäväni kanssa 18 vuoden ajan. äskettäin neitsyytensä menettäneenä ja kirkosta lähteneenä kaverina kytkyjen maa tuntui hyvältä idealta. [todiste](http://www.reddit.com/r/pics/comments/1gu8dq/after_spending_every_penny_i_had_moving_away_to/) vanhalla tilillä hyppää muutama black-out-kuukausi myöhemmin, olen löytänyt tytön, josta pidän, ja alamme seurustella. hieno tyttö, työskentelee tarjoilijana, tienaa paljon rahaa, on todella mukava, huolehtiva ja ihana. kaikkea, mitä tytöltä haluaa. paitsi, että hän on todella tylsä sängyssä. aivan kuin puhuisimme meritähdistä. nyt seksuaalisesti kokemattomana miehenä tämä oli ensimmäinen suhteeni, ja nautin samasta tytöstä joka ilta.Nuorena miehenä, sen sijaan, että olisin puhunut hänelle siitä, että olin tylsä sängyssä, annoin asian vain paisua ja paisua, kunnes eräänä kännisenä yönä mokasin (1). päädyin pettämään häntä tytön kanssa, jonka tavallaan tunsin (olimme töissä samassa hotellissa, noin 1200 työntekijää). lyhyesti sanottuna kerroin tyttöystävälleni, mitä tapahtui, ja erosin hänestä. hän loukkaantui siitä erittäin paljon, mutta pysyimme puhuvilla väleillä. fast - forward muutama kuukausi eteenpäin. tytöstä, jonka kanssa petin exää, tulee huonetovereita parhaan naispuolisen ystäväni kanssa. meistäkin tulee parhaita ystäviä. tapailemme vielä muutaman kerran. päädymme seurustelemaan (2). yritän taas pitää tämän tiiviinä, joten asioita ohitetaan. mitä pidempään seurustelemme, sitä enemmän opin hänen... ongelmistaan. ilmeisesti hän on nähnyt jotakin, jota hän kuvaili demoniksi. minä ja hän olemme molemmat uskonnollisesta taustasta, joten uskoimme tuollaisiin asioihin. ja valitettavasti niin uskoi myös hänen perheensäkin. joten viimeiset seitsemän vuotta he ovat rukoilleet hänen parantumisensa puolesta. ilmeisesti tämä ei ole auttanut. mutta hän sanoi, että aina kun olin hänen luonaan, se meni pois. Ja minä uskoin häntä, koska tunsin... läsnäolon. en tiedä. siinä hotellissa kummitteli helvetisti. hyppää vielä muutama kuukausi eteenpäin. paras ystäväni, jonka kanssa muutin sinne, oli juuri saanut potkut. työpaikan mukana meni myös asunto. hän asui tyttöystävänsä kanssa yhdessä ja oli asunut tämän luona muutaman viikon, koska oli menettänyt työpaikkansa etsiessään toista. lopulta hän keksi hienon idean: muutetaan 15 minuutin päässä olevaan kaupunkiin ja etsitään sieltä työpaikka ja asunto. sanoin kyllä. (3)yksi asia, joka sinun on ymmärrettävä, on se, että vapaat asunnot ovat siellä 0 %. asunnon löytäminen on suorastaan jumalan teko. päätämme mennä kotiin tapaamaan vanhempiamme ja etsiä asunnon palattuamme. hölmösti suostun tähän ja laitan 2 viikkoa (4). taas, pitkä tarina lyhyesti, lomalla ollessani tyttöystäväni kertoo minulle rakastavansa minua. olemme seurustelleet 3 kuukautta. sanon hänelle takaisin (5). hän sanoo haluavansa asua yhdessä. suostun (6).kun palaamme takaisin, minulla on 1 viikko aikaa ennen kuin menetän asuntoni. kun minulla on yksi, ja vain yksi päivä aikaa, löydämme 2 makuuhuoneen hotellin, jossa voimme asua 1 600 dollarilla kuukaudessa. kallista minulle ja kaverilleni, mutta ei meille ja kahdelle tyttöystävällemme. joten saamme heidät muuttamaan luoksemme (7).Vannon, että teen tästä lyhyen. minä löysin töitä kahden viikon kuluttua. kaverillani kesti yli kuukauden. stressi siitä, ettei hän pysty maksamaan vuokraa, sai kaikki hermostumaan. lopulta me kaikki selvisimme. muistakaa, että olen ainoa, jolla on auto. joten arvatkaa kuka ajaa joka päivä gf:tämme töihin (jotka ovat edelleen töissä toisessa kaupungissa). bussikuljetus on olemassa, mutta minulla on auto, joten voin ajaa heidät. se ei ole ongelma (8). lopulta stressi kasvaa liian suureksi. gf:ni alkaa käyttää paljon ruohoa. hän alkaa miettiä auton ostamista, ja hänen isänsä päätyy ostamaan hänelle upouuden auton, jotta hän voi ajaa töihin ja töistä. se vie paljon stressiä pois. se on mukavaa. joo - unohdin mainita, että hänen isänsä on rikas, mahtipontinen kusipää. Tämä tulee myöhemmin. suuri yllätys - ruoho saa "demonin" palaamaan. aluksi hitaasti, kunnes lopulta eräänä iltana, kun hän oli sanonut minulle, että minä ja kaverini olemme vain lapsia, jotka eivät voi asua muiden ihmisten kanssa (puolustuksekseni, minä ja hän olemme asuneet muiden ihmisten kanssa viimeiset kolme vuotta, hän ei ole koskaan ollut poissa vanhempiensa talosta ennen kuin muutti tänne), napsahdan vihdoinkin hänen päällensä. sanon hänelle jotain tyyliin "sinä et vittu ole meidän lapsenvahtimme, älä käyttäydy kuin maksaisimme sinulle". (9). hän alkaa kyynelehtimään ja sulkee puhelimen. tässä kohtaa tilanne muuttuu synkäksi. hän alkaa tekstata minulle. kertoo minulle "hän on täällä... hän soittaa minulle." en välitä siitä. olen kyllästynyt hänen paskaansa. (10) tämä kärjistyy lopulta siihen, että hän puhuu itsestään kolmannessa persoonassa. kun hän tulee töistä kotiin kaverin tyttöystävän kanssa, hän on huonossa kunnossa. hän menee huoneeseemme ja alkaa pakata tavaroitaan. en pysäytä häntä. katson, kun hän lähtee. olen vihainen, olen stressaantunut ja tarvitsen taukoa. ja savukkeen. Kävelen huoneeseen juuri ajoissa, kun hän näyttää minulle, että hän on kaiverruttanut 666 jalkaansa. jep. vitun hienoa. nyt minun täytyy kutsua poliisi paikalle. hän menee autolleen ja alkaa itkeä. kuulen hänet kannelta, jossa poltan tupakkaa. ja toinen savuke. ja toinen. lopulta kerään rohkeutta soittaa hätänumeroon ja kutsua poliisi paikalle. 15 Kun kysyin häneltä, mitä minun olisi pitänyt tehdä, hänen vastauksensa oli (lainaan). "en tiedä, ehkä sinun olisi pitänyt rukoilla hänen kanssaan, eikä vain maata hänen kanssaan." No, voitte kuvitella reaktioni. hyvin värikkään keskustelun jälkeen me molemmat löimme luurin korvaan hyvin vihaisena. sanomattakin on selvää, etten nukkunut sinä yönä. osa 2 tulee huomenna, kun olen herännyt. laitan postauksen ennen kuin lähden töihin. edit: [osa 2](http://www.reddit.com/r/tifu/comments/2ggku6/tifu_my_entire_life_by_cheating_on_my_ex_with/) on julkaistu!</w:t>
      </w:r>
    </w:p>
    <w:p>
      <w:r>
        <w:rPr>
          <w:b/>
        </w:rPr>
        <w:t xml:space="preserve">Tulos</w:t>
      </w:r>
    </w:p>
    <w:p>
      <w:r>
        <w:t xml:space="preserve">-</w:t>
      </w:r>
    </w:p>
    <w:p>
      <w:r>
        <w:rPr>
          <w:b/>
        </w:rPr>
        <w:t xml:space="preserve">Esimerkki 7.6062</w:t>
      </w:r>
    </w:p>
    <w:p>
      <w:r>
        <w:t xml:space="preserve">Teksti: joten viime yönä/tänä aamuna mokasin isolla tyylillä ja melkein menetin kaksi läheistä ystävääni ja luultavasti suututin muita. kuinka yksi huono päätös johtaa toiseen. olen ollut sairaana jo jonkin aikaa, en ole nukkunut enkä syönyt kunnolla, mutta päätin juoda.  haluan juoda cocktaileja , ajattelin viimeaikaiset juomiskerrat huomioon ottaen, että olisin kunnossa ja hallittu. ei, päädyin kännissä. olen ollut rakastunut läheiseen ystävääni vuosia (jota kutsun vain a:ksi), mutta olen suhteessa hänen parhaan ystävänsä kanssa (olen ollut jo vuosia). tämä on kuitenkin avoin salaisuus ja tiedetään myös, että a:lla on tunteita toista läheistä ystävääni ("b") kohtaan. tiedän myös, että a:lla oli ennen tunteita minua kohtaan. viime aikoina a oli ollut minulle toistuvasti täysi mulkku, joten olin jo valmiiksi hermostunut. turhautumiseni johtui siitä, että hän oli paska ystävä, mutta ilmeisesti tilanteen huomioon ottaen on vaikea olla ja voi olla perusteltua tehdä johtopäätös, että hänen paskaisuutensa johtuu menneisyydestämme. tämä huonojen päätösten cocktail testataan sitten näkemällä, että a antaa b:lle paljon erityiskohtelua ja mielistelyä. b ei ole kiinnostunut a:sta ja minusta tuntuu, että a on epäkunnioittava minua kohtaan teoillaan. muut läheiset ystävät tuovat usein esille kanssani, kuinka a:n toiminta b:tä kohtaan on outoa ja ilmeistä, samoin kuin a:n toiminta minua kohtaan on ilmeistä. pitäisi huomauttaa, että a:n näin avoin suhtautuminen on todella epätavallista eikä hänellä ole ollut tyttöystävää koko sinä aikana, kun olen hänet tuntenut, tai mitään romanttisia suhteita sen lisäksi, mitä olen maininnut. jokin minussa on siis napsahtanut, ja mitä teen humalassa, tequilan aikaansaamassa tilassani, enkä muista? haluan satuttaa a:ta niin kuin minä satutan, joten alan heitellä todella ilkeitä solvauksia b:stä a:lle. sanoin kauheita asioita , sanoja joita en muuten koskaan käyttäisi enkä edes käyttäisi kuvaamaan ihmisiä joista en oikeastaan edes pidä. a on heittänyt juoman päälleni, yritin kostaa fyysisesti, b on kuullut kaiken sanomani kauhean paskan. niinpä ryntäsin ulos ja otin taksin kotiin ja jatkoin itkemistä ja yhteydenottoa ihmisiin aamulla seitsemältä itkeäkseni lisää, koska en jaksa enää tuntea a:ta kohtaan mitään.</w:t>
      </w:r>
    </w:p>
    <w:p>
      <w:r>
        <w:rPr>
          <w:b/>
        </w:rPr>
        <w:t xml:space="preserve">Tulos</w:t>
      </w:r>
    </w:p>
    <w:p>
      <w:r>
        <w:t xml:space="preserve">älä rakastu poikaystäväsi parhaaseen kaveriin äläkä juo tequilaa, kun olet vihainen jollekulle, tai saatat päätyä kamalaksi ämmäksi läheisille ystävillesi.</w:t>
      </w:r>
    </w:p>
    <w:p>
      <w:r>
        <w:rPr>
          <w:b/>
        </w:rPr>
        <w:t xml:space="preserve">Esimerkki 7.6063</w:t>
      </w:r>
    </w:p>
    <w:p>
      <w:r>
        <w:t xml:space="preserve">Teksti: tämä oli viime lukuvuonna ja ystävä minun muut ystäväni ja tein tämän ei halunnut minun lähettää vasta äskettäin.Takaisin tarina aika, minun ryhmässä ystävien me kaikki sekaisin toistensa kanssa ja vetää kepposia yksi ja toinen ja on hauskaa tehdä sitä, olemme kaikki hyviä urheilijoita siitä. tämä tarina liittyy ystäväni wookie (lempinimi), tristen,cody, ja minä.päivä alkoi aika normaalisti heräsin aikaisin kouluun jotta saisin pelattua muutaman kierroksen black ops 2:sta ennen kuin minun piti mennä suihkuun, kun kuulin puhelimeni hälytyksen soivan jotta menisin suihkuun ajattelin että minun pitäisi tarkistaa puhelimeni koska olin sammuttamassa hälytykseni joka tapauksessa sain tekstiviestin codylta siinä sanottiin että syötämme wookielle jotakin koulussa pilana. Vastasin vain, että olen valmis siihen, mitä se oli. Sitten menin suihkuun ja kävin läpi rutiininomaisesti kouluun valmistautumiseni, sitten olin valmis ja ajoin ystäväni luokse hakemaan hänet. Kun pääsimme kouluni parkkipaikalle, hän ja minä keskustelimme sen illan tapahtumista, koska suunnittelimme menevämme gamestopiin ja hakevamme evil withinin, puolimatkassa oville, joihin menimme, puhelimeni alkaa saada kouristuksia ja katson alas nähdäkseni 12 tekstiviestiä codylta ja tristeniltä, jotka sanoivat, että mene yhteiseen tilaan, katsoin Jeremiahiin (jolle annoin kyydin) ja sanoin, että meidän on parasta kiirehtiä yhteiseen tilaan. Pääsimme sinne juuri ennen wookieta, joka tapauksessa tristen ja cody kertoivat minulle mitä minun piti tehdä, minun piti pyytää codylta viimeinen pala hänen hershey-patukastaan ja wookie haluaisi palan, ja me annoimme hänelle palan laksatiivipatukasta, jonka olimme käärineet hershey-kääreeseen. wookie saapui paikalle ja kaikki sujui hyvin, hän halusi palan suklaata, joten cody antoi hänelle palansa, olimme suunnitelleet antavamme hänelle vain yhden palan, mutta hänestä tuntui, että cody oli pihi karkkiensa kanssa, wookie huutaa "senkin likainen juutalainen, anna minulle lisää". codylla on juutalaisia sukujuuria, joten me kaikki sanoimme hänelle paskaa siitä, että hänellä on juutalaista verta, ts. kutsuimme häntä likaiseksi juutalaiseksi, joten wookie nappasi loput patukasta ja työnsi sen suuhunsa, hän söi sen ja sanoi haluavansa lisää, joten ajattelin, että minulla on vielä tavallinen patukka repussani ja sanoin, että annan hänelle vähän, en tiennyt että tristen vaihtoi patukkani toiseen jota aiomme käyttää ärsyttävään lapseen joka luuli olevansa cool, en tuntenut sitä koska painin wookieta Codyn kädestä ja heitin hänelle patukan hän huomasi pakkauksen ja sanoi hmm täytyy olla ruotsalainen koska jostain syystä nautimme ruotsalaista suklaata. joka tapauksessa wookie ottaa ison palan siitä ja me tajusimme mikä se oli, saimme sen pois häneltä ja menimme tunnille, kolmannen tunnin jälkeen söin lounasta ja tarkistin puhelimeni nähdäkseni videon tekstiviestissä nähdäkseni wookien kiemurtelevan maassa täydellisestä kivusta sanotaanko vain että hän meni kotiin ja oli vessassa kuusi tuntiaedited: korjasin paljon välimerkkivirheitä ja laitoin joitakin jotta se olisi vähemmän tuskallista lukea.</w:t>
      </w:r>
    </w:p>
    <w:p>
      <w:r>
        <w:rPr>
          <w:b/>
        </w:rPr>
        <w:t xml:space="preserve">Tulos</w:t>
      </w:r>
    </w:p>
    <w:p>
      <w:r>
        <w:t xml:space="preserve">annoin vahingossa ystävälleni laksatiiveja sen jälkeen, kun hän oli jo syönyt 8 annosta, koska hän luuli, että annoimme hänelle yhden annoksen, koska olimme kitsastelleet.</w:t>
      </w:r>
    </w:p>
    <w:p>
      <w:r>
        <w:rPr>
          <w:b/>
        </w:rPr>
        <w:t xml:space="preserve">Esimerkki 7.6064</w:t>
      </w:r>
    </w:p>
    <w:p>
      <w:r>
        <w:t xml:space="preserve">Teksti: joten sain hiljattain poikaystäväni älykäs massa ajattelu kitti thinkgeek.com kuin jotain eräänlainen fumble noin kanssa, kun hän on tylsää. hän rakastaa tavaraa ja se on paljon kuin typerä kitti paitsi se on muovinen tuntumaa se. hyvin tavaraa on hauskaa puristaa, vetää, pomppia, muotti tavaraa, jne. se ei tartu sormiin ja olen laittanut sitä hänen karvaisiin käsivarsiinsa ennenkin ja olimme hämmästyneitä siitä, miten se ei tarttunut hänen hiuksiinsa eikä vetänyt niitä. joten tänään olin hänen luonaan katsomassa, kun hän pelasi pelejä, ja minä pysyin työllistettynä ajattelukitin kanssa. sain yhtäkkiä loistoidean muodostaa kitistä putki ja yrittää tehdä hänen kalustaan muotin. minulla oli putki valmiina, vedin hänen housunsa alas, ja me molemmat nauroimme, kun puristin hänen penistään kittiä. hän sanoi, että se tuntui oudolta. se oli kestänyt pari sekuntia ja aloin vetää sitä pois. poikaystäväni päästi sitten kovaäänisen "auts!" ja minä pysähdyin heti ja näin mitä oli tekeillä. kitti oli uponnut hänen häpykarvoihinsa. hyvin varovasti ja hänen tuskakseen ja kustannuksekseen aloimme vetää niin paljon kittiä ulos kuin pystyimme. mutta sitten aloimme yrittää ottaa sitä pois hänen kalustaan... kitti sulautui hänen kalunsa ihoon. tässä vaiheessa en saa henkeä naurusta. hän yrittää hitaasti saada kittiä pois, mutta se ei onnistu ja häneen sattuu. tässä vaiheessa tiesin, että olin mokannut, mutta se ei lopu siihen. hän nousee sängystä kalu roikkuen ylimääräisestä painosta ja kirkkaan sinisen värisenä (kitin väri) ja pitää kaluaan kylpyhuoneeseen. aloin tuntea oloni kamalaksi. kuulin suihkun menevän päälle, ja hän oli siellä reilusti yli puoli tuntia. kymmenen minuuttia suihkun jälkeen kuulin hänen pissaavan ja tunsin oloni vielä kamalammaksi, koska hänellä saattoi olla todella kova pissahätä.hän tuli takaisin, heilutti pyyhettä lähelläni ja kertoi kuinka vihainen hän oli. hän sanoi, että hänen piti trimmata, ajella ja vetää, jotta hän sai sen pois. kitti vaikuttaa hydrofobiselta, joten vesi ei auttanut eikä saippua auttanut, mutta se levitti kittiä kaikkialle ja se tukki suihkun sillä aikaa kun hän oli siellä. se myös värjäsi hänen kalunsa, kätensä ja kylpyammeen pohjan siniseksi. kaiken lisäksi se laittoi korkin hänen virtsaputkensa päälle ja hänen piti pissata, jotta se saatiin avattua (mikä oli kivuliasta) ja raaputtaa loput pois virtsaputkesta. minusta tuntui todella pahalta ennätyksen vuoksi. hyvitin sen parhaani mukaan.</w:t>
      </w:r>
    </w:p>
    <w:p>
      <w:r>
        <w:rPr>
          <w:b/>
        </w:rPr>
        <w:t xml:space="preserve">Tulos</w:t>
      </w:r>
    </w:p>
    <w:p>
      <w:r>
        <w:t xml:space="preserve">Laitoin hassua kittiä bf:n kaluun, se tarttui yllättäen häpykarvoihin ja ihoon, ja sen poistaminen oli pitkä ja kivulias prosessi.</w:t>
      </w:r>
    </w:p>
    <w:p>
      <w:r>
        <w:rPr>
          <w:b/>
        </w:rPr>
        <w:t xml:space="preserve">Esimerkki 7.6065</w:t>
      </w:r>
    </w:p>
    <w:p>
      <w:r>
        <w:t xml:space="preserve">Teksti: (Viime kesänä, viikonloppuna (lauantaina) ennen lopputenttiviikkoa ja 2-3 viikkoa ennen kuin lähdin amerikkaan tyttöystäväni luokse, kaaduin pyörälläni. typerästi ("ohhoh, se näyttää oudolta, käännymme nopeasti oikealle ja vasemmalle ja katsomme mitä tapahtuu") ja pahasti (leuka edellä, verta suussa ja sylkäisin hampaita). sain tietysti heti apua, ihmiset soittivat ambulanssin ja minut vietiin sairaalaan. jossain vaiheessa en pystynyt taivuttamaan vasenta kättäni (kyynärpääongelma) enkä käyttämään oikeaa kättäni (ranne tappoi minut), ja suuni tuntui oudolta. sairaalaan päästyäni halusin, että se tapahtuisi nopeasti, koska isäni perhe oli käymässä luonani päiväksi ja he asuivat melko kaukana. sain 5 tikkiä leukaan, läpäisin kyynärsauvaradion ja tarkistin ulos ennen kuin tein mitään muuta. kerran kaupungissa, saimme myöhään lounasta perheeni kanssa ja vain pureskellessani ranskanperunaa kuulin tuon kauhean äänen tulevan leuastani ja kipu oli kova. tietysti, kaikki badass olen, en halunnut olla enää missään tekemisissä sairaalan kanssa, joten istuin siihen ja menin kotiin päiväksi. seuraavana aamuna (sunnuntaina), soitettuani äidilleni (kuunnelkaa aina äitiänne lapset), menin takaisin sairaalaan hakemaan lisää radiota (kipu oli edelleen täällä ja tunsin, että jotain oli vialla) ja minut hylättiin (en ole enää hätätapaus, koska menin kotiin, eikö niin?). minun oli suunnattava yksityiseen sairaalaan tekemään lisää tutkimuksia ja arvatkaapa mitä! leuka murtunut kolmesta kohdasta, hätäleikkaus tarpeen ja kaikki tentit / valmistuminen / tyttöystävän reissu ehkä joudutaan keskeyttämään. sain leikkauksen maanantaiaamuna, poistuin sairaalasta (lääkärin hyväksynnän jälkeen) tiistaiaamuna, palasin kouluun keskiviikkona (en halunnut ottaa kiinni syyskuussa..) ja onnistuin lähtemään amerikkaan tapaamaan tyttöystävääni. 2 titaanilevyä leuassani ovat yhä paikoillaan, ja 4 ruuvia, jotka pitivät leuan paikoillaan, ovat jo kauan sitten hävinneet. olin tuolloin 24-vuotias, leukani halkeilee nytkin silloin tällöin, mutta vain haukotellessani. hampaat ovat kunnossa ja tyttöystävä on onnellinen ☺️.</w:t>
      </w:r>
    </w:p>
    <w:p>
      <w:r>
        <w:rPr>
          <w:b/>
        </w:rPr>
        <w:t xml:space="preserve">Tulos</w:t>
      </w:r>
    </w:p>
    <w:p>
      <w:r>
        <w:t xml:space="preserve">putosin pyörältä. yritin olla kovanaama. itkin syödessäni ranskalaisia. leuka murtui. pyörä on kunnossa.</w:t>
      </w:r>
    </w:p>
    <w:p>
      <w:r>
        <w:rPr>
          <w:b/>
        </w:rPr>
        <w:t xml:space="preserve">Esimerkki 7.6066</w:t>
      </w:r>
    </w:p>
    <w:p>
      <w:r>
        <w:t xml:space="preserve">Teksti: joten menin klubille ystävieni kanssa ensimmäistä kertaa ikinä, olen täysi-ikäinen, ja vain viitteeksi en juo kovin usein, kuten kerran kuukaudessa korkeintaan yleensä, koska harrastan painia ja se häiritsee harjoitteluani, mutta se on sesongin ulkopuolella ja se oli ystäväni syntymäpäivä, joten sanoin, että vitut siitä, mitä tahansa. Ostin viskiä ja ystäväni luona ennen kuin lähdemme klubille, juon sen loppuun noin tunnissa, sekoitan sen inkiväärioluen kanssa ja otan myös muutaman hyytelölaukauksen. tässä vaiheessa olen ihan sekaisin ja lähdemme klubille. pääsemme sinne ja lompakossani ennen klubille lähtöä oli 45 dollaria käteisenä kaiken varalta (huono idea). kun pääsemme sinne, kaikki menee mustaksi, olen ihan sekaisin ja sekaisin. seuraava asia minkä muistan on se, että kyyristyn klubin terassilla ja oksennan. seuraava asia minkä muistan on se, että istun jalkakäytävällä klubin edessä. alan jutella vieressäni olevan tytön kanssa ja seuraavaksi olen hänen kanssaan. se alkaa melko viattomasti, mutta alkaa muuttua seksuaalisemmaksi (kaikki kuitenkin edelleen pg-13). ystäväni, jonka syntymäpäivä on, tulee sitten luokseni ja sanoo hankkineensa minulle ja hänelle kyydin kotiin (asumme noin 2 minuutin kävelymatkan päässä toisistamme) ja sitten tyttö kuiskaa korvaani (tule minun luokseni, voit nukkua siellä ja lähteä aamulla pois). hämärtyneenä sanon, että hänkin tulee. automatkalla ystäväni juttelee kuskin kanssa samalla kun minä ja tämä tyttö olemme takapenkillä ja se muuttuu hyvin seksuaaliseksi, hän alkaa kouria penistäni ja purra sormiani ja muuta sellaista. päädymme määränpäähämme, ystäväni käskee minua jättämään tytön taksiin, mutta minusta tuntui pahalta jättää hänet, joten sanoin, että aion nukkua tytön luona; vain viitteeksi ystäväni maksoi uberin, joten sain ilmaisen kyydin kotiin. Hän väitteli kanssani yrittäen sanoa minulle, että teen virheen, mutta ajattelin penikselläni ja olin hyvin humalassa, hän lopulta luovutti ja käski minun pysyä turvassa. päädyin laittamaan uber-kyydin hänen kotiinsa uberiini (maksoi 28 dollaria päästä hänen kotiinsa) ja kun saavumme sinne, hän kiittää minua kyydistä, menee vessaan, ja oletan, että olen aikeissa saada jotain. hän tulee ulos, lähestyy minua ja käskee minua painumaan vittuun hänen talostaan. aluksi olin hämmentynyt, ja sitten olin vihainen. nyt pitää muistaa, en ollut vihainen siitä, että hän ei halunnut panna minua, tarkoitan mitä tahansa, mikä oli ikävää, mutta olen kaikki sen puolesta, että voin perääntyä seksistä, joka oli ok, mutta hän ei antanut minun yöpyä yön yli ja pyytää siskoani hakemaan minut aamulla, joten minun pitäisi taksilla palata kotiini. melko vihainen yritän sanoa hänelle "kuten wtf, sanoit, että voisin yöpyä täällä, maksoin kyydistäsi tänne, ja nyt minun on maksettava päästä kotiin" hän ei välitä. hänen ystävänsä lähestyy minua ja sanoo, että minun on lähdettävä ja kerron hänelle syyni, hän ymmärtää ja antaa minulle 30 dollaria paluumatkaa varten, jotta voin kattaa kustannukset. tilaan uberin puhelimellani (jonka akku oli 5 %:ssa ja se on iphone 4, joten se, ettei se kuollut ennen kuin sain taksin, oli ihme). taksi saapuu, kiukuttelen hänelle tilanteestani, ja hän ymmärtää ja vihaa tätä tyttöä kanssani lol. Joka tapauksessa päädyn maksamaan vielä 28 dollaria isäni luottokortilla kotimatkasta, menen nukkumaan. Seuraavana aamuna herään ja näen, että minulla on vain 10 dollaria. menin klubille 45 dollarilla, käytin ilmeisesti 35 dollaria juomiin blackout-jaksoni aikana, ja jouduin myös maksamaan isälleni kyydin kotiin. ilta maksoi minulle yhteensä noin 100 dollaria, enkä muista edes puolta siitä.</w:t>
      </w:r>
    </w:p>
    <w:p>
      <w:r>
        <w:rPr>
          <w:b/>
        </w:rPr>
        <w:t xml:space="preserve">Tulos</w:t>
      </w:r>
    </w:p>
    <w:p>
      <w:r>
        <w:t xml:space="preserve">menin klubille, vein tytön taksilla kotiin, jotta hänellä olisi tie kotiin siinä uskossa, että voin yöpyä siellä, ja päädyin maksamaan taksikyydin sinne ja takaisin, vaikka olisin päässyt kotiin ilmaiseksi.</w:t>
      </w:r>
    </w:p>
    <w:p>
      <w:r>
        <w:rPr>
          <w:b/>
        </w:rPr>
        <w:t xml:space="preserve">Esimerkki 7.6067</w:t>
      </w:r>
    </w:p>
    <w:p>
      <w:r>
        <w:t xml:space="preserve">Teksti: eilen minä (20/m) olin mentorina tapahtumassa, jossa opetetaan ohjelmointia tekeviä tyttöjä.siellä oli tyttö, joka on lyhyt, söpö ja jolla on silmälasit. kun näin hänet, sydämeni hyppäsi, päätin mentoroida häntä ja hänen ystäviään, ja tapahtuman lopussa pyysin hänen numeroaan, ja hän antoi sen minulle. Kun palasin kotiin, päätin lisätä hänet ensin facebookiin ja lähettää hänelle viestin. olin hyvin hyvin suorasukainen ja sanoin, että haluan pyytää häntä ulos, ja sitten ehdotin paikkaa, hän halusi jonnekin, missä on julkiset kulkuvälineet, joten valitsin ostoskeskuksen, jossa on juna-asema. ja sitten hän sanoi, että hän haluaa tuoda ystävänsä (myös minun menteeni) mukaan.Sanoin "ei" "haluan vain sinut" ja sitten hän ei vastannut noin 20 minuuttiin, kunnes lähetin uudelleen "okei, voit tuoda hänet mukaan, mutta haluaisin tuoda myös ystäväni" ja sitten hän vain sanoi, että hänestä oli outoa, etten antanut hänen ystävänsä tulla mukaan, koska hän haluaa olla turvassa ja hänellä on joitakin rajoja ensimmäisessä tapaamisessa. Tuntuu, että pelini on mennyt tässä vaiheessa. update1: kyllä hän sanoi, ettei sitä tapaa tällä kertaa. hän halusi tutustua toisiimme paremmin netin kautta ennen kuin menemme ulos. sen jälkeen, kun olin perääntynyt hänen ja hänen ystävänsä kanssa tapaamisesta.</w:t>
      </w:r>
    </w:p>
    <w:p>
      <w:r>
        <w:rPr>
          <w:b/>
        </w:rPr>
        <w:t xml:space="preserve">Tulos</w:t>
      </w:r>
    </w:p>
    <w:p>
      <w:r>
        <w:t xml:space="preserve">tapasin söpön tytön, halusin deittailla häntä yksin, kielsin hänen ystävänsä tulevan mukaan ja tunsin kuolevani...</w:t>
      </w:r>
    </w:p>
    <w:p>
      <w:r>
        <w:rPr>
          <w:b/>
        </w:rPr>
        <w:t xml:space="preserve">Esimerkki 7.6068</w:t>
      </w:r>
    </w:p>
    <w:p>
      <w:r>
        <w:t xml:space="preserve">Teksti: ok, lupasin kertoa tarinan, joten tässä se on kaikessa häpeässäni... (kuten odotettavissa, tämä ei tapahtunut tänään. pikemminkin, tämä tapahtui neljä vuotta sitten... mutta olimme molemmat aikuisia ja olisi pitänyt laittaa kaksi plus kaksi yhteen ja saada jotain muuta kuin seksiä) mieheni oli paras ystäväni.. ei siinä mielessä, että tunsimme toisemme lapsina, mutta olimme tosissamme yhtä läheisiä. mikään ei ollut kielletty puhumaan. seurustelimme 5 vuotta alkaen siitä, kun olin vanhempi hs / hän oli collegessa, ja palasimme takaisin yhteen muutamien vuosien jälkeen erossa. tässä vaiheessa olimme kihloissa. on myös huomattava, että minulla on tapana olla hieman seikkailunhaluisempi, kun kyse on parittelurituaalista, ja olin vähitellen saattamassa häntä pimeälle puolelle. käperryimme ja katselimme (enimmäkseen pilkkasimme) pornoa, vain nähdäksemme, mitä toinen valitsi. Jonkin ajan kuluttua huomasin, että useimmilla niistä oli yhteinen teema - kasvot/bukkake. ei mitään, mitä emme olisi tehneet aiemmin, mutta nyt kun tunnen hänen napinsa... yksi asia, jota teimme viikon aikana (meillä molemmilla oli toimistotyö), oli kirjoittaa xxx-tarinoita toisillemme satunnaisissa kohdissa päivän aikana. se oli vain huvin vuoksi, jotta kotiin tuleminen olisi sitäkin nautinnollisempaa. joten voitte selvittää, mihin kirjoitukseni keskittyi sillä viikolla. se oli hauska viikko, mutta tiesimme, että realistisesti katsottuna pornossa olevan sperman määrä on lievästi sanottuna korostunut. hän myönsi vihdoin, että olisi hauska löytää keino, jolla saisimme tuollaisen määrän. google pelastaa! löysimme keinoja tehdä väärennettyä spermaa (mitä enemmän kirjoittelen, sitä enemmän minun tekee mieli muistuttaa ihmisiä siitä, että olimme normaaleja, vannon...), mutta se ei vain ollut sama asia. Se kelpasi muutamaan kikatukseen, ehkä muutamaan kuvaan, mutta siitä puuttui koko "se on spermaa" -elementti. hieman lannistuneena hän oli valmis jatkamaan eteenpäin tietäen, että fantasia on usein parempi kuin todellisuus. olin menossa äitini luokse muutamaksi päiväksi, ja juttelimme pakatessani. tiedättehän, tavallisia parisuhdejuttuja, jotka lopulta johtivat takaisin seksiin. (kuulostamme tosissamme seksuaalisesti poikkeavilta. emme olleet... luulenpa...) vitsaillessaan hän sanoi, että siihen mennessä kun palaan takaisin, hän saattaa olla "pornotähden kasvojen" rajoilla. huomautin, että oli sääli, ettei hän voinut pitää sitä varastossa minulle, koska hän täydentäisi enemmän sen jälkeen, kun hän on päässyt sisään, kuin jos hän olisi vain jäänyt ilman seksiaikoja. hehkulamppu, et ole ystäväni, mutta me molemmat saimme saman ajatuksen. Harkittuamme yksityiskohtia - kuinka usein, milloin olisi parasta, missä säilyttää sitä... keksimme suunnitelman. hän aikoi säilyttää sitä tupperware-astiassa jääkaapissa (koska spermapankit tekevät niin, joten miksei?!?). meillä oli hauskaa nauraa suunnitelmalle ja kaiken hulluudelle. sunnuntai-iltana olen kotona. Hän kikattaa enemmän kuin minä, kun syömme päivällistä. on logistiikan aika - meillä on nyt tupperware-astia täynnä paksua, kylmää spermaa. jätämme sen tiskipöydälle lämpenemään ja aloitamme hauskanpidon. suunnitelmana oli levittää, sitten lisätä viimeinen lataus huvin vuoksi. Mutta se ei lämmennyt/nestemäiseksi! nerokkaana hetkenä ehdotin sen lämmittämistä mikroaaltouunissa. yhdeksän sekuntia ei ole kovin pitkä aika, ja se oli pikemminkin juoksevaa kuin limaista. työnsin sormeni sisään, sekoitin sitä ympäriinsä... näytti hyvältä. hän alkoi levittää sitä, ja aluksi se oli hienoa. Hieman lämpimämpää kuin luulin, mutta ei se mitään. mitä enemmän sitä tippuu kasvoilleni, sitä epämiellyttävämpää se on. sitten se alkoi polttaa. en pysty avaamaan silmiäni, se lähestyy suutani... paniikin vallassa saan yhden sanan sanottua - kuuma. hän nappaa pyyhkeen (meikkini lentää tiskiltä) ja heittää sen kasvoilleni kuin sammuttaisi rasvapaloa. kun pyyhin sen pois, hän käynnistää suihkun ja hyppäämme suihkuun nauraen perseemme irti. suihkun jälkeen näytän siltä kuin hades olisi juuri suihkuttanut kasvoilleni/kaulalleni/rinnalleni. selvät punaiset viivat kertovat tarinan, jota kenenkään ei pitänyt tietää. onneksi meikki peitti sen, ja keskiviikkoon mennessä se oli taas normaali. sanomattakin on selvää, ettemme enää koskaan mikrossa lämmittäneet spermaa... mutta aina kun poltimme jotain, vitsailimme siitä, miten kirjaimellisesti mikrossa lämmitimme puolikas vauvan niin, että se haavoitti jotakuta. Epilogi: tänään olisi mieheni syntymäpäivä. sopiikin jakaa tämä hänen merkkipäivänään! hänet vietiin liian aikaisin, ja häntä tullaan aina kaipaamaan... vaikka hän melkein poltti naamani irti keinotekoisesti lämmitetyllä vauvageelillään.</w:t>
      </w:r>
    </w:p>
    <w:p>
      <w:r>
        <w:rPr>
          <w:b/>
        </w:rPr>
        <w:t xml:space="preserve">Tulos</w:t>
      </w:r>
    </w:p>
    <w:p>
      <w:r>
        <w:t xml:space="preserve">meni liian realistiseksi pornon uudelleenluomisessa, oppi paskan termodynaamiset ominaisuudet kantapään kautta. harrasti silti seksiä.</w:t>
      </w:r>
    </w:p>
    <w:p>
      <w:r>
        <w:rPr>
          <w:b/>
        </w:rPr>
        <w:t xml:space="preserve">Esimerkki 7.6069</w:t>
      </w:r>
    </w:p>
    <w:p>
      <w:r>
        <w:t xml:space="preserve">Teksti: Joten luulen, että ainoa pelastava armo tästä mokaamisesta on se, että voin nyt kirjoittaa tifun, joten siinäpä se. mutta ensin vähän taustatietoa. olen 17, joten minulla on melkein oletusarvoisesti vanhemmat. he ovat hyvin rakastavia ja hyvin suojelevia, joten joskus kaveri kyllästyy hieman siihen, että hänet on pakotettu istumaan kotona koko päivän, kun hänen ystävänsä ovat tekemässä kesämuistoja ennen viimeistä lukuvuotta.  jo vuosia olen ollut kiinnostunut pickupista, katsellut videoita, lukenut blogeja ja kirjoja, yrittänyt (ja epäonnistunut surkeasti) iskeä tyttöjä, kun löysin "whisperin". nyt whisper on tunnustussovellus, mutta se on myös hauska dm-ihmisten lähettäminen, kun on tylsää, joten sain loistoidean yrittää herättää keskustelua satunnaisten tyttöjen kanssa, jotta voisin harjoittaa keskustelutaitojani pickupia varten.  Pärjäsin lievästi sanottuna hyvin, mutta joskus innostuin liikaa. vaihdoin kasvoja muutaman kerran ja etunimiä pari kertaa, mutta hulluksi tekee se, että lähetin tekstiviestejä kolmelle. ei kuvia, vain sanoja, mutta se oli kuin lit-erotiikan tasoista paskaa. kanavoin sisäisen Christian Greyn ja sain nämä tytöt käymään spermassa tuntikausia.Tänään tekstasin suosikkini kanssa tiskatessani, ja äitini tuli takanani ja näki sen. en ainoastaan lähettänyt näille tytöille tekstiviestejä ja saanut heiltä kuvia, vaan myös chattailin heidän kanssaan ruohon polttamisesta ja seksistä, joten jos vanhempani näkevät sen, olen kusessa. onneksi poistin osan noista chateista, jotka olivat aivan liian hulluja, mutta joudun silti kusemaan tavalla tai toisella.</w:t>
      </w:r>
    </w:p>
    <w:p>
      <w:r>
        <w:rPr>
          <w:b/>
        </w:rPr>
        <w:t xml:space="preserve">Tulos</w:t>
      </w:r>
    </w:p>
    <w:p>
      <w:r>
        <w:t xml:space="preserve">Yritin olla viisikymmentä sävyä -tasolla whisperissä, tein seksiviestejä ja jäin kiinni.</w:t>
      </w:r>
    </w:p>
    <w:p>
      <w:r>
        <w:rPr>
          <w:b/>
        </w:rPr>
        <w:t xml:space="preserve">Esimerkki 7.6070</w:t>
      </w:r>
    </w:p>
    <w:p>
      <w:r>
        <w:t xml:space="preserve">Teksti: hei reddit. tämä on ensimmäinen viestini koskaan, joten pyydän anteeksi, jos olen hieman pois muodosta. tämä tifu tapahtui tänään töissä. itse asiassa sain juuri kotiin ja tunsin, että minun piti jakaa se, kun tuska ja kipu on vielä polttava.ensin hieman taustaa: joten työskentelen toimistossa noin 20 muuta ihmistä. yksi työtoverini, kutsumme häntä Sarah, ja minä tulen toimeen erityisen hyvin. Sarah on 21-vuotias, noin 5'5 ja brunette ja erittäin suloinen tyttö. minusta hän on söpö ja juttelemme usein käytävällä. tykkäämme flirttailla toisillemme ja hän on usein aika kosketteleva näissä keskusteluissa. olen saanut häneltä täysin "olen ihastunut sinuun" -vibat, jotka olen varma, että vastailen niihin. sarah on myös hieman herkkä painostaan... vaikka hän ei ole missään nimessä ylipainoinen, hän on ehdottomasti kurvikas tyttö (mikä ei minua haittaa yhtään). hän tekee usein pieniä kommentteja, kuten "oi, luulen, että minun pitää lähteä laihdutuskuurille ja laihduttaa 20 kiloa", johon vastaan jotain tyyliin "voi vittu, minusta olet upea sellaisena kuin olet!" Itse asiassa olen ajatellut pyytää häntä joskus treffeille....mutta en tämän päivän jälkeen. tänään tuli uusi tyttö, kutsumme häntä Allieksi, työhaastatteluun. sarahin tehtävänä oli esitellä Allielle toimisto ja esitellä hänet kaikille. allie on luultavasti samanikäinen kuin sarah. hän jopa näyttää samalta kuin sarah; samanpituinen, söpöt kasvot, mutta hieman laihempi. tapasin allien lyhyesti ja vaihdoimme kohteliaisuuksia. nyt tulee tason 90 moka: minulla oli myöhäinen lounas ja istuin lounashuoneessa yksin allien kanssa, joka oli myös tauolla. Juttelimme vähän, kun hän sanoi jotain tyyliin "Voi, mä tykkään täällä tosi paljon. toivottavasti saan töitä!", johon vastasin, juuri kun olin kävelemässä ovesta ulos käytävään "Voi, mä oon varma, että sä saat töitä! sä olet kuin laihempi ja paremman näköinen sarah!" ..... .....seisoin siinä juuri ja juuri ovesta ulos katsoen sarahia, joka seisoi kahden metrin päässä edessäni. sydämeni putosi vatsaan. sarahin silmät kyynelehtivät ja hänen alahuulensa vapisi. hän katsoi minua kuin olisin iljettävin kurja olento, joka on koskaan kulkenut maan päällä, ja sinä hetkenä olin juuri sitä. jähmetyin. paniikin, itseinhon ja syyllisyyden myrkyllinen vyöry leijaili päässäni sieluni syvimpiin sopukoihin. Sen jälkeen, kun seisoin siinä kuin idiootti suu puoliksi auki, mikä tuntui ikuisuudelta, onnistuin puuskahtamaan: "Voi luoja, Sarah, olen niin pahoillani, odota, ole kiltti! En tarkoittanut sitä niin, Sarah, odota!" Nyt kyyneleet valuivat hänen poskiaan pitkin, hän kääntyi ympäri ja käveli pois. Minulla ei ollut rohkeutta lähteä hänen peräänsä. loppupäivän halusin niin kovasti heittäytyä hänen jalkojensa juureen ja anoa anteeksiantoa. en edes tiedä, miksi olin ylipäätään sanonut tuon kauhean asian. se vain tuli ulos...ja sarah on viimeinen ihminen maailmassa, jota haluaisin satuttaa. päätin yrittää vedota häneen päivän päätteeksi vain huomatakseni, että hän oli lähtenyt aikaisin. vittu. tunnen itseni maailman suurimmaksi ääliöksi enkä tiedä mitä teen maanantaina. en ole koskaan tuntenut itseäni näin syylliseksi. tiedän satuttaneeni tätä suloista tyttöä, joka ei ansainnut mitään. kiitos, että luit tuon läpi....Toivottakaa minulle onnea ***päivitystä*** tämä kaikki tapahtui noin klo 14.00, ja viimeiseen viiteen tuntiin en ole pystynyt ajattelemaan mitään muuta kuin mulkku käytökseni. en kestänyt sitä enää. soitin Sarahille... hän todella vastasi! anelin häntä, että antaisin minun pyytää anteeksi henkilökohtaisesti. Tapaan hänet kahdeksalta paikallisessa pubissa. lähden heti ulos ovesta. ostan kalleimmat kukat, mitä löydän, ja kerjään hänen jalkojensa juuressa anteeksiantoa. päivitän taas, kun pääsen kotiin...., jos hän ei läimäytä minua oikeasti kuoliaaksi. *********päivitys 2******kaikille niille, jotka ovat tukeneet minua neuvoillaan ja surunvalittelullaan, kiitos! kaikille niille, jotka kutsuvat minua kusipääksi/idiootiksi/tyhjäntoimittajaksi. ansaitsen sen! en yritä perustella sanojani, koska niitä ei ole olemassa. voin vain tarjota hieman lisää kontekstia niistä minuuteista, jotka johtivat verbaaliseen ripuliini. kun puhuin Allien kanssa lounashuoneessa, hän sanoi, kuinka mukava Sarah oli ja kuinka Sarah näytti tulevan niin hyvin toimeen ja olevan niin ystävällisissä väleissä kaikkien kanssa töissä. allie sanoi toivovansa, että hänestä pidettäisiin yhtä paljon, jos hänet palkattaisiin. te kaikki osaatte varmasti arvostaa sitä, että olette joskus elämässänne laittaneet jalan suuhunne. minä mokasin. en tiedä mitä muuta sanoa, paitsi että mokasin valtavasti ja puhuin ensimmäisenä mieleeni tulevan asian, joka oli (selaa ylöspäin). joten nyt siitä, mitä tänä iltana tapahtui: soitin hänelle, hän vastasi. Rukoilin mahdollisuutta pyytää anteeksi henkilökohtaisesti. koska hän oli enkeli taivaasta, hän suostui tapaamaan minua paikallisessa pubissa klo 20.00. ystävällisten redditorien neuvojen avulla ryntäsin ruokakauppaan ja ostin erittäin kauniita kukkia. saavuin pubiin klo 19.50... otin paukun nestemäistä rohkeutta. hän käveli sisään noin klo 20.06. sanoin "Ensinnäkin nämä ovat sinulle" ja ojensin kukat. hän otti ne vastaan, mutta surullisella ilmeellä kasvoillaan. toivon todella, että olisin voinut antaa hänelle nuo kukat toisissa olosuhteissa. istuimme alas pubin hiljaiseen nurkkaan ja aloin anelemaan. sanoin "sarah, olen niin syvästi pahoillani siitä, mitä sanoin. se oli tunteetonta, epäkohteliasta ja äärimmäisen loukkaavaa. tekoani ei voi mitenkään perustella. voin vain pyytää syvästi anteeksi ja rukoilla, että jonain päivänä annat minulle anteeksi." hän kysyi "miksi edes sanoit sen?". "en tiedä... en rehellisesti tiedä. se vain tuli ulos, en ajanut sitä suodattimeni läpi, olen paska ihminen edes ajatellessani sitä, ja ymmärrän täysin, jos et enää koskaan halua puhua kanssani." keskustelu jatkui jonkin aikaa, otimme pari drinkkiä ja luulen, että hän alkoi hiljalleen antaa anteeksi minulle. hän kertoi minulle, että oli pitänyt minusta jo jonkin aikaa ja toivoi, että pyytäisin häntä ulos (sydän tippui taas vatsaan) ja siksi hän loukkaantui sanoistani niin paljon. kerroin hänelle, että arvostin ystävyyttämme todella paljon ja että minäkin olin pitänyt hänestä. en missään vaiheessa keskustelua yrittänyt perustella sanojani, tarjosin vain vilpittömyyttä ja katumusta. puhuimme reilun parin tunnin ajan, ja sen päätteeksi hän oli mielestäni kunnossa. saattelin hänet takaisin autolleen, ja hän jopa otti halauksen vastaan (hän on todella enkeli). pidin häntä tiukasti sylissäni reilun minuutin ajan ja hieroin hellästi hänen selkäänsä. kysyin, voisinko tehdä jotain muuta hyvittääkseni sen hänelle, ja hän vastasi vain: "Ei se mitään...kiitos, että tunnustit sen", kun hän ajoi pois, taisin hengittää suurinta helpotuksen huokausta ikinä. tunnen itseni edelleen täydelliseksi kusipääksi tapahtuneen takia. ainakin nyt luulen, että olen korjannut asian, eikä hän enää halveksi naamaani. kiitos kaikesta palautteesta, hyvät redditorit!</w:t>
      </w:r>
    </w:p>
    <w:p>
      <w:r>
        <w:rPr>
          <w:b/>
        </w:rPr>
        <w:t xml:space="preserve">Tulos</w:t>
      </w:r>
    </w:p>
    <w:p>
      <w:r>
        <w:t xml:space="preserve">olen tunteeton mulkku, joka ansaitsee potkun kilpahevoselta, koska sanoin typerää paskaa työkaverin kuuloetäisyydellä ja loukkasin häntä.</w:t>
      </w:r>
    </w:p>
    <w:p>
      <w:r>
        <w:rPr>
          <w:b/>
        </w:rPr>
        <w:t xml:space="preserve">Esimerkki 7.6071</w:t>
      </w:r>
    </w:p>
    <w:p>
      <w:r>
        <w:t xml:space="preserve">Teksti: vaikka tämä ei ehkä tunnu suurelta mokalta, arvo on enemmänkin tilanteen eskaloitumisessa kuin missään muussa. asiayhteys: siitä lähtien kun aloitin yliopistossa, olen treenannut päivittäin, joskus kahdesti päivässä, pukukaverini kanssa, jota ei mainita ilmeisistä syistä. viimeisten noin kuuden kuukauden aikana olen edistynyt paljon. olen päässyt ihmisen tikku-ukosta hieman kiinteytyneeseen vartaloon. se ei ole täydellinen, mutta se on menossa jonnekin. Kämppikseni on kannustanut ja kannustanut minua kaikessa tässä, ja olen hänelle valtavan paljon velkaa hänen henkisestä ja fyysisestä tuestaan pyrkimyksilleni. kämppikseni taas ei ole ottanut tätä kovin hyvin vastaan. hänestä, joka oli kerran paras ystäväni lukiossa, on tullut erakoitunut sosiaalinen hylkiö, joka viettää päivänsä huoneeseensa suljettuna pelaten kaupunkien rakentamispelejä. monet teistä tietävät varmaan, mitä yikyak on. Niille, jotka eivät tiedä, se on sosiaalisen median sovellus, jossa voi lähettää nimettömiä viestejä, joita kutsutaan "yakiksi", kaikkien sovellusta käyttävien lähipiirin nähtäväksi. useimmissa yliopistoissa on oma käyttäjäryhmänsä. kämppikseni on viime kuukausien aikana lähettänyt passiivis-aggressiivisia viestejä siitä, että minulla on "kasvanut iso pää" ja että minulla on "liian paisunut itsetunto". normaalisti en välitä siitä, koska loppujen lopuksi minä olen se, joka parantaa itseäni. Tänä iltana tapahtui kuitenkin muutos. kämppikseni postasi tappouhkauksen. jotain tyyliin "palkkaan palkkamurhaajan jäljittämään kämppikseni, jotta hänen egonsa ei paisuisi" (tiesin, että se oli hän, koska kommenteissa hän selitti kaikki harjoitusjutut). joten luonnollisesti otin kuvakaappauksen ja lähetin sen tekstiviestinä ra:lle juuri ennen kuin lähdin kotiin viikonlopuksi. ilmeisesti suuri virhe. ei kaksikymmentä minuuttia kotiin pääsemiseni jälkeen saan tekstiviestin käytäväkaveriltani: "poliisi lattialla. he puhuvat sinusta", jota seurasi pian seuraava: "he koputtavat ovellesi." Ilmeisesti on sanoja, joiden käyttäminen yliopistokampuksella voi johtaa vakaviin oikeudellisiin ongelmiin, ja hitman on yksi niistä (ei kai voi pelata mitään hitman-pelejä). joten nyt minut on määrätty kuulusteltavaksi joskus huomenna.</w:t>
      </w:r>
    </w:p>
    <w:p>
      <w:r>
        <w:rPr>
          <w:b/>
        </w:rPr>
        <w:t xml:space="preserve">Tulos</w:t>
      </w:r>
    </w:p>
    <w:p>
      <w:r>
        <w:t xml:space="preserve">treenasin, kämppikseni tuli mustasukkaiseksi, uhkaili minua tappamisella, ilmoitin siitä, ja nyt on meneillään vakava oikeudellinen juttu.</w:t>
      </w:r>
    </w:p>
    <w:p>
      <w:r>
        <w:rPr>
          <w:b/>
        </w:rPr>
        <w:t xml:space="preserve">Esimerkki 7.6072</w:t>
      </w:r>
    </w:p>
    <w:p>
      <w:r>
        <w:t xml:space="preserve">Teksti: wall of text. anteeksi kaverit. paljon mielessä. tämä tapahtui maanantaina itse asiassa. viikonloppuna, kävin ystäväni Chicagossa, sanotaan häntä Tammy. Tammy on menossa gradua siellä, ja asuu toisen tytön huonetoveri, sanotaan häntä Jessie. saavuin Chicagossa torstaina, ja tavattuani Jessie, heti iski pois hänen kanssaan. Keskusteluissamme ei ollut koskaan hiljaista. en ole koskaan ennen pitänyt tytöstä näin nopeasti, ja mitä enemmän juttelin hänen kanssaan, sitä enemmän aloin pitää tästä tytöstä. tuntui, että tunne oli molemminpuolinen, koska hän oli hyvin innostunut keskusteluista (myös seksistä puhuttiin, ei "seksikkäästi", vain "seksistä"), ja hän antoi minulle muutaman kohteliaisuuden.jessie lähti lauantaiaamuna lennolle polttareihin toiseen osavaltioon ja palasi vasta maanantaina. joten viikonlopun aikana harkitsin meneväni maanantaina lentokentälle yllättämään hänet, hakemaan hänet ja pitämään hänelle seuraa junamatkan aikana kotiin sekä auttamaan häntä kantamaan matkatavaroitaan tarvittaessa. Olin tietoinen siitä, että olin tuntenut hänet vasta kaksi päivää, mutta ottaen huomioon, miten hyvin tulimme toimeen, ajattelin, ettei se olisi niin huono päätös. olen sellainen kaveri, joka kantaa sydäntään hihassaan ja nauttii ihmisten auttamisesta yleensä. kuulosti hyvältä ajatukselta, eikö niin? ja tässä kohtaa mokasin. ennen kuin tulin lentokentälle hakemaan Jessietä maanantaina, pyysin Tammylta Jessien puhelinnumeroa. Ennen kuin sanotte, että "se ei ole oikein, jessie ei antanut sinulle numeroa itse", halusin numeron siltä varalta, etten törmäisi häneen lentokentällä. En koskaan tallentanut hänen puhelinnumeroaan yhteystietoluettelooni, vaan ainoastaan muistiinpanoon puhelimeeni, varasuunnitelmaksi tai viimeiseksi keinoksi. saavuin lentokentälle juuri ajoissa, jotta ehdin nähdä jessien kävelevän portaita alas ja menevän junaan takaisin asunnolleen. Mutta heti kun näin hänet, sydämeni lankesi. hän näytti hämmentyneeltä ja hämmästyneeltä ja hymyili kiusallisesti, kun tervehdin häntä. sanoin, että halusin yllättää hänet, koska asunnossa ei ollut paljon tekemistä Tammyn kanssa, joka opiskeli tenttiin. tuntui kuin hän olisi törmännyt tuntemattomaan mieheen, ei siihen, johon hän oli tutustunut vain päiviä aiemmin. nousimme junaan, hän laittoi heti kuulokkeet päähänsä ja sanoi jotain luentojensa kuuntelemisesta. luoja, se oli pisin ja kiusallisin 40 minuutin junamatka. istuessani hänen vieressään en voinut uskoa, mitä oli tapahtumassa. suunnitelmani kariutui karmeimmalla tavalla. Kun nousimme junasta, hän otti heti matkatavaransa ja lähti kävelemään takaisin asunnolleen odottamatta minua. kävelymatka kotiin oli vielä tuskallisempi, sillä kadut olivat siihen aikaan erityisen hiljaisia. minusta tuntui, että olin mokannut pahasti, ehkä hiipinyt hänet ulos noutamalla hänet lentokentältä. minulla ei ollut aavistustakaan. kun olimme jo lähellä hänen asuntoaan, rikoin vihdoin hiljaisuuden: "Hei, oletko kunnossa?". mikään ei olisi voinut valmistaa minua hänen raivonpurkaukseensa. en muistanut paljoa siitä, mitä hän sanoi, koska se oli niin äkillistä, mutta sen ydin oli se, että loukkasin hänen yksityisyyttään, koska minulla oli hänen puhelinnumeronsa vastoin hänen tahtoaan, etten ole hänen poikaystävänsä ja hänen noutamisensa lentokentältä oli kiusallista, että astuin rajojen yli....olin aivan ymmälläni. menimme sisälle, ja siellä oli vain minä, Tammy ja Jessie. en halunnut olla siinä asunnossa. halusin antaa tytöille heidän tilansa, jotta Jessie voisi purkaa paineitaan ja puhua Tammylle ilman, että minä olisin keskellä. joten menin läheiseen baariin. kaksi old fashionediä, tuoppi guinessia, shotti kamikazea, vodka-cranberry, white russian myöhemmin tulin takaisin, kännissä ja valmiina sammumaan ja unohtamaan päivän. makasin sohvalla ja olin valmis antautumaan uneen, kun kuulin jessien sanovan: "hei jason, voinko puhua kanssasi ulkona hetken?", rauhallisimmalla, pehmeimmällä äänellä. suostuin. Tämä kohta oli epäselvä, mutta muistaakseni hän selitti hieman, miksi hän reagoi niin voimakkaasti, kuinka polttarit olivat hänelle huonot, ja mainitsi jonkin verran neljän vuoden suhteesta jääneestä exästään, joka nosti hänen vartijansa miesten suhteen. Muistan, että hän sanoi, että eleeni olisi ollut mahtava, jos olosuhteet olisivat olleet erilaiset. lopulta hän halasi minua, antoi minulle vettä ja peitti minut sohvalle.</w:t>
      </w:r>
    </w:p>
    <w:p>
      <w:r>
        <w:rPr>
          <w:b/>
        </w:rPr>
        <w:t xml:space="preserve">Tulos</w:t>
      </w:r>
    </w:p>
    <w:p>
      <w:r>
        <w:t xml:space="preserve">yllätin erään tytön, jonka olin luullut olevan hyvässä kemiassa kanssani, hakemalla hänet lentokentältä. hän ei arvostanut sitä, eikä pidättäytynyt kertomasta minulle syytä.</w:t>
      </w:r>
    </w:p>
    <w:p>
      <w:r>
        <w:rPr>
          <w:b/>
        </w:rPr>
        <w:t xml:space="preserve">Esimerkki 7.6073</w:t>
      </w:r>
    </w:p>
    <w:p>
      <w:r>
        <w:t xml:space="preserve">Teksti: tifu rakastumalla 6 vuotta sitten...en paitsi kukaan lukea tätä minun täytyy vain lähettää tämä. anteeksi minun paska kielioppi olen hieman väsynyt ja humalassaTällä kertaa 6 vuotta sitten..minä mokasin tapaamalla tyttö kutsumme Moko!eräänä päivänä tähän aikaan 6 vuotta sitten aloin juuri käydä kouluni anime-kerhoissa... pelikerhoon, tarkalleen ottaen, kun aloitin lukion minulla oli vain peruskaverini ja kukaan muu jonka tunsin ei oikeastaan pitänyt animeista joten istuin anime kerhossa katsomassa sarjoja kun tämä tyttö näkee minun istuvan yksin tulee ja iskee minua nenään hymyili ja käveli pois olin hieman hämmentynyt mutta annoin sen mennä joten hän tulee takaisin ja tekee sen uudestaan hymyilen ja kaikki ja kaikki alamme leikkimään hippaa ja päädymme istumaan vierekkäin kerhopäivän loppuun seuraavana päivänä söin lounasta ja hän tulee ja kutsuu minut istumaan kavereidensa luokse ja hän esittelee minut muutamalle ihmiselle jotka ovat kaikki hyviä ystäviäni nykyään!hyppää muutama viikko me alamme hengailla enemmän opin hän meni samaan elem kouluun kuin minä meillä oli tapana hengailla paljon kuin lapset me kävelimme kotiin yhdessä (hän on kaksi vuotta minua edellä joten kun hän lähti kuudennella luokalla en nähnyt häntä enää ennen kuin tänä vuonna hänen juniorivuonna minun fuksi vuosi) se selitti miksi minulla oli sellainen yhteys hänen kanssaan!hyppää vielä muutama viikko ja minä ystäväni Moko ja toinen ystäväni menemme katsomaan elokuvaa yhdessä istumme vierekkäin puolessa välissä elokuvaa päädymme leikkimään toisiamme käsillä ja sitten päädymme pitämään toisiamme kädestä elokuvan aikana tunsin....amazing idk whyskip muutama kuukausi ja emme ole seurustelleet vielä mutta olen nyt todella rakastunut tähän tyttöön jonkin aikaa menimme aina yökävelyille leikkipuistoon ja vain puhuimme tuntikausia makasi liukumäessä öisin emme voineet nähdä toisiamme henkilökohtaisesti me skypetimme aamuun asti eräänä päivänä me skypetimme 6:30 asti ja meidän piti olla koulussa tunnissa me puhuimme ja puhuimme... hyppää isoon osaan muutama viikko myöhemmin jotenkin sain rohkeutta pyytää häntä ulos....ja hän sanoo kyllä en ole koskaan tuntenut itseäni niin onnelliseksi!nyt alkaa hauskuus! muutaman viikon kuluttua suhteestamme hän alkaa tulla hyvin tunteelliseksi hyvin surulliseksi ja päädymme lopettamaan sen ajattelin että se olisi parasta hänelle hän menee ja tapailee toista kaveria ja minä vain teen omaa juttuani edelleen murskaannun kovasti muutaman viikon kuluttua alamme taas hengailla yhdessä hän sanoo kuinka hän ei pidä poikaystävästään ja hän kaipaa minua hän päätyy eroamaan poikaystävästään ja tapailemme taas..vielä muutama viikko sitten sama paska tapahtuu! hän jättää minut emme tapaile toisiamme emmekä ketään muutakaan vuoteen. seuraavana vuonna hän saa poikaystävän joten sanon että vitut siitä ja hankin tyttöystävän hän päätyy lähettämään viestin jossa hän sanoo "rakastan sinua vain minä saan seurustella muiden poikien kanssa et saa seurustella muiden tyttöjen kanssa.. ja hän vakuuttaa minut eroamaan tyttöystävästäni hän eroaa poikaystävästään..ja päädymme harrastamaan seksiä hänen sohvallaan muutama päivä ennen joulua olin toinen poika jonka hän on saanut muutaman kuukauden ja raskauspelon jälkeen olemme palanneet normaaliin tilanteeseen tavallaan vain harrastamalla paljon seksiä... kuluu vielä muutama kuukausi ja hän tapailee taas ja sydämeni ei kestä sitä enää...joten työnnän hänet pois emme puhu loppuvuoteen hän valmistuu ja muuttaa eteenpäin minä teen omat asiani.3 vuosia sitten en voi lakata ajattelemasta häntä ajattelen, että voisimme vielä olla yhdessä, joten lähetän hänelle tekstiviestin ja pyydän häntä auttamaan vapaaehtoistyöhön kanssani... sen päätteeksi tunnemme taas läheisyyttä muutaman kuukauden tekstiviestittelyn jälkeen, ja hän menee ja repii sydämeni irti taas toisesta syystä...ja tässä sitä nyt ollaan tänä iltana muutaman vitun kuukauden välein näen unta hänestä en pääse yli hänestä olen yrittänyt..fmldon't fall in love reddit...</w:t>
      </w:r>
    </w:p>
    <w:p>
      <w:r>
        <w:rPr>
          <w:b/>
        </w:rPr>
        <w:t xml:space="preserve">Tulos</w:t>
      </w:r>
    </w:p>
    <w:p>
      <w:r>
        <w:t xml:space="preserve">Rakastuin tyttöön, joka särki jatkuvasti sydämeni ja palasin takaisin, ja nyt näen hänestä unta joka kuukausi ja haluan hänet takaisin, mutta en halua!</w:t>
      </w:r>
    </w:p>
    <w:p>
      <w:r>
        <w:rPr>
          <w:b/>
        </w:rPr>
        <w:t xml:space="preserve">Esimerkki 7.6074</w:t>
      </w:r>
    </w:p>
    <w:p>
      <w:r>
        <w:t xml:space="preserve">Teksti: ystäväni ja minä järjestimme tänään miestreffit: oluet pubissa ja sen jälkeen terminator: genisys. jäimme pubiin hieman pidemmäksi aikaa kuin olimme aikoneet ja myöhästyimme elokuvasta. varmistaaksemme, ettemme myöhästyisi elokuvan alusta, ystäväni osti liput kännykkäsovelluksellaan, kun minä vein meidät molemmat elokuvateatteriin. onneksemme onnistuimme hankkimaan pari paikkaa takarivistä. mahtavaa! tai ainakin niin ajattelimme. lippujen ostaminen kännykkäsovelluksella säästi paljon aikaa. saavuimme elokuvateatteriin, saimme lippumme ja onnistuimme astumaan sisään juuri kun trailerit alkoivat pyöriä. emme aikoneet missata yhtään testosteronipainotteista mahtavuutta, joka oli terminaattori! muutaman innostamattoman trailerin jälkeen (jostain syystä enimmäkseen mimmifilmejä) elokuva alkoi...... ja avauskuvana oli channing tatum istumassa rannalla. kyllä, kiireessämme päästäksemme ajoissa elokuvateatteriin katsomaan terminaattorin alkua olimme vahingossa kävelleet magic mike xxl:n esitykseen. "Eihän tämä ole Terminator?" kysyin ystävältäni. "Ei", hän vastasi. kiusallisen hiljaisen hetken jälkeen hän kysyi: "Me lähdemme, eikö niin?" Epäröin, koska tiesin, mitä oli tulossa, mutta vastasin kyllä. Jätimme paikkamme ja kävelimme häpeissämme käytävää pitkin, kun aloitimme matkamme oikeaan elokuvateatteriin, elokuvateatteri täynnä naisia, jotka pitivät meitä varmaan söpönä pariskuntana, kun ryntäsimme myöhässä alkuun, huvittuneina. Koskaan elämässäni ei ole kävely elokuvateatterin käytävällä ollut näin pitkä. enkä ole koskaan kuullut elokuvateatterin kaikuvan naisten naurusta niin kuin tänään. "Tulkaa takaisin, pojat, hauskuus ei ole vielä edes alkanut", eräs elokuvakävijä pyysi, kun lopetimme häpeäkävelymme. päätimme olla vastaamatta hänen pilkkaukseensa. emme kai koskaan saa tietää, oliko hän oikeassa...</w:t>
      </w:r>
    </w:p>
    <w:p>
      <w:r>
        <w:rPr>
          <w:b/>
        </w:rPr>
        <w:t xml:space="preserve">Tulos</w:t>
      </w:r>
    </w:p>
    <w:p>
      <w:r>
        <w:t xml:space="preserve">ostin liput terminator: genisys -elokuvaan miestreffeillä. kävelin vahingossa sen sijaan magic mike xxl -elokuvaan. tajusin sen vasta elokuvan alkamisen jälkeen. jouduin kävelemään häpeäkävelyllä ulos elokuvateatterista ja viihdyttämään samalla teatteria, joka oli täynnä naisia.</w:t>
      </w:r>
    </w:p>
    <w:p>
      <w:r>
        <w:rPr>
          <w:b/>
        </w:rPr>
        <w:t xml:space="preserve">Esimerkki 7.6075</w:t>
      </w:r>
    </w:p>
    <w:p>
      <w:r>
        <w:t xml:space="preserve">Teksti: niille, jotka eivät tiedä, "cross-faded" tarkoittaa alkoholin juomista ja pilvessä olemista samaan aikaan. tämä tapahtui jo jonkin aikaa sitten, mutta löysin vasta reddit.okay! taustatietoa: asuin ennen parhaan ystäväni perheen kanssa. vuokrasin huoneen hänen vanhemmiltaan. siellä oli siis minä, paras ystäväni (kutsumme häntä Drewksi), hänen kaksoissiskonsa (kutsumme häntä stoneriksi) ja heidän vanhempansa. kärsin myös keskivaikeasta ahdistuneisuudesta, en käytä lääkkeitä, koska (yleensä) muistutan itseäni siitä, että se on vain ahdistusta ja pääsen sen yli. 21-vuotissyntymäpäivänäni päätin, että haluan kokeilla ruohoa ensimmäistä kertaa, joten päätin pyytää stoneria hankkimaan minulle syötävää (hänellä on lääkärikortti, joten hän hankki sitä annostelijalta). Söin vähän syötävää, tulin pilveen, minulla oli hauskaa. ei mitään hätää... nopeasti eteenpäin noin kuukausi. oli noin kaksi yöllä, olin hereillä, surffailin netissä ja join muutaman oluen, rentouduin, koska olin vapaalla töistä seuraavana päivänä. Olin siis kohtalaisen päihtynyt ja tiesin, että Drewin vanhemmat olivat matkoilla, joten päätin syödä lisää syötävää ajatellen, että se lisäisi rentoutumistasoani. Olin väärässä. noin 30 minuuttia sen jälkeen, kun olin syönyt annoksen ruohobrownieta, huomasin sykkeeni nousseen kuin olisin juuri juossut korttelin ympäri. Se ei ollut hyvä asia, joten yritin rauhoittua ja aloin kävellä ympäri taloa. tämä ei auttanut lainkaan, ja pian sykkeeni nousi entisestään niin, että se tuntui sykkivän kuin olisin juuri juossut kilometrin verran.Nyt loogista olisi muistuttaa itselleni, että olin humalassa, pilvessä ja nyt vainoharhainen ahdistuksesta. mutta mitä tahansa teinkin tai sanoin itselleni, sydämeni vain jatkoi kiihtymistään ja luulin kuolevani. joten sen sijaan, että olisin vain herättänyt Drew'n ja pyytänyt häntä viemään minut ensiapuun, tartuin puhelimeeni ja soitin hätänumeroon. fiksua, tiedän. Selitin operaattorille, miltä minusta tuntui, ja pyysin ambulanssia. seuraavaksi, jatkaakseni seikkailuani ahdistuksen ja huumeiden logiikan läpi, herätin Drew'n ja pyysin anteeksi sitä, että olin niin idiootti. hän oli pohjimmiltaan sellainen: "jätkä, olet tyhmä. olisit voinut vain pyytää minua viemään sinut." Mahtavaa.Minuuttia myöhemmin paikalle ilmestyi ambulanssi, selitin, mitä oli tekeillä, ja he veivät minut lopulta sairaalaan, jossa minut kytkettiin infuusioon, annettiin rauhoittavaa, ja sammuin noin seitsemään asti. Drew'n piti tulla hakemaan minut, ja sain lopulta 1200 dollarin laskun. kaikki tämä siitä, että olin idiootti ja sain ahdistuneisuusongelmista ristiintauluja.</w:t>
      </w:r>
    </w:p>
    <w:p>
      <w:r>
        <w:rPr>
          <w:b/>
        </w:rPr>
        <w:t xml:space="preserve">Tulos</w:t>
      </w:r>
    </w:p>
    <w:p>
      <w:r>
        <w:t xml:space="preserve">Minulla on ahdistuneisuus, join kännissä ja söin ruohobrownieta, säikähdin helvetisti, luulin kuolevani, soitin ambulanssin, olen velkaa 1200 dollaria lääkärin laskuissa.</w:t>
      </w:r>
    </w:p>
    <w:p>
      <w:r>
        <w:rPr>
          <w:b/>
        </w:rPr>
        <w:t xml:space="preserve">Esimerkki 7.6076</w:t>
      </w:r>
    </w:p>
    <w:p>
      <w:r>
        <w:t xml:space="preserve">Teksti: Päädyin pitämään odottamatonta 2 kuukauden taukoa ja lähtemään maasta joksikin aikaa, unohtaen täysin, että vuokrasopimukseni päättyi muutamassa viikossa. lukemattomia puheluita vuokranantajalle, eikä hän suostunut myöntymään, kun kysyin, voisinko pidentää sitä siihen asti, kunnes palaan. minulla ei ollut muuta vaihtoehtoa kuin pyytää vanhempiani pakkaamaan asuntoni ja säilyttämään kaikki tavarani heidän luonaan, kunnes palaan. no, tänään saavuin vihdoin takaisin tauoltani, tuntien oloni mukavaksi ja virkistyneeksi, järjestin uuden paikan ja olen muuttamassa sinne. Noin tunti sitten sain laatikon, jossa luki "kengät". kaikki, jotka tuntevat minut, tietävät, että olen ihastunut korkokenkiin ja ne ovat vaatekaapissani ylpeydenaihe, joten kun näin parin ulos laatikostaan, säikähdin. ihmettelin, miksi palkintoparini Louboutinit olivat ulkona pakkauksestaan, ja lähdin etsimään laatikkoa. Kun vihdoin löysin sen, avasin sen ja löysin sieltä kaksi vibraattoria, neljä avattua laatikkoa kondomeja sekä erilaisia liukuvoiteita ja muita erilaisia herkkuja, jotka isäni oli siististi pakannut minulle. olen enemmän kuin nöyryytetty enkä voi katsoa isääni silmiin nyt.</w:t>
      </w:r>
    </w:p>
    <w:p>
      <w:r>
        <w:rPr>
          <w:b/>
        </w:rPr>
        <w:t xml:space="preserve">Tulos</w:t>
      </w:r>
    </w:p>
    <w:p>
      <w:r>
        <w:t xml:space="preserve">Pyysin isääni pakkaamaan huoneeni, en ajatellut mitään, kunnes löysin siististi järjestetyn seksilaatikkoni sisällön Louboutin-kenkälaatikostani.</w:t>
      </w:r>
    </w:p>
    <w:p>
      <w:r>
        <w:rPr>
          <w:b/>
        </w:rPr>
        <w:t xml:space="preserve">Esimerkki 7.6077</w:t>
      </w:r>
    </w:p>
    <w:p>
      <w:r>
        <w:t xml:space="preserve">Teksti: tämä tapahtui pari vuotta sitten, ja se on yhä tänäkin päivänä yksi kömpelöimmistä tekemisistäni. en aio ylistää armollisuuttani ja proprioseptiikkaani. minulla on esimerkiksi polvissani kaksi isoa arpea, jotka ovat parantuneet siitä, että kompastuin omiin kenkiini täysikasvuisena aikuisena.Opiskeluaikanani työskentelin laboratoriossa, jossa käytettiin radioaktiivista käärmetoksiinin kantaliuosta (tiivistettyä i-125:een sitoutunutta alfa-bungarotoksiinia teille kantatietäjille) solujen pesuun, kun etsittiin reseptoria, jonka olemassaoloa yritimme todistaa (binding assay). Säilytimme tämän jäähdytetyn liuoksen muovipulloja lyijy-"sioissa" (lähinnä pieniä, appelsiinin kokoisia lyijyjäähdytyslaatikoita) ja merkitsimme pulloja säteilytarpeilla. itse pullojen koko oli noin hopeadollarin kokoinen - alle 10 grammaa tai jotain. niiden painoa ei oikeastaan tunne, koska ne ovat hyvin kevyitä, joten on pidettävä kirjaa siitä, miten niitä pitää.Kun olen asettamassa sitovaa määritystä, minulla on kaikki turvavarusteet päällä ja valmiina - lyijysuojus, rintamerkki, rengasmerkki, geiger-mittari (joka käy tasaista tahtia taustalukemilla), ja asetan kaikki materiaalini jäähauteeseen. otan kantaliuospullojen pullon lyijysika-astiasta ja huomaan, että meillä on uusi säteilynestoteippi. okei, hienoa. en huomaa, että uusi teippi on uskomattoman tahmea ja tarttuu hanskoihini tavanomaista enemmän.Pidän kantaliuospulloa vasemmassa kädessäni, lasken pulloa niin, että se on lyijysuojuksen takana, ja avaan sen oikealla kädelläni. Tämä kohta on yleensä vaikein minulle, sillä käteni voima on surkea ja minulla on jopa vaikeuksia avata limupulloja, joten keskityn todella kovasti siihen, etten kaada koko pulloa jäähauteeseen ja suututa professoria saastuttamalla kaiken. geiger-mittari näyttää edelleen normaaleja taustalukemia. pidän edelleen pulloa vasemmassa kädessäni, ja menen oikealla kädelläni tavoittelemaan tiskillä olevaa mikropipettiä. säteilyteippi tarttuu kuitenkin oikeaan käteeni ja vie pulloa mukanaan. yhdellä iskulla kaadan koko kantaliuoksen sisällön vasempaan käsivarteeni. tunnen ensimmäiseksi kylmyyttä. seuraavaksi tunnen välitöntä kauhua. Olen todella mokannut. geiger-mittari on tasainen, ja se muuttuu satunnaisesta piippauksesta jatkuvaksi hälytysääneksi, koska olemme siirtyneet normaalista taustasäteilytasosta "tämä typerä ämmä" -tasoon. päädyn tunkemaan kaikki saastuneet varusteeni lyijysuojan taakse (unohtaen, että rintamerkkini oli kiinnitetty läpimärkään laboratoriotakkiini, mikä antoi suuremman annoksen kuin mitä todellisuudessa sain).Lyhyesti sanottuna vietin seuraavat kaksi tuntia uuden englannin talven kylmän vesijohtoveden alla suihkussa peseytyen count-offilla (edta-saippua) ja jouduin kirjoittamaan raportin säteilyturvallisuuskomitealle. sitten minun piti mennä kilpirauhaskuvaan viikkoa myöhemmin varmistaakseni, etten ollut imenyt itseeni radioaktiivista jodia, ja tehdä itselleni radioaktiivinen kilpirauhasen ablaatio. Minut hyllytettiin myös, koska rintamerkistäni ei saatu tarkkoja lukemia, koska olin heittänyt sen säteilyn läpimärän laboratoriotakkini sekaan. Professori tajusi, että olin enemmän vaivaa kuin arvokas, joten häivyin hiljalleen laboratoriotoiminnasta. positiivisena puolena sain kuitenkin jäädä pois tunneilta luultavasti yhdestä kaikkein pahimmista syistä. kukaan professori ei moiti sinua siitä, että jäät pois tunneilta, koska olet radioaktiivinen.</w:t>
      </w:r>
    </w:p>
    <w:p>
      <w:r>
        <w:rPr>
          <w:b/>
        </w:rPr>
        <w:t xml:space="preserve">Tulos</w:t>
      </w:r>
    </w:p>
    <w:p>
      <w:r>
        <w:t xml:space="preserve">läikytin radioaktiivista käärmeenmyrkkyä käsivarteni päälle, menetin asemani laboratoriossa enkä saanut edes kykyä niellä saalista kokonaisena.</w:t>
      </w:r>
    </w:p>
    <w:p>
      <w:r>
        <w:rPr>
          <w:b/>
        </w:rPr>
        <w:t xml:space="preserve">Esimerkki 7.6078</w:t>
      </w:r>
    </w:p>
    <w:p>
      <w:r>
        <w:t xml:space="preserve">Teksti: Olen lukion senior.I olen mitä voisi kutsua ilkikurinen student.I osti magneetti.se on melko iso magneetti.melko cool looking magneetti.melko vitun vahva magneetti.I toi mainitun magneetin kouluun.I näytti kaikille ystävilleni.wed pieni "testaa vahvuutesi" booth, että vartijat osallistuivat.Piste oli ottaa se pois kaapista. hauskaa. minulla oli magneetti kädessäni. minun olisi pitänyt pitää se pahvisessa suojakääreessä. kävelin englannin tunnille ja menin suoraan opettajan pöydän luokse kysyäkseni kysymyksen. unohdin, että minulla oli kädessäni tuo magneetti.kyseinen magneetti hyppäsi kädestäni ja kiinnittyi laatikkoon.kaikki laatikon metalli hyppäsi sinne, missä magneetti oli kiinni.laatikossa oli cd-levyjä.lentäneet tavarat varmaan naarmuttivat ja säröilivät joitain cd-levyjä.cd-levyjä ei pystynyt lukemaan.nauroin niin kovasti, etten jaksanut ottaa magneettia pois pöydältä.Sijaisopettaja oli liian heikko irrottamaan sitä.hän soitti huoltopalvelun poistamaan magneetin.sitten vartijat poistivat minut.minulla on nyt lauantaina jälki-istunto koulussa ja minua uhkaa hyllytys "omaisuuden tuhoamisesta". tunnen itseni huonoksi, joten vaihdan cd-levyt. [todiste](https://imgur.com/gallery/fkngw)edit: tein uuden muokkauksen todisteeseen yksityisyydensuojasyistä. edit 2: niille teistä, jotka kokevat tarpeelliseksi kommentoida ja ristiinnaulita minua tämän viestin muodon ja kieliopin vuoksi, tehkää minulle palvelus: olkaa hiljaa, senkin kelvottomat. Jumala varjelkoon, että kirjoitan muodossa, joka helpottaa ja nopeuttaa kirjoittamista, kun istun varapresidentin toimistossa odottamassa kurinpitotuomiota. jesus vitun kristus, täytyy rakastaa redditiä kaikessa tuomitsevassa ja tekopyhässä loistossaan.(p.s. rakastan teitä kaikkia, jotka päätitte olla olematta kusipäitä.).</w:t>
      </w:r>
    </w:p>
    <w:p>
      <w:r>
        <w:rPr>
          <w:b/>
        </w:rPr>
        <w:t xml:space="preserve">Tulos</w:t>
      </w:r>
    </w:p>
    <w:p>
      <w:r>
        <w:t xml:space="preserve">älä tuo magneettia kouluun.</w:t>
      </w:r>
    </w:p>
    <w:p>
      <w:r>
        <w:rPr>
          <w:b/>
        </w:rPr>
        <w:t xml:space="preserve">Esimerkki 7.6079</w:t>
      </w:r>
    </w:p>
    <w:p>
      <w:r>
        <w:t xml:space="preserve">Teksti: **Olimme päättäneet mennä puistoon, koska ajattelimme, että sää olisi hyvä sinä viikonloppuna... kunnes se tapahtui. olimme puistossa, minä pelasin koripalloa isäni kanssa ja loput perheestämme piknik-pöydässä, kunnes pilvet alkoivat muodostua. emme ajatelleet siitä mitään ja jatkoimme peliämme. sitten alkoi sataa, ja sade alkoi sataa vielä kovempaa, kun pääsimme autollemme. silloin alkoivat ongelmat. olin ajanut puistoon polkupyörällä, koska se ei mahtunut autoon, ja minulla oli puhelin mukanani. isäni oli tarjoutunut ajamaan pyörällä kotiin sateessa, koska hän oli tottunut siihen. (kaupungissa, jossa hän asui, satoi paljon) hän lähti liikkeelle, mutta siellä oli ongelma. auto kieltäytyi täysin liikkumasta. olimme kokeilleet kaikkia ratkaisuja, mutta se ei liikkunut, vaikka yritimme vaihtaa vaihteita. olimme paniikissa ja yritimme soittaa isäni perään, mutta hän oli jo lähtenyt liikkeelle. yritimme lähettää hänelle tekstiviestiä, mutta hän oli jättänyt puhelimensa autoon. vittu. äitini ja siskoni sanoivat, että *minun* pitäisi lähteä juoksemaan perään helvetillisessä myrskyssa, jota koimme juuri nyt.lähdin ja juoksin hänen peräänsä niin nopeasti kuin pystyin, liukastuen aika monta kertaa. oli kulunut kaksi kokonaista minuuttia ennen kuin siskoni tuli ajamaan tietä pitkin ja sanoi, että **isäni unohti käynnistää sen vitun sytytysvirran kokonaan. ** nyt olen tässä täysin läpimärkänä kirjoittamassa tätä. tajusin myös, että puhelimeni oli täysin läpimärässä taskussa koko sen vitun ajan.</w:t>
      </w:r>
    </w:p>
    <w:p>
      <w:r>
        <w:rPr>
          <w:b/>
        </w:rPr>
        <w:t xml:space="preserve">Tulos</w:t>
      </w:r>
    </w:p>
    <w:p>
      <w:r>
        <w:t xml:space="preserve">perhe tuli vierailulle, ukkosmyrsky tapahtui, pyörä ei mahtunut autoon, isä tarjoutui vapaaehtoisesti ajamaan pyörällä takaisin kotiin, auto ei suostunut liikkumaan, juoksi sateessa ja uhrasin puhelimeni prosessin aikana, kun sain selville, että auto ei ollut täysin käynnistynyt.</w:t>
      </w:r>
    </w:p>
    <w:p>
      <w:r>
        <w:rPr>
          <w:b/>
        </w:rPr>
        <w:t xml:space="preserve">Esimerkki 7.6080</w:t>
      </w:r>
    </w:p>
    <w:p>
      <w:r>
        <w:t xml:space="preserve">Teksti: tämä tapahtui eilen, joten ajattelin, että tänään olisi hyvä päivä lähettää this.so olen keräämässä varoja hyväntekeväisyystapahtumaan, jossa online-lahjoitus on vaihtoehto niille, jotka haluavat auttaa. lähettämisen jälkeen facebookissa, muussa sosiaalisessa mediassa ja puhuessani ystävilleni, perheelleni jne., huomaan, että alan saada lahjoituksia verkossa!"Perheen nimi on lahjoittanut 50,00 dollaria!" "Perheen ystävät ovat lahjoittaneet 75,00 dollaria!" oheisviesteissä on stereotyyppisiä "vau, mikä hieno asia!" ja "olen niin ylpeä!". tämä kaikki on hienoa, ja otan lahjoitukset vastaan! tiedän, keitä kaikki nämä ihmiset ovat, ja lähetän heille kiitokseni. Muutaman ensimmäisen lahjoituksen jälkeen huomaan muutaman vähintäänkin "mielenkiintoisemman" lahjoituksen. "al-qaeda on lahjoittanut 9,11 dollaria!""osama bin Laden on lahjoittanut 9,11 dollaria!"Lisäksi he liittivät viestin "allahu akbar!" Aluksi ajattelen tietenkin, että jotkut ystäväni tekisivät jotain mautonta pilaa tai jotain. Totta kai he lahjoittaisivat 9,11 dollaria. mutta kun juttelin, minulla ei ollut aavistustakaan, kuka se oli. minusta tuntui, että olisi väärin olla hyväksymättä ylimääräistä 18,22 dollaria hyväntekeväisyyteen, joten hyväksyin sen, joten se lähetettiin hyväntekeväisyystapahtumaan. seuraavana päivänä tuli puhelu. "hei, tässä on konstaapeli _____ rcmp:stä, ja meillä on muutamia kysymyksiä, joihin teidän on vastattava." he kysyivät minulta, tiedänkö, keitä nämä ihmiset ovat, jotka lahjoittivat, olenko uhattuna, olenko tekemisissä näiden ryhmien kanssa, ja joukko muita kysymyksiä näiden rivien välissä. melkoisen kuulustelun jälkeen hän jatkoi sanomalla, että "emme voi olla liian varovaisia nykymaailmassa", ja sitten hän kiitti, antoi minulle hätänumeron ja lopetti puhelun.Ilmeisesti hyväntekeväisyysjärjestö soitti poliisille ja oli peloissaan, koska otin lahjoitukset vastaan. joten kyllä, olen nyt luultavasti terrorismin tarkkailulistalla tai jotain. edit: tässä on al qaidan lahjoitus. nimet on häivytetty selvistä syistä: http://imgur.com/3yhjo4a hyväksyi lahjoituksen hyväntekeväisyyteen al qaidalta ja osama bin ladenilta, poliisi soitti kuulusteltavaksi.</w:t>
      </w:r>
    </w:p>
    <w:p>
      <w:r>
        <w:rPr>
          <w:b/>
        </w:rPr>
        <w:t xml:space="preserve">Tulos</w:t>
      </w:r>
    </w:p>
    <w:p/>
    <w:p>
      <w:r>
        <w:rPr>
          <w:b/>
        </w:rPr>
        <w:t xml:space="preserve">Esimerkki 7.6081</w:t>
      </w:r>
    </w:p>
    <w:p>
      <w:r>
        <w:t xml:space="preserve">Teksti: tämä fu tapahtui kaksi kuukautta sitten, mutta on kummitellut sen jälkeen. muutama kuukausi sitten ajelin ystäväni kanssa lähiössä. meillä on outo huumorintaju, ja kun ohitimme muutaman peuran, jotka makasivat tien vieressä, aloin puhua niille vähän paskaa. väitin ylpeänä, että yhden niistä pitäisi "nousta seisomaan ja olla mies". ja ne kuulivat minut. sen jälkeen olen romuttanut vuoden 02 camryni, vuoden 2011 audi a4:n (venytysostos, mutta ajattelin, että minulla olisi se jonkin aikaa, lol) ja viimeisimpänä vuoden 2015 audi a4:n, jonka jälleenmyyjä antoi minulle kaksi päivää sitten. en ole missään nimessä loistava kuljettaja, mutta vannon, että he ovat ladanneet autoani kuin kamikaze-lentäjät toisen maailmansodan aikana. fu:t ovat maksaneet minulle kalliisti, ja olen lähellä kusta housuihini joka kerta, kun ajan yöllä. kunhan et vain puhu paskaa peuroille.</w:t>
      </w:r>
    </w:p>
    <w:p>
      <w:r>
        <w:rPr>
          <w:b/>
        </w:rPr>
        <w:t xml:space="preserve">Tulos</w:t>
      </w:r>
    </w:p>
    <w:p>
      <w:r>
        <w:t xml:space="preserve">- puhui paskaa peuroille ja romutti 3 autoa kahdessa kuukaudessa.</w:t>
      </w:r>
    </w:p>
    <w:p>
      <w:r>
        <w:rPr>
          <w:b/>
        </w:rPr>
        <w:t xml:space="preserve">Esimerkki 7.6082</w:t>
      </w:r>
    </w:p>
    <w:p>
      <w:r>
        <w:t xml:space="preserve">Teksti: niin tänään olin tylsistynyt ja vain makasi ympäriinsä ja selailin puhelimellani. sitten löysin sattumalta yhden minun airaoft bb: n sängylläni ja kun olen makaa siellä puhelimellani vain alkaa sotkea sen kanssa kädessäni. sitten laitoin sen korvani ja asetan sen pieneen aukko osa. Sitten kun menen ottamaan sen pois, sormeni työntää sen sisään ja se putoaa alas korvakäytävääni. Sitten yritän ottaa sen pois, mutta se on jo juuttunut sinne. joten nyt olen matkalla ensiapuun kokeiltuani kaikkea mahdollista saadakseni sen pois, joten siinä on minun tämänpäiväinen m*skani.</w:t>
      </w:r>
    </w:p>
    <w:p>
      <w:r>
        <w:rPr>
          <w:b/>
        </w:rPr>
        <w:t xml:space="preserve">Tulos</w:t>
      </w:r>
    </w:p>
    <w:p>
      <w:r>
        <w:t xml:space="preserve">pelleilin aairsoft bb:n kanssa ja se putosi korvaani ja nyt olen menossa ensiapuun haha.</w:t>
      </w:r>
    </w:p>
    <w:p>
      <w:r>
        <w:rPr>
          <w:b/>
        </w:rPr>
        <w:t xml:space="preserve">Esimerkki 7.6083</w:t>
      </w:r>
    </w:p>
    <w:p>
      <w:r>
        <w:t xml:space="preserve">Teksti: siis 3 kuukautta sitten tarvitsin visa-kortin tehdäkseni verkko-ostoksen, mutta koska olen vasta 17-vuotias, sain sen vain prepaid visa-lahjakorttina. joten ostin itselleni visa-lahjakortin 100 dollarilla walmartista ja ostin haluamani (1080p 144hz -näytön) verkosta. myöhemmin minulle jäi 9,40 dollaria yli, joten päätin käyttää loput bensaan ja yhdistää toisen puolen käteisellä. laitoin korttini sisään ja ajattelin, että se vain tankkaisi 9,40 dollarin arvosta bensaa. olin väärässä. se tankkasi 64,00 dollaria eikä pyytänyt minua maksamaan loput. kuitissa sanottiin, että kaikki meni läpi, annettiin valtuutuskoodi ja kaikki, joten ajattelin, että heidän menetyksensä, koska he eivät valtuuta korttia etukäteen.Tarkistan kotona, mikä kortin saldo oli, ja se oli vain 8,40 dollaria (1,00 dollarin bensalupa). minulla oli seuraavana päivänä erittäin mukava päivä, koska kerroin kaikille, miten sain ilmaista bensaa. kolme kuukautta myöhemmin internetistä ostamastani tavarasta oli tehty veloitus, ja yritys, jolta ostin tavaran, otti minuun yhteyttä ja pyysi palauttamaan sen. Soitin visa-lahjakorttini tarjoajalle, ja kaikki tukihenkilöt olivat neuvottomia siitä, mitä oli tapahtumassa, enkä päässyt visa-lahjakorttitililleni verkossa, vaan siellä luki vain "tämä tili on keskeytetty".Koska en saanut yhteyttä keneenkään, joka olisi tiennyt, mistä on kyse, päätin pitää monitorin palauttamatta sitä, koska ajattelin, että "mitä pahinta voi tapahtua, kortin myöntäjän työntekijät ottavat minuun pian yhteyttä ja kertovat, mitä on tekeillä". hups, jotain pahempaa voisi tapahtua. jet.com (yritys, jolta ostin monitorin), vastasi heidän pyyntöönsä kertoa heille, missä fyysinen osoitteeni on. ensi viikolla tulee kirje perintätoimistolta (visa gc:n tarjoajalta). ajattelin, että voivatko he tehdä näin? olinhan vasta 17-vuotias. päätin olla maksamatta ja katsoa, mitä tapahtuu. Lopulta perintäkirjeen maksut nousivat yhä korkeammiksi, ja lopulta pelästyin ja päätin ottaa yhteyttä perintätoimistoon ja kysyä heiltä, voisivatko he siirtää minut henkilölle, joka alun perin pyysi kirjeen. he eivät voineet tehdä sitä. lopulta jouduin maksamaan 160 dollaria, mutta vakavasti puhuen en uskonut, että minun olisi tarvinnut, koska olin vasta 17-vuotias.Minua ärsytti koko jutussa se, etten saanut yhteyttä keneenkään, joka olisi voinut selittää, mistä on kyse. se on koko syy, miksi en maksanut alun perin. huomaa myös, että koska kyseessä on visa-lahjakortti, se toimii kuin luottokortti, ei pankkikortti. sitä ei siis voi käyttää pin-koodilla, vaan vain luottona.</w:t>
      </w:r>
    </w:p>
    <w:p>
      <w:r>
        <w:rPr>
          <w:b/>
        </w:rPr>
        <w:t xml:space="preserve">Tulos</w:t>
      </w:r>
    </w:p>
    <w:p>
      <w:r>
        <w:t xml:space="preserve">osti visa-lahjakortin ja osti bensaa, mutta ei maksanut negatiivista saldoa ja sai perintäilmoituksen.</w:t>
      </w:r>
    </w:p>
    <w:p>
      <w:r>
        <w:rPr>
          <w:b/>
        </w:rPr>
        <w:t xml:space="preserve">Esimerkki 7.6084</w:t>
      </w:r>
    </w:p>
    <w:p>
      <w:r>
        <w:t xml:space="preserve">Teksti: tämä tapahtui viime yönä. kävelin puistossa ystäväni kanssa ja huomasin oravan, joka juoksenteli ympäriinsä banaaninkuori suussaan. koska se oli huvittavaa, osoitin sitä ja sanoin: "katso tätä tyyppiä!" myös tuossa suunnassa oli koditon mies, joka katsoi minua kasvot jotakuinkin tämän näköisinä https://glasgowuniversityabroad1112.files.wordpress.com/2012/06/a-sad-face-300-dpi-pict4599.jpg . sanomattakin on selvää, että tajusin virheeni ja kävelin häpeissäni kotiin.</w:t>
      </w:r>
    </w:p>
    <w:p>
      <w:r>
        <w:rPr>
          <w:b/>
        </w:rPr>
        <w:t xml:space="preserve">Tulos</w:t>
      </w:r>
    </w:p>
    <w:p>
      <w:r>
        <w:t xml:space="preserve">se ei ollut niin pitkä, mene lukemaan se.</w:t>
      </w:r>
    </w:p>
    <w:p>
      <w:r>
        <w:rPr>
          <w:b/>
        </w:rPr>
        <w:t xml:space="preserve">Esimerkki 7.6085</w:t>
      </w:r>
    </w:p>
    <w:p>
      <w:r>
        <w:t xml:space="preserve">Teksti: olin matkalla tuomaan roskiksia iltapäivällä, kun näin pölypallon kaltaisen hahmon liikkuvan tiellä. se tuli minua kohti ja juoksi pois kohti naapuriani. naapurini kissa oli tiellä ja jätti pölypallon huomiotta. kun jatkoin sen tarkkailua, pölypallon kaltainen hahmo siirtyi kauemmas tietä pitkin ja yritti jälleen päästä puutarhaani. pysäytin sen toisen kerran läsnäolollani ja se lähti katua pitkin. se kulki yhden kierrätysastiani alta ja ajattelematta pyöräytin yhden sen käden yli ja se teki kovan vinkunan. etupihallani makasi myyrä joka vain huusi täysillä eikä liikkunut. kissa tulee lopulta paikalle ja haistelee myyriä ja lähtee! olen jättänyt nurmikolleni raskauttavia todisteita puolustuskyvytöntä eläintä kohtaan tekemästäni pahoinpitelystä enkä tiedä, mitä naapurit siitä ajattelevat. piilottaakseni todisteet nopeasti kauhoin myyrän lapiolla ämpäriin ja vein sen takapihalleni. myyrä oli noin 20 minuuttia sekaisin ja alkoi käyttäytyä taas vilkkaasti. Se on kuitenkin edelleen loukkaantunut, ja jos vapautan sen, myyrä saattaa palata takaisin puutarhaani. aloin etsiä, mitä voisin ruokkia myyriä toistaiseksi, ja tajusin, ettei se syö muuta kuin matoja ja toukkia. sain myös selville, ettei myyrä voi olla ilman ruokaa 24 tuntia, tai se kuolee!</w:t>
      </w:r>
    </w:p>
    <w:p>
      <w:r>
        <w:rPr>
          <w:b/>
        </w:rPr>
        <w:t xml:space="preserve">Tulos</w:t>
      </w:r>
    </w:p>
    <w:p>
      <w:r>
        <w:t xml:space="preserve">vahingoitin myyrää suojellakseni puutarhaani, ja nyt se saattaa kuolla, koska en voi antaa sille ruokaa.</w:t>
      </w:r>
    </w:p>
    <w:p>
      <w:r>
        <w:rPr>
          <w:b/>
        </w:rPr>
        <w:t xml:space="preserve">Esimerkki 7.6086</w:t>
      </w:r>
    </w:p>
    <w:p>
      <w:r>
        <w:t xml:space="preserve">Teksti: joten toin minun 3ds kylpyhuoneessa ja useimmat odottaisivat, että olisin pudottaa sen vessanpönttöön oikeassa? hyvin, se meni hieman eri tavalla. asetin minun 3ds alas lavuaarin ja pesemällä käteni se maagisesti lensi kuplien täynnä pesuallas. olen paniikissa ja nopeasti avasi sen löytää alareunan näytön kaikki glitchy ja sotkuinen. olen vain paced hieman ja toivoi se korjaisi itsestään. lopulta se teki. 5 minuuttia, ja nyt se kieltäytyy edes kytkeä päälle. se on julkaisupäivältä ja takuu on päättynyt eikä sitä voi jatkaa, ja joudun luultavasti jäämään ilman pokemon x ja y tai smash bros 3ds:ää, jota odotin niin kovasti, ellen onnistu hankkimaan rahaa joko a. korjaukseen b. toiseen 3ds:ään. anteeksi, jos tämä kuulostaa siltä, kuin valittaisin elektroniikkaongelmistani, mutta olen hieman poissa tolaltani. muokkaus: alaruutu on alkanut taas toimia, mutta se on pätkinyt ja lakkasi toimimasta kokonaan yhdessä tapauksessa, aion laittaa sen riisiin ja toivoa parasta.</w:t>
      </w:r>
    </w:p>
    <w:p>
      <w:r>
        <w:rPr>
          <w:b/>
        </w:rPr>
        <w:t xml:space="preserve">Tulos</w:t>
      </w:r>
    </w:p>
    <w:p>
      <w:r>
        <w:t xml:space="preserve">3ds rikki, ei pokemonia tai smash bros.</w:t>
      </w:r>
    </w:p>
    <w:p>
      <w:r>
        <w:rPr>
          <w:b/>
        </w:rPr>
        <w:t xml:space="preserve">Esimerkki 7.6087</w:t>
      </w:r>
    </w:p>
    <w:p>
      <w:r>
        <w:t xml:space="preserve">Teksti: tämä tapahtui tänään klo 3 aamulla. olin juhlimassa ja illan päätteeksi minun ja kahden ystäväni (yksi tyttö ja yksi poika) piti saattaa toinen ystäväni kotiin. paluumatkalla kuljimme alueen läpi, jossa oli joitakin kaksikerroksisia huviloita, joissa ihmiset yleensä pitävät koiriaan pihalla (aidat ovat kaikki noin 1,80 metriä korkeita eli 5,9 jalkaa). kävellessämme kadulla kuulen koiran haukkuvan ja vastuullisena ja vakavana aikuisena, joka olen, haukun takaisin ja naureskelen. yhtäkkiä iso musta koira kääntyy kulman takaa juosten minua kohti ja haukkuen. omistan itsekin koiran ja huomasin, ettei se ollut aggressiivinen, joten en edes säpsähtänyt ja yritin varovasti silittää sitä.noin minuutin silittämisen jälkeen se juoksee portin ovelle ja alkaa itkeä, toinen koira on sisällä ja vaikuttaa myös surulliselta. minä ja tyttöystäväni alamme keskustella mitä tehdä, kun toinen ystäväni, joka pelkää koiria, loi turvallisen 100 metrin etäisyyden koiran ja hänen välilleen.    koiralla oli kaulapanta, mutta ei nimi- tai kontaktilappua ja huvilalla ei ollut kelloa ja portti oli lukossa. tässä vaiheessa koira alkaa yrittää tönäistä jalkaani ja ajattelen "hetkinen, ehkä se ei asu täällä, se on vain eksynyt ja kiimainen ja tuo toinen koira on naaras." Joten kun toinen koira nousee ylös kahdella tassulla yritän tarkistaa mitä sukupuolta se on, se oli uros.    "meidän on tehtävä jotain" - ystäväni sanoo - "emme voi jättää sitä tänne ulos yksin, meidän on heitettävä se aidan yli, jos se ei ole heidän koiransa, he saattavat ainakin tietää omistajat tai yrittää löytää heidät." ajattelin tuoda sen kotiin, mutta minulla ei ollut hihnaa mukanani, ja minun oli vielä käveltävä 1 km, ennen kuin pääsin kotiin, lisäksi koirani ei ehkä pitäisi siitä. muuta vaihtoehtoa ei ollut, en aikonut jättää tätä koiraa kadulle, joten otan sen etujalkojen alta kiinni, laitan ne aidan yli ja se hyppää sisään.Heti kun se on sisällä, se alkaa yrittää kyykyttää toista koiraa, kun tämä katsoo meitä hulvattomalla "wtf"-naamalla, pian ne yrittävät kyykyttää toisiaan ja päätyvät haukkumaan ja tappelemaan (leikkimielisesti, toivottavasti), joten me riemuitsimme juuri tekemämme hulluudesta ja lähdemme pois, kun ne ovat rauhoittuneet. periaatteessa joku herää, kun hänen pihallaan on uusi ja melko iso koira, jolla ei ollut mitään mahdollisuutta päästä sinne yksin. edit:</w:t>
      </w:r>
    </w:p>
    <w:p>
      <w:r>
        <w:rPr>
          <w:b/>
        </w:rPr>
        <w:t xml:space="preserve">Tulos</w:t>
      </w:r>
    </w:p>
    <w:p>
      <w:r>
        <w:t xml:space="preserve">löysin oletettavasti kadonneen koiran itkemässä huvilan portin edestä, jossa oli toinen koira sisällä, ja heitin sen sisään ajatellen, että se voisi olla sen koti, olin luultavasti väärässä, ja joku sai juuri varhaisen joulun.</w:t>
      </w:r>
    </w:p>
    <w:p>
      <w:r>
        <w:rPr>
          <w:b/>
        </w:rPr>
        <w:t xml:space="preserve">Esimerkki 7.6088</w:t>
      </w:r>
    </w:p>
    <w:p>
      <w:r>
        <w:t xml:space="preserve">Teksti: Näette varmaan, mihin tämä johtaa...minä [f] menin eilen illalla ensitreffeille todella mahtavan miehen kanssa - fiksu, hauska, hurmaava, upea, kaikki mahdollinen. menimme baariin ja sitten takaisin hänen luokseen katsomaan elokuvaa. lopulta asiat siirtyivät hänen makuuhuoneeseensa. hän makasi päälläni todella pitkään, joten kun sain tilaisuuden(/energian), vedin hänen housunsa pois ja aloin ottaa häneltä suihin. puolivälissä tajusin, etten ottanut huulipantaa pois (käytän yleensä huulirengasta, joka ei ole aiheuttanut minulle ongelmia). suunnilleen samaan aikaan hän jotenkin irvisteli, joten lopetin. hän sytytti valon ja kertoi, että hänen peniksensä päähän oli tullut haava. pyysin anteeksi vuolaasti ja sanoin, että se johtui luultavasti lävistyksestäni, ja hän sanoi, että "kaikelle on ensimmäinen kerta" ja halusi jatkaa... ehkä minun pitäisi olla imarreltu? pakotin hänet lopettamaan, koska hän sanoi, että se sattui, mutta jäin silti yöksi hänen luoksensa. hassua kyllä, se ei ole huonoin seksuaalinen kokemukseni.</w:t>
      </w:r>
    </w:p>
    <w:p>
      <w:r>
        <w:rPr>
          <w:b/>
        </w:rPr>
        <w:t xml:space="preserve">Tulos</w:t>
      </w:r>
    </w:p>
    <w:p>
      <w:r>
        <w:t xml:space="preserve">leikkasin erään miehen kalua huulilävistykselläni, olin siitä stressaantuneempi kuin hän.</w:t>
      </w:r>
    </w:p>
    <w:p>
      <w:r>
        <w:rPr>
          <w:b/>
        </w:rPr>
        <w:t xml:space="preserve">Esimerkki 7.6089</w:t>
      </w:r>
    </w:p>
    <w:p>
      <w:r>
        <w:t xml:space="preserve">Teksti: tämä ei ollut tältä päivältä, vaan maanantailta. asun tätini, setäni ja serkkujeni luona, ja he lähtivät pienelle lomalle maanantaista alkaen. he jättivät minulle listan asioista, jotka minun pitäisi tehdä, ja listan ykkönen oli: älä päästä kissaa ulos. kontekstina, meillä on kaksi kissaa. toinen on vanha kovis, toinen nuori tyhmäpää. tämä kissa, Kit, on pakkomielle mennä ulos ja joutua tappeluun. sitä ei ole kastroitu, joten se toimii vain ensisijaisen kissatehtävänsä mukaisesti: se menee ulos ja tappaa paskaa. sitä kissat muutenkin tekevät. se palaa aina palasina. osa sen korvasta puuttuu. joka tapauksessa, minun tehtäväni oli viikon ajan olla päästämättä sitä ulos. heti kun ne lähtivät, menin alakertaan pesemään pyykkiä ja aloittamaan kotityöt. se valitsi tuon hetken ja avasi takaoven. se on yleensä lukossa, koska se on sinnikäs ja pääsee ulos (se on liukuovi), mutta tuo tietämättömyyden hetki oli sen tilaisuusikkuna. se palaa yleensä päivän päästä takaisin, verisenä ja niin edelleen. se on ollut poissa maanantaista lähtien. en tiedä, mitä tehdä täällä. se on luultavasti kuollut, enkä tiedä, miten kerron perheelleni, kun he palaavat. se on pikkuserkkuni kissa. äskettäin puhuimme siitä, kuinka en ole tehnyt mitään elämässäni ja muuta paskaa. ehkä tämä on viimeinen sysäys, joka saa minut lähtemään kaupungista tai jotain. päivitys kaikille niille kahdelle ihmiselle, jotka näkivät viestiketjun: se palasi kirjaimellisesti, kun perheeni käveli sisään ovesta. se on kunnossa. yksi viimeaikaisista oudoimmista tapahtumista, se on varmaa. se ei ollut syönyt viikkoon, ja se on aivan kunnossa.</w:t>
      </w:r>
    </w:p>
    <w:p>
      <w:r>
        <w:rPr>
          <w:b/>
        </w:rPr>
        <w:t xml:space="preserve">Tulos</w:t>
      </w:r>
    </w:p>
    <w:p>
      <w:r>
        <w:t xml:space="preserve">jätin vahingossa murhanhimoisen typerän kissan ulos, kun se oli ensisijainen vastuullani, kissa ei ole palannut edes syömään, perhe tulee kotiin kahden päivän päästä, en tiedä miten kertoa heille, että kissa on todennäköisesti kuollut, enkä tiedä mitä tapahtuu. luultavasti kusessa.</w:t>
      </w:r>
    </w:p>
    <w:p>
      <w:r>
        <w:rPr>
          <w:b/>
        </w:rPr>
        <w:t xml:space="preserve">Esimerkki 7.6090</w:t>
      </w:r>
    </w:p>
    <w:p>
      <w:r>
        <w:t xml:space="preserve">Teksti: juon lasillisen vettä joka aamu ennen töihin lähtöä - pitää pysyä nesteytettynä. tänään olin kuitenkin myöhässä, ja kun kiirehdin ulos ovesta, melkein unohdin kaataa itselleni lasillisen vettä. melkein! mutta ei hätää, kaadoin lasillisen vettä ja join sen. Mutta minulla oli niin kiire, että taisin unohtaa niellä. tukehtuin ja yskin vettä päälleni, ja sitä pääsi nenääni, ja hetken aikaa tuntui kuin olisin hukkumassa. kesti minuutin saada henkeä ja viisi minuuttia vaihtaa läpimärät vaatteet pois. myöhästyin töistä.</w:t>
      </w:r>
    </w:p>
    <w:p>
      <w:r>
        <w:rPr>
          <w:b/>
        </w:rPr>
        <w:t xml:space="preserve">Tulos</w:t>
      </w:r>
    </w:p>
    <w:p>
      <w:r>
        <w:t xml:space="preserve">yritin pysyä nesteytettynä vastuullisen aikuisen tavoin, mutta päädyin kuulustelemaan itseäni "tehostetuilla" tekniikoilla. en oppinut mitään.</w:t>
      </w:r>
    </w:p>
    <w:p>
      <w:r>
        <w:rPr>
          <w:b/>
        </w:rPr>
        <w:t xml:space="preserve">Esimerkki 7.6091</w:t>
      </w:r>
    </w:p>
    <w:p>
      <w:r>
        <w:t xml:space="preserve">Teksti: **Tausta:**Minulla on kaksi kaveria samalla luokalla, joilla on sama nimi. kutsumme heitä kuitenkin nimillä **b** ja **a**. **b** on musta, **a** on aasialainen, jotta asiat olisivat yksinkertaisempia. **b** ja **a** ovat parhaita ystäviä, ja olen paljon parempi ystävä **b**:n kuin **a**:n kanssa. **b** ja **a** kävivät japanin kurssit yhdessä, ja **a** teki joitain perusvideoita japanin kielen oppimisesta. yhdessä videossa oli ihastuttava ääntämys sanalle "koi". en tiedä mikä minuun tuli, mutta latasin kirjan japanilaisten kirjainten lukemisen ja kirjoittamisen oppimisesta. käytin osan yöstäni lukiessani joitain lukuja, ja olin erittäin iloinen voidessani näyttää **b**:lle edistymistäni. **vittuilu**:**b** ja minä olemme hyvin läheisiä, ja meillä on muutenkin vähän vittumainen suhde. harjoittelin merkkejä muistikirjaani, jonka löysin e-kirjastani. **b** istuu vieressäni, joten olin taipuvainen näyttämään hänelle. viimeinen asia, jonka kirjoitin, oli **b** on musta. "**b** on" oli kirjoitettu englanniksi. musta oli kirjoitettu japanilaiseksi merkiksi. siirryin noin 10 minuuttia eteenpäin ja unohdin täysin, että olin kirjoittanut sen, ja olimme tekemässä muistiinpanoja välikokeeseen. yhtäkkiä professori kommentoi vitsikkäästi: "et kai luule, että olen sellainen professori, joka tulisi lukemaan muistiinpanojasi?".". professorini on yleensä aika siisti, enkä odottanut tätä ollenkaan. siksi vastasin vitsikkäästi: "se on enimmäkseen japaniksi, joten en usko, että sillä olisi väliä." tosiaan, hän tuli paikalle, katsoi "**b** on ", kysyi minulta: "**b** on mitä". joten vastasin rennosti: "oh! tuo merkki tarkoittaa mustaa!". hupsista. outoja katseita kaikkialla huoneessa.  **b** tavallaan vihaa minua nyt. **a** on todella hämmentynyt siitä, miksi osaan japania ollenkaan. se ei kuitenkaan mennyt niin huonosti, koska heti sen jälkeen professorini jatkoi kertomalla minulle, miten "musta" sanotaan hepreaksi. **b** olen pahoillani.</w:t>
      </w:r>
    </w:p>
    <w:p>
      <w:r>
        <w:rPr>
          <w:b/>
        </w:rPr>
        <w:t xml:space="preserve">Tulos</w:t>
      </w:r>
    </w:p>
    <w:p>
      <w:r>
        <w:t xml:space="preserve">opin sanomaan musta hepreaksi</w:t>
      </w:r>
    </w:p>
    <w:p>
      <w:r>
        <w:rPr>
          <w:b/>
        </w:rPr>
        <w:t xml:space="preserve">Esimerkki 7.6092</w:t>
      </w:r>
    </w:p>
    <w:p>
      <w:r>
        <w:t xml:space="preserve">Teksti: kuten useimmat viestit, tämä ei oikeastaan tapahtunut tänään - itse asiassa tapahtui. noin kello 2 aamulla. **kohtaus:** eilen olin yksin kotona siivoamassa autotalliani, kun yksi serkuistani tekstasi minulle: "hei! tänään on [toisen serkun] synttärit. tule keskustaan!" en oikeastaan halunnut lähteä ulos ja halusin vain jäädä kotiin, mutta he yllyttivät minua, enkä näe heitä tarpeeksi usein. annoin periksi. kaikki serkkuni tytöt mukaan lukien ovat veljeksiä. kuin steve stifler american piestä, josta on otettu vähän pois.  Ajoin keskustaan suunnitellen, että ottaisin yhden oluen ja lähtisin sitten, mutta se muuttui nopeasti sake-pommeiksi, ja kaikki ojensivat minulle oluttaan, kun olin tajunnut olevani ainoa, joka osasi juoda olutta. En tiedä, mitä ajattelin. myöhäisillan rasvaisten tacojen himo ja lähdimme (dd:n kanssa) hakemaan tacoja tästä ~~kammottavasta~~ vaatimattomasta meksikolaisesta pikaruokapaikasta. tämä on sellainen paikka, joka saa taco bellin näyttämään pihviravintolalta. tiesin, että minulla oli ruokaa kotona sen lisäksi, etten halunnut tehdä sopimusta montezuma'sista, joten päätin tilata mitään. Yksi serkuistani osti kuitenkin burriton ja lykkäsi sen päälleni. suostuin siihen ulkoisesti iloisena, sisäisesti vastahakoisesti. nautittuani myrkyllistä lietettä on aika myöhä ja aika lähteä kotiin. voi sanoa, että minulla on mukavampi elämäntilanne kuin useimmilla serkuillani, ja monet heistä ostivat minulle pyytämättä juomia ja ruokaa, ja tunsin hieman syyllisyyttä. Tiesin, etteivät he ottaisi käteistä, jos antaisin sen heille, joten känniset aivot keksivät suunnitelman, että heittäisin sen serkkuni so:lle ja hänen olisi otettava se vastaan. loistavaa!**fu:** ajoimme kotini eteen ja nousin ulos, halasin serkkuani ja hyvästelin hänen so:nsa ja sanoin "se on [serkulle]" ja kävelin ovelle. menestys. tai niin naiivisti ajattelin. serkkuni on noin 180-senttinen ja ruumiinrakenteeltaan kuin vahattu gorilla, joka syö mitä tahansa dieettiä action-sankareilla. kuulen hänen äänensä takanani sanovan: "jätän tämän vain tähän." autoni oli vielä keskustassa, joten hän kiinnitti rahaa tuntemattoman auton tuulilasiin. en tiennyt, että oli mahdollista, että ajatteluprosessi oli epäselvempi kuin omani, mutta pallo oli minun kentälläni. olin lebron. oli neljäs neljännes. tiesin, mitä minun piti tehdä. spurttasin käteisen perään, ja hän syöksyi pakoautoon. bonnie ja clyde olivat lähdössä karkuun. nappasin käteisrullan pyyhkijöiden päältä ja käännyin auton suuntaan - he eivät olleet vielä lähteneet ajamaan. Yksittäinen toivon tähti loisti päälleni, ja kun hän yritti hätäisesti nostaa ikkunaa, neulasin nyrkki täynnä dollareita raosta läpi. voitin taas. olen taas hölmö. kun olin poistumassa kadulta, hän heilautti oven auki ja tällä kertaa häneltä puuttui kärsivällisyys sijoittaa rahat jonnekin, ja hän jatkoi rahojen heittämistä maahan. kirjaimellisesti. niitä oli joka puolella. keräsin kaiken ylös, kun hän yritti käskeä kuskia lähtemään liikkeelle. Pääsin käteisellä kädessä autolle, ja kun tartuin ovenkahvaan, auto tärähti eteenpäin... ja veti minut mukanaan. päästin heti irti, mutta vahinko oli jo tapahtunut. goljatti oli huijannut ja vierittänyt minua kolme metriä jalkakäytävällä. en tiedä, miten osa minusta ei jäänyt auton alle, kun nyt ajattelen asiaa. kädet ja kyynärpäät hakattuina ja veressä, mutta minulla oli silti pallo hallussani. ja olkoon kirottu, jos en pystyisi upottamaan kolmosta jatkoajalla. Kun he olivat huolissaan siitä, olinko elossa (typerykset!), hyödynsin yllätyksen elementtiä! yhdellä nopealla liikkeellä; pyörähdin, ponnahdin ylös, tartuin takakontin salpaan repien sen auki, heitin rahat sisään ja löin sen kiinni. Sillä välin kuulin koko ajan pienen laulun soivan lähistöllä. jotain tyyliin "hän on kunnossa, mene! mene! mene! mene! mene! mene! mene! mene! mene!" Mutta kuten splash-veljekset, oli liian myöhäistä. summeri oli soinut. olin voittanut. nyt poimin asfaltinpalasia ihostani. 10/10 tekisin sen uudestaan. &amp;nbsp;</w:t>
      </w:r>
    </w:p>
    <w:p>
      <w:r>
        <w:rPr>
          <w:b/>
        </w:rPr>
        <w:t xml:space="preserve">Tulos</w:t>
      </w:r>
    </w:p>
    <w:p>
      <w:r>
        <w:t xml:space="preserve">muutuin koiraksi ja jahtasin autoa. vuodatin verta ylpeänä ja voitokkaana.</w:t>
      </w:r>
    </w:p>
    <w:p>
      <w:r>
        <w:rPr>
          <w:b/>
        </w:rPr>
        <w:t xml:space="preserve">Esimerkki 7.6093</w:t>
      </w:r>
    </w:p>
    <w:p>
      <w:r>
        <w:t xml:space="preserve">Teksti: http://imgur.com/bonjwpthere on toinen kuva sen vangitsemisen jälkeen. http://imgur.com/lfnqfud3 vauvoja eikä naarmuakaan yhdessäkään niistä. kunpa voisin sanoa samaa huonekaluista. koirat tekivät huonekaluille melkoisen numeron yrittäessään houkutella opossumia ulos leikkimään.</w:t>
      </w:r>
    </w:p>
    <w:p>
      <w:r>
        <w:rPr>
          <w:b/>
        </w:rPr>
        <w:t xml:space="preserve">Tulos</w:t>
      </w:r>
    </w:p>
    <w:p>
      <w:r>
        <w:t xml:space="preserve">koirani luulevat olevansa kissoja ja heidän on tuotava minulle "palkintonsa".</w:t>
      </w:r>
    </w:p>
    <w:p>
      <w:r>
        <w:rPr>
          <w:b/>
        </w:rPr>
        <w:t xml:space="preserve">Esimerkki 7.6094</w:t>
      </w:r>
    </w:p>
    <w:p>
      <w:r>
        <w:t xml:space="preserve">Teksti: kuten monet hyvät tifu-postaukset, tämäkään ei tapahtunut tänään. mun moka tapahtui noin puolitoista vuotta sitten san francossa. &lt;taustatarina&gt; olen flatlander, joten kaliforniassa oleminen oli mahtavaa ja mahtavaa ja parasta. olin lähtenyt kevätlomalle parhaan kaverini, hänen vaimonsa ja toisen parhaan kaverini kanssa parhaiden kavereideni appivanhempien luo sacramentoon. loman loppupuolella päätimme kaikki, että meidän piti nähdä san fran ja pacific. matka alkoi kahden tunnin ajomatkalla kaupunkiin, ja ensimmäinen pysähdys oli marin countyn puolella golden gatea. täällä aloin ensimmäisen kerran tuntea sen. sen pienen tunteen rakossa, että asiat alkavat täyttyä. mutta vitut vessan etsimisestä, koska se on san fran, enkä halua missata mitään. joo, kaupunki ei mene mihinkään 2 minuutin pissatauon aikana, mutta 3-vuotiaan kaltainen kiihottumiseni ei ollut mitään. sen jälkeen kaverini appivanhemmat ajavat san franin läpi, ja ajamme pier 39:n ohi. nyt paine on kasvanut huomattavasti, ja alan tuntea sen penikseni kärjessä. Sitten matkaamme ylös kukkuloita ylös coit toweriin kaikessa fallisuudessaan. http://upload.wikimedia.org/wikipedia/commons/d/de/coittower1.jpgit täällä näen kaksi erillistä porttipönttöä parkkipaikan vieressä. toinen on tavallinen muovinen porttipönttö. toinen on tämä aikakoneen näköinen vitun mahtava porttipönttö. lisäksi siinä sanotaan, että se puhdistuu joka käyttökerran välillä! mikä onni! Luoja siunatkoon San Francista! juoksen sinne ja painan nappia, joka avaa oven, ja se liukuu sivuun aikakoneen tapaan. vittu joo! menen sisään ja painan nappia sisäpuolella sulkeakseni oven ja käydäkseni vessassa. ja silloin alkaa paska räjähtää käsiin. Pönttö taittuu alas seinästä eteeni, ja tuijotan kymmenisen sekuntia ihmeissäni. olen vain tavallinen lapsi michiganista. tämä on minulle helvetin uskomatonta. rakkoni kipu ja penikseni kihelmöinti muistuttavat minua kuitenkin siitä, miksi olen oikeasti täällä. Kävelen siis vessan luokse ja asetan jalkani tukevasti paikoilleen odottaen rakon helpotuksen ihmeellistä tunnetta. juuri kun olen aikeissa päästää vahvan höyryni valloilleen, pönttö päättää alkaa taittua takaisin seinään, ja porttipöntöstä alkaa kuulua vanhan koulukodin valintanumeron kaltainen ääni. takaraivossani tulen hieman vainoharhaiseksi ja ajattelen, että ehkä minua nauhoitetaan. mutta työnnän tuon ajatuksen syrjään, koska jumalauta, minun täytyy pissata!!! Painelen eri nappeja yrittäen varmistaa, ettei se vitun vehje huuhtele itseään, kun minä olen siinä, turhautuneena siitä, että minut on jätetty kirjaimellisesti mulkku kädessä. huutaessani ja kiroillessani vessaa tavalla, johon vain kovaääninen irlantilainen detroitilainen kaveri pystyy, huomaan pesualtaan, joka on sisäänrakennettu porttipöntön seinään. sanon kirjaimellisesti ääneen "haista vittu, porttipönttö, kusen lavuaariisi!" ja menen ripustamaan pippelini lavuaariin ja alan päästää virtsarakkoni sisällön valloilleen. helpotus valuu joka puolelle kehoani. sitten desinfioin käteni ja ajattelin, että koettelemus on ohi. oho ei. vitun ovi ei aukea. painelen lisää nappeja ja mietin, kuolenko näin. vitun surkeassa vessassa. potkaisen nappia kohti lattiaa todella kovaa ja ovi aukeaa. tulen ulos ystäväni kuvatessa sitä... koska ihmiset vessan ulkopuolella kuulivat minun huutavan ja kiroilevan sinistreeniä ja ilmeisesti se oli hulvatonta. vannoin, että tämän jälkeen käytän aina yksinkertaisempaa lähestymistapaa pissaamiseen.</w:t>
      </w:r>
    </w:p>
    <w:p>
      <w:r>
        <w:rPr>
          <w:b/>
        </w:rPr>
        <w:t xml:space="preserve">Tulos</w:t>
      </w:r>
    </w:p>
    <w:p>
      <w:r>
        <w:t xml:space="preserve">käytin futuristista porttipönttöä Coit Towerissa San Francessa, vessassa oli toimintahäiriö, luulin, että se peseytyisi itsestään, kun olin sisällä, kirosin porttipönttöä ja kusin sitten lavuaariin. ****</w:t>
      </w:r>
    </w:p>
    <w:p>
      <w:r>
        <w:rPr>
          <w:b/>
        </w:rPr>
        <w:t xml:space="preserve">Esimerkki 7.6095</w:t>
      </w:r>
    </w:p>
    <w:p>
      <w:r>
        <w:t xml:space="preserve">Teksti: ensimmäinen (toimitettu) fu, niin jännittävää. se oli normaali päivä qdobassa, ja minulla oli catering-tilaus, joka piti toimittaa noin 30 minuutin päähän (ei ole epätavallista, että catering-tilauksia toimitetaan yli tunnin päähän). noudatin omaa henkilökohtaista menettelytapaani: katsoin toimitussivuston, päätin, tarvitseeko minun tulostaa ohjeet (minulla oli tuolloin periaatteessa kertakäyttöinen puhelin eikä gps:ää), latasin ruokani ja lähdin. enter the fu. pääsin moottoritielle, jammailin shaggyn "it wasn't me" -musiikin tahtiin ja ajattelin, että tämä olisi helppoa. pääsen moottoritielle. minun olisi pitänyt mennä oikealle. en mennyt oikealle. menen vasemmalle ja ajattelen, että "hitto, menin väärään suuntaan, mutta pääsen silti perille täältä". en ajattele mitään, ajattelen, että se on kaksikaistainen tie ja kaikki olisi kunnossa. ei. Tuhat kertaa ei. olen oikealla kaistalla, ja noin 1/4 mailin päässä näen kaistallani poliisiauton, jossa on sellainen vilkkuva nuoli. nuoli osoittaa vasemmalle. koska vieressäni ajava tyttö ajaa todella hitaasti, menen hänen eteensä. siirryn toiselle polttoaineelle. yhdistän muutamia pisteitä. siellä on paljon pysähtynyttä liikennettä. huomaan sen juuri ajoissa, jarrutan ja pysähdyn. Hengitän helpotuksen huokausta - ainakin kahden sekunnin ajan. ennen kuin ehdin tajuta, että autoni on kiilautunut harmonikkatyylisesti pienen veneen kokoisen auton ja kiiltävän uuden Chrysler 200:n väliin. hitaasti ajanut tyttö (joka oli myös edellä mainitun veneen omistaja), joka törmäsi minuun, itkee silmät päästään, kaveri, jonka autoon minun autoni törmäsi, katuu luultavasti Floridasta lähtöä, ja minulla on 200 dollarin arvosta ruokaa autossani, jota en voi toimittaa. Olen kuitenkin vahingoittumaton, joten siinäpä se. puoli tuntia kuluu, ruokani kylmenee vähitellen, ja ensimmäisen onnettomuuteni aiheuttaman vittuilun takana on ainakin kilometrin verran liikkumattomia autoja. hinausauto saapuu, ja hehkulamppu syttyy. miettimättä kahta kertaa, järjestän jonkun kaupasta tapaamaan minut luovutuspaikalle ja pyydän kuljettajaa hinaamaan minut, autoni ja ruokani paikalle. Kun olen purkamassa ruokaa, alkaa kaatosade (tajuan sen karman, mokasin). selitän tarinani yhdelle hyvin välinpitämättömälle asiakkaalle, puran kaiken ja katson, kun Sheila-parka hinataan ties minne. juttelen hetken erään herrasmiehen kanssa, joka menetti lastensa huoltajuuden sinä päivänä. ajattelen itsekseni: "No... voisi olla huonomminkin."</w:t>
      </w:r>
    </w:p>
    <w:p>
      <w:r>
        <w:rPr>
          <w:b/>
        </w:rPr>
        <w:t xml:space="preserve">Tulos</w:t>
      </w:r>
    </w:p>
    <w:p>
      <w:r>
        <w:t xml:space="preserve">en tulosta tai opi ulkoa ajo-ohjeita tarpeeksi matkalla catering-tilauksen jättämiseen, yritän ohittaa oikealta, millä on katastrofaalisia seurauksia, ja hinausauton kuljettaja tekee hieman enemmän töitä kuin hän luultavasti halusi. aloitan työvuoroni iloisena kuin pallit, ja lopetan sen miinus ensimmäinen autoni.</w:t>
      </w:r>
    </w:p>
    <w:p>
      <w:r>
        <w:rPr>
          <w:b/>
        </w:rPr>
        <w:t xml:space="preserve">Esimerkki 7.6096</w:t>
      </w:r>
    </w:p>
    <w:p>
      <w:r>
        <w:t xml:space="preserve">Teksti: tämä tapahtui tänä aamuna, minä ja ystäväni menimme ulos juomaan muutaman drinkin ja minulla oli aikomus mennä kotiin aikaisin ja olla juomatta. ongelma oli, että unohdin täysin, että olin vastuullinen aikuinen ja jatkoin juomista. ehdotin, että menisimme suosikkibaariini, koska se oli kohtuullisen aikaisin, joten pääsisimme sinne eikä tarvitsisi jonottaa.Kun pääsimme baariin, kaikki sujui hienosti, ilmainen sisäänpääsy, jota seurasi ilta ilmaisia juomia ja kunnon tanssia. joka tapauksessa tuli aika, jolloin minun piti rikkoa sinetti, enkä pystynyt kävelemään suorassa linjassa, vaan horjahdin vessaan. kompastuin ja matkalla alas tartuin ainoaan esineeseen, johon sain käteni. putkeen, joka yhdisti vessan yläosaan, josta vesi menee sisään. heti alkoi vettä valua kaikkialle. ja minä, joka olen taitava taktikko, päätin, että voisin korjata sen. tämä oli huono ajatus, sillä se olisi voitu korjata helposti laittamalla ämpäri. ei ei ei aioin ottaa asian niskoilleni. paljain käsin aioin korjata putket takaisin yhteen. ilmeisesti en ole supermies ja vessa puhkesi täysin. olen nyt veden peitossa. kivikovin raittiina. vesi kusee vessasta ulos kaikkialle. tulvii baariin. baari piti sulkea. juoksin karkuun. sain porttikiellon.</w:t>
      </w:r>
    </w:p>
    <w:p>
      <w:r>
        <w:rPr>
          <w:b/>
        </w:rPr>
        <w:t xml:space="preserve">Tulos</w:t>
      </w:r>
    </w:p>
    <w:p>
      <w:r>
        <w:t xml:space="preserve">vetänyt humalassa vessanpöntön pois seinältä tulvimalla suosikkibaarini.</w:t>
      </w:r>
    </w:p>
    <w:p>
      <w:r>
        <w:rPr>
          <w:b/>
        </w:rPr>
        <w:t xml:space="preserve">Esimerkki 7.6097</w:t>
      </w:r>
    </w:p>
    <w:p>
      <w:r>
        <w:t xml:space="preserve">Teksti: Tämä ei siis tapahtunut hiljattain, vaan itse asiassa se tapahtui jo muutama vuosi sitten kaukaisessa maassa. vuonna 2003 olin sukulaisvierailulla Hong Kongissa. minä ja serkkuni olimme matkalla kotiin pitkän ostospäivän jälkeen ruuhkautuneessa kcr:ssä (metrojärjestelmässä) ruuhka-aikaan, koska Jumalalla on sairas huumorintaju. tämä tapahtui sars-epidemian aikana, ja kaikki käyttivät naamareita ja olivat erityisen varovaisia. Istuin siis alas, juttelin ystäväni kanssa ja pureskelin purukumia kuin kovis, kun yhtäkkiä nielaisin sen. kurkkuani alkoi kutittaa ja aloin yskimään voimakkaasti, tuntui kuin olisin tukehtunut, ja voimakkaalla tarkoitin sitä, että koko junan vaunu saattoi kuulla yskäni. 30 sekunnin yskimisen jälkeen koko vaunu oli täynnä pelokkaita kiinalaisia liikemiehiä ja -naisia, jotka tuijottivat minua. ympärilläni olevat alkoivat juosta karkuun. kirjaimellisesti. Minun alueeni junassa (olin nurkassa) oli tyhjä lukuun ottamatta ystävääni, joka pysytteli kanssani. kun noin minuutti oli kulunut ja kurkkuni oli puhdistettu, yritin rauhallisena kaverina yrittää lievittää jännitystä. kuulin, kun eräs nainen alkoi itkeä ja soittaa perheenjäsenilleen, että hän ei ehkä ehdi takaisin illalliselle, joten nousin ylös ja yritin kävellä heidän luokseen selittääkseni, ettei minulla ollut sarsia, vaan purukumi oli juuttunut kurkkuuni. paha. erehdys. he alkoivat huutaa ja huutaa minua pois kuin olisin godzilla. ystäväni veti minut takaisin istuimelle ja me vain istuimme siinä (onneksi pysäkkimme oli seuraava). niinpä istuimme seuraavat 5 minuuttia hiljaa, kun joukko minua pelkääviä kiinalaisia tuijotti meitä. kun pääsimme pysäkille, juoksin pois ystäväni kanssa ja kiitin onneni kukkuloita siitä, että minua ei pantu karanteeniin tai mitään.</w:t>
      </w:r>
    </w:p>
    <w:p>
      <w:r>
        <w:rPr>
          <w:b/>
        </w:rPr>
        <w:t xml:space="preserve">Tulos</w:t>
      </w:r>
    </w:p>
    <w:p>
      <w:r>
        <w:t xml:space="preserve">älä yski junassa.</w:t>
      </w:r>
    </w:p>
    <w:p>
      <w:r>
        <w:rPr>
          <w:b/>
        </w:rPr>
        <w:t xml:space="preserve">Esimerkki 7.6098</w:t>
      </w:r>
    </w:p>
    <w:p>
      <w:r>
        <w:t xml:space="preserve">Teksti: kirjaimellisesti juuri tapahtui, joten otin piilolinssini pois ennen kuin söin makaroni ja juustoni, koska ne häiritsivät minua. menin sitten hakemaan makaroni ja juusto, jonka olin juuri tehnyt liedeltä, ja puraisun jälkeen tajusin, että se tarvitsi suolaa. avaan kaapin ja nappaan sinisen sylinterin suolapurkin, laitan kasan makaronin ja juuston päälle ja otin sitten mukavan ison lusikan täyteen ja aloin syödä. heti, kun se koski suuhuni, tajusin kuitenkin, että se suola oli itse asiassa sokeria ja että tuhlasin juuri makaroni ja juustoani.</w:t>
      </w:r>
    </w:p>
    <w:p>
      <w:r>
        <w:rPr>
          <w:b/>
        </w:rPr>
        <w:t xml:space="preserve">Tulos</w:t>
      </w:r>
    </w:p>
    <w:p>
      <w:r>
        <w:t xml:space="preserve">Laitoin sokeria suolan sijasta makaronijuustooni, koska pakkaukset ovat samanvärisiä ja -muotoisia enkä voinut lukea etikettejä, koska otin piilolinssit pois.</w:t>
      </w:r>
    </w:p>
    <w:p>
      <w:r>
        <w:rPr>
          <w:b/>
        </w:rPr>
        <w:t xml:space="preserve">Esimerkki 7.6099</w:t>
      </w:r>
    </w:p>
    <w:p>
      <w:r>
        <w:t xml:space="preserve">Teksti: Esipuhe: en tiennyt, miltä jeggingsit näyttivät tosielämässä, joten tämä juontaa juurensa 12. luokan vuoteen (vuosi sitten), maaliskuun tienoille. yövyin parhaan ystäväni luona, jonka kanssa olin hiljattain tehnyt sovinnon typerän riidan takia. minun piti lähteä kotiin seuraavana päivänä aikaisin aamulla, mutta työhousuni olivat ilkeät ja haisivat. ystäväni päätti antaa minulle housut, jotta voisin käyttää niitä ulkona. housut olivat tiukat, mutta olen laiha kaveri ja käytän jatkuvasti farkkuja, joten rakastin niitä. pyöräilin niissä kotiin asti ja rakastin näiden housujen tunnetta! en ole koskaan tuntenut housuja, jotka olivat näin tiukat mutta samalla joustavat! nopeasti eteenpäin pari päivää. otan housut taas mukaani, koska minulla ei ollut enää vaatteita (oli pyykkipäivä) ja päätin rokata niitä koulussa. päivä sujui loistavasti ja sain pari kohteliaisuutta housuistani. päivän päätteeksi eräs ystäväni sanoo minulle, että nuo housut ovat superhoikat. en välitä kommentista ja kutsun häntä vihaajaksi. käytin niitä satunnaisesti siitä lähtien, kunnes college vihdoin saapui. ilman mitään syytä kiintyin niihin ensimmäisen viikon aikana. aloin käyttää niitä joka viikko ympäri kampusta. lopulta sain satunnaisesti kuulla "nuo ovat todella tiukat", mutta sivuutin ne rennosti. Kunnes tänään. kävelin erääseen huoneeseen kerroksessani hakemaan läppärini johtoa jonkun huoneesta, kun asuntolassamme usein käyvä tyttö kommentoi taas housujani. aloin olla välittämättä siitä, mutta sitten hän ja hänen ystävänsä alkoivat nauraa. uteliaana kysyin heiltä, mikä oli niin hauskaa, ja he sanoivat minulle, että "kuopuksesi näkyy", ja selittivät, että käytin joka viikko naisten jeggingejä.</w:t>
      </w:r>
    </w:p>
    <w:p>
      <w:r>
        <w:rPr>
          <w:b/>
        </w:rPr>
        <w:t xml:space="preserve">Tulos</w:t>
      </w:r>
    </w:p>
    <w:p>
      <w:r>
        <w:t xml:space="preserve">kävelin kampuksella naisten jalkalenkkihousuissa joka viikko niin, että kaluni näkyi läpi.</w:t>
      </w:r>
    </w:p>
    <w:p>
      <w:r>
        <w:rPr>
          <w:b/>
        </w:rPr>
        <w:t xml:space="preserve">Esimerkki 7.6100</w:t>
      </w:r>
    </w:p>
    <w:p>
      <w:r>
        <w:t xml:space="preserve">Teksti: olen nuorisohostellissa jossain päin eurooppaa. päivien matkustamisen jälkeen suolistoni on saanut turpaansa uusien ruokien ja ympäristön takia. olen hyvin, hyvin kaasuinen. se on hyvin aikaisin aamulla, ja suolistoni laskee. olen 20 sekunnin päässä atomikaasupommin päästämisestä. juoksen vessaan, kun kaikki heräävät.Tarkoitukseni oli vetää vessanpönttö alas juuri sillä hetkellä, kun päästän pedon irti peittääkseni äänen. vedän vipua ja synnytän hirviön....anally. vessanpönttö ei vedä. vesi katkaistaan yöllä. kaikki kuulivat sen. olen yhä kylpyhuoneessa, liian nolona lähteäkseni.</w:t>
      </w:r>
    </w:p>
    <w:p>
      <w:r>
        <w:rPr>
          <w:b/>
        </w:rPr>
        <w:t xml:space="preserve">Tulos</w:t>
      </w:r>
    </w:p>
    <w:p>
      <w:r>
        <w:t xml:space="preserve">paska osui pannuun, kun hukkasin tilaisuuteni.</w:t>
      </w:r>
    </w:p>
    <w:p>
      <w:r>
        <w:rPr>
          <w:b/>
        </w:rPr>
        <w:t xml:space="preserve">Esimerkki 7.6101</w:t>
      </w:r>
    </w:p>
    <w:p>
      <w:r>
        <w:t xml:space="preserve">Teksti: kuten monet muutkin viestit täällä, tämä tapahtui (6) vuotta sitten. koulussani (Saksassa) oli joka vuosi 9. luokkalaisille vaihto-opiskelu eteläisessä Ranskassa sijaitsevan koulun kanssa, jotta me voisimme oppia ranskaa ja he saksaa. ensin minä ja luokkani menimme Ranskaan kahdeksi viikoksi ja asuimme tuon ranskalaisen koulun oppilaan luona, ja kahden kuukauden kuluttua he tulisivat ja oppilas, jonka luona asuimme, asuisi kanssamme kahden viikon ajan. kutsumme kaveria, jonka luona asuin, Tomiksi.kahden viikon aikana ranskassa minusta ja tomista tuli aika hyviä ystäviä ja meillä oli tosi hauskaa. olin odottanut, että se olisi ollut hankalaa, mutta hänen perheensä oli tosi mukava ja tulimme hyvin toimeen ensimmäisestä päivästä lähtien. koska hänen äitinsä osasi myös englantia (aika harvinaista ranskassa) kommunikointi ei myöskään ollut suuri ongelma. huom: ranskassa (ainakin siellä missä minä olin) vastakkaista sukupuolta olevat ihmiset tervehtivät toisiaan suukolla poskelle (jopa koululaiset). kaksi kuukautta kuluu ja tom saapuu saksaan ja olin unohtanut poskisuudelmajutun. saavumme kotiini ja isäni odottaa meitä pikkuveljeni ja pikkusiskoni kanssa(vain 2,5 vuotta nuorempi ja näyttää ikäiseltäni ja on hyvin ujo). tom kättelee isääni sanoo hei pikkuveljelleni ja menee siskoni luokse ja alkaa hitaasti kumartua suudellakseen häntä poskelle. siskoni(tietämättä mitä hän yrittää) kumartuu taaksepäin. hän jatkaa kumartumista. sanon: "odota. wtf is going on going on?". teini-ikäinen mieleni oli aivan liian hidas käsittelemään mitä oli tapahtumassa ja estämään kiusallisuuden. kun vihdoin tajusin sen sanoin hänelle että me emme tee sellaista paskaa täällä ja hän perääntyi nopeasti ja pyysi anteeksi lukemattomia kertoja ja että hän ei tiennyt. hän ja siskoni menivät punaisiksi kuin tomaatit ja kiusallisuutta voisi leikata veitsellä. veljeni ja vanhempani pitivät sitä hulvattomana ja nauroivat sille viikkoja. tom ja siskoni melko paljon välttelivät toisiaan kahden viikon ajan.</w:t>
      </w:r>
    </w:p>
    <w:p>
      <w:r>
        <w:rPr>
          <w:b/>
        </w:rPr>
        <w:t xml:space="preserve">Tulos</w:t>
      </w:r>
    </w:p>
    <w:p>
      <w:r>
        <w:t xml:space="preserve">unohdin selittää ranskalaiselle kaverilleni, että ihmiset eivät tervehdi toisiaan samalla tavalla Saksassa, mikä johti hyvin kiusalliseen tilanteeseen.</w:t>
      </w:r>
    </w:p>
    <w:p>
      <w:r>
        <w:rPr>
          <w:b/>
        </w:rPr>
        <w:t xml:space="preserve">Esimerkki 7.6102</w:t>
      </w:r>
    </w:p>
    <w:p>
      <w:r>
        <w:t xml:space="preserve">Teksti: tämä tapahtui muutama vuosi sitten talossa, jonka jaoin (nykyään entisen) vaimoni kanssa. tuolloin? paikallinen musiikkilehti jakoi ilmaisen kondomin jokaisen numeron mukana turvaseksijuttuna. satuin joka tapauksessa pitämään kopiota sänkyni vieressä eräänä aamuna, kun vaimoni oli lähtenyt töihin. jostain syystä ajattelin, että olisi uutuudenviehätystä laittaa se päähän ja runkata. Niinpä tein! Heitin kondomin keittiön roskikseen ajattelematta hetkeäkään. Siinä mokasin. Myöhemmin samana iltana kuulin vaimoni huutavan "mitä vittua tämä on" ja syyttävän minua pettämisestä. ilmeisesti "hieno runkkaus" ei ole kovin uskottava tarina. emme ole enää naimisissa.</w:t>
      </w:r>
    </w:p>
    <w:p>
      <w:r>
        <w:rPr>
          <w:b/>
        </w:rPr>
        <w:t xml:space="preserve">Tulos</w:t>
      </w:r>
    </w:p>
    <w:p>
      <w:r>
        <w:t xml:space="preserve">käytin kondomia hienoon runkkaukseen. vaimo löysi todisteet ja luuli minua huijariksi.</w:t>
      </w:r>
    </w:p>
    <w:p>
      <w:r>
        <w:rPr>
          <w:b/>
        </w:rPr>
        <w:t xml:space="preserve">Esimerkki 7.6103</w:t>
      </w:r>
    </w:p>
    <w:p>
      <w:r>
        <w:t xml:space="preserve">Teksti: tämä ei siis tapahtunut tänään vaan tapahtui silloin, kun olin 12 tai 13. suunnilleen silloin, kun aloin tukehduttaa kanaa. pieni taustatieto: kasvoin suhteellisen tiukan uskonnollisessa kodissa, ja siihen aikaan vanhempani pakottivat minut ja veljeni tekemään tätä typerää tulkitsevaa tanssiryhmää. vakavasti, se oli kamalaa silloin, ja nyt kun olen aikuinen ja minulla on omia lapsia, se on vielä pahempaa. joka tapauksessa, takaisin polttoaineeseen.Olin suihkussa ennen "show'ta", jossa tanssimme kaikki yhdessä kuin joukko vitun idiootteja pikkukaupungin kirkolle, kun päätin, että nyt on hyvä hetki runkata nopeasti. Olin jo kokeillut saippuoita ja shampoota liukuvoiteiksi, mutta jokin 12-vuotiaiden aivojeni sisällä ajatteli, että tavallisen pesulapun (laivastonsinisen muuten) liottaminen hoitoaineeseen ja sen kietominen munan ympärille suuaukoksi oli hyvä idea.se ei ollut. makasin suihkussa ja paistattelin lämpimässä vedessä uuden macgyver'd-eroottisen keksintöni autuutta loppuun asti. ei mitään ongelmaa. kun lämmin kihelmöinti hävisi, seurasi silkka kauhu. olin tajunnut, että olin hieronut pääni reunaa niin raa'asti, että se vuoti verta. ja poltti. laastarit, vessapaperi tai pehmeimmät puuvillabokserini eivät voineet lievittää jatkuvaa kipua, joka minulla nyt oli.ja nyt minun oli mentävä tanssimaan kuin ääliö parinsadan ihmisen edessä kaluni raa'asti hankautuneena, joten jokainen liikkeeni aiheutti sietämätöntä kipua. kaikki kysyivät, miksi näytin siltä, että minulla oli niin kovia kipuja, ja liikutin jalkojani niin kömpelösti esityksen aikana. sanoin, että luulen vetäneeni mahdollisesti lihaksen, ja yritin kohauttaa olkapäitäni. mutta syvällä sisimmässäni tiesin, että minua oli oikeutetusti rangaistu himokkaasta nuoruuden tavastani.</w:t>
      </w:r>
    </w:p>
    <w:p>
      <w:r>
        <w:rPr>
          <w:b/>
        </w:rPr>
        <w:t xml:space="preserve">Tulos</w:t>
      </w:r>
    </w:p>
    <w:p>
      <w:r>
        <w:t xml:space="preserve">yritti käyttää pesulappua lihavalona ennen tanssiesitystä, kaikki tiesivät, että jotain oli vialla.</w:t>
      </w:r>
    </w:p>
    <w:p>
      <w:r>
        <w:rPr>
          <w:b/>
        </w:rPr>
        <w:t xml:space="preserve">Esimerkki 7.6104</w:t>
      </w:r>
    </w:p>
    <w:p>
      <w:r>
        <w:t xml:space="preserve">Teksti: Hän on tekninen johtaja yrityksessä, jonka jätän tuntemattomaksi. joka tapauksessa tässä se menee. olen uudella lääkkeellä, ensimmäinen päivä oli kaksi päivää sitten. minulla oli hieno aamu! kaikki oli mahtavaa, käynnistin teknikot ja kävelin ulos autolleni...puhjennut rengas. vien sen Firestoneen, ja sitten saan sähköpostia vakuutuskorvausvaatimuksestani taloni osalta. Se oli lasku katostani. summa oli enemmän kuin koko vakuutuskorvaukseni talosta - noin 7 000 dollaria! palaan takaisin liikkeeseen ja firestone soittaa minulle, he sanovat: "rekisterikilvenne vanhentuvat ensi kuussa, ja äänenvaimentimenne ja pakoputkistonne putosivat juuri pois. se on ruostunut, ja sen korvaaminen maksaa 300 dollaria, tai autonne ei läpäise katsastusta." Sitten kaukosäädin soittaa minulle ja tarvitsee varusteita, ajan hänen luokseen ja minun on nähtävä 3 muuta kaukosäädintä. Palaan takaisin korjaamolle ja huomaan, että myöhästyin vahingonkorvausajan tapaamisesta. lähden hakemaan autoani, ajan ensimmäiselle luentopäivälleni - college-algebra - ja törmään rakennustyömaalle. olen kolme minuuttia myöhässä, ja professori pakottaa minut odottamaan 15 minuuttia ulkona, jotta hän voi puhua loppuun, ennen kuin hänen täytyy toistaa itsensä minulle! hän pyytää minua kirjautumaan käyttäjätililleni, mutta salasanani eivät toimi. hän kysyy: "Ettekö saanut sähköpostia salasanojen vaihtamisesta viikonloppuna"?" Vastasin hänelle, että ei. Hän katsoi ylös ja luki minulle sähköpostiosoitteeni, jota käytin edellisellä kerralla, kun kävin koulua, 9 vuotta sitten! lähden tunnilta ja melkein romahdan. opettaja auttaa minua ja kysyy, olinko kunnossa, sanoin, että "minua vain pyörryttää yhtäkkiä..." hän kysyi, että "milloin söit viimeksi edellisenä iltana..." Uusi lääkkeeni tukahduttaa ruokahalua, enkä tiennyt sitä! olin unohtanut syödä. lol</w:t>
      </w:r>
    </w:p>
    <w:p>
      <w:r>
        <w:rPr>
          <w:b/>
        </w:rPr>
        <w:t xml:space="preserve">Tulos</w:t>
      </w:r>
    </w:p>
    <w:p>
      <w:r>
        <w:t xml:space="preserve">Ystävä ottaa uusia lääkkeitä, voi hyvin, hänellä on paskamainen päivä, pyörtyy, koska unohtaa syödä uusien lääkkeiden takia.</w:t>
      </w:r>
    </w:p>
    <w:p>
      <w:r>
        <w:rPr>
          <w:b/>
        </w:rPr>
        <w:t xml:space="preserve">Esimerkki 7.6105</w:t>
      </w:r>
    </w:p>
    <w:p>
      <w:r>
        <w:t xml:space="preserve">Teksti: tämä tapahtui vain muutama minuutti sitten. olin asettamassa herätyskelloani, koska herään aikaisemmin viikonloppuisin. nyt, normaalisti tarkistan ennen herätyskellon asettamista, ettei beagle ole makuuhuoneessani, mutta hän ei ole. minun täytyy varmistaa, koska eräänä päivänä muutama vuosi sitten meidän paskainen kotihälytin laukesi akun tyhjenemisen takia. mutta kun vaihdoimme sen, huomasimme, että väärä hälytys piippasi, joten menimme kauppaan ja ostimme tarpeeksi paristoja vaihtaaksemme jokaisen (tämä kesti &gt;45 minuuttia). muistakaa, että tämä ei ollut varoittava piippaus, vaan täysi "nappaa lapsesi, kaikki mitä tiedät sulaa" -hälytys. koirani kauhistui ääntä ja ryömi sängyn alle, jonne emme voineet viedä sitä ulos hiljaiseen turvaan. siitä lähtien se on pelännyt korkeita hälytyksiä. Palatakseni tähän päivään, olen asettamassa herätyskelloani, ja se soittaa aina hälytyksen vahvistukseksi, jotta tiedät asettaneesi sen. unohdin, että olin nostanut äänenvoimakkuuden maksimiin, koska ihomen sammutus- ja äänenvoimakkuuden nostopainikkeet ovat hieman lähellä toisiaan, ja painoin väärää painiketta noustessani ylös. normaalisti säädän sen takaisin alas, mutta tänä aamuna jostain syystä unohdin sen. kun vahvistan herätyskellon kellonajan, herätyskelloni alkaa pauhata jopa epämiellyttävän kovaa minulle. Koirani, joka oli piilossa lattialle heittämieni lakanoiden alla, hyppää välittömästi ylös ja juoksee pää edellä seinään. avaan oven ja saatan sen ulos, kun se yrittää rimpuilla ympäriinsä irrottaa lakanoita. juoksen herätyskelloni luo ja hiljennän sen, mutta on liian myöhäistä. koirani on äitini sängyn alla ja tärisee juuri nyt, kun silittelen ulos työntyvää puolikasta sen vartaloa. edit: muutin tunnit minuuteiksi tarkkuuden vuoksi.</w:t>
      </w:r>
    </w:p>
    <w:p>
      <w:r>
        <w:rPr>
          <w:b/>
        </w:rPr>
        <w:t xml:space="preserve">Tulos</w:t>
      </w:r>
    </w:p>
    <w:p>
      <w:r>
        <w:t xml:space="preserve">koirani panikoi, kun laitoin hälytyksen päälle, ja nyt makuuhuoneeni oven lähellä on koirani naaman kokoinen lommo.</w:t>
      </w:r>
    </w:p>
    <w:p>
      <w:r>
        <w:rPr>
          <w:b/>
        </w:rPr>
        <w:t xml:space="preserve">Esimerkki 7.6106</w:t>
      </w:r>
    </w:p>
    <w:p>
      <w:r>
        <w:t xml:space="preserve">Teksti: tämä oli lähes 15 vuotta sitten, mutta ihmisillä on tapana nauraa, kun kerron tarinan, ja nauraa paljon, joten ajattelin, miksi ei julkaista sitä täällä. jos kärsimykseni saa sinut hymyilemään, hei, ainakin jotain hyvää tuli ulos siitä. matkalla nähdä minun kuin-menestyjä ja nyt vaimo, pysähdyin bensa-asemalla napata nopeasti välipalaa ja tankata. alle kaksi tuntia myöhemmin, vatsani on kovaa kipua, yhdessä minun suolisto.  Oletan sen johtuvan ruoasta ja sammun epämukavuuden ja kivun vuoksi hänen luonaan. Seuraavana päivänä menen kotiin. oletan, että minulla on flunssa, koska olen jatkuvasti kuivana enkä pysty pitämään mitään sisälläni, en edes vettä. minulle sanotaan, että minun on mentävä sairaalaan, koska keskivartaloni on turvonnut enkä pysty pitämään mitään sisälläni, mutta kieltäydyn siitä kolmeen päivään.  Kolmannen päivän jälkeen soitan isälleni keskellä yötä, kun en enää kestä, ja pyydän häntä viemään minut sairaalaan. koko tämän ajan luulen, että minulla on flunssa. hän vie minut sairaalaan ja lähtee töihin, kun menen sisään. he tekevät muutaman pienen testin, ennen kuin he panevat minut kokemaan sen, mikä vuosia myöhemmin on edelleen elämäni traumaattisin kokemus.Se alkaa siitä, että minulle kerrotaan, että minulle tehdään magneettikuvaus, ja minut vain ohjataan huoneeseen, jossa on jotain, joka näyttää jättimäiseltä donitsilta, ja minua käsketään laskemaan housut, ja sitten minulle työnnetään peräsuolionteloon kauhea laite, jota voin kuvailla vain saatanan työkaluksi.  Jo tämä yksinään olisi joillekin ihmisille arpeuttava asia, mutta ei, on vielä muutakin. saatanan työkalu ampuu väriainetta sisäänne, jotta kone voi skannata teidät, kun makaatte jättimäisen valkoisen donitsin reiässä. kuulostaako pahalta? ei, se on vielä pahempaa. sen lisäksi, että saatanan työkalu ejakuloi alapäähänne, siinä on ilmapallo.  Tämä ilmapallo paisuu, painaa väriainetta elimiäsi vasten, jotta kone voi paremmin diagnosoida, mitä kaaosta sisäelimissäsi on meneillään. ainakin kaaosta, jota ei aiheuta kirotun työkalu, joka loukkaa suojelluinta yksityistilaasi.  kun se vihdoin poistetaan, saat vain pienen hengähdystauon massiivisesta epämukavuudestasi, ennen kuin toinen tunne iskee sinuun.......väriaine. väriaine, jonka on kiireellisimmin poistuttava kehostasi pikaisesti, eikä se välitä siitä, onko pakaroiden alla posliininen valtaistuin vai ei, sen on aika lähteä.  Joten nyt on kilpajuoksu vessaan, ennen kuin jo kärsimäsi nolous ylittää jälleen uuden kynnyksen. ja kun ehdit, tuskin ehdit, ja voit vihdoin nauttia makeasta vapautuksesta, hoitaja tulee ja kysyy, tarvitsetko asperiinia. sanon kyllä.  kuin minulle kerrotaan, että leikkausmahdollisuuden vuoksi asperiinia ei voida antaa suun kautta. kysyn, miten minun pitäisi ottaa se, sitten pysähdyn ja tajuan, että ainoa mahdollinen vastaus on peräsuoleen. kieltäydyn asperiinista. jonkin ajan kuluttua (en muista, kipu) minut kärrätään lääkärin vastaanotolle.  he eivät saa selville, mikä minua vaivaa, mutta kysyvät, milloin umpilisäkkeeni on poistettu. vastaan, ettei koskaan, mikä huolestuttaa lääkäreitä suuresti, koska he eivät löytäneet umpilisäkettäni kuvista. alle kaksi tuntia myöhemmin minut kärrätään päivystysleikkaukseen. herään myöhemmin, ja minua pyydetään auttamaan, kun minut siirretään paareilta sänkyyn.  Minulla on äärimmäistä kipua alavatsan alueella, mutta minulla on jonkin verran voimaa tarttua käsilläni ja käsivarsillani. ilmeisesti umpilisäkkeeni oli tulehtunut ja räjähtänyt noin päivä sitten, ja ainoa asia, joka piti minut hengissä, oli se, että suolistoni olivat niin turvoksissa, että ne pitivät kaiken tulehduksen vatsan alueellani, ja lääkärin oli itse asiassa puhdistettava kaikki elimet siellä alhaalla.Olen siis elossa, mikä on plussaa. Sitten hoitaja tulee sisään. Minulla on jo letkut nenässäni ja infuusio kummassakin käsivarressa. Ei riitä, hän haluaa laittaa katetrin. Muistaen saatanan työkalun, kieltäydyn. jyrkästi. uhmakkaasti. Ehdottomasti.  Sillä vähällä voimalla, mitä minulla on jäljellä, pyydän häntä kieltämään, tuokaa minulle vain kannu, johon voin pissata, en välitä, pyydän vain, olen jo ottanut sen toisesta päästä, älkää nyt toista. hän jättää kannun ja sanoo, että jos en virtsaa siihen kahdessa tunnissa, hänen on pakko laittaa katetri. haluan vain nukkua, mutta tahdonvoima sanoo, että minun on täytettävä tämä kannu.  sen on tapahduttava. en pysty edes istumaan, mutta vääntäydyn miten vain. luojan kiitos, onnistun, ainakin sen verran, että hän esti häntä altistamasta minua toiselle kauhuesitykselle, joka olisi todennäköisesti ollut pahempi kuin ensimmäinen saatanan työkalun kanssa. he eivät itse asiassa ommelleet minua takaisin kokonaan, vaan jättivät aukon, joka täytettiin sideharsolla, ja se vaihdettiin päivittäin.  mikään tunne ei ole samanlainen kuin tunne, kun muutaman metrin verran sideharsoa vedetään ulos kehon sisältä joka päivä, ja se vain pakataan täyteen lisää. kipu ei ollut kovaa noiden sideharson vaihtojen aikana, mutta se ei todellakaan ollut mukavaa. silti parempi kuin satans tool. olin siellä 4 viikkoa parantumassa. minulta kesti 2 päivää istua ylös (kovalla kivulla) ja 4 päivää kävellä.  istuminen oli kivuliasta vielä 4 viikon jälkeenkin, kun haavat paranivat sisältä ulospäin. harsolla tehdyn reiän täydellinen paraneminen kesti noin 8 viikkoa, vaikka minulla on edelleen aukko keskellä vatsaa napani alapuolella, suuri arpi. sen ympärillä on myös melkoinen karvapeite, joten vaimoni kutsuu sitä nimellä miesgina.</w:t>
      </w:r>
    </w:p>
    <w:p>
      <w:r>
        <w:rPr>
          <w:b/>
        </w:rPr>
        <w:t xml:space="preserve">Tulos</w:t>
      </w:r>
    </w:p>
    <w:p>
      <w:r>
        <w:t xml:space="preserve">jätin huomiotta tulehtuneen umpilisäkkeen, luulin sitä flunssaksi. umpilisäke puhkesi, menin sairaalaan, lääketieteellinen työkalu, jota kutsun nyt saatanan työkaluksi, loukkasi minua.</w:t>
      </w:r>
    </w:p>
    <w:p>
      <w:r>
        <w:rPr>
          <w:b/>
        </w:rPr>
        <w:t xml:space="preserve">Esimerkki 7.6107</w:t>
      </w:r>
    </w:p>
    <w:p>
      <w:r>
        <w:t xml:space="preserve">Teksti: hieman tietoa: tämä tapahtui pari tuntia sitten, tänään juhlin syntymäpäivääni. anteeksi pitkä lukeminen!pidin syntymäpäiväjuhlani paikallisessa pizzeriassa, vain 3 ihmistä tuli paikalle, joten juhlat eivät kestäneet kovin kauan. pelasimme korttia ihmiskuntaa vastaan, söimme pizzaa ja söimme kakkua. ystäväni antoi minulle pienen laatikollisen roinaa, ja siinä sattui olemaan 40 sw:n kierros. joku keksi loistavan idean laittaa se junaraiteille odottamaan, että juna ajaa sen yli. joten suuntasimme sinne missä oli raiteita, se oli lähellä leirintäaluetta, mutta emme ajatelleet sitä kovinkaan paljoa. liimasimme sen raiteisiin purukumin kanssa, ja odotimme junaa raiteiden vieressä. kun sellainen *olisi* tullut, juoksimme 25 metrin päähän, raiteiden rinnettä alas ison puun taakse.junaa ei kuitenkaan koskaan tullut, joten sillä välin kuuntelimme musiikkia, heitimme kiviä jäljellä olevaan kakkuun ja keskustelimme hauskasti. sitten huomasin erään miehen kävelevän ohitsemme läheisellä polulla (ihmisiä käveli ohi, mutta erityisesti tämä yksi oli hyvin utelias). hetken tuijotuksen jälkeen hän kertoi meille, että kauempana polulla puistonvartija tarkkaili meitä. kiitimme häntä ja jatkoin luodin poistamista polulta. sitten kuorma-auto ajaa *polun läpi* ja parkkeeraa siihen, ja vartija nousee ulos ja kysyi meiltä, miten meillä menee, ikäämme (täytin 17) jne. meille kerrottiin, että polut ovat yksityisaluetta ja hän on nähnyt monta ruumista onnettomuuden seurauksena. hän kysyi, olemmeko alkoholin vaikutuksen alaisena, ja että heillä oli oikeus tutkia meidät. ymmärsimme kaikki täysin heitä. ystäväni väitti, että e ei *voi* juoda ollenkaan, koska hän on liittymässä merijalkaväkeen. heti tämän jälkeen hän kompastuu ja liukastuu alas helposti käveltävää rinnettä. kaikki nauroivat, ja sain syntymäpäivälahjaksi ranger-tarran. lähdimme pois ja olimme iloisia siitä, että kaikki sujui hyvin sujuvasti. kun palasin kotiin muutamaa tuntia myöhemmin, olin utelias siitä, mitä *voisi* tapahtua, jos se räjähtäisi. selvitin asiaa ja tajusin, että kaikenlaisten räjähteiden asettamisesta junaradan läheisyyteen on **valtava** rangaistus.</w:t>
      </w:r>
    </w:p>
    <w:p>
      <w:r>
        <w:rPr>
          <w:b/>
        </w:rPr>
        <w:t xml:space="preserve">Tulos</w:t>
      </w:r>
    </w:p>
    <w:p>
      <w:r>
        <w:t xml:space="preserve">17-vuotispäivänäni ystäväni saivat idean laittaa luoti junaradalle. juna ei koskaan tullut, sen sijaan puistonvartijat tekivät sen. siitä olisi voinut saada suuren tuomion.</w:t>
      </w:r>
    </w:p>
    <w:p>
      <w:r>
        <w:rPr>
          <w:b/>
        </w:rPr>
        <w:t xml:space="preserve">Esimerkki 7.6108</w:t>
      </w:r>
    </w:p>
    <w:p>
      <w:r>
        <w:t xml:space="preserve">Teksti: olen opiskelija ja viime vuoden ajan olen ottanut ylimääräisen kurssin huvikseni c#.minä ja ystäväni olimme ainoat, jotka jäivät jonkin ajan kuluttua (kaikki muut lopettivat kaikenlaisista syistä), en muista, jos olemme koskaan menettäneet kurssin, mutta tänään kaikista päivistä luulimme jostain syystä, että luokka alkaa klo 4 eikä 3 ilman syytä.kun saavuimme ja opettaja ei ollut siellä odotimme ja jonkin ajan kuluttua menimme sihteerin luokse kysymään, jos opettaja ei saapunut tänä päivänä. silloin tajusimme virheemme, mutta se oli liian myöhäistä.sihteeri puhui ryhmänjohtajamme kanssa ja hän ilmeisesti suuttui opettajalle todella paljon, lisäksi oli kurssin viimeinen tunti ja meidän piti tehdä "lopputehtävä" saadaksemme arvosanan. muutaman tunnin kuluttua opettaja soitti meille ja kertoi meille, että se mitä olimme tehneet oli niin huonoa, että hän ei antaisi meille arvosanoja kurssista. edit- kirjoitin tämän viestin yöllä rankan päivän jälkeen, joten en kiinnittänyt huomiota yksityiskohtiin. korjasin joitakin kielioppiongelmia, ja jos löydätte lisää, olisin iloinen, jos minulle kerrottaisiin niistä (englanti ei ole äidinkieleni, ja sen parantaminen on aina hyväksi).</w:t>
      </w:r>
    </w:p>
    <w:p>
      <w:r>
        <w:rPr>
          <w:b/>
        </w:rPr>
        <w:t xml:space="preserve">Tulos</w:t>
      </w:r>
    </w:p>
    <w:p>
      <w:r>
        <w:t xml:space="preserve">myöhästyin kurssin viimeiseltä tunnilta, aiheutin riitaa johtajan ja opettajan välille ja jätin opettajan odottamaan 45 minuuttia, minkä seurauksena vuoden kurssi meni hukkaan ja tunsin itseni paskaksi.</w:t>
      </w:r>
    </w:p>
    <w:p>
      <w:r>
        <w:rPr>
          <w:b/>
        </w:rPr>
        <w:t xml:space="preserve">Esimerkki 7.6109</w:t>
      </w:r>
    </w:p>
    <w:p>
      <w:r>
        <w:t xml:space="preserve">Teksti: tänään oli siis ihan tavallinen päivä kuten muutkin. 8-tuntisen työpäivän jälkeen pääsin vihdoin kotiin rentoutumaan. olen 20-vuotias, joten asun yhä vanhempieni luona. kotiin päästyäni potkaisin nopeasti kengät jalasta, riisuutuin aluspaitaan ja laitoin mukavat shortsit jalkaan. menin tietokoneelle ja selasin redditiä, kuten tavallisesti teen (olen valtava niskaparta, joten nautin siitä kovasti.) pingpongattuani redditissä jonkin aikaa päätin tuhlata vielä vähän aikaa youtubeen, koska vittu miksipä ei. jotenkin (eikä minulla ole aavistustakaan miten, mutta näin näyttää tapahtuvan aika usein ja suoraan sanottuna olen hieman huolissani) onnistuin pääsemään videolle, joka käsitteli talikystien poistoa. Noin 2 minuuttia tämän viisiminuuttisen videon jälkeen miehekkäät alueeni alkavat saada sitä kutinaa, jonka varmasti tunnette liiankin hyvin, sitä tunnetta, että ne ovat olleet samassa asennossa liian kauan. kurkotan alas sekoittaakseni asioita hieman, ja ilman sekunnin viivytystä äitini kävelee sisään aikomuksenaan kysyä, haluanko lähteä ulos syömään. kuvittele hänen reaktioaan, kun hän näkee minut kädet housujeni etuosassa räjähtävä märkäpallo ruudulla. ei varmaankaan parantanut asiaa, että revin käteni pois heti, kun hän astui sisään, ja näpyttelin sulkemaan välilehden. hän oli jotenkin sanaton ja unohti, mitä aikoi kysyä, kunnes näpytteli sanojaan sen verran, että muisti.</w:t>
      </w:r>
    </w:p>
    <w:p>
      <w:r>
        <w:rPr>
          <w:b/>
        </w:rPr>
        <w:t xml:space="preserve">Tulos</w:t>
      </w:r>
    </w:p>
    <w:p>
      <w:r>
        <w:t xml:space="preserve">raavin palleja katsellessani kystanpoistovideota. äiti kävelee sisään ja näyttää siltä, että runkkaan**</w:t>
      </w:r>
    </w:p>
    <w:p>
      <w:r>
        <w:rPr>
          <w:b/>
        </w:rPr>
        <w:t xml:space="preserve">Esimerkki 7.6110</w:t>
      </w:r>
    </w:p>
    <w:p>
      <w:r>
        <w:t xml:space="preserve">Teksti: Tämä tapahtui noin kuukausi sitten, mutta on vaikuttanut minuun vasta tänään, koska sain postissa ilmoituksen, jossa sanotaan, että olen myöhässä autoni maksusta. joten noin kuukausi sitten sain ensimmäisen laskun Volkswagen Jettastani. olen 18-vuotias, joten tämä on ensimmäinen auto, josta minun on koskaan pitänyt maksaa maksuja. Päätin maksaa verkossa, koska se on helpompaa. Kun kirjauduin verkkosivustolle, oletin, että syöttäisin vain luottokorttini numeron ja homma olisi hoidettu, mutta siellä kysyttiin myös tili- ja pankkitilinumeroni. siellä näytettiin kuva, jossa tili- ja pankkitilinumerot löytyvät yhdestä shekistäsi. Minulta ei ollut koskaan aiemmin kysytty tilinumeroa tai reititysnumeroa, joten tyhmäsin ja syötin yhden palkkasekkini tilinumeron ja reititysnumeron, joka oli peräisin yrityksestä, jossa työskentelen. tämä ei tietenkään toiminut, ja sen seurauksena maksua ei suoritettu volkswagenille. nyt minulla on viivästyskorko ja helvetinmoinen naamapalmu, kun tajusin, mitä tein kuukautta aiemmin. jälkeenpäin ajateltuna minulla ei ole aavistustakaan, miten palkkasekkieni numeroiden käyttämisessä oli mitään järkeä tuolloin (en ollut koskaan käyttänyt shekkiä ja olin melkein unohtanut, ettei minulla ollut niitä. 0.0).</w:t>
      </w:r>
    </w:p>
    <w:p>
      <w:r>
        <w:rPr>
          <w:b/>
        </w:rPr>
        <w:t xml:space="preserve">Tulos</w:t>
      </w:r>
    </w:p>
    <w:p>
      <w:r>
        <w:t xml:space="preserve">otsikko.</w:t>
      </w:r>
    </w:p>
    <w:p>
      <w:r>
        <w:rPr>
          <w:b/>
        </w:rPr>
        <w:t xml:space="preserve">Esimerkki 7.6111</w:t>
      </w:r>
    </w:p>
    <w:p>
      <w:r>
        <w:t xml:space="preserve">Teksti: tifu...haluan aloittaa sanomalla, että tämä tapahtui pari vuotta sitten ja olen vasta nyt lähettämistä, ja anteeksi, jos se on pitkä. huhtikuussa työskenteli yksi omena vähittäiskaupan keskukset ja oli käsittelyssä vaurioitunut ipads, joka oli lähetettävä takaisin hq. on koomikko sydämessä päätin pelata kepponen yksi kollegani työtoverit.  laitoin valtavat määrät teippiä yhteen ipadin laatikkoon ja varmistin, että palautusten käsittelyssä tarvittavat tunnistenumerot peittyvät. ipadin laatikkoon oli kiinnitetty kyltti, jossa luki "älä avaa - voi räjähtää". työntekijän ainoa keino saada tarvittava sarjanumero oli avata laatikko. suoritin tehtäväni loppuun ja laitoin juuri teipatun laatikon palautuslaatikkoon.  Menen kotiin odottamaan... noin kolme tuntia kotiinlähtöni jälkeen eräs työtoverini soittaa minulle ja kysyy, tiedänkö mitään tästä "oudosta palautuksesta". vitsailen ja sanon vähän aikaa ei, mutta lopulta annan periksi ja nauratan samalla kaikkia. käsken häntä käsittelemään palautuksen ja ottamaan lapun pois. hän avaa ipadin ja saa tarvitsemansa tiedot. ei haittaa, ei haittaa... vitsit menivät sujuvasti... tai niin ainakin luulin. etenemme nopeasti eteenpäin marraskuuhun. olen takapuolella purkamassa uutta toimitusta, kun esimiehelleni soitetaan. ei mitään tavallisesta poikkeavaa, kunnes kuulen sanat "älä avaa - voi räjähtää",  ei, en ole koskaan nähnyt tuollaista pakettia. kysyn tiimiltäni, tietääkö kukaan siitä mitään?" Minulle tulee välittömästi vatsanpahoinvointi, luultavasti sama tunne, joka Gerry hamiltonilla on täytynyt olla, kun hän postasi pornolinkin twitteriin. pomoni tulee ja kysyy meiltä kaikilta tästä paketista, ja koska en halua aiheuttaa enempää ongelmia, myönnän tehneeni paketin ja selitän, että sen piti olla vitsi. hän purskahtaa nauruun, eivätkä kaikki voi uskoa, mitä on tapahtunut.  Ilmeisesti palautuksia käsitellyt kaveri laittoi ipadin palautustensa aikana pinon pohjalle ja unohti ottaa sen vitun lapun pois. ipad lähetetään ensimmäiseen tehtaaseen tennesseehen, jossa se käsitellään, eikä kukaan ajattele siitä mitään. sitten se saapuu lopulliseen määränpäähänsä elk groveen kaliforniaan, jossa soitetaan poliisille, joka evakuoi rakennuksen ja pyytää paikallisen pommiryhmän tutkimaan asiaa!http://www.bizjournals.com/sacramento/blog/morning-roundup/2012/11/elk-grove-apple-campus-partly-evacuated.htmkaiken tämän kuultuani minua kuulustellaan useiden ihmisten toimesta tapauksesta, periaatteessa niin kuin elokuvissa, joissa he tulevat kyselemään minulta kysymyksiä yksityisesti, sitten he tuovat tänne sen tyypin, joka käsitteli palautuksen, ja sitten he tuovat minut takaisin sisään. olen täysin rehellinen heille koko ajan siinä toivossa, että voisin jotenkin säilyttää työni ja ettei yksi maailman vaikutusvaltaisimmista yrityksistä nostaisi syytteitä minua vastaan.  kolmen hiton päivän kuulustelujen jälkeen minut tuodaan johtajan toimistoon viimeisen kerran kolmen erittäin tärkeän johtajan, myös tim cookin, kanssa. siellä minulle kerrottiin, että he eivät nostaisi syytettä, koska kyseessä oli yksinkertainen, typerä virhe, mutta jonkun piti joutua kärsimään tästä, joten minut irtisanottaisiin. onneksi ystäväni, joka käsitteli palautuksen, pystyi pitämään työpaikkansa. Pahinta oli se, että minun piti olla vähittäismyymälässä vain kaksi viikkoa, ennen kuin minut ylennettäisiin kotona työskenteleväksi neuvojaksi.</w:t>
      </w:r>
    </w:p>
    <w:p>
      <w:r>
        <w:rPr>
          <w:b/>
        </w:rPr>
        <w:t xml:space="preserve">Tulos</w:t>
      </w:r>
    </w:p>
    <w:p>
      <w:r>
        <w:t xml:space="preserve">- tifu lähettämällä pommiuhkauksen applelle, tapaamalla Tim Cookin ja saamalla potkut!</w:t>
      </w:r>
    </w:p>
    <w:p>
      <w:r>
        <w:rPr>
          <w:b/>
        </w:rPr>
        <w:t xml:space="preserve">Esimerkki 7.6112</w:t>
      </w:r>
    </w:p>
    <w:p>
      <w:r>
        <w:t xml:space="preserve">Teksti: joten minulla on ibs ja olen laktoosi-intoleranssi, aika ajoin saan äärimmäinen vatsakipuja, jotka johtaa kauhea kaasu päivä. tänään töissä minulla oli yksi niistä päivistä... työskentelen vähittäiskaupan kassalla. kun emme ole tarkistaa ihmisiä ulos meidän pitäisi seistä edessä rekisterin ja tervehtiä asiakkaita. kuten voitte arvata tervehdin perheen ja alkoi kävellä asiakkaiden minun rekisteri, kun he seuraavat perässäni. kun perhe käveli jopa minun rekisteri huomasin heillä oli pieni lapsi, luultavasti 4-5 vuotta vanha. Hän käveli vanhempiensa edessä, kun tervehdin heitä. käännyin ympäri ja aloin kävellä tiskin ympäri kassalleni, mutta kun tein sen, vatsani päätti mennä paskiaiseksi ja päästi ulos pienen kauhean hajuisen pierun. sellaisen, joka vierii poskilta ja haisee kuolleelta eläimeltä, se oli kauheaa. No, en tullut ajatelleeksi, että heidän lapsensa pää oli takamukseni korkeudella (olen 1,80 m). joten kassaani kohti kulkiessani hän sai kyynelkaasuni täyden voiman. kun alan naureskella tajutessani tämän, näen lapsen kasvojen muuttuvan iloisesta kauhusta hysteeriseksi sekunnissa. Hän alkaa saada raivokohtauksen. minä, joka olen mies, ajattelen, että kuka tahansa, joka joutuu haistamaan kaasuani, saa nauraa minulle. joten alan nauraa sisältäpäin. siitä tuli niin hallitsematonta, että minun oli käännyttävä ympäri ja peitettävä suuni naurun päästämiseltä. muutama lyhyt syvä hengitys tuli ulos ja he huomasivat, että yritin olla nauramatta heidän tyttärensä tuskalle. kun vanhemmat katsoivat minua ilkeästi ja kävelivät ulos kaupastani (eivät ostaneet mitään). he puhuivat johtajalleni, nyt muistakaa, että heidän lapsensa oli itkenyt hysteerisesti muutaman minuutin ajan. Heidän lähdettyään alan nauraa niin kovasti, että johtajani suuttui minulle. hän veti minut syrjään ja alkoi ottaa esiin kirjoituslomakkeita. hän kysyy, mitä tapahtui... kerron hänelle. tarinan jälkeen johtajani katsoo minua, takaisin paperiin ja takaisin minuun. hän suoristaa paperipinon ja laittaa sen pois....katsoo minua rauhallisesti ja sanoo: "Tuo oli hauskinta, mitä olen koskaan kuullut. saada lapsi itkemään, koska pieraisit vahingossa hänen naamalleen." Hän alkaa nauraa, ja minä sekoan taas. Nauroimme muutaman minuutin, ja palaan töihin pää kipeänä, koska nauroin niin kovasti.</w:t>
      </w:r>
    </w:p>
    <w:p>
      <w:r>
        <w:rPr>
          <w:b/>
        </w:rPr>
        <w:t xml:space="preserve">Tulos</w:t>
      </w:r>
    </w:p>
    <w:p>
      <w:r>
        <w:t xml:space="preserve">pieraisin lapsen kasvojen eteen, hän itki, yritti olla nauramatta, vanhemmat suuttuivat, vanhemmat valittivat pomolle. minä ja pomo nauramme sille. olen kauhea ihminen.</w:t>
      </w:r>
    </w:p>
    <w:p>
      <w:r>
        <w:rPr>
          <w:b/>
        </w:rPr>
        <w:t xml:space="preserve">Esimerkki 7.6113</w:t>
      </w:r>
    </w:p>
    <w:p>
      <w:r>
        <w:t xml:space="preserve">Teksti: tyttöystävällä on merkittäviä menneisyyteeni liittyviä laukaisevia tekijöitä. hän on suhtautunut siihen diplomaattisesti. tänä iltana meidän piti mennä yhdessä ulos, koska hänellä ei yleensä ole perjantaisin vapaata. hän on väsynyt eikä voi hyvin, joten menen ulos ja haen meille illallisen hänen valitsemastaan paikasta. katsomme elokuvaa, keskeytämme sen nauraessamme american hustlen repliikeille (ostitko minulle tiedeuunin?)."). laitan sen hänen seinälleen facebookissa, ja vaihdan puhelimeni työpöydälle, jossa on kalenterini. hän näkee exäni syntymäpäivän, ja siitä puhkeaa heti riita. yritän selittää, että google sync laittaa asiat takaisin kalenteriini mielivaltaisesti, vaikka ne olisi poistettu, jos en muista poistaa sitä kaikista kalenteripaikoistani (työ, gmail, koti). ei haittaa.</w:t>
      </w:r>
    </w:p>
    <w:p>
      <w:r>
        <w:rPr>
          <w:b/>
        </w:rPr>
        <w:t xml:space="preserve">Tulos</w:t>
      </w:r>
    </w:p>
    <w:p>
      <w:r>
        <w:t xml:space="preserve">Poistan exän syntymäpäivän, google sync laittaa sen takaisin. gf näkee sen ja sekoaa.</w:t>
      </w:r>
    </w:p>
    <w:p>
      <w:r>
        <w:rPr>
          <w:b/>
        </w:rPr>
        <w:t xml:space="preserve">Esimerkki 7.6114</w:t>
      </w:r>
    </w:p>
    <w:p>
      <w:r>
        <w:t xml:space="preserve">Teksti: Myönnettäköön, että tämä oli eilen...tämä oli ehdottomasti tyhmin tekoni pitkään aikaan, mutta ei todellakaan tyhmin koskaan. työskentelen maatilalla ja olin menossa sunnuntaiaamun ruokintaan, ruokkimaan nälkäisiä hevosia. vedän pitkää perävaunua, jossa on pieniksi kekseiksi leikattuja heinäpaaleja, kaikki tiukasti muovinaruun käärittynä. Niinpä ryntään seuraavan paalin luokse, iloisena kuin aina, ja otan esiin ihanan terävän veitseni katkaistakseni narun... jostain syystä lepuutan tietämättäni jalkaani toisen paalin päällä, ja polveni/reiteni istuu mukavasti noin 10 cm leikattavan paalin alapuolella ja sen sivussa...leikkaan suoraan kohti reittä, revin veitsen pois odottaessani loistavan helppoa leikkausta, veitsi juuttuu hetkeksi ja vauhti vie sen suoraan reiteen juuri polveni yläpuolelle... tajutessani, mitä juuri tein, odotan väistämätöntä kipua... Joka tapauksessa, onneksi haava ei ollut kovin paha eikä se sattunut kovinkaan paljon, koska veitsi oli niin terävä, varsinainen haava oli vain noin 1 cm pitkä mutta ehkä 2-3 cm syvä... Vietin sunnuntaiaamun sairaalassa, jotta saisin sen liimattua ja pestyä kunnolla, koska veitsessä oli ihanaa hevosenlihaa... (pomo pakotti minut sairaalaan).</w:t>
      </w:r>
    </w:p>
    <w:p>
      <w:r>
        <w:rPr>
          <w:b/>
        </w:rPr>
        <w:t xml:space="preserve">Tulos</w:t>
      </w:r>
    </w:p>
    <w:p>
      <w:r>
        <w:t xml:space="preserve">op:n ei pitäisi luottaa siihen, että se opettaa lapsille veitsiturvallisuutta...</w:t>
      </w:r>
    </w:p>
    <w:p>
      <w:r>
        <w:rPr>
          <w:b/>
        </w:rPr>
        <w:t xml:space="preserve">Esimerkki 7.6115</w:t>
      </w:r>
    </w:p>
    <w:p>
      <w:r>
        <w:t xml:space="preserve">Teksti: tämä tapahtui tasan viikko sitten minun ystäväni tuli luokseni hengailemaan kanssani illalla. olimme olohuoneessa, juttelimme isäni kanssa ja heittelimme leluja koirani noutamista varten. meillä oli mukavan tavallinen päivä, kunnes päätin ravistella sitä.Koirani alkoi ärsyttää minua, koska aina kun aloin puhua, se hyppäsi päälleni lelu suussaan. halusin väsyttää sen, jotta se makaisi ja voisimme vain jutella. Olen onnistunut tässä heittämällä lelun alas portaita muutaman kerran peräkkäin useaan otteeseen, joten ajattelin kokeilla sitä uudestaan. otin lelun koiralleni, nousin seisomaan ja katsoin koko huoneen poikki ja portaita alas. kohde oli hankittu. halusin todella heittää sen, joten kiedoin käteni niin ylös kuin pystyin ja heitin sitä eteenpäin kaikin voimin. kun käteni pääsi juuri ja juuri ohi suoran ylösnousun pisteen, kuulin ja tunsin hyvin selvän pam pam pam pam nopeassa peräkkäisyydessä. sietämätön kipu ampaisi läpi koko kehoni, ja kaaduin takaisin sohvalle. kuten kävi ilmi, olkapääni oli sijoiltaan. koiran lelun heittämisestä. koiran lelun!!! Se sattui helvetisti, ja käteni oli juuttunut ulospäin noin 15 sentin päähän kehostani. ystäväni nappasi minulle jäitä, ja hän tuli kanssamme ensiapuun. he pumppasivat minut täyteen lääkkeitä (myös morfiinia), sanoin miespuoliselle hoitajalle, että hän oli paras ystäväni ja rakastin häntä ylhäisessä tilassani, ja noin neljän ihmisen tiimi työnsi olkapääni takaisin paikalleen.minulle määrättiin vahvoja kipulääkkeitä ja jouduin pitämään rintaremmiä kokonaan noin 4 päivää, sitten pystyin vain rajoittamaan kyynärpääni yläpuolella sillä, kun kyynärvarren liikuttaminen ei enää sattunut. keitin yhdellä kädellä töissä koko viikon. kävin tänään erikoislääkärillä, ja hän sanoi, että kaikki näyttää normaalilta, kunhan vain olet varovainen hetken aikaa. jos se toistuu viiden vuoden sisällä, ja tilastollisesti on 80 prosentin todennäköisyys, että niin käy, joudun luultavasti leikkaukseen.</w:t>
      </w:r>
    </w:p>
    <w:p>
      <w:r>
        <w:rPr>
          <w:b/>
        </w:rPr>
        <w:t xml:space="preserve">Tulos</w:t>
      </w:r>
    </w:p>
    <w:p>
      <w:r>
        <w:t xml:space="preserve">Yritin heittää lelua huoneen poikki ja portaita alas koiralleni niin kovaa kuin pystyin, mutta se meni aivan liian kovaa ja olkapää meni sijoiltaan.</w:t>
      </w:r>
    </w:p>
    <w:p>
      <w:r>
        <w:rPr>
          <w:b/>
        </w:rPr>
        <w:t xml:space="preserve">Esimerkki 7.6116</w:t>
      </w:r>
    </w:p>
    <w:p>
      <w:r>
        <w:t xml:space="preserve">Teksti: ei tapahtunut tänään, mutta noin 6 kuukautta sitten. yksi pahimmista asioista, joita olen koskaan kokenut. tuore maissi oli juuri tullut sesonkiin ja paikallisessa ruokakaupassamme oli loistava hinta, 10 dollaria 1 dollarilla. vau! joten ostin 10 itselleni ja morsiamelleni odottaen ruoanlaittoa ja syömällä kesän ensimmäisen maukkaan maissin.  Vein ne kotiin ja aloimme heti keittää niitä. morsiameni söi kaksi maissinokkaa, kun minä lopetin keittämisen, ja kertoi, miten hyviä ne olivat, mutta että hän oli todella kylläinen ja että minä voisin syödä niin monta kuin haluaisin.  joten.... tartuin välittömästi jäljellä oleviin kahdeksaan maissintähkään ja söin ne pikapalotilassa kirjaimellisesti noin 3-4 minuutissa. hetken ajan olo oli aivan ihana. maissi oli niin niin herkullista ja olin vain täynnä autuutta siitä, että sain syödä niin paljon maukasta ihanaa maissia. tällaista on elämä! hyvää ruokaa, vatsa täynnä! tuo hetki kesti noin 10 sekuntia, ennen kuin kehoni tajusi nopeasti, etten itse asiassa ollutkaan täynnä autuutta, vaan olin itse asiassa täynnä kahdeksaa maissintähkän tähkää.  katsoin alas vatsaani, joka oli jo kasvanut rantapallon kokoiseksi, ja olin kauhuissani, sillä pystyin itse asiassa visuaalisesti näkemään sen kasvavan edelleen. voimakkaat vatsakrampit seurasivat pian sen jälkeen, kun olin aluksi tajunnut, mitä olin tehnyt, mitä luultavasti pahensi se, että minulla on ibs ja yleisiä vatsaongelmia. minulla on ollut aiemmin melko vakavia ja kivuliaita vatsatauteja, mutta nämä krampit, joita minulla oli juuri nyt, olivat voimakkuudeltaan ja kivuliaisuudeltaan sellaisia, joita en ole koskaan ennen kokenut.  Tuntui kirjaimellisesti siltä, että vatsani repeäisi ja räjähtäisi. hetken paniikissa juoksin vessaan yrittämään oksentaa, mutta en ole koskaan ollut sellainen, joka oksentaa helposti, eikä se vain onnistunut. juoksin sulhaseni luo hakemaan apua, ja saimme loistoidean, että ehkäpä voisimme vain juoda vettä, tiedäthän, huuhtoa sen alas. niinpä alas meni iso kulaus vettä, mikä ei auttanut tilannetta lainkaan, vaan itse asiassa pahensi tilannetta entisestäänkin, koska nyt vatsassani oli entistä enemmän sisältöä, ugh!!!!.  (morsiameni puolustukseksi, hän vain käski siemaista vettä, mutta minä olin se tyhmä, joka panikoi ja nielaisi sen alas). kipu oli tässä vaiheessa muuttumassa äärimmäisen kamalaksi, ja vatsani oli epänormaalin jättimäinen ja pyöreä. asiat eivät parantuneet, vaan vain pahenivat. en pystynyt kävelemään. minua huimasi, olin kalpea ja melkein itkin kivusta ja epämukavasta olostani. kaaduin maahan ja pyörin vain tavallaan ympäriinsä. en todellakaan päässyt ylös.  Näöni hämärtyi ja katosi, kun pyörin lattialla, ja olen melko varma, että menetin tajuntani pariksi sekunniksi siellä täällä. puhuin vakavissani kihlatulleni (no, pikemminkin mutisin ja murahdin) siitä, että veisin minut ensiapuun, jotta minusta pumpattaisiin maissitynnyrit pois, koska minusta tuntui kirjaimellisesti siltä, kuin olisin kuolemassa. Juuri kun morsiameni oli itse asiassa valmis soittamaan hätänumeroon, jotta saisin apua, tulin vihdoin hetkeksi järkiini ja tunsin oloni hiukan paremmaksi. aloin puhua hänelle (järkevämmin) ja sanoin, että luulen olevani nyt kunnossa ja että minun on vain mentävä makuulle.  hän saattoi minut sänkyyn, kun olin päässyt ylös ja kävelemään, ja makasin siellä vatsa noin 10 kertaa pääni kokoisena ja melko kovissa kivuissa koko loppuyön. kesti neljä tuntia ennen kuin kipu alkoi oikeasti helpottaa, ja sanotaanko, että yö oli hyvin rankka. lyhyesti sanottuna olin idiootti, joka ahmii itselleen tonneittain maissia hyvin lyhyessä ajassa, ja oli melko todennäköisesti vähällä tappaa itseni ahmimiseen.  olen melko varma, että olin mennyt tajuttomaksi ja menettänyt tajuntani lyhyesti ollessani lattialla, joten tiedät, että olet todella mokannut, kun saat tuollaisen reaktion syötyäsi! pahin osa sen lisäksi, että melkein kuolin liialliseen maissin syöntiin, on kuitenkin se, että kun vihdoin sain syötyä maissia, sitä oli kirjaimellisesti niin paljon, että suolen tyhjennykseni oli 100 % maissia, ei kirjaimellisesti mitään muuta kiinteää tai ruskeaa tavaraa. vain suolen tyhjennys, joka oli kirjaimellisesti 100-prosenttisesti keltaista maissia ikuisuudelta tuntuneen ajan.....</w:t>
      </w:r>
    </w:p>
    <w:p>
      <w:r>
        <w:rPr>
          <w:b/>
        </w:rPr>
        <w:t xml:space="preserve">Tulos</w:t>
      </w:r>
    </w:p>
    <w:p>
      <w:r>
        <w:t xml:space="preserve">- söin 8 maissintähkän noin 3 minuutissa kuin hölmö. tuli äärimmäisen huono olo, vatsa laajeni mahdottomaksi luultuun kokoon, ja kipu oli niin voimakasta, että ajelehdin tajuttomana ja tajuttomana. sulhanen melkein vei minut ensiapuun, ennen kuin tulin vihdoin järkiintyneeksi ja odottelin loppuyön hyvin epämukavasti. myös häiritsevää 100 %:n maissikakkaa ikuisuuksia, kun se vihdoin kulki elimistöni läpi.</w:t>
      </w:r>
    </w:p>
    <w:p>
      <w:r>
        <w:rPr>
          <w:b/>
        </w:rPr>
        <w:t xml:space="preserve">Esimerkki 7.6117</w:t>
      </w:r>
    </w:p>
    <w:p>
      <w:r>
        <w:t xml:space="preserve">Teksti: tämä tapahtui noin 4 viikkoa sitten. onnistuin siis saamaan joululahjaksi Nintendo Classicin. jee! huonoja uutisia, vaimoni oli myös menossa leikkaukseen tammikuun 7. päivänä hysteroskopiaa ja d&amp;c:tä varten, jonka arvioitu lasku oli $800. (tiedän nyt, että se on myös vähintään toinen $1000 varsinaista sairaalalaskua varten), mikä oli todella syvältä, oli vakuutus. Koska oli uusi vuosi ja hän on vanhempiensa vakuutuksessa, jossa on 1500 dollarin omavastuuosuus, he eivät aikoneet auttaa paljon, jos ollenkaan. joten päätin purra luodista ja myydä nintendo classicini ebayssä saadakseni ylimääräistä käteistä auttaakseni sen maksamisessa. heitin sen sinne ebayhin 29. päivän tienoilla, ja se myytiin 170 dollarilla. mahtavaa! Tuntuu pahalta, että myin sen hieman, mutta tämä leikkaus on tärkeämpi. Vielä parempi, vaimoni löytää laatikon, jossa voimme lähettää sen, jotta meidän ei tarvitse ostaa sellaista! lisää rahaa säästyi! Joten maksu saatiin ja lähetän nintendon paikallisen pakmailin kautta. 5. tammikuuta sain postissa paketin... ja siinä oli nintendo. wtf? lähetyslappu ebuyerille oli täynnä mustia x-kirjaimia kaikkialla siinä. kaksinkertainen wtf? miten se sitten päätyi takaisin minun luokseni? tarkastuksen jälkeen laatikon alapuolella oli edelleen vaimoni nimi ja osoite. usps-kuljettaja merkitsi äskettäin lisätyn lähetystarran pois ja käytti 1 kuukauden vanhaa lähetystarraa alareunassa... greeaat... joten vien sen takaisin pakmailiin seuraavana päivänä ja lähetän sen uudestaan suoraan. Olen varma, että saan nyt negatiivista palautetta, mutta luulen, että elän sen kanssa, virheitä sattuu, enkä käytä ebayta niin paljon. Päätin myös olla lähettämättä ostajalle viestiä tästä. Minun olisi pitänyt, mutta minua nolotti liikaa se, etten huomannut, että ilmeisesti oma vitun osoitteeni oli laatikon pohjalla.Siirryin pari viikkoa eteenpäin ja aloitin uuden työn, eikä minulla ollut aikaa edes tarkistaa ebaytäni. kirjauduin vihdoin sisään paypaliin siirtääkseni rahat laskuihin ja....its $0. outoa. tarkistin ebayn ja ostaja oli avannut tapauksen ja pyytänyt hyvitystä tammikuun 5. päivänä. awww paskat... ebay myönsi hyvityksen tammikuun 11. päivänä. ja omien lähetyslokieni mukaan hän sai nintendon 10. tammikuuta. hän ei siis vain peruuttanut tapausta saatuaan nintendon. joten soitin ebaylle tänä iltana ja sanoin, että minulla oli kuvia siitä, miltä laatikko näytti, toinen seurantanumero, josta näkyi, milloin hän sai tavaran, ja jopa kuva siitä, miten lähetin sen pakmaililla! valitettavasti hän sanoi, että he eivät ota vastaan mitään uutta tietoa tapauksesta lopullisen päätöksen jälkeen ja paras vaihtoehtoni on yrittää ottaa yhteyttä ostajaan ja kysyä, voinko maksaa sen palauttamisesta tai lähettää hänelle laskun. ja jos hän ei vastaa... he eivät voi tehdä mitään ja hän pitää joululahjani ja rahani. :c.</w:t>
      </w:r>
    </w:p>
    <w:p>
      <w:r>
        <w:rPr>
          <w:b/>
        </w:rPr>
        <w:t xml:space="preserve">Tulos</w:t>
      </w:r>
    </w:p>
    <w:p>
      <w:r>
        <w:t xml:space="preserve">myi nes classic sain joululahjaksi ebayn auttaa maksamaan vaimon leikkaus. oli toimitus virhe ja päätyi lähetys takaisin minun osoitteeseeni. lähetetään se uudelleen asap ja ei viestiä ostaja ulos hämmennystä. ostaja saa minun nintendo ja on sitten myönnetty palautus seuraavana päivänä. ebay sanoo he eivät voi auttaa, koska en huomannut palautus tapauksessa hän avasi ja ei toimittanut uusia todisteita olin lähettänyt sen. menetän minun nintendo joululahja ja rahaa vaimon leikkaus.</w:t>
      </w:r>
    </w:p>
    <w:p>
      <w:r>
        <w:rPr>
          <w:b/>
        </w:rPr>
        <w:t xml:space="preserve">Esimerkki 7.6118</w:t>
      </w:r>
    </w:p>
    <w:p>
      <w:r>
        <w:t xml:space="preserve">Teksti: tapahtui vain pari tuntia sitten. olemme asuneet talossamme nyt vuoden. ja koska olemme laiskoja ihmisiä, emme ole koskaan siivonneet ikkunoitamme. tänään oli suuri siivouspäivä. poikaystäväni hoiti keittiön ja kylpyhuoneen kuten aina ja minä hoidin loput talosta. koska valmistuin nopeammin kuin hän, päätin puhdistaa ikkunat tänään. isäni antoi minulle viime viikolla tuon superhienon ikkunanpuhdistuslaitteen. tiedättehän, sellaisen, joka imee puhdistusveden sisäänsä, joten ikkunat on helppo puhdistaa. ja koska minulla on ötökkä- ja hämähäkkifobia, päätin, että minun on päästävä niistä eroon ennen kuin kosken ikkunoihin tai muuten alkaisin itkemään heti, kun jokin hyppäisi kimppuuni. joten otin pölynimurin ja imin kaiken, mikä tielleni sattui. olin niin ylpeä itsestäni, koska yleensä en voisi olla samassa huoneessa ötököiden ja hämähäkkien kanssa, ja nyt... katsokaa nyt minua! teen tämän paskan ihan yksin. käsittelen kaikki välineet, tapan hämähäkkejä, olen sankarillinen. täällä sveitsissä on todella kylmä, joten meillä on paljon ötököitä, jotka istuvat ikkunanpuitteissamme yrittäessään selvitä talvesta. ja koska täällä on niin kylmä, olen ollut flunssainen viimeisen viikon ajan. en haista juuri mitään. siellä ei ollut vain hämähäkkejä, vaan myös paljon haisevia ötököitä. imin ne sisääni, kuten kaikki muutkin inhottavat jutut. poikaystäväni tulee olohuoneeseemme, jossa olin siivoamassa viimeistä neljästä ikkunastamme. hän alkaa vain tukehtua ja juoksee ulos huoneesta. ilmeisesti, kun imin sisään haisuhyönteiset, ne päästivät tyypilliset pierunsa ja kun ne jäivät imuriin kiinni, ne piereskelivät vielä enemmän. imuri vain levitti hajua entisestään suodatinjärjestelmänsä kautta. sain niitä kiinni noin 20 kappaletta, joten voitte kuvitella, millainen haju oli. jätimme ikkunat auki tunniksi. ja haju on vieläkin aistittavissa....</w:t>
      </w:r>
    </w:p>
    <w:p>
      <w:r>
        <w:rPr>
          <w:b/>
        </w:rPr>
        <w:t xml:space="preserve">Tulos</w:t>
      </w:r>
    </w:p>
    <w:p>
      <w:r>
        <w:t xml:space="preserve">Kun puhdistin ikkunoita, imin pölynimurilla sisääni noin 20 haisevaa ötökkää, ja koko talo haisi.</w:t>
      </w:r>
    </w:p>
    <w:p>
      <w:r>
        <w:rPr>
          <w:b/>
        </w:rPr>
        <w:t xml:space="preserve">Esimerkki 7.6119</w:t>
      </w:r>
    </w:p>
    <w:p>
      <w:r>
        <w:t xml:space="preserve">Teksti: joten polttoaineeni tapahtui eilen illalla matkalla töistä kotiin, pysähdyin huoltoasemalle, joka on kirjaimellisesti aivan asuntojeni vieressä, hakemaan bensaa, jotta minun ei tarvinnut huolehtia siitä tänä aamuna. pysähdyn sinne melko säännöllisesti, koska se on kätevin paikka saada bensaa ja kahvia tai mitä tahansa muuta tunnen tarvitsevani juuri sillä hetkellä. Yötyötä tekevä virkailija on aina todella ystävällinen, joten se tekee pysähtymisestä vieläkin helpompaa, yleensä hän kysyy, miten iltani sujuu, miten perhe juttelee jaa jaa jaa. Joten kyllä, kun bensaa pumpataan, menen sisään ja katselen ympärilleni hetkeksi, näin jäätelötötteröitä, enkä yleensä herkuttele sellaisilla aarteilla, mutta nähtyäni ne minulla oli kyltymätön halu syödä yksi, voisi sanoa, että minulla oli jäätelönhimo. Menen siis kassalle, kaveri maksaa ostokseni, alkaa jutella hieman ja kun olen valmis ja menossa kohti ovea, hän sanoo "hyvää yötä", johon halusin vastata "kiitos, se on parempi kun olen tyydyttänyt jäätelön himoni", mutta sanani eivät tulleet näin, vaan sanoin "kiitos, se on parempi kun olen tyydyttänyt jäätelöfetissini". En oikeastaan edes tajunnut, mitä olin juuri sanonut suustani, ennen kuin olin jo ulkona ja autossani, en todellakaan osta sieltä enää jäätelöä, en voi kuvitella, mitä myyjä ajattelee.</w:t>
      </w:r>
    </w:p>
    <w:p>
      <w:r>
        <w:rPr>
          <w:b/>
        </w:rPr>
        <w:t xml:space="preserve">Tulos</w:t>
      </w:r>
    </w:p>
    <w:p>
      <w:r>
        <w:t xml:space="preserve">ostin jäätelötötterön huoltoasemalta, kerroin kaverille, että minulla on jäätelöfetissi himon sijaan, ja nyt hän luultavasti luulee, että menin kotiin nussimaan jäätelötötteröä.</w:t>
      </w:r>
    </w:p>
    <w:p>
      <w:r>
        <w:rPr>
          <w:b/>
        </w:rPr>
        <w:t xml:space="preserve">Esimerkki 7.6120</w:t>
      </w:r>
    </w:p>
    <w:p>
      <w:r>
        <w:t xml:space="preserve">Teksti: kävelen siis muutaman ystäväni kanssa kotiin myöhäisen illallisen jälkeen, ja yksi ystävistäni päättää hypätä selkääni. koska olen käynyt kuntosalilla yhteensä kolme kertaa tänä vuonna, tunnen itseni melko varmaksi kyvystäni kantaa häntä. joten alan juosta, koska olen vain niin hyvä, kun yhtäkkiä tunnen voimakkaan voiman vetävän minua alaspäin. *pam.* pamahdan naama edellä asfalttiin. käteni olivat varattuina ystäväni kantamiseen, joten ainoa asia, joka pysäyttää putoamiseni, on helvetin leveä otsani. hän oli selälläni koko ajan, joten otsani kestää hänen laihan mutta yllättävän painavan perseensä ja helvetin tyhjän kalloni yhdistetyn painon. kampuksen yleinen turvallisuus tutkii minut. sitten muutama palokunnan lääkintämies tutkii minut. minulla on tällä hetkellä suuri side otsassani, mutta ei ilmeistä aivotärähdystä. minulla taisi käydä tuuri. hyvä, että otsani pysäytti putoamisen.</w:t>
      </w:r>
    </w:p>
    <w:p>
      <w:r>
        <w:rPr>
          <w:b/>
        </w:rPr>
        <w:t xml:space="preserve">Tulos</w:t>
      </w:r>
    </w:p>
    <w:p>
      <w:r>
        <w:t xml:space="preserve">kasvot, kohtaavat jalkakäytävän.</w:t>
      </w:r>
    </w:p>
    <w:p>
      <w:r>
        <w:rPr>
          <w:b/>
        </w:rPr>
        <w:t xml:space="preserve">Esimerkki 7.6121</w:t>
      </w:r>
    </w:p>
    <w:p>
      <w:r>
        <w:t xml:space="preserve">Teksti: tämä tapahtui muutama tunti sitten, ja olen vieläkin nöyryytetty. olen siis kiimainen 17-vuotias, kuten useimmat muutkin täällä. tyttöystäväni (sanotaan häntä vaginatrumpetiksi) ja vanhempani ovat läheisiä. he halusivat lähteä lomalle viikonlopuksi, ja heidän piti palata huomenna. minä ja tyttöystäväni emme saa paljon yksityisyyttä, joten kun saamme tilaisuuden paneskella, menemme hulluiksi toisillemme. nyt ensimmäisestä pre-fuck-upista. katsoin jakson law and order svu:ta ja lyhyesti sanottuna halusin, että hän kutsuu minua isäksi. kotonani on helvetinmoinen sotku, joten menen hänen luokseen. tämä on toinen pre-fuck-up. emme edes puhu ensin, riisuudumme vain ja aloitamme. olemme siis hänen huoneessaan ja menen kaupungille. (hän on pillereillä, joten päätän mennä raakana) olemme sängyllä ja olen päällä. päämme ovat kohti ovea ja hän huutaa isi. olen jo lähellä, joten valmistaudun vetämään ulos. kun hän huutaa "isi" muutaman kerran, kuulemme "mitä nyt kulta?" kuulemme, että ovi alkaa avautua ja pidän kaluani kädessäni, kun se valuu tyttärensä vartalolle ja kasvoille. hänen vanhempansa tulivat kotiin aikaisin yllätyksenä. hän alkaa huutaa ja juoksee alakertaan etsimään haulikkoaan. juoksin ulos hänen kodistaan alasti, kaluni yhä märkänä. nyt olen kotona kaikki ovet lukossa toivoen, ettei hän ammu minua. edit: vaginatrumpetin isä soitti minulle juuri. hän kuulosti edelleen vihaiselta: "penisukulele, vaikka en *pidän* siitä, mitä teit, ymmärrän kyllä. olin kerran nuori, ja uskon, että pääsen tämän yli." kuulen vt:n taustalla. "Tiedätkö mitä, en voi vittu tehdä tätä. olet vittu kuollut poika. olet vittu kuollut" sitten hän löi luurin korvaan......help.</w:t>
      </w:r>
    </w:p>
    <w:p>
      <w:r>
        <w:rPr>
          <w:b/>
        </w:rPr>
        <w:t xml:space="preserve">Tulos</w:t>
      </w:r>
    </w:p>
    <w:p>
      <w:r>
        <w:t xml:space="preserve">saivat joitakin, jäivät kiinni ja odottivat murhaa.</w:t>
      </w:r>
    </w:p>
    <w:p>
      <w:r>
        <w:rPr>
          <w:b/>
        </w:rPr>
        <w:t xml:space="preserve">Esimerkki 7.6122</w:t>
      </w:r>
    </w:p>
    <w:p>
      <w:r>
        <w:t xml:space="preserve">Teksti: tämä ei siis tapahtunut tänään, vaan noin kymmenen vuotta sitten, kun olin 14-vuotias. mutta koska isäni elää yhä näiden tapahtumasarjojen seurauksia, tämä fu on tavallaan ikuinen. hieman taustaa taustan asettamiseksi. olen intialainen, syntynyt ja kasvanut. isäni halusi aina pyörittää omaa yritystään, joten kun olin lapsi (noin 10-vuotias), hän yritti sitä ja kärähti. saimme kasan lainoja, ja molemmat vanhempani tekivät useita töitä jonkin aikaa pitääkseen meidät pinnalla. Näin ollen minun tehtäväkseni jäi huolehtia 5-vuotiaasta veljestäni, kun molemmat olivat töissä; varmistin, että hän söi, vein hänet päiväkotiin jne. vaikka en pitänyt siitä pahana, he sanoivat usein, kuinka avulias ja kypsä olin. tämä tulee myöhemmin tärkeäksi. nopeasti kaksi vuotta eteenpäin, ja olemme maksaneet suurimman osan veloistamme pois. isä kuitenkin päätti, että jotta heillä olisi tarpeeksi rahaa eläkkeelle, hänen oli mentävä Yhdysvaltoihin töihin muutamaksi vuodeksi. hänen erikoisalansa on tietokoneverkot, ja hän sai pian töitä at&amp;t:ltä, nj:stä. nopeasti eteenpäin vielä kaksi vuotta, ja asiat olivat taloudellisesti hyvin. isä kertoi kaunopuheisesti, kuinka hänen työnsä oli juuri sopivan haastavaa ja palkitsevaa, kuinka hän oli saanut töissä joukon mukavia ystäviä jne. hänen poissaolonsa täällä vaikeutti kuitenkin kotioloja. me kaikki kaipasimme häntä, ja minun oli kannettava joitakin vastuita kotona. minua ei taaskaan haitannut, mutta vanhempani ajattelivat asiasta kovasti. samoihin aikoihin olin aloittanut fb:n käytön ja opettelin käyttämään sitä. huomasin, että minun piti päivittää statusviestini. olin tuohon aikaan ihastunut akoniin, ja "lonely" oli biisi, josta pidin eniten. huomaa, että se ei johtunut mistään vääränlaisesta teiniangstista tai turhautumisesta "kypsään lapsuuteen", jota olin joutunut elämään. pidin vain ankan ääntä helvetin hulvattoman hauskana. Joka tapauksessa, päädyin tekemään laulun kertosäkeestä statusviestini. tämä on fu. seuraavana päivänä isäni soitti kotiin ja pyysi puhua kanssani. hän kuulosti hyvin huolestuneelta. "the_red_baboon, kävin juuri läpi fb-profiiliasi katsomassa valokuviasi, ja näin statusviestisi. Mitä tapahtui, poika? onko kaikki hyvin? miksi tunnet olosi niin yksinäiseksi, kun sanot, ettei sinulla ole ketään, jota kutsua omaksi ja kaikkea? me kaikki olemme täällä kanssasi." tukahdutin nauruni ja muistutin itselleni, että isäni huoli oli aitoa. selitin hänelle, että nuo olivat laulun sanoituksia, että se ei tarkoittanut mitään ja että olin täysin kunnossa. hän oli vastahakoisesti samaa mieltä kanssani ja pyysi minua luovuttamaan puhelimen äidilleni. he kävivät pitkän keskustelun, ja siinä vaiheessa polttoaineeni meni yli. äiti tuli puhelun jälkeen makuuhuoneesta kyynelsilmin. hän halasi minua ja sanoi, että he olivat todella pahoillaan siitä, etteivät he olleet koskaan miettineet päätöstensä vaikutusta minuun. yritin taas selittää hänelle, että olin oikeasti kunnossa, mutta hän vain sanoi, että olen joutunut kantamaan vastuuta yli ikävuosieni, ja yritän nytkin peitellä tuskaani, koska en halua satuttaa heitä. seuraavien päivien aikana keskustelu keskittyi tämän aiheen ympärille. isä tunsi olonsa syyllisyyden murskaamaksi eikä halunnut pysyä enää poissa luotamme. tähän mennessä olin jo kauan sitten huutanut itseni käheäksi yrittäessäni selittää totuutta, ja olin luovuttanut. kuun loppuun mennessä isäni oli jättänyt irtisanoutumisilmoituksensa, ja kolme kuukautta myöhemmin hän istui lennolla takaisin intiaan. meillä menee nyt aika hyvin. olen itse aloittanut työnteon, ja isäni on muutaman vuoden päässä eläkkeelle jäämisestä mukavassa työssä. aina silloin tällöin hän kuitenkin muistelee aikaansa at&amp;t:ssä ja siellä saamiaan ystäviä. joka ikinen kerta tunnen itseni paskaksi.</w:t>
      </w:r>
    </w:p>
    <w:p>
      <w:r>
        <w:rPr>
          <w:b/>
        </w:rPr>
        <w:t xml:space="preserve">Tulos</w:t>
      </w:r>
    </w:p>
    <w:p>
      <w:r>
        <w:t xml:space="preserve">lähetetty surulliselta kuulostava laulun sanoitus fb-statusviestinä, hälytti isäni tarpeeksi, jotta hän lopetti unelmatyönsä Yhdysvalloissa ja palasi takaisin Intiaan, mikä muutti koko hänen uransa.</w:t>
      </w:r>
    </w:p>
    <w:p>
      <w:r>
        <w:rPr>
          <w:b/>
        </w:rPr>
        <w:t xml:space="preserve">Esimerkki 7.6123</w:t>
      </w:r>
    </w:p>
    <w:p>
      <w:r>
        <w:t xml:space="preserve">Teksti: Tämä tapahtui noin 3 vuotta sitten, kun olin ensimmäisenä yliopistovuonna.Olin mennyt ystävieni luokse eräänä iltana ennen juomia ja juonut pari tuntia, en ollut murskattu, mutta olin melko humalassa, kun lähdimme kävelemään kaupungin keskustaan. Lähtiessämme eräs kaveri ojensi minulle lähes täyden pullon kallista vodkaa, ja kun kävelimme kaupunkiin, join melkoisen määrän puhdasta vodkaa samalla, kun annoin sitä ympäri ryhmäämme. tästä eteenpäin en muista mitään, joten olen onnistunut kokoamaan yhteen nämä asiat.kaupungin keskustassa on mukulakiviä, joilla nyrjäytin pahasti (hyvin heikon) nilkkani ja sain syvän haavan käteeni, joka vuoti paljon verta. jonotimme klubille siitä huolimatta, mutta kun pääsimme sisään, kaveriltani, joka oli auttanut minut sisään, kysyttiin, miksi hänen kätensä olivat ihan punaiset, johon hän vastasi "söin punajuurisalaattia ennen kuin tulin ulos". Kummallista kyllä portsarit eivät uskoneet häntä eivätkä päästäneet ontuvaa humalaista mulkkua klubille, joten hän auttoi minua saamaan taksin kotiin ja laittoi minut nukkumaan (tämä oli noin klo 23:15). kun olin laittanut minut nukkumaan, ystäväni meni kampuksen baariin, tuli sitten kotiin ja koputti ovelleni parin muun kanssa kysyäkseen, haluaisinko polttaa jointin. Menin ja avasin oven, mutta kävelin suoraan huoneeni toiselle puolelle, seisoin työpöytäni vieressä ja viskasin kaluni ulos pissatakseni työpöytäni yli suoraan sinne, missä (onneksi suljettu) kannettava tietokoneeni oli. muut yrittivät pysäyttää minut, mutta heilautin heitä vain pois jotain sutkauttaen.kun heräsin aamulla, en muistanut yhtään, mitä edellisenä yönä oli tapahtunut ja miksi nilkkaani sattui niin paljon. kun nousin ylös, vessan ovi oli veressä, samoin kuin huoneeni ovi, ja kun menin käytävälle, veri oli levinnyt pitkin käytävää, ja säikähdin helvetisti! Menin takaisin huoneeseeni ja ajattelin katsoa vähän youtubea ja rauhoittua, ja kun istuin siellä, laitoin käteni veteen ja tajusin, että sitä oli myös läppärissäni. otin käsipyyhkeen ja pyyhin sen pois, ei mitään hätää. vasta myöhemmin haistoin käteni ja se haisi vitun pahalta, joten pesin ne, mutta vasta jonkin aikaa sen jälkeen tajusin, että se oli omaa kusta. minulla oli kuvia kaikesta verestä, mutta hukkasin puhelimeni enkä ollut varmuuskopioinut kuvia (tiedän, että olen tyhmä), mutta yritän löytää ne jostain viestiarkistosta!</w:t>
      </w:r>
    </w:p>
    <w:p>
      <w:r>
        <w:rPr>
          <w:b/>
        </w:rPr>
        <w:t xml:space="preserve">Tulos</w:t>
      </w:r>
    </w:p>
    <w:p>
      <w:r>
        <w:t xml:space="preserve">olin aivan liian humalassa, nyrjäytin nilkkani, ystäväni söi punajuurisalaattia, kusin läppärini päälle ja laitoin käteni siihen.</w:t>
      </w:r>
    </w:p>
    <w:p>
      <w:r>
        <w:rPr>
          <w:b/>
        </w:rPr>
        <w:t xml:space="preserve">Esimerkki 7.6124</w:t>
      </w:r>
    </w:p>
    <w:p>
      <w:r>
        <w:t xml:space="preserve">Teksti: Minulla on siis tämä todella vanha ja surkea stereo, joka tuskin toimii, mutta näyttää silti siistiltä, joten pidän sitä huoneessani vain radiota varten.No tänään päätin vaihtaa toimistoni ja makuuhuoneeni, koska halusin toimistoni olevan suurempi ja kaikki mitä teen makuuhuoneessani on nukkua joka tapauksessa. stereoni on aivan kassakaappini vieressä, joka ei ole vain superpainava, vaan myös pultattu lattiaan. jotenkin kun asensin kassakaapin, stereojohto jäi jumiin kassakaapin alle enkä voinut vetää sitä ulos, joten luonnollisesti päätin vain katkaista sen. (aioin vain liittää uuden myöhemmin) Nyt luulin irrottaneeni sen seinästä, mutta ilmeisesti irrotin jotain muuta. (kaapin ja lipaston takana, jossa stereot olivat.) Joten jatkoin johdon katkaisemista, kun näin savua ja valoa. Oikosuljin stereoideni johdot. Olin onnekas, etten saanut sähköiskua. En ole varma, toimiiko stereoni vielä nyt.</w:t>
      </w:r>
    </w:p>
    <w:p>
      <w:r>
        <w:rPr>
          <w:b/>
        </w:rPr>
        <w:t xml:space="preserve">Tulos</w:t>
      </w:r>
    </w:p>
    <w:p>
      <w:r>
        <w:t xml:space="preserve">Koska olin laiska ja tyhmä, katkaisin stereoideni johdon, kun ne olivat vielä kytkettyinä, oikosuljin johdot ja melkein kuolin... luultavasti... en oikeastaan.</w:t>
      </w:r>
    </w:p>
    <w:p>
      <w:r>
        <w:rPr>
          <w:b/>
        </w:rPr>
        <w:t xml:space="preserve">Esimerkki 7.6125</w:t>
      </w:r>
    </w:p>
    <w:p>
      <w:r>
        <w:t xml:space="preserve">Teksti: Noh, tämä viikonloppu oli minulle erityisen stressaava, joten sunnuntai-iltana olin uupunut. nukahdin nopeasti ja minut tulvii eloisimpia unia, joita olen tähän mennessä nähnyt. Muistan nähneeni kolme erilaista unta. yksi koski allison brietä, joka ei ollut kovin paha. pääsen kolmanteen ja viimeiseen tarinaani, jossa avaan oven ja näen jonkun tyypin yrittävän murtautua kitarakotelooni. oletan, että hän yrittää varastaa sen, joten huudan hänelle. hän vain katsoo minua ja sitten ruuvimeisseliä, jota hän käyttää kotelon murtautumiseen (tiedän, ettei se toimi niin), ja sanoo minulle: "se on millimetri". (taas ei ole mitään järkeä, mutta luulen, että hän kuvailee, miten hän löysi oikean kokoisen ruuvimeisselin murtautuakseen koteloon). tämä vituttaa minua. kuka vittu tämä jätkä on!? luulee voivansa katsoa minua suoraan silmiin ja jatkaa kusettamistani? ei, vittuako se. aion tappaa hänet. käämi ylös... ja pam! löin tuota jätkää suoraan naamaan! olen mahtava! näytin hänelle! ainoa juttu... tein sen fyysisesti. unestani tuli totta ja löin vaimoani päähän. hän heräsi heti ja huusi, "owwwwww!" tajutessani mitä olin juuri tehnyt, pyysin vuolaasti anteeksi, mutta siitä ei ollut mitään hyötyä. makasimme molemmat vain siinä todella hämmentyneinä siitä, mitä juuri tapahtui, ja nukahdimme takaisin. heräsimme aamulla ja nauroimme sille, mutta en voi olla ajattelematta, että hän tulee pelkäämään miehekkäämpiä käsiäni tästä lähtien. jotkut teistä eivät ehkä ajattele, että se on huono asia...</w:t>
      </w:r>
    </w:p>
    <w:p>
      <w:r>
        <w:rPr>
          <w:b/>
        </w:rPr>
        <w:t xml:space="preserve">Tulos</w:t>
      </w:r>
    </w:p>
    <w:p>
      <w:r>
        <w:t xml:space="preserve">löin vaimoani takaraivoon viime yönä.</w:t>
      </w:r>
    </w:p>
    <w:p>
      <w:r>
        <w:rPr>
          <w:b/>
        </w:rPr>
        <w:t xml:space="preserve">Esimerkki 7.6126</w:t>
      </w:r>
    </w:p>
    <w:p>
      <w:r>
        <w:t xml:space="preserve">Teksti: pitkä aika lurker, ensimmäinen kerta poster. niin olla gentleso tämä tapahtui aiemmin tänään. hieman taustatietoa itsestäni ensin, olen valkoinen mies minun parikymppinen. viime aikoina olen yrittänyt onneani tyylikäs online dating sivustoja, kuten Tinder. tapasin ihana afrikkalainen amerikkalainen tyttö sanoi dating site. viimeisen viikon aikana olemme viestien edestakaisin ja lopulta päätti tänään olisi hyvä päivä tavata. jälkeen paljon harkintaa siitä, mitä meidän pitäisi tehdä, sovimme napata kahvia Starbucks. saavuin ajoissa ja tilasin juomani. noin minuutin kuluttua afrikkalaisamerikkalainen tyttö astuu sisään starbucksiin ja jonottaa takanani. vilkaisemme toisiamme muutaman kerran kiusallisesti ja tajuan, että hänen täytyy olla treffikumppanini. hän ei näytä yhtä seksikkäältä kuin profiilikuvissaan, joten liitän tämän heti uskomattomiin valokuvaustaitoihin ja annan hänelle henkisesti tunnustusta siitä, että hän osaa kuvata kameran edessä hyviä kulmia. ja koska olen kunnon mies, päätän katsoa pinnallisten ajatusteni ohi ja alan jutella hänen kanssaan. jutustelemme jonossa, ja tehtyäni tilaukseni kävelen starbucksin toiselle puolelle odottamaan juomani valmistumista, kun uusi tuttavani tilaa juomansa. odottaessani kiroan itseäni siitä, että olen niin tyhmä, että olen jo lähes catfishingin kohteena. kun olen itseinhoni huipulla, näen toisen, varsin viehättävän afrikkalaisamerikkalaisen tytön kävelevän sisäänkäynnistä. tämä tyttö lähestyy minua välittömästi, kutsuu minua nimeltä ja sanoo, että on mukava vihdoin tavata minut. tällä hetkellä tajusin tehneeni vakavan virheen uskoessani, että ensimmäinen tyttö oli tinder-treffikumppanini. vilkaisen vaivihkaa ensimmäistä tyttöä nähdäkseni, huomasiko hän tilanteeni, ja hän huomasi sen 100-prosenttisesti. hän näytti aluksi melko epämukavalta, mutta alkoi sitten nauraa tämänhetkisen tilanteen naurettavuudelle. sanomattakin on selvää, etten maininnut tästä mitään oikeille treffikumppaneilleni, ja olin liian nöyryytetty katsoakseni ensimmäistä tyttöä uudelleen. kuten kävi ilmi, en olekaan kovinkaan kiltti kaveri, vaan eräänlainen rasisti.</w:t>
      </w:r>
    </w:p>
    <w:p>
      <w:r>
        <w:rPr>
          <w:b/>
        </w:rPr>
        <w:t xml:space="preserve">Tulos</w:t>
      </w:r>
    </w:p>
    <w:p>
      <w:r>
        <w:t xml:space="preserve">Ilmeisesti ajattelen, että kaikki mustat ihmiset näyttävät samalta.</w:t>
      </w:r>
    </w:p>
    <w:p>
      <w:r>
        <w:rPr>
          <w:b/>
        </w:rPr>
        <w:t xml:space="preserve">Esimerkki 7.6127</w:t>
      </w:r>
    </w:p>
    <w:p>
      <w:r>
        <w:t xml:space="preserve">Teksti: okei, tämä tapahtui noin 20 minuuttia sitten ja se polttaa vieläkin. periaatteessa olin valmistautumassa nukkumaanmenoon ja olin juuri päässyt suihkusta. harjasin hampaat ja menin lääkekaapin luo, jossa säilytämme inhalaattoreita ja muuta sellaista, ihan peruslääkkeitä ja muuta. näin nämä piparminttutabletit, joita äitini ottaa, ne ovat niitä läpinäkyviä keltaisen sävyisiä, ja jostain naurettavan typerästä syystä kävelin lavuaarin luo ja puristin sitä kunnes se räjähti. Kun se räjähti, katsoin suoraan tablettiin, joten kaikki tämä vakavasti minttuinen neste peitti kasvoni ja paljon meni silmiini. polttava kipu ampui kasvoilleni, kun silmäni alkoivat vuotaa, juoksin kylpyhuoneeseen isäni ohi ja upotin kasvoni veteen yrittäen pestä aineen pois, mutta se jatkoi polttamista ja lakkasi vasta hiljattain, kun käytin silmätippoja, jotka löysin jääkaapista.</w:t>
      </w:r>
    </w:p>
    <w:p>
      <w:r>
        <w:rPr>
          <w:b/>
        </w:rPr>
        <w:t xml:space="preserve">Tulos</w:t>
      </w:r>
    </w:p>
    <w:p>
      <w:r>
        <w:t xml:space="preserve">Minulla oli piparminttutahnaa silmässäni ja se poltti kuin paska...</w:t>
      </w:r>
    </w:p>
    <w:p>
      <w:r>
        <w:rPr>
          <w:b/>
        </w:rPr>
        <w:t xml:space="preserve">Esimerkki 7.6128</w:t>
      </w:r>
    </w:p>
    <w:p>
      <w:r>
        <w:t xml:space="preserve">Teksti: tämä tapahtui itse asiassa noin tunti tai kaksi sitten. joten olen melko kokematon kuljettaja. ei huono kuljettaja, mutta on olemassa paljon alueita kaupunkini en ole käynyt vielä. olin ajamassa kotiin jälkeen hengailun joidenkin ystävien kanssa.  Kaverini asuu lähiössä, jossa en ole käynyt ennen kuin tänään, ja sinne on melkoinen katujen labyrintti. se ei ole ongelma kirkkaassa päivänvalossa, koska muistan kaikki tärkeät kadunnimet. oli kuitenkin aika pimeää ja satoi, ja minun piti silti päästä takaisin. koska ajomatka vaikutti yksinkertaiselta ja tapahtumarikkaalta, päätin, että "vitut siitä!".  Minulla on suuntavaisto, eikä minun tarvitse tarkistaa karttasovellustani uudestaan." Ensimmäinen virhe. joten etsin tieni lähiön läpi kevyessä sateessa ja ajoin melko hitaasti, koska en todellakaan pidä ajamisesta yöllä. kun olin muistanut kaikki kadunnimet oikein, olin varuillani.  sillan alta, käännyn kulmaan, homma on hanskassa, tiedän minne olen menossa. mutta sitten pysähdyn stop-merkin eteen alueella, jonka ohi en muista ajaneeni. vähän taustaa, tiemme ovat tunnetusti surkeita, ja raidat tiellä menevät joskus ikuisuuksia ilman, että niitä on maalattu.  Olin kuitenkin täysi ääliö, joten en yritä syyttää tiekaistoja. katson siis molempiin suuntiin, ja vaistoni viittaavat vahvasti siihen, että minun pitäisi mennä vasemmalle. laitan vilkun päälle ja siirryn kaistalle. suunnilleen tässä vaiheessa tajusin, että jokin oli pielessä.  raidoitus tiellä oli haalea, mutta se ei näyttänyt minusta oikealta. yhtäkkiä näen kaukana ajovalot. hitto. kesti sekunnin käsitellä sitä, ja sillä hetkellä kasvillisuus oikealla puolellani erkani, ja näin, että olin itse asiassa keskikaiteen vasemmalla puolella. tie näytti nyt helvetin paljon tutummalta.Tein siis sen, mitä jokainen järkevä kuljettaja tekisi, tarkistin, oliko oikealla puolellani liikennettä, ja väistin sitten suoraan keskikaiteen yli kuin mestari. kaikki, jotka näkivät minut, luultavasti luulivat, että olin humalassa tai jotain. sydämeni hakkasi kovaa, ja olen varma, että tartuin rattiin älyttömän kovaa.  En kuullut torvien soivan, mutta miten ne eivät olisi voineet soida? olen niin helvetin idiootti lol, en koskaan enää ikinä jätä tarkistamatta karttaa/luota sokeasti ensimmäiseen impulssiini. olen niin iloinen, ettei kukaan loukkaantunut. niin nolostunut. kotimatkalla minun oli pysähdyttävä ja rauhoituttava. älä ole tyhmä ratin takana!</w:t>
      </w:r>
    </w:p>
    <w:p>
      <w:r>
        <w:rPr>
          <w:b/>
        </w:rPr>
        <w:t xml:space="preserve">Tulos</w:t>
      </w:r>
    </w:p>
    <w:p>
      <w:r>
        <w:t xml:space="preserve">; luulin, että tie oli kaksikaistainen; osoittautuikin, että se oli nelikaistainen! sain arvokkaan opetuksen siitä, ettei pidä tehdä mitään, kun on epävarma.</w:t>
      </w:r>
    </w:p>
    <w:p>
      <w:r>
        <w:rPr>
          <w:b/>
        </w:rPr>
        <w:t xml:space="preserve">Esimerkki 7.6129</w:t>
      </w:r>
    </w:p>
    <w:p>
      <w:r>
        <w:t xml:space="preserve">Teksti: teen tästä mahdollisimman lyhyen: sain pakastepizzan laitoin sen uuniin ylösalaisin, koska molemmat puolet näyttivät samalta pizzan täytteet alkavat palaa lieden pohjalle savua on kaikkialla, kun avaan lieden savuilmaisin laukeaa koko kerrostalo on evakuoitava sadat ihmiset sekoavat ulkona ja jotkut itkevät tavaroittensa/suosikkikuviensa jne. kanssa.   palomiehet menevät sisään ja tulevat ulos kertoen ihmisille, että kaikki on ok ja melko paljon sanovat, että joku idiootti poltti ruokaa kaikki ovat helpottuneita, paitsi minä he kertovat isännöitsijälle, missä asunnossa se oli, hän tulee ja puhuu minulle kaksi vaihtoehtoa: minut joko heitetään ulos tai joudun maksamaan tuplasti vuokraa vuodeksi päätän lähteä ja asua ystäväni luona juuri nyt pakkaan savustetussa huoneessani, joudun maksamaan pienen summan vuokraa hänen talossaan.   aion säästää rahaa, jonka muutoin käyttäisin asuntoon seuraavan vuoden tai kahden aikana ostaakseni oman talon, jossa voin polttaa pizzoja omasta tahdostani. edit: asun mexico cityssäedit: rakastan teitä, kiitos kun saitte minut nauramaan ja katsomaan tätä positiivisesti.</w:t>
      </w:r>
    </w:p>
    <w:p>
      <w:r>
        <w:rPr>
          <w:b/>
        </w:rPr>
        <w:t xml:space="preserve">Tulos</w:t>
      </w:r>
    </w:p>
    <w:p>
      <w:r>
        <w:t xml:space="preserve">Laitoin pakastepizzan ylösalaisin ja poltin sen, sain asuinkerrostalon evakuoitua, asun nyt ystäväni luona.</w:t>
      </w:r>
    </w:p>
    <w:p>
      <w:r>
        <w:rPr>
          <w:b/>
        </w:rPr>
        <w:t xml:space="preserve">Esimerkki 7.6130</w:t>
      </w:r>
    </w:p>
    <w:p>
      <w:r>
        <w:t xml:space="preserve">Teksti: noin 6 viikkoa sitten minut palkattiin isännöimään pubitriviaa organisaatiolle, joka isännöi esityksiä useissa osavaltioissa. olen pitänyt siitä, että olen katsellut veteraani-isäntiä, oppinut heidän tekniikoitaan ja parantanut omia tekniikoitani. siitä on tullut myös hauska tapahtuma tyttöystävieni ystäville, vaikka en tunnu saavan omia ystäviäni mukaan. (Tyttöystäväni on opettaja.) Olemme siis Annan isännöimässä ohjelmassa.* Anna on itse asiassa se henkilö, joka haastatteli ja palkkasi minut, ja hän isännöi paljon ja työskentelee myös yrityksessä, joka järjestää tietokilpailuja. joten olen innoissani nähdäkseni hänen ohjelmansa. Mukana ovat tyttöystäväni, lukion opettaja, hänen työkaverinsa, joka on myös lukion opettaja, hänen kihlattunsa, joka on peruskoulun opettaja, toinen lukion opettajaystävä ja hänen miehensä, insinööri. Olemme kaikki melko liberaaleja, joten alun perin joukkueemme nimien oli tarkoitus ottaa huomioon suunnitellun vanhemmuuden sotku. Minusta tuntuu, että mikään vitsi ei toimi, joten muutan taktiikkaa ja käytän nimeä Cecil the lion. Muutaman kierroksen jälkeen päädyimme sanaan "hakuna ma-cecil". (tässä vaiheessa anna tuntee minut, mutta ei tiedä, että olen täällä triviaa varten. olen kiinni kopin takaosassa enkä ole ehtinyt tervehtiä.) anna tulee pa:lla ja pyytää tiimiä 14 pöytäänsä. se olemme me! lähetämme tyttöystäväni, omistautuneen juoksijamme, pöytään, ja hän tuo uutisen, ettei tiiminimeämme saa käyttää. anna tuntee, ettei pysty käyttämään nimeä ilman itkua. peli alkaa ja olemme vain joukkue 14. lopulta heitän, ottaen huomioon kaikkien nuorten opettajien huolen heidän työpaikkansa pysyvyydestä, pelata nimellä "please don't lay up us down." se ei ole hieno, mutta se on nimi, joten mennään. pelaamme ok pelin 1. tauolla aioin mennä yksityiseen facebook-ryhmäämme ja kertoa tarinan. kirjaudun sisään ja hän on jo kertonut sen. Otan kunnian/syyllisyyden, hän vakuuttaa minulle, ettei ole vihainen siitä, mutta tarina itsessään saa hänet itkemään, eikä hän halunnut sanoa sitä ääneen. voitamme itse asiassa pelin 2. anna tulee pöytään sen jälkeen. hän tervehtii, antaa meille mestaruuspalkintomme, puhuu alkuperäisestä nimestämme (se on hauska, hän myöntää.) ja selittää sitten, että hän on erityisen herkkä tällä viikolla, koska triviaorganisaatiomme irtisanoo hänet hallinnollisesta roolistaan (hän voi silti olla juontaja), ja hän on sokeutunut ja hämmentynyt siitä, ja siksi kaikki on hieman terävämpää. Myönnämme, että se on rankkaa, ja toivotamme hänelle onnea työnhakuun. vasta myöhemmin samana iltana mainitsen tyttöystävälleni, että toinen joukkueen nimemme loukkasi häntä vielä enemmän kuin ensimmäinen! sen sijaan, että olisimme pilkanneet leijonan kuolemaa, pilkkasimme potkujen saamista, vaikka hän sai juuri äskettäin potkut.  *nimi muutettu viattomien suojelemiseksi. edit: postasin hauskan tarinan, en pyydä amatööripsykologisia arvioita Annasta tai tuomioita hänen toimistaan. te olette tuomitsevaa porukkaa.</w:t>
      </w:r>
    </w:p>
    <w:p>
      <w:r>
        <w:rPr>
          <w:b/>
        </w:rPr>
        <w:t xml:space="preserve">Tulos</w:t>
      </w:r>
    </w:p>
    <w:p>
      <w:r>
        <w:t xml:space="preserve">Ensimmäinen nimi oli huono, toinen vielä huonompi.</w:t>
      </w:r>
    </w:p>
    <w:p>
      <w:r>
        <w:rPr>
          <w:b/>
        </w:rPr>
        <w:t xml:space="preserve">Esimerkki 7.6131</w:t>
      </w:r>
    </w:p>
    <w:p>
      <w:r>
        <w:t xml:space="preserve">Teksti: tämä tapahtui viime viikonloppuna. viime viikonloppuna ystäväni meni naimisiin. häät pidettiin juhlapaikassa, joka oli kolmen tunnin ajomatkan päässä asuinpaikastani. oli hyvin aurinkoinen päivä, enkä halunnut hikoilla puvun kanssa, joten päätin ajaa tavallisissa vaatteissani ja vaihtaa vaatteet sitten varaamassani hotellissa. Ajattelin, että pukuni sopisi minulle edelleen, koska olen itse asiassa laihtunut siitä, kun viimeksi käytin sitä. painonpudotus ei ollut dramaattinen, mutta ajattelin, että 4 kilon laihtuminen antaisi minulle hieman hengähdysvaraa, koska puku oli räätälöity tiukasti istuvaksi. saavuin hotelliin, vaihdoin vaatteet ja menin juhlapaikalle juuri ajoissa seremoniaan. kaiken seisomisen ja istumisen myötä huomasin, että housut olivat kireät. Sitten tajusin, etten ollut ottanut huomioon "voittojani". olen juossut säännöllisesti vuoden ajan sen jälkeen, kun viimeksi laitoin puvun päälleni, matkoja 10 kilometristä puolimaratoniin, joten jalkojeni lihakset olivat kasvaneet. tämä aiheutti sen, että vetoketju oli kireällä. mutta se piti, ja kunhan en laittanut puhelinta taskuun, pystyin istumaan mukavasti. Kuitenkin joka kerta, kun istuin tai nousin ylös, siinä oli pieni värinä, varoitus, enne. olisinpa ottanut sen huomioon. haluaisin sanoa, että vetoketjuni oli sankari. haluaisin sanoa, että se piti pintansa koko illan. pääsin illallispöytään ilman, että paljastin itseäni. valitettavasti vastanaineiden tervehdyksen aikana se putosi. ja putoamisella tarkoitan sitä, että vetoketju laukesi auki ja liuku purjehti tanssilattian poikki. musiikki ja taputukset olivat tarpeeksi kovaäänisiä peittääkseen metallin helisevän äänen. kun liuku lensi, hampaat pitivät vielä kiinni, mutta olivat silti valmiita horjumaan. kaikki katseet olivat pariskunnassa, myös minun, mutta kun tunsin, kuinka jännitys housuissani hellitti, tajusin, mitä oli tapahtunut.onneksi vetoketju piti, kun lähdin vessaan arvioimaan vahinkoa. se oli menetys, hampaat irtosivat ja se oli ohi. nappi kuitenkin piti vielä, mutta sen alla oli aukeava suu. mutta paidan vetäminen pois tarjosi tarpeeksi suojaa, jotta se jäi huomaamatta. vetoketjun liukulaite oli kuitenkin yhä tanssilattialla, onnistuin huomaamaan sen sieltä, missä istuin koko aterian ajan. tätä ei voinut mitenkään hienovaraisesti nostaa ylös. toisin kuin vetoketjuni hampaat, olin jumissa. kaikki sujui suhteellisen hyvin, kunnes oli aika rullata kakku sisään. tämä oli iso kakku, kärryillä. kärryn pyörät löysivät liukukappaleen ja söivät sen, mikä tuotti hyvin kirskuvan äänen, kun pyörä lukkiutui äkillisesti. sydämeni melkein pysähtyi, kun näin kakun heiluvan. useimmat ihmiset pidättivät hengitystään. kakku oli urheampi kuin vetoketjuni ja seisoi pystyssä. tarjoilijan pienellä avustuksella. tuloksena oli hienoinen kädenjälki kakun kyljessä. kaikissa kuvattujen kuvamateriaalien kuvauksissa kakun rullaamisesta kuuluu nyt kiljahdus ja kollektiivinen haukkuminen ilmaa. olisi voinut käydä huonomminkin.</w:t>
      </w:r>
    </w:p>
    <w:p>
      <w:r>
        <w:rPr>
          <w:b/>
        </w:rPr>
        <w:t xml:space="preserve">Tulos</w:t>
      </w:r>
    </w:p>
    <w:p>
      <w:r>
        <w:t xml:space="preserve">ei kokeillut pukua ennen häitä, vetoketju meni rikki, kakkukärry söi liukusäätimen, melkein pilasi kakun, pilasi ehdottomasti videon hääkakun saapumisesta.</w:t>
      </w:r>
    </w:p>
    <w:p>
      <w:r>
        <w:rPr>
          <w:b/>
        </w:rPr>
        <w:t xml:space="preserve">Esimerkki 7.6132</w:t>
      </w:r>
    </w:p>
    <w:p>
      <w:r>
        <w:t xml:space="preserve">Teksti: Tämä tapahtui juuri noin 10 minuuttia sitten. kävelin korkeakouluni päärakennukseen, oli aurinkoinen päivä ja häikäisy osui silmälaseihini, ja näin tytön kävelevän tielleni. huomasin, että hänen saappaissaan oli jotain kiiltäviä asioita, jotka loistivat niistä ja näyttivät hienoilta, joten ajattelin olla kiltti ja sanoa: "Hei, hienot saappaat sinulla on jalassa." hän katsoi minua ilkeästi ja sanoi: "sä oot joku erikoinen kusipää, etkö olekin?" ja jatkoi kävelemistä, joten käännyin ympäri vastatakseni ja huomasin, että jalassa on vain toisessa jalassa säärystimet ja toisessa kengät. sitten tajusin, etten osaa olla edes mukava olematta kusipää. fml. fml.</w:t>
      </w:r>
    </w:p>
    <w:p>
      <w:r>
        <w:rPr>
          <w:b/>
        </w:rPr>
        <w:t xml:space="preserve">Tulos</w:t>
      </w:r>
    </w:p>
    <w:p>
      <w:r>
        <w:t xml:space="preserve">älä ole kiltti naisille</w:t>
      </w:r>
    </w:p>
    <w:p>
      <w:r>
        <w:rPr>
          <w:b/>
        </w:rPr>
        <w:t xml:space="preserve">Esimerkki 7.6133</w:t>
      </w:r>
    </w:p>
    <w:p>
      <w:r>
        <w:t xml:space="preserve">Teksti: Tämä tapahtui viime viikolla, olin palaamassa kotiin yliopistolta ja bussissa (yliopistolta) onnistuin jotenkin pudottamaan uuden ipod nanoni, jota en ollut vielä edes maksanut (täällä kotimaassani on tapana jakaa maksu 10 tai 12x) ja täällä yksi ipod nano 16gb maksaa yhtä paljon kuin 400uss, Kyllä, tämä on Brasilia, joten voitte kaikki kuvitella reaktioni, kun huomasin, mitä tapahtui, kun pääsin kotiin, varsinkin kun yliopistossani on paljon varastettuja tavaroita, joten sen menettäminen bussissa oli lähes varmaa, etten näkisi ylihintaista laitteistoani enää koskaan.... viimeisenä keinona tein postauksen yliopiston fb-sivulle, vaikka todennäköisyys sille, että joku löytäisi (ja palauttaisi sen sen sijaan, että ottaisi sen itselleen sen arvon takia) oli äärimmäisen pieni. mutta tällä viikolla joku hyvä tyyppi onnistui löytämään ipodin ja palautti sen minulle! se on naarmuuntunut, mutta ainakin onnistuin hankkimaan sen uudelleen. näin tämä tifu sai ainakin hyvän lopun.</w:t>
      </w:r>
    </w:p>
    <w:p>
      <w:r>
        <w:rPr>
          <w:b/>
        </w:rPr>
        <w:t xml:space="preserve">Tulos</w:t>
      </w:r>
    </w:p>
    <w:p>
      <w:r>
        <w:t xml:space="preserve">: hukkasin ipodini yliopistobussissa, täällä ne ovat helvetin kalliita, ajattelin, että en näe häntä enää koskaan (jos en hukkaa sitä, joku löytää ja poimii sen itselleen) , joku hyvä tyyppi onnistui löytämään sen.</w:t>
      </w:r>
    </w:p>
    <w:p>
      <w:r>
        <w:rPr>
          <w:b/>
        </w:rPr>
        <w:t xml:space="preserve">Esimerkki 7.6134</w:t>
      </w:r>
    </w:p>
    <w:p>
      <w:r>
        <w:t xml:space="preserve">Teksti: pysähdyin huoltoaseman roskiksen viereen matkustajan puolelle, nappasin puoliksi täynnä olevan ison kokiksen tehdäkseni tilaa ja laukaisin sen kaikin voimin roskikseen. ikkunani oli vielä ylhäällä, täysi bukkake-mittakaavan koksiräjähdys koko ikkunan, oven ja istuimen päällä.</w:t>
      </w:r>
    </w:p>
    <w:p>
      <w:r>
        <w:rPr>
          <w:b/>
        </w:rPr>
        <w:t xml:space="preserve">Tulos</w:t>
      </w:r>
    </w:p>
    <w:p>
      <w:r>
        <w:t xml:space="preserve">Hänellä oli kokaiiniongelma, yritti päästä kuiville, mutta päätyi helvetin tahmeaksi.</w:t>
      </w:r>
    </w:p>
    <w:p>
      <w:r>
        <w:rPr>
          <w:b/>
        </w:rPr>
        <w:t xml:space="preserve">Esimerkki 7.6135</w:t>
      </w:r>
    </w:p>
    <w:p>
      <w:r>
        <w:t xml:space="preserve">Teksti: Tarjoilen pöytiä (no, en enää) hienossa ravintolassa suurkaupungissa. koska oli työpäiväviikonloppu, meillä oli tavallista enemmän kiireitä, ja jouduin ison, juopuneen perheen seuraan. he tulivat hyvin äänekkäästi sisään, mutta en huomannut sitä, koska olin liian kiireinen nostamaan leukaani lattialta nähtyäni tytön, joka tuli heidän kanssaan. muu osa perheestä oli melko pulleita, tatuoituja, ei-vetovoimaisia vanhempia ihmisiä. luultavasti enoja ja vastaavia, mutta tyttö oli aivan upea. kauniit vaaleat hiukset, täydellinen rusketus, isot tissit ja pitkät seksikkäät sääret. Lisäksi hänellä oli tiukka valkoinen mekko, joka hädin tuskin peitti hänen takapuolensa. olin siis ottamassa heidän tilauksiaan, ja kun tyttö oli tilannut kana-alfredonsa, hän nousi ylös ja lähti kävelemään kohti kylpyhuonetta, mikä sattuikin häiritsemään minua siinä määrin, että unohdin olevani töissä. katselin räikeästi, kuinka hänen takapuolensa heilui koko matkan kylppäriin, ja kun katsoin takaisin, kaikki pöydässä istuvat yrittivät olla nauramatta, paitsi yksi henkilö, joka oli tietysti kaikista suurin. "tajuathan, että hän on 16-vuotias?" hän ei sanonut muuta ennen kuin käveli pöydän ympäri luokseni ja meni suoraan kasvoilleni. ensin hän sylki paitani päälle, sitten hän heitti minut takaperin pöydän yli takanani, jolloin kaikki ruoka läikkyi ja joku toinen kaveri kaatui takapuoleensa. tyttö käveli ulos vessasta ja näki minut makaamassa lattialla neljässä eri kastikkeessa ja vuotamassa verta jostain kohtaa selkääni. "lähdetään", isä sanoi, ja sanomatta sanaakaan tyttö seurasi muuta perhettä ulos ovesta. femi-natsipomoni todisti koko jutun ja käski minua ensinnäkin siivoamaan sotkun ja toiseksi olemaan enää koskaan näyttämättä naamaani hänen ravintolassaan.</w:t>
      </w:r>
    </w:p>
    <w:p>
      <w:r>
        <w:rPr>
          <w:b/>
        </w:rPr>
        <w:t xml:space="preserve">Tulos</w:t>
      </w:r>
    </w:p>
    <w:p>
      <w:r>
        <w:t xml:space="preserve">menetin työni, koska tuijotin 16-vuotiaan tytön persettä koko perheen edessä.</w:t>
      </w:r>
    </w:p>
    <w:p>
      <w:r>
        <w:rPr>
          <w:b/>
        </w:rPr>
        <w:t xml:space="preserve">Esimerkki 7.6136</w:t>
      </w:r>
    </w:p>
    <w:p>
      <w:r>
        <w:t xml:space="preserve">Teksti: siitä on noin vuosi tai jotain, mutta minun on pakko tuulettaa, joten tässä se tulee.Minulla on atooppinen ihottuma ja käteni (kämmenet ja sormet) kutisevat aika ajoin kuin helvetti, myös sormi.joten otan vihkisormukseni pois (valkokultainen, litteä malli), laitan sen työpöydälle, raaputan tuota kutinaa ja annan ihon levätä vähän. tänä epäonnisena päivänä olin myös syömässä mandariinia ja laitoin kuoret myös työpöydälle. ennen kotiin lähtöä keräsin mandariinin jäänteet ja heitin ne koriin.kotimatkalla tajusin, että vihkisormukseni puuttuu (minulla oli hanskat ja huomasin sen vasta, kun olin riisunut ne, kun olin jo matkalla junalla kotiin). mutta ei hätää, se odottaa minua työpöydälläni, eikö niin?no, se ei odottanut. se oli poissa. ja on kaksi vaihtoehtoa: a. olen heittänyt sen pois mandariinin kuorien mukana; b. siivooja huolehti siitä. ja tässä sitä ollaan, ilman vihkisormusta 10 avioliittovuoden jälkeen. vaimo purskahti itkuun, kun hän sai tietää asiasta. ok, minäkin itkin kuin v***tu vauva.</w:t>
      </w:r>
    </w:p>
    <w:p>
      <w:r>
        <w:rPr>
          <w:b/>
        </w:rPr>
        <w:t xml:space="preserve">Tulos</w:t>
      </w:r>
    </w:p>
    <w:p>
      <w:r>
        <w:t xml:space="preserve">Jätin vihkisormukseni töihin yhdeksi yöksi, ja se on kadonnut.</w:t>
      </w:r>
    </w:p>
    <w:p>
      <w:r>
        <w:rPr>
          <w:b/>
        </w:rPr>
        <w:t xml:space="preserve">Esimerkki 7.6137</w:t>
      </w:r>
    </w:p>
    <w:p>
      <w:r>
        <w:t xml:space="preserve">Teksti: työskentelen siis leipomossa ruokakaupan sisällä. enimmäkseen työni ei liity kakkujen koristeluun tai valmistamiseen, ja yleensä vain otan tilauksia vastaan. johtajamme oli sotkenut aikataulun, joten minun ja kahden muun henkilön sulkemisen sijaan (mikä on normaali käytäntö) olin yksin. hieman myöhemmin illalla kolme vanhempaa naista kävelee tiskin luo ja ottaa kakun esillepanostamme ja kysyy, voisivatko he saada siihen jotakin kirjoitettua tai koristeltua. heillä oli yllään tavalliset, kirkkaat värit, joten oletin, että kyseessä oli syntymäpäivä. kun kerroin heille, ettei minulla ole paljon koulutusta, käytiin seuraava keskustelu: "ei se mitään. tarvitsemme vain yksinkertaisen hautakivikuvion siihen piirrettynä. ja ruohoa alareunaan." "ai. okei, rouva. haluatteko, että siinä lukee jotain?" "kyllä. hyvää syntymäpäivää, cameron." tässä vaiheessa ajattelin - voi hitto, se on varmaan jonkun heidän ystävänsä yli-ikäinen vitsi. nauran itsekseni, ja kirjoittaessani/piirtäessäni tätä kakkuun teen sen yksinkertaisen virheen, että toimin ajatukseni mukaan: "Lyön vetoa, että ystäväsi saa tästä kiksit - hekin nauravat!" En ajatellut asiasta mitään, mutta kaksi naisista katsoi minua ilkeästi, ja toinen rypisti otsaansa."... luultavasti ei. se on hautajaisiin. tyttäreni viisivuotias poika kuoli hiljattain, ja hautajaiset pidetään hänen syntymäpäivänään.""oh." en oikeastaan pystynyt sanomaan muuta. minua nolotti ja tunsin itseni todella noloksi, ja nyt kolme vanhempaa naista oli suuttunut minulle. he nappasivat kakun melko aggressiivisesti tiskiltä sen jälkeen, kun olin asettanut sen sinne, ja ilmeisesti menivät puhumaan "käytöksestäni" esimiehelle, koska en ollut edes 30 minuuttia myöhemmin toimistossa "kurinpitopalaverissa", jossa käsiteltiin tahdikkuutta.</w:t>
      </w:r>
    </w:p>
    <w:p>
      <w:r>
        <w:rPr>
          <w:b/>
        </w:rPr>
        <w:t xml:space="preserve">Tulos</w:t>
      </w:r>
    </w:p>
    <w:p>
      <w:r>
        <w:t xml:space="preserve">oletin, että syntymäpäiväkakkupyyntö, jossa oli hautakivi ja onnellista syntymäpäivää -kirjoitus, oli yliampuvaa vitsiä varten. se oli oikeasti lapsen hautajaisiin, ja loukkasin asiakasta, kun vitsailin mainitusta yliampuvasta asiasta. ** **</w:t>
      </w:r>
    </w:p>
    <w:p>
      <w:r>
        <w:rPr>
          <w:b/>
        </w:rPr>
        <w:t xml:space="preserve">Esimerkki 7.6138</w:t>
      </w:r>
    </w:p>
    <w:p>
      <w:r>
        <w:t xml:space="preserve">Teksti: haluan aloittaa tämän sanomalla, että olen aina vihannut vesipullon kääntämistä. valitettavasti useat kaverini eivät vihaa sitä. joten kun olin noin 75 minuuttia kuunnellut tätä keskipakoisvoimaista hölynpölyä opiskeluhuoneen aikana, olin kyllästynyt siihen helvetinmoiseen meteliin, kun pullo osui pöytään ja sitten lattiaan noin 400 kertaa. hymyilin iloisesti yhdelle kaveristani ja pidin kättäni litteänä, kämmen ylöspäin, ja haastoin hänet laskeutumaan pullolla kädelleni, tarkoituksenani antaa hänelle lapsellinen totuus takaisin heti, kun pullo tulee ulottuville. kävi ilmi, että pullon rakenteellinen eheys voi vaarantua niin monen voltin jälkeen. kun kelasin takaisin ja järkytin tämän pullon maailmaa, korkki räjähti irti voimasta. Se lensi majesteettisesti kokonaiset kolme metriä täysin väärään suuntaan ja iski ex-tyttöystävääni suoraan leukaan. eromme (yli 14 kuukautta aiemmin) oli ollut enemmänkin kiusallinen kuin mikään muu, emmekä olleet puhuneet tai edes katsoneet silmiin viimeisen vuoden aikana, vaikka meillä oli ollut useita yhteisiä kursseja.hän purskahti välittömästi itkuun ja lyyhistyi lattialle. ystäväni olivat sanattomina ja minä lievästi sanottuna nöyryytettynä. pahinta oli se, että opinto-ohjaaja oli poissa huoneesta ja minun piti selittää, mitä oli tapahtunut ja sitten kirjaimellisesti vakuuttaa hänet, kun hän ei uskonut minua. **.</w:t>
      </w:r>
    </w:p>
    <w:p>
      <w:r>
        <w:rPr>
          <w:b/>
        </w:rPr>
        <w:t xml:space="preserve">Tulos</w:t>
      </w:r>
    </w:p>
    <w:p>
      <w:r>
        <w:t xml:space="preserve">murskasin vahingossa avoimen vesipullon pahaa-aavistamattoman ex-tyttöystäväni kasvoihin koko lähietäisyydeltä, pakko vakuuttaa mies syyllisyydestäni**</w:t>
      </w:r>
    </w:p>
    <w:p>
      <w:r>
        <w:rPr>
          <w:b/>
        </w:rPr>
        <w:t xml:space="preserve">Esimerkki 7.6139</w:t>
      </w:r>
    </w:p>
    <w:p>
      <w:r>
        <w:t xml:space="preserve">Teksti: inspiroitunut kirjoittamaan minun fu lukemisen jälkeen etusivun postitse - [täällä](https://www.reddit.com/r/tifu/comments/3x5kih/tifu_by_using_my_lunch_money_to_buy_a_girl_a_doll/) tämä tifu tapahtui noin 4 vuotta sitten. sain puhelun isäpuoleni kertoi minulle, että hän oli ulkopuolella asuntoni kadulla viedä minut minun lääkärin tapaaminen - joten minä nappasin lompakko / avaimet ja suuntasi ulos minun asunnon ovi.  Kun pääsin ulos, minua tervehti melko outo näky - kolmevuotias (suunnilleen) poika ajoi kolmipyöräisellä pyörällään pihatietä pitkin. Kulman takaa kuulin hänen siskonsa, joka oli varmaan noin viisivuotias, huutavan "tule takaisin, tule takaisin" ja juoksevan hänen perässään.     Kun astuin kuistilta, olin molempien takana, katsoin taakseni odottaen äidin tai isän olevan lähellä perässäni, mutta ei. joten jatkoin kävelyä ja ajattelin, että tämä on helvetin outoa. heillä pitäisi olla vanhempi mukana. kun pääsimme puoliväliin pihatietä, joka johtaa melko vilkkaasti liikennöidylle tielle - näen pensasaidan yli, joka on noin metrin korkuinen - tämä tarkoittaa, että kolmipyöräisen pojan ei näe liikennettä.    Kun katson pensasaidan yli, näen auton tulevan juuri samaan aikaan, kun poika osuu tielle. Varaan sen. Tartun hänen istuimensa takaosaan ja sanon "whoa, kaveri!". Hän katsoi minua: "Etkö näe, että yritän iskeä tyttöjä, älä hitto vie pilaa fiiliksiäni".   ohjaan hänet selkänojasta kiinni pitäen jalkakäytävälle (halusin pysyä julkisesti näkyvillä - tiedätte miksi - estää olettamuksia - tai niin ainakin luulin). näen isäpuoleni, kun ohjaan lapsia takaisin kotiinsa (tiedän, missä he asuvat) - vanhan kotini, josta tuli kerrostalokompleksi, viereisessä kerrostalokompleksissa.     vilkutan ja sanon "hetki" isäpuolelleni (doc-tapaaminen ei ole niin tärkeää kuin lasten palauttaminen kotiinsa). silloin kuulen heidän äitinsä huutavan heidän nimiään - joten huusin "mam!" useita kertoja, kunnes sain hänen huomionsa. pari seuraavaa liikettäni luultavasti kiveen haki hänen mielipiteensä siitä huolimatta, että kyseessä oli vain väärinkäsitys.  vilkutin, laitoin kolmipyörän nurmikolle häntä vastapäätä ja sanoin lapselle "mene äidin luo", sitten juoksin kadun yli ja nousin isäpuoleni autoon. minun olisi pitänyt selittää tilanne jälkikäteen, mutta jälkeenpäin ajatellen se selittää, miksi hän oli niin ilkeä minulle tulevina vuosina. tai ehkä hän vain vihasi minua, idk.Sitten hän jatkoi ilkeillä katseilla ja seisoi autoni edessä aina, kun ajoin pihatielle - pitäen kättään ylhäällä pysäytysliikkeenä ja vetäen lapsensa luokseen, ikään kuin ajaisin hänen lastensa päälle, jos hän ei tekisi näin. hän teki tätä niin johdonmukaisesti, että menetin järkeni.  Nousin eräänä päivänä autostani ja menin puhumaan hänelle - sanoin: "Kuule, älä huoli, en aio kiroilla tai mitään muuta lastesi edessä, mutta sinun ei tarvitse seistä autoni edessä, en aio ajaa lastesi päälle, se on sopimatonta", hän nyökkäsi päätään ja käännyin kävelemään pois.   henkilö, jonka kanssa hän puhui, oli tämän aikana hiljaa. kunnes käännyin ympäri. jolloin kuulen sarkastisella äänellä "juu, ihan sama". vittu sekoan, kävellessäni poispäin, koska tiedän, että vittu tapan jonkun, jos kävelen häntä kohti, "senkin vitun kusipää, senkin kusipää..." ja listan kursiivisia sanoja. rikoin alkuperäisen lupaukseni.   Seisoin taloni takana, kun tulin välillä ulos sen takaa, märehdin, ja kyllä, olisin saattanut hakata ikuisesti paskat ulos sekä äidistä että naisesta, jolle hän puhui, en tiennyt kumpi sanoi sen, mutta kun olin yrittänyt olla sivistynyt ja he kohtelivat minua kuin roskaväkeä, olin tulossa hulluksi. lopulta menen ylös asuntooni yrittäessäni estää itseäni tekemästä itseäni hulluksi.   Kuulen koputuksen ovelleni, se oli hänen miehensä, hänen on täytynyt tietää, että olin muhinoimassa, koska hän sanoi "halusin vain puhdistaa ilmaa" muiden asioiden ohella, jotka unohdin, koska olin niin vihainen. se onnistui rauhoittamaan minua, mutta vedin nopean tempun, ja kun hän sanoi jotain vaimostaan, sanoin "nyt säälin sinua", johon hän pysyi rauhallisena ja sanoi "ei", jota seurasi hänen vaimonsa lyhyt lunastus.   En tiedä, miten hän pysyi niin rauhallisena, koska kun hän koputti ovelleni, ensimmäinen asia, jonka sanoin, oli "mene pois nyt" ja mahdollisesti siihen liittyi uhkaus - en muista.   kuukausia, mahdollisesti vuosia myöhemmin, olin viemässä tavaroita autostani, kun hän tuli puhumaan minulle, hänen vaimonsa oli edelleen vetänyt sitä paskaa, että seisoi autoni edessä, joten sanoin "en tiedä, mikä vaimollasi on ongelmana minua kohtaan, luuleeko hän, että satuttaisin tarkoituksella hänen lapsiaan vai mitä", ja kerroin sitten tarinan, jossa estin hänen lastaan jäämästä auton alle, vain osoittaakseni hänelle, etten aio satuttaa hänen vitun lapsiaan.   hän purskahti kyyneliin ja tuli takaisin tuoden minulle kasan sipsejä, ja sanoin "ei mies, en halua niitä" (lähinnä siksi, etten halunnut viedä ruokaa hänen lastensa suusta) , halusin vain hänen tietävän, että hänen vaimonsa käytös on aiheetonta.    Olen kuitenkin helppo nakki, joten kun hän jatkoi vaatimista ja kertoi minulle, ettei tiedä, mitä tekisi ilman lapsiaan, ja että pussit olivat kohteliaisuus hänen vaimonsa uuden työpaikan vuoksi - [liian lähellä vanhentumispäivää jaettavaksi tai jotain], sanoin "okei, kiitos." Uskon rehellisesti, että ensimmäinen tapaus sai hänet suuttumaan minua kohtaan, se, jossa estin hänen poikansa jäämisen auton alle.</w:t>
      </w:r>
    </w:p>
    <w:p>
      <w:r>
        <w:rPr>
          <w:b/>
        </w:rPr>
        <w:t xml:space="preserve">Tulos</w:t>
      </w:r>
    </w:p>
    <w:p>
      <w:r>
        <w:t xml:space="preserve">- Pelastin lapsen hengen (mahdollisesti, ehkä hänellä olisi vain ollut joitakin murtuneita luita tai jotain), äiti ei tajua, minä kestän äidin paskanjauhantaa vielä vuosia - todennäköisesti siksi, että hän luuli minua perverssiksi.</w:t>
      </w:r>
    </w:p>
    <w:p>
      <w:r>
        <w:rPr>
          <w:b/>
        </w:rPr>
        <w:t xml:space="preserve">Esimerkki 7.6140</w:t>
      </w:r>
    </w:p>
    <w:p>
      <w:r>
        <w:t xml:space="preserve">Teksti: Olin ystäväni kanssa walmartissa, ja kun saavumme kassajonoon, tajuan unohtaneeni lompakkoni autoon. pyydän häntä kattamaan sen puolestani, ja maksan hänelle myöhemmin. emme käy ostoksilla kovin usein, ja sain lopulta yhteensä 122 dollaria ruokaostoksiin, joiden pitäisi riittää koko viikoksi ja vähän päälle. Ajattelin olla hassu kusipää, kuten aina olen (olen vain pilailija!), ja otsikoin maksun venmossa joksikin hassuksi. joten otsikoin sen "isis-jäsenmaksu" 122 dollarista, joka maksetaan ystävälleni. Venmo merkitsi asian välittömästi, ja minun piti antaa yksityiskohtainen kuvaus kaikesta tapahtuneesta. Kirjoitin kuvauksen, jossa sanoin, että olin vain vitsaillut ja maksoin vain ystävälleni walmartissa, koska unohdin lompakkoni. 12 tunnin sisällä u.s. maksuni jäädytettiin 12 tunnin kuluessa, enkä heidän määräystensä mukaan saa 122 dollariani takaisin. maksoin sitten vastaavasti ystävälleni 122 dollaria otsikolla "walmart", eikä minulla ollut mitään ongelmia. loppujen lopuksi ruokaostokset ja se, että yritin olla hauska kusipää, maksoivat minulle 244 dollaria.</w:t>
      </w:r>
    </w:p>
    <w:p>
      <w:r>
        <w:rPr>
          <w:b/>
        </w:rPr>
        <w:t xml:space="preserve">Tulos</w:t>
      </w:r>
    </w:p>
    <w:p>
      <w:r>
        <w:t xml:space="preserve">ei ole helppoa olla juustoinen</w:t>
      </w:r>
    </w:p>
    <w:p>
      <w:r>
        <w:rPr>
          <w:b/>
        </w:rPr>
        <w:t xml:space="preserve">Esimerkki 7.6141</w:t>
      </w:r>
    </w:p>
    <w:p>
      <w:r>
        <w:t xml:space="preserve">Teksti: heittää pois tili, en halua tätä minun postitse ennätys johtuu vainoharhaisuus, että ystävät ja perhe saa selville. tämä tapahtui itse asiassa eilen. sorry.englanti ei ole minun ensimmäinen kieli, joten pyydän kärsivällisyyttä kanssani. asun Norjassa, ja menen kouluun, jossa kannettavat tietokoneet lainataan opiskelijoille. joten se on aika siistiä kai (paitsi että he luultavasti avain-log you, mutta miten vaan). Meidän pitäisi tehdä niillä muistiinpanoja, mutta suurin osa oppilaista päätyy yleensä pelaamaan niillä happy wheelsia tai super smash flashia. minäkin olen syyllistynyt tähän, mutta se ei ole tarkoitus. tänä lukuvuonna on uusi oppilas, joka on tullut englannista. Nyt on selvää, että hän on homo. hänellä on pakkomielle ulkonäöstään, hän tuijottaa poikia ja on flirttailumoodissa aina, kun hän on jonkun pojan lähellä. puhumattakaan siitä, että hän sanoo olevansa homo koko ajan. siinäkin on jotain. tämä kaveri on aika monella luokallani. pahempaa on se, että hän tuijottaa erityisesti minua, ja istuu vieressäni koko ajan. olen yrittänyt pitää häneen etäisyyttä, koska en henkilökohtaisesti pidä hänestä kovin paljon monestakaan syystä, mutta yksi niistä on se, että hän on vähän hyypiö. hän itse asiassa lisäsi minut skypeen ilman, että pyysin häntä, koska hän etsi nimeni hakemistosta, ja koska nimeni on harvinainen, hän löysi minut ja lisäsi minut sanomalla, että lisäsi minut "vain siksi, että". bleghhhhhhhhh.nyt, minulla on kurssi, jossa meille annetaan paljon projekteja. sinulla on mahdollisuus joko työskennellä yksin tai tulla neljän hengen ryhmään. nyt, tämä kaveri on tällä kurssilla, ja kuten tavallista, istuu vieressäni. sen jälkeen, kun meitä käskettiin aloittamaan projektimme, ja menemään ryhmään tai työskentelemään yksin. kaveri kuten tavallista, käyttäytyi kuin olisin suostunut työskentelemään hänen kanssaan, ja sen jälkeen, kun sanoin haluavani työskennellä yksin, hän sanoi, että hänen täytyy työskennellä kanssani, ja minä hylkäsin hänet ja siirryin pois pöydältäni menemään jonnekin muualle työskentelemään.muutaman minuutin kuluttua opettaja tulee luokseni ja käskee minua liittymään kolmen hengen ryhmään, koska he tarvitsevat vain yhden lisää. yritän vastustaa, mutta se ei auta. ja ketä luulette, että ryhmässä on? miksi edes vaivaudun, onhan vastaus ilmeinen.sanotussa projektissa, jonka aihetta en paljasta anonymiteettini säilyttämiseksi, meidän piti tehdä video tai esitys google slides -ohjelmalla. ryhmämme valitsi google slidesin, koska olemme laiskoja kusipäitä. työskentelemme tunnilla, tunti on ohi, minä menen kotiin.Kun menin kotiin, päätin työstää projektia hieman, koska oli selvää, ettemme saisi sitä valmiiksi huomenna (tai kai tänään). kun kuitenkin menin koneelleni työstämään sitä, huomasin, ettei se ollut viimeisimpien esitysten listallani. ajattelin, että pääsy oli varmaan peruutettu vahingossa. koska edellä mainittu kaveri oli lisännyt minut skypeen ja hän loi projektin, näin, että hän oli verkossa, ja lähetin hänelle viestin, jossa kysyin, voisiko hän lisätä minut takaisin projektiin. hän käyttäytyi yllättyneesti ja sanoi lisäävänsä minut. mutta kun huomasin projektin viimeaikaiset esitykset -kansiossani, huomasin, ettei siinä ollut pikkukuvaa ja että otsikkoa oli muutettu hyvin vähän (piste puuttui). en ajatellut asiasta mitään ja menin sisään. ensimmäinen dia oli tyhjä. mitä luulette, että toinen dia oli? tietoa? arvatkaa uudestaan. oikea otsikkodia? ei. vastaus elämään, maailmankaikkeuteen ja kaikkeen?ei. sen sijaan löysin kuvan hänen kalustaan. muistakaa, että tämä oli dia 1 22:sta. sen alla oli teksti, jossa luki "liker du det? ;)" eli "pidätkö tuosta?" ja pelastaakseni järkeni suljin sen ja aloin raivostua vihastuneena. viilennettyäni hieman päätin lähettää hänelle viestin skypessä. lähinnä sylkäisin tulta hänen päällensä. [19:43:55] [minä]: takk [19:51:26] [minä]: [hänen nimensä] [19:51:49] [hän]: liker du det???? ;)  [19:52:44] [minä]: turpa kiinni, [hänen nimensä]. mä paasaan sulle englanniksi, että ymmärrät varmasti.  [20:10:06] [hän]: okei????  [20:10:12] [hän]: lol [20:10:36] [minä]: mitä helvettiä ajattelit tekeväsi, että lähetät minulle kuvia vitun munastasi?  [20:15:52] [hän]: chill mä vaan katsoin, oletko bi vai homo.  [20:16:17] [minä]: jotenkin nähdä olenko.  [20:16:23] [hän]: mä veikkaan et sä oot :d [20:16:31] [hän]: jos sä et tiedä sitä nyt niin sä tulet myöhemmin [20:16:38] [minä]: ... [20:16:41] [minä]: haista vittu.  [20:17:00] [hän]: woah turpa kiinni liekehtivä homo!  [20:17:18] [minä]: Kuule, [hänen nimensä], en ole kiinnostunut suhteesta kanssasi. siinä kaikki.  [20:17:38] [hän]: olet vain pillua [20:17:46] [hän]: et halua kokeilla mitään erilaista [20:17:57] [minä]: no, jos olet mitä syöt, niin kyllä, olen pillua.  [20:18:14] [minä]: ota minut vain mukaan oikeaan projektiin, ettei me epäonnistuta.  [20:19:32] [hän]: okei, no, esittelin varsinaisen projektin tänään, ja olen varma, että saimme siitä vähintään arvosanan 5 (norjan vastine korkealle b:lle, luulisin). olen varma, että minulla on muitakin harmeja tässä vaiheessa. ottaen huomioon, että tämä tapahtui koulun antamilla kannettavilla tietokoneilla ja google-tunnuksilla, saatan olla syvän paskan marianan kaivannossa, koska se on jaettu minulle. en tiedä, mitä tehdä, mutta eheh, mitään ei ole vielä tapahtunut,</w:t>
      </w:r>
    </w:p>
    <w:p>
      <w:r>
        <w:rPr>
          <w:b/>
        </w:rPr>
        <w:t xml:space="preserve">Tulos</w:t>
      </w:r>
    </w:p>
    <w:p>
      <w:r>
        <w:t xml:space="preserve">pakotettu työskentelemään ryhmäprojektissa, päätynyt näkemään homopojan munan, todennäköisesti edessä vakava rangaistus.</w:t>
      </w:r>
    </w:p>
    <w:p>
      <w:r>
        <w:rPr>
          <w:b/>
        </w:rPr>
        <w:t xml:space="preserve">Esimerkki 7.6142</w:t>
      </w:r>
    </w:p>
    <w:p>
      <w:r>
        <w:t xml:space="preserve">Teksti: kaverillani j:llä ja minulla oli pari pienoistorakettia ja olimme juuri tänään ostaneet niihin uudet polttoainekennot. ne ovat pieniä edullisia, ei mitään erikoista, mutta ne nousevat silti aika korkealle. olimme naapurustossamme uudessa rakennuskohteessa, joten siellä on vain tie ja tyhjä pelto kukkulalla, jonne talotkin lopulta tulevat. joka tapauksessa j päätti laukaista rakettinsa ensimmäisenä. hän käänsi kytkintä ja se lähti lentoon. niin korkealle, että se katosi kokonaan näkyvistämme. j oli surullinen. Kun raketteja oli jäljellä enää yksi, painoin omani sytytintä vain katsellakseni, kuinka se katosi puiden yli. 30 minuutin onneton etsintä tiesi, että rakettimme olivat kuolleet. tajusimme, että meillä oli vielä käyttämättömiä polttoainekennoja ja että voisimme mahdollisesti kiinnittää ne johonkin ja laukaista ne, joten suuntasimme takaisin. loistava ajatus! meillä voi silti olla hauskaa!!! Väärin... löysin pienen puisen tangon, jota käytettiin kiinteistörajojen merkitsemiseen tai johonkin muuhun tarkoitukseen. tangon ympärille oli myös kääritty muovia, joten käytimme sitä polttoainekennojen kiinnittämiseen. Laitoin sauvan maahan löysästi, jotta se laukeaisi hienosti ja tarkistin, että polttokennot olivat kytketty kiinteistöön ja kiinnitetty sauvaan. kuvittele puinen viivoitin, johon oli kiinnitetty 6 kolikkorullan kokoista polttokennoa. lähtölaskenta alkoi..10.....9.......8.......7....... j ja minä katsoimme toisiamme ja ajattelimme molemmat, että tämä on toistaiseksi paras ajatus.....6.......5........4..........3.........2.........1....  nyt tyypillisesti kun laukaisee raketin kuvittelee sen lentävän suoraan ylöspäin, eikö niin? sytytys! sauva ei liikkunut, mutta 6 polttoainekennoa liikkui. jokainen meni eri suuntaan. ei ylöspäin. mutta enemmän tai vähemmän sivuttain ja lopulta pellolle. ruohokentälle. kuivalle ruohokentälle. ja silloin syttyi 6 tulipaloa. tietämättä mitä tehdä juoksimme jokaisen luo ja poljimme tulta kunnes ne lopulta sammuivat. jos olisin ollut yksin, tuli olisi saattanut riistäytyä käsistä.</w:t>
      </w:r>
    </w:p>
    <w:p>
      <w:r>
        <w:rPr>
          <w:b/>
        </w:rPr>
        <w:t xml:space="preserve">Tulos</w:t>
      </w:r>
    </w:p>
    <w:p>
      <w:r>
        <w:t xml:space="preserve">hukkasin raketteja taivaalle. kiinnitin käyttämättömät polttoainekennot puupalaan. puu pysyi, raketit eivät. pelto syttyi tuleen ja menetin jalkani hiukset ja hiillostin kenkäni.</w:t>
      </w:r>
    </w:p>
    <w:p>
      <w:r>
        <w:rPr>
          <w:b/>
        </w:rPr>
        <w:t xml:space="preserve">Esimerkki 7.6143</w:t>
      </w:r>
    </w:p>
    <w:p>
      <w:r>
        <w:t xml:space="preserve">Teksti: tämä tapahtui juuri. olin hengailemassa ystäväni kanssa, saattamassa häntä kotiin ja muuta sellaista. koska minun piti paskoa, menimme lyhyttä tietä kotiin. boom, hän on poissa, käveli ovesta sisään ja kaikkea. tässä olen, minun täytyy paskoa. (olisin mennyt hänen kotiinsa, mutta se on hankalaa). vatsani kääntyi kerta toisensa jälkeen, kun aloin kävellä piinallista parinkymmenen minuutin reittiä kotiin. ei mennyt kovin kauan, kun tiesin, etten selviäisi ilman, että pysähtyisin jonnekin paskalle. tuhlasin aikaa miettimällä ajatusta tekstiviestin lähettämisestä ystävälleni kysyäkseni, voisinko käydä hänen luonaan helpottamassa oloani. tiesin, että hän nauraisi, kun menisin sinne, joten suljin mahdollisuuden pois. minun oli todella mentävä nyt, kaikki tapahtui niin nopeasti. juoksin tyhjää pihatietä pitkin, käännyin nopeasti takaisin ja juoksin takaisin jalkakäytävälle, häpeissäni vaistojani. *Olinko tosiaan niin epätoivoinen ja tyhmä?* Silloin suolistoni otti vaistoni täydellisesti haltuunsa. juoksin takaisin talon taakse, vedin housut alas ja pudotin pölypommin lumiselle takapihalle, kun istuin seinäpenkillä tiilitaloa vasten. se oli helpottavaa, mutta helvetin kylmää munille.peitin paskan lumella **(tärkeää)** ja kävelin häpeällisen kävelymatkan pihatietä pitkin. näin erään narkkarinaisen, joka sitten kysyi minulta "mitä teet tällä tontilla" yhä uudelleen ja uudelleen. koska en ollut tietävä rikollinen, puhuin itse asiassa hänelle ja annoin hänelle tarkemman kuvauksen minusta. "olen pahoillani - sellaista sattuu", sanoin hänelle, ja hän sanoi soittavansa poliisit. hän varmaan luuli, että murtauduin sisään. sanoin hänelle, että "sinun täytyy vittu vitsailla", ja lähdin kävelemään kotimatkalle. sain itse asiassa järkeä päähäni ja lähdin juoksemaan kotimatkalle, ja paska valui boksereihini ja housuihini. tajusin, etten pystyisi juoksemaan koko matkaa kotiin ilman, että hän näkisi polkuni, sillä crack-nainen seurasi perässäni noin 100 metriä tai jotain. Joten juoksin ystäväni talolle, joka oli sivukadulla siitä kadusta, jolla olin alun perin. tiesin olevani kusessa, kun kuulin sireenit, joten kun pääsin ystäväni talolle, minun oli piilouduttava hänen lumipeitteisen veneensä taakse ja lähetin hänelle tekstiviestin, jotta hän päästäisi minut sisään. luojan kiitos, hän oli paikalla ja päästi minut talonsa takaovesta läpi. joten hänen kotonaan lähetin äidilleni tekstiviestin (olen yli 18-vuotias) kysyäkseni, josko hän voisi hakea kevättakki minulle ja antaa minulle kyydin kotiin. (en tietenkään aikonut kävellä kotiin tai pitää sinistä takkiani missään, varsinkaan sireenien ulvoessa). siivottuani pesuhuoneessa, kun tajusin, että se oli tahriintunut housuihini, odotin ystäväni talon ympärillä, että äitini tulisi hakemaan minut.Siitä lähtien, kunnes pääsin kotiin, ystäväni ja hänen isovanhempansa nauroivat perseelleen. äitini haki minut, ja koko viiden minuutin kotimatkan aikana näimme kolme poliisiautoa, ja vannon, että olisin voinut paskoa housuihini (heh). äitini soitti poliisit, vaikka pyysin häntä jättämään asian rauhaan. konstaapeli oli sitten tulossa talollemme puhumaan minulle siitä, mitä helvettiä tein tyhjältä näyttävän talon takana. konstaapeli, kun hän tuli talolleni, suhtautui epäilevästi tarinaani ja kertoi minulle, ettei hän löytänyt mitään paskaa talon takaa. tämä todella yllätti minut, koska käytin vain alle viisi sekuntia siihen, että laitoin lunta sotkun päälle. konstaapeli lähti lopulta pois, ja odotan, että voin nauraa tälle, koska olen edelleen hermostunut. en usko, että minua syytetään, luojan kiitos, koska sain juuri työpaikan.</w:t>
      </w:r>
    </w:p>
    <w:p>
      <w:r>
        <w:rPr>
          <w:b/>
        </w:rPr>
        <w:t xml:space="preserve">Tulos</w:t>
      </w:r>
    </w:p>
    <w:p>
      <w:r>
        <w:t xml:space="preserve">paskansin jonkun talon taakse, crack-pää näki minut, kuulusteli minua ja soitti sitten poliisit. juoksin ystäväni luokse, pyysin äitiäni hakemaan minut. äitini kutsui poliisin paikalle, jotta voisin kertoa hänelle kaikki paskat yksityiskohdat.</w:t>
      </w:r>
    </w:p>
    <w:p>
      <w:r>
        <w:rPr>
          <w:b/>
        </w:rPr>
        <w:t xml:space="preserve">Esimerkki 7.6144</w:t>
      </w:r>
    </w:p>
    <w:p>
      <w:r>
        <w:t xml:space="preserve">Teksti: tämä on lyhyt tarina, joka tapahtui eilen. aloitin juuri uuden työn enkä tiedä vielä kenenkään nimeä. joten kävin juttelemassa ihmisille ja aloitin sanomalla jotain tyyliin "hei, olen *bob* mukava tavata", ja sitten he kertoivat nimensä. mutta eräs ihana nainen (en tarkoita sarkasmia, hän on todella mukava) alkoi jutella minulle. hän sanoi "hei, olet uusi, eikö niin"?" sanoin "joo, aloitin viime viikolla, olen muuten *bob*" ja hän sanoi "hauska tavata" sitten hän alkoi puhua töistä ja muusta, en oikein kuunnellut, mutta ajattelin, koska hän ei kertonut nimeään, lukea hänen nimilappuaan saadakseni sen selville. tausta: tarvitsen lukulaseja, mutta koska minulla on erittäin isokokoinen pää, en löydä sopivia kehyksiä... joten joudun kamppailemaan lukiakseni asioita... joka tapauksessa. katson alas hänen nimilappuaan (hän on suuririntainen nainen, mitä oli vaikea olla huomaamatta) ja nimilappu on punainen ja siinä on musta kirjoitus, jota on hyvin vaikea lukea hämärässä ympäristössä (typerä muotoilu, jos minulta kysytään). ei myöskään auta, että hänen nimensä (sanomatta sitä) oli pitkä, siinä oli mykkä kirjain ja se lausuttiin täysin eri tavalla kuin miten se oli kirjoitettu. yritin siis lukea sitä ja keksin, miten se lausutaan samalla kun katsoin hänen rintaansa. sitten hän huomasi, että katselin hänen rintojaan, mikä näytti hänen rinnoiltaan, ja kasvoillani oli gormless/hämmentynyt ilme, hän peitti rintansa, haukkui minua perverssiksi ja ryntäsi pois. en voinut mennä hänen peräänsä selittämään, koska pomoni käveli kulman takaa ja käski minun tehdä jotain. tehtyäni sen, mitä hän pyysi, menin etsimään häntä, mutta kävi ilmi, että hän oli lopettanut työvuoronsa ja lähtenyt kotiinsa. vittu. päivitys: puhuin hänelle tänään ja selitin asian. hän nauroi ja pyysi anteeksi, ja sitten minäkin pyysin anteeksi. kiitos vittu siitä.</w:t>
      </w:r>
    </w:p>
    <w:p>
      <w:r>
        <w:rPr>
          <w:b/>
        </w:rPr>
        <w:t xml:space="preserve">Tulos</w:t>
      </w:r>
    </w:p>
    <w:p>
      <w:r>
        <w:t xml:space="preserve">katsoi kollegoiden rintaa lukeakseen hänen nimilappunsa, mutta hän ymmärsi sen väärin.</w:t>
      </w:r>
    </w:p>
    <w:p>
      <w:r>
        <w:rPr>
          <w:b/>
        </w:rPr>
        <w:t xml:space="preserve">Esimerkki 7.6145</w:t>
      </w:r>
    </w:p>
    <w:p>
      <w:r>
        <w:t xml:space="preserve">Teksti: tämä tapahtui viime viikolla, kun ystäväni halusi minun tapaavan hänen naisystävänsä, jotta voisimme kaikki mennä syömään, menin hänen kanssaan ja kaikki meni hyvin, kunnes tapasimme, vaihdoimme terveisiä, sitten hän sanoi "miten te kaksi tapasitte?"." sanoin vitsikkäästi "oi, minut löydettiin kadulta, hän haki minut kujalta" yritin sanoa sen mahdollisimman vitsikkäästi ja hän sanoi "voi luoja, olen niin pahoillani." ja loppuilta jatkui, me molemmat lähdimme ja kun hän hyvästeli, hän sanoi minulle "toivottavasti saat pian kodin "se pahenee.7. päivää myöhemmin sain selville, että hän yritti kerätä rahaa auttaakseen minua löytämään kodin, hän oli kerännyt jo 320 vitun dollaria ja kierteli pyytämässä ihmisiä auttamaan hyvää asiaa. ja sitten selitin hänelle, että se oli vitsi ja hän sai paskakohtauksen, emme ole puhuneet sen jälkeen emmekä aio puhua, koskaan. edit: korjataan lause.</w:t>
      </w:r>
    </w:p>
    <w:p>
      <w:r>
        <w:rPr>
          <w:b/>
        </w:rPr>
        <w:t xml:space="preserve">Tulos</w:t>
      </w:r>
    </w:p>
    <w:p>
      <w:r>
        <w:t xml:space="preserve">sain jonkun luulemaan, että olin koditon, ja hän käytännössä ryösti ihmisiltä 320 dollaria rahankeräyksessä.</w:t>
      </w:r>
    </w:p>
    <w:p>
      <w:r>
        <w:rPr>
          <w:b/>
        </w:rPr>
        <w:t xml:space="preserve">Esimerkki 7.6146</w:t>
      </w:r>
    </w:p>
    <w:p>
      <w:r>
        <w:t xml:space="preserve">Teksti: työskentelen tarjoilijana/johtajana italialaisessa fine dining -ravintolassa. eräs kanta-asiakkaamme, oikeastaan baarikaveri, kertoi minulle aina haluavansa tehdä jotain hiuksilleni. olen mies, enkä ole koskaan laittanut väriä hiuksiini jne. baarimikkomme, joka on periaatteessa baarikaverin vittukaveri, sanoi minulle toistuvasti: "joo, joo, tee se. hän on hyvä! hän ansaitsee elantonsa leikkaamalla hiuksia kotonaan." Lopulta annan periksi.  "Toki, kasvatan hiuksiani hieman, mutta voit laittaa hiuksiini muutaman kevyen korostuksen vaalentaaksesi niitä." Seuraavana päivänä soitan hänelle ja sovin tapaamisesta hänen luonaan. saavun paikalle, se on maanpäällinen asunto. hän tervehtii minua, menemme sisälle. likainen matto, televisiossa oli jotain, jonka voisin vain kuvitella valuvan kuivuneen spermavirran pitkin sitä.  "Okei", ajattelin itsekseni. "Hän tekee tätä työkseen, kaikki on hyvin." Hän vie minut "tuolilleen". Se oli kirjaimellisesti hajonnut ruohotuoli. "vittu! en voi edes perääntyä tästä nyt." istun alas, hän ottaa esiin tuubin jotain ja muovihaarukan. hän ryhtyy töihin. päässäni on tässä vaiheessa raskas olo. toistan hänelle, että halusin vain kauniisti häivytettyjä korostuksia.  "Joo, ymmärrän täysin. Älä huoli, tiedän mitä teen!". olen tässä vaiheessa paskat housuissa. hän heittää muovisen ostoskassin päähäni ja laittaa minut istumaan siihen. alan kuumeisesti tekstata morsiamelleni. "Mitä vittua minä tein?" "Miksi tein tämän?!?" Lopulta hän palaa.  "aika huuhdella se pois!" menemme hänen kylpyhuoneeseensa. hän pakottaa minut polvistumaan likaisen vessanpöntön viereen ja laittamaan pääni hänen kylpyammeensa hanan alle. tässä vaiheessa voin ajatella vain "ota tämä paska pois päästäni! en edes välitä siitä, että polvistun hänen ällöttävän vessanpöntönsä vieressä!" hän arvioi työtään ja päättää, että hänen täytyy laittaa lisää valkaisuainetta tai mitä tahansa. muistakaa, etten ole vielä nähnyt peiliä.  "Ei se mitään, olen varma, että se on..." tunnen lisää valkaisuainetta päässäni. "vittu!" okei, pussi, huuhtele, toista. hän on valmis! hän näyttää minulle lopullisen työn. haluan kuolla. valtavat palat valkoista blondia edessä (minulla on don draperin 50-luvun tyyliä hiuksissani) kaikkialla muualla, oranssinhohtoista blondia, tummaa blondia, valkoista blondia, mitä tahansa blondin väriä voitte kuvitella. ja hän katselee minua, kasvoillaan mieletön ylpeyden ilme. "Pidätkö siitä? omg! se näyttää ihanaaaaaaa!" kaikki mitä pystyin sanomaan oli "öö, se on siisti." hän pyytää 25 dollaria. minä lähden. etsin piilokameroita. ei onnistu, tämä tapahtui oikeasti, en ollut piilokamerassa tai mitään.Soitan korttelin päähän ja soitan työkaverille. Onneksi minulla oli hattu mukanani. Pyydän häntä tapaamaan minua, minun on näytettävä hänelle jotain ja hänen on sanottava, että ylireagoin. Tapaamme. Otan hatun pois. Hän purskahtaa nauruun. "Kuka teki tämän sinulle?" "Miksi annoit sen tapahtua?" Sovimme hätätapaamisen kampaajalleen. menen sinne, hän katsoo minua, pidättelee naurua ja sanoo: "Hävisitkö vedon tai jotain?" ja jatkaa: "Vau, hän varmaan todella vihaa sinua." Hän sovittaa alkuperäisen värini, laittaa väriaineen sisään, annamme värin odottaa. Se piti tehdä kolme kertaa, koska väriaine ei pysynyt. en voi pestä hiuksiani kuukauteen, tai tämä huuhtoutuu pois, ja päässäni on sekopäisiä vaaleita paloja. ja nyt minun on särjettävä tämän paskan kampaajan sydän, kun hän tulee ravintolaan seuraavaksi. ** **</w:t>
      </w:r>
    </w:p>
    <w:p>
      <w:r>
        <w:rPr>
          <w:b/>
        </w:rPr>
        <w:t xml:space="preserve">Tulos</w:t>
      </w:r>
    </w:p>
    <w:p>
      <w:r>
        <w:t xml:space="preserve">maksoin 125 dollaria siitä, että hiukseni näyttävät täsmälleen samalta kuin aiemmin samana päivänä, koska luotin baarimikon kaveriin, joka värjäsi hiukseni.** **</w:t>
      </w:r>
    </w:p>
    <w:p>
      <w:r>
        <w:rPr>
          <w:b/>
        </w:rPr>
        <w:t xml:space="preserve">Esimerkki 7.6147</w:t>
      </w:r>
    </w:p>
    <w:p>
      <w:r>
        <w:t xml:space="preserve">Teksti: tämä tapahtui eilen illalla. sulhaseni isä tuli illalliselle, koska hänen vaimonsa oli syömässä ystävänsä kanssa. heti kun hän tulee sisään, hän istuu pöytään tervehtimään 3-vuotiasta poikaamme. kävelin hänen takanaan olevaan pöytään ja näen hänen takkinsa selässä repeämän. mainitsin siitä, mutta hän tiesi jo. Koska hän ei välitä tuollaisista asioista ja hän todella pitää takista, mainitsin, että hän voi helposti paikata sen. hän suostui sanomalla, että hän ajatteli tehdä niin. silloin minä tavallaan naurahdin ja sanoin: "Hän on yhtä paha kuin minä." Nostan paitaani näyttääkseni hänelle vyöni. se on repaleinen, kaikki teipattu yhteen, ja se on edelleen hajoamassa. minulla on myös surkeat housut, joiden vetoketju ei pysy ylhäällä. Se oli täydellinen myrsky. vetoketjuni oli alhaalla, boksereissani oli aukko auki, ja vehkeeni näkyi farkkujeni reiän läpi kaikessa komeudessaan. en rehellisesti sanottuna tiedä, mikä oli pahempaa vai hänen kommenttinsa sulhaselleni, jotain tyyliin "nyt ymmärrän, miksi menet naimisiin hänen kanssaan." Olen melko varma, että hän vitsaili. Mutta tämä tuli mieheltä, jolla on todella kuiva huumorintaju, mutta joka joskus keksii hyvän huumorin... olen aika nöyryytetty. sulhaseni nauroi liian hysteerisesti ollakseen nöyryytetty. mutta opettelin nopeasti tempun, jossa käytin avaimenperää vetoketjun napin ympärillä pitämään vetoketjua ylhäällä. oppitunti opittu; kihlaus mahdollisesti ohi. tässä linkki kuvaan typerästä vyöstäni http://m.imgur.com/zswnder.</w:t>
      </w:r>
    </w:p>
    <w:p>
      <w:r>
        <w:rPr>
          <w:b/>
        </w:rPr>
        <w:t xml:space="preserve">Tulos</w:t>
      </w:r>
    </w:p>
    <w:p>
      <w:r>
        <w:t xml:space="preserve">näytin vahingossa "mahdolliselle" tulevalle appiukolleni roinaani. minun on ehkä etsittävä uusi sulhanen.</w:t>
      </w:r>
    </w:p>
    <w:p>
      <w:r>
        <w:rPr>
          <w:b/>
        </w:rPr>
        <w:t xml:space="preserve">Esimerkki 7.6148</w:t>
      </w:r>
    </w:p>
    <w:p>
      <w:r>
        <w:t xml:space="preserve">Teksti: tänään lennän kotiin hollannin työmatkan jälkeen. 8,5 tunnin lennon jälkeen laskeudun detroitiin, jossa minulla on kuuden tunnin välilasku. otan lounasta ja istahdan portin lähelle rentoutumaan. minulla on tylsää, joten avaan puhelimeni reddit-sovelluksen ja katson suosikkisubini, tifun.  Luen muutaman ja naureskelen hieman, sitten eräs vanhempi aasialainen mies pyytää minua lainaamaan puhelintani, jotta hän voisi kääntää selkänsä oltuaan myös kansainvälinen. mukavan miehen ominaisuudessa autan ja annan hänen soittaa puhelun. palaan tifun pariin. pari viestiketjua myöhemmin törmään yhteen, joka tuntuu minusta aika hauskalta.  En muista mikä, mutta se oli hyvä. alan nauraa melkoisesti ja huomaan, että mukava aasialainen mies katsoo minua. päätän, että näytän luultavasti täysin ääliöltä kikatellessani puhelimelleni, joten päätän yrittää tukahduttaa nauruni.  minun olisi kai pitänyt puristaa myös vanha paskanleikkuri, sillä heti kun yritän hiljentää nauruni......braaappapappapappapppapaapppppppppi päästää persereiästäni tämän epäpyhän äänen. aasialaismies saa täydellisen ällöttävän ilmeen, kerää tavaransa ja istuu nyt kuuden rivin päässä minusta katsoen minua silmätikkuna.</w:t>
      </w:r>
    </w:p>
    <w:p>
      <w:r>
        <w:rPr>
          <w:b/>
        </w:rPr>
        <w:t xml:space="preserve">Tulos</w:t>
      </w:r>
    </w:p>
    <w:p>
      <w:r>
        <w:t xml:space="preserve">yritin olla nauramatta ja loukkasin aasialaista miestä räjähtävällä peräaukollani.</w:t>
      </w:r>
    </w:p>
    <w:p>
      <w:r>
        <w:rPr>
          <w:b/>
        </w:rPr>
        <w:t xml:space="preserve">Esimerkki 7.6149</w:t>
      </w:r>
    </w:p>
    <w:p>
      <w:r>
        <w:t xml:space="preserve">Teksti: Tämä tapahtui juuri viime viikonloppuna ja se oli vain junaturma. ystäväni ja minä olimme menossa matkalle Oklahomaan osallistumaan musiikkifestivaalille rocklahoma. viikonloppu täynnä metallibändejä ystäväni kanssa? helvetti kyllä tästä tulisi hienoa. matka alkoi hyvin, mutta heti kun saavuimme Tulsaan, jossa hotellimme oli, kaikki alkoi mennä pieleen. ajomatkalla alas Tulsaan puhelimeni kuoli, joten olimme riippuvaisia ystäväni puhelimen puhelimesta suuntiin. Kun olimme kaupungin rajojen sisäpuolella, hänen puhelimensa yhteys katkesi, emmekä voineet ottaa yhteyttä takaisin. ajoimme päämäärättömästi ympäri liikealuetta, jossa onnistuimme pääsemään hämärän näköiselle alueelle. päädyimme pysähtymään holiday inniin lataamaan puhelimeni. tämä ei ollut helppoa, kun otetaan huomioon, että valoja on joka metri ja jokainen tie on yksisuuntainen, joten meidän oli keksittävä, miten pääsemme hotellille. kun sain puhelimeni ladattua, saimme ohjeet hotellille ja kaikki oli hyvin. tai niin ainakin luulin. kun saavuin hotellille, he kysyivät henkilöllisyystodistustani. Avasin lompakkoni, eikä sitä ollut siellä. sydämeni särkyi, kun näin sen. ajoin 4 1/2 tuntia ilman ajokorttiani. heidän piti lopulta soittaa isälleni varmistaakseen, että olin se, joka sanoin olevani. saimme huoneemme ja seuraava päivä sujui hyvin. kaikki oli hyvin, kunnes lauantai koitti. päivä alkoi hyvin. festivaalin aikana satoi, mutta pääsimme silti katsomaan halestormia, ennen kuin festivaali jouduttiin keskeyttämään myrskyn väistymiseen asti. Odotimme autossamme odottaen päivityksiä, mutta myrskyn pahentuessa päätimme, että vitut tästä ja päätimme lähteä. käännän avainta ja auto ei käynnisty. vittu. siihen mennessä satoi kaatamalla ja kastelemalla kaiken. löysimme jonkun auttamaan meitä auton käynnistämisessä, joka sattui olemaan mekaanikko. Hän yritti ja yritti, mutta auto ei lähtenyt käyntiin. Hän päätyi lähtemään, ja nyt minä ja ystäväni olemme jumissa Oklahomassa keskellä ei mitään tunnin päässä hotellistamme ja 5 1/2 tunnin päässä kotoa. vanhempani ajoivat lopulta koko yön päästäkseen luoksemme auttamaan. kello 4:30 aamulla ja minä ja ystäväni istuimme yhä läpimärkinä autossamme iltayhdeksästä lähtien. isäni soittaa ja sanoo, että kaikki kolme tietä festivaalialueelle ovat tulvillaan ja poliisi ei päästä ihmisiä sisään. joten olemme vielä enemmän kusessa. tunnin kuluttua hän soittaa takaisin ja sanoo, että he pääsivät läpi ja meidät pelastettiin. hän yritti korjata autoa, mutta saimme auton vain käynnistettyä, mutta mikään mittari ei toiminut eikä vaihteita saatu päälle. päätimme jättää auton ja palata myöhemmin, kunhan olemme saaneet nukuttua. palasimme hotelliin klo 7 aamulla, joten viimeisestä unesta oli kulunut lähes 20 tuntia. saimme lopulta auton lähikaupunkiin, mutta sitä korjataan yhä siellä, ja olemme palanneet kotiin. koko viikonloppu oli yhtä mokailua toisensa jälkeen.</w:t>
      </w:r>
    </w:p>
    <w:p>
      <w:r>
        <w:rPr>
          <w:b/>
        </w:rPr>
        <w:t xml:space="preserve">Tulos</w:t>
      </w:r>
    </w:p>
    <w:p>
      <w:r>
        <w:t xml:space="preserve">eksyi Tulsassa, oklahomassa, koska puhelimen akku oli tyhjä ja yhteys katkennut. ei ollut henkilöllisyystodistusta. sitten jäi jumiin pryorin lähellä, oklahomassa, auton toimintahäiriön vuoksi.</w:t>
      </w:r>
    </w:p>
    <w:p>
      <w:r>
        <w:rPr>
          <w:b/>
        </w:rPr>
        <w:t xml:space="preserve">Esimerkki 7.6150</w:t>
      </w:r>
    </w:p>
    <w:p>
      <w:r>
        <w:t xml:space="preserve">Teksti: Heitto, kaiken varalta.pakollinen "tämä tapahtui muutama vuosi sitten".Olin matematiikan tunnilla, tylsistyin paskat housuun kuten tavallisesti. opettajallamme oli tässä vaiheessa tapana kumartua pulpetin yli, kun hän puhui sinulle. mutta tarkoitan *todella* kumartumista. joten tällä tunnilla hänet kutsuttiin pulpetille edessäni (tai no, hieman vasemmalla puolellani) ja hän teki tavallisen strutsi-imitaationsa kuten aina. tällä kertaa kuitenkin, toisin kuin aina, päätin asettaa sormeni hänen takanaan ja teeskennellä "tunkeutuvani" häneen, paremman termin puutteessa (on ~~luultavasti~~ ehdottomasti parempi termi). tämä meni aika hyvin parin sekunnin ajan, sain itsetuntoa kohottavaa hiljaista naurua vaikutuksille alttiilta ikätovereiltani. mutta todellisen murrosikäisyyden hengessä eräs "ystäväni", ja käytän termiä tässä vaiheessa väljästi, päätti saada muutaman naurunpyrskähdyksen itselleen.Tässä vaiheessa sormeni ovat vain senttimetrien päässä opettajani unohtumattomasta perseestä, sillä matkin innokkaasti sitä, mitä voi kuvailla vain tahdittomaksi esileikiksi. ystäväni ajatteli, että nyt olisi hyvä hetki antaa kädelleni terve tönäisy hänen suuntaansa. ystävieni, luokkatovereideni ja jopa opettajieni välillä on vuosien varrella käyty suurta keskustelua siitä, kuinka paljon kosketusta seuraavaksi tapahtui. Minä väitän, että se oli vain vähän enemmän kuin "tönäisy", toiset taas, että se oli tiukka tönäisy, ja on jopa puhuttu termistä "rystysellinen". pääasia on, että me... otimme yhteyttä. minut erotettiin luokasta välittömästi, ja lyhyen tutkinnan jälkeen myös takanani istunut "ystäväni" erotettiin luokasta. sen jälkeen alkoi koko rähinä. uhkailtiin, otettiin yhteyttä vanhempiin jne. jne. lopulta meidät molemmat erotettiin kolmeksi päiväksi, ja sain hirvittävän maineen, joka on säilynyt tähän päivään asti. **edit**: hän ei valitettavasti ollut viehättävä. Yli 60-vuotias, lyhyt, punaista tukkaa. Hyvä opettaja, mutta ei mikään komea.</w:t>
      </w:r>
    </w:p>
    <w:p>
      <w:r>
        <w:rPr>
          <w:b/>
        </w:rPr>
        <w:t xml:space="preserve">Tulos</w:t>
      </w:r>
    </w:p>
    <w:p>
      <w:r>
        <w:t xml:space="preserve">Opettajani ja minä jaoimme jotakin. Se ei ollut hyvä asia kummallekaan meistä.</w:t>
      </w:r>
    </w:p>
    <w:p>
      <w:r>
        <w:rPr>
          <w:b/>
        </w:rPr>
        <w:t xml:space="preserve">Esimerkki 7.6151</w:t>
      </w:r>
    </w:p>
    <w:p>
      <w:r>
        <w:t xml:space="preserve">Teksti: niin joo tämä tapahtui muutama vuosi sitten, mutta niin tekee useimmat näistä tarinoista. olin tavannut tämän tytön kautta twitter ja parin päivän tekstiviestittelyn jälkeen päätimme tavata hänen kotonaan. en ollut tiennyt paljon hänestä ennen tätä tapaamista, joten sen lisäksi, mitä olimme puhuneet oletin, että hän oli tyypillinen teinityttö. päädyimme istumaan sängyllä hänen huoneessaan ja yksi asia johti toiseen ja likainen teko tehtiin. katsomalla taaksepäin olisi pitänyt tajuta, että jotain oli hieman pielessä ottaen huomioon, kuinka helppoa koko kohtaaminen oli, mutta tuolloin olin vain onnellinen saada pano.  Minulla ei ollut mitään tekemistä sinä päivänä, joten päätin jäädä ja tutustua häneen paremmin. noin 10 minuuttia myöhemmin kuulen autotallin oven aukeavan ja yhtäkkiä hän menee paniikkitilaan ja käskee minua piiloutumaan hänen kaappiinsa. hämmentyneenä, pelokkaana ja hieman kiimaisena tein niin kuin käskettiin ja hyppäsin sisään.  sitten hän kertoi minulle, että hänen isänsä oli tullut aikaisin kotiin, mutta hänen piti lähteä pian, joten minun ei tarvitsisi piileskellä kauan. lähes kaksi tuntia myöhemmin olin yhä siinä vitun komerossa, kun puhelimeni oli kuolemaisillaan ja perseeni oli käsittämättömän kipeä. siinä vaiheessa päätin, että nyt riittää, ja varasin paikan hänen komerostaan, alas portaita ja suoraan ulos ovesta. Minulla ei ollut aavistustakaan, oliko kukaan vielä kotona, mutta en välittänyt. tuon kohtaamisen jälkeen luulisi, että olin oppinut läksyni, mutta viikkoa myöhemmin hän melkein sai minut pidätetyksi karkurin kätkemisestä. edit 1: kun ajattelin asiaa, karkuritarina on luultavasti paljon parempi, joten tässä sitä mennään. noin viikko tuon koko tapauksen jälkeen sain tekstiviestin tuolta tytöltä, jossa hän kertoi, että hänen täytyy päästä pois kotoaan muutamaksi tunniksi. ajattelin, että hän oli juuri riidellyt vanhempiensa kanssa ja hänen täytyi rauhoittua, suostuin siihen ja menin hakemaan hänet.  Kerroin hänelle, että minulla oli pesäpallokokeilut (lukio) tunnin päästä, joten en voinut olla ulkona pitkään, mutta hän sanoi, että häntä ei haittaisi jäädä autooni siksi aikaa, kun olin sisällä. sekin oli aika outoa, mutta siitä ei ollut minulle haittaa, joten sanoin, että hän oli tervetullut jäämään. ollessani sisällä olin saanut tekstiviestin hänen äidiltään, jossa hän kysyi, olinko nähnyt häntä.  Tyttö otti puhelimeni ja vastasi tekstiviestiin puolestani (minkä nyt ymmärrän, että se oli hyvin typerää) ja sanoi, etten ollut nähnyt häntä, mutta ilmoittaisin hänelle. sen jälkeen vein hänet kotiini, jossa olimme pari tuntia, kunnes päätin, että hänen oli lähdettävä kotiin.  Hän kieltäytyi jyrkästi menemästä kotiin ja yritti sen sijaan mennä parin ystävän kotiin. kukaan heistä ei vastannut, joten sanoin hänelle, että olimme lähdössä. stressaavan tunnin jälkeen, kun hän oli hysteerinen, pääsin vihdoin hänen pihatielleen. heti kun olin parkissa, hän avasi oven ja varasi sen tielle. tässä vaiheessa olin uskomattoman vihainen siitä, että koko tilanne oli mennyt tähän pisteeseen, joten juoksin hänen peräänsä ja nostin hänet ylös ja kannoin hänet takaisin. hänen isänsä oli nähnyt autoni pysähtyvän, joten tässä vaiheessa hän on ulkona katsomassa, kun kannoin hänen tyttärensä takaisin kotiinsa.  halusin pyytää anteeksi koko tilannetta, ja isä oli iloinen saadessaan minut sisälle selittämään, mitä oli tapahtunut. istuimme hänen olohuoneessaan ja kerroin hänen isälleen täysin totuudenmukaisesti, mitä sinä päivänä oli tapahtunut. kun tarina oli suurimmaksi osaksi ohi, hänen äitinsä käveli ovesta sisään ja näytti valmiilta tappamaan.  selitin taas tarinan hänen äidilleen samalla kun tyttö oli vieressäni itkien silmät päästään. luulin olevani selvillä puhuttuani äidin kanssa ja olin juuri kysymässä voisinko lähteä, kun kuulin koputuksen ovelle. sitten yllätyksekseni sisään astui poliisin tarjous ja vatsani loksahti.  Hän tulee luokseni ja kysyy kaikki tavanomaiset kysymykset ja käskee minua sitten selittämään tapahtuneen. kolmannen ja pelottavan selityskerran jälkeen hän kertoo minulle, että jos tytön äiti ja isä haluavat nostaa syytteen, minut voidaan panna käsirautoihin ja lähettää vankilaan karkurin kätkemisestä. Vatsani lyyhistyy ja katson perheen puoleen hyvän sydämen toivossa. isä tulee esiin ja sanoo, että ei tule, mutta että olen onnekas, koska edellisellä kaverilla ei käynyt niin hyvin. joten kyllä, näin on tapahtunut ennenkin tytön kanssa. joka tapauksessa tämän jälkeen konstaapeli menee tytön luokse ja alkaa lukea hänelle hänen oikeuksiaan. Vanhemmat olivat ilmoittaneet tytön kadonneeksi ja koska tämä oli toinen kerta oli syy nuorisovankilaan. yhtäkkiä tyttö juoksee keittiöön ja kuulen laatikon aukeavan ja hopeaesineiden kolisevan yhteen. poliisi ja äiti juoksevat keittiöön ja tulevat takaisin ulos tyttö mukanaan, jolla oli kuolettava ote veitsestä.  Otan tämän merkiksi lähteä, koska minua ei ole pidätetty, joten pyydän anteeksi ja lähden kävelemään ulos. isä saa minut kiinni ennen kuin lähden ja sanoo jotain sellaista kuin "toivon, ettet lopeta tyttäremme ystävyyttä. hän on todella hyvä tyttö, joka arvostaa sinua ystävänä." En ole puhunut hänelle mitään.</w:t>
      </w:r>
    </w:p>
    <w:p>
      <w:r>
        <w:rPr>
          <w:b/>
        </w:rPr>
        <w:t xml:space="preserve">Tulos</w:t>
      </w:r>
    </w:p>
    <w:p>
      <w:r>
        <w:t xml:space="preserve">menin tytön luokse naimaan ja päädyin piiloon hänen kaappiinsa tuntikausiksi. Sen arvoista.</w:t>
      </w:r>
    </w:p>
    <w:p>
      <w:r>
        <w:rPr>
          <w:b/>
        </w:rPr>
        <w:t xml:space="preserve">Esimerkki 7.6152</w:t>
      </w:r>
    </w:p>
    <w:p>
      <w:r>
        <w:t xml:space="preserve">Teksti: tämä tapahtui juuri... puhuin Memphisissä käymisestä syntymäpäivänäni ja työkaverini ihmetteli ääneen, onko elvis haudattu sinne. katsoimme sen ja sitten olimme elvis-tuulella, joten soitimme pienen youtube-klipin, jossa hän laulaa frank sinatran kanssa. käytävän toisella puolella oleva työkaveri kuuli sen ja antoi hyväksyntänsä. ja sitten tulee arkkiviholliseni: naapurin kaveri. sanotaan häntä georgeksi. george on viisikymppinen, enkä pidä hänestä. en pidä hänestä siksi, että hän on ärsyttävä tyyppi, joka ikääntyy ja pitää kiinni kauan sitten menneestä nuoruudestaan kaikella jäljellä olevalla taistelullaan. ja jumala varjelkoon, ettet muistuttaisi häntä hänen iästään... Aina kun hän puhuu minulle jostain asiasta, jota en tunne, koska olen syntynyt kauan sen tapahtumien jälkeen, hän aina olettaa, että kutsun häntä vanhaksi. tämä tyyppi käy läpi keski-iän kriisiä tai jotain paskaa. olen 27 ja hän kysyy, mitä teen viikonloppuna, eikä se ole keskustelun herättämistä. Se kysyy, mitä "coolit kakarat tekevät nykyään", jotta hän voisi ehkä päästä mukaan niihin suunnitelmiin. kerran hän tuli töihin myöhään, koska oli käynyt katsomassa minus the bearia edellisenä iltana, ja tuli puhumaan siitä, miten hän näki bändin, josta ei ollut koskaan kuullutkaan, miten he tekevät niin siistejä juttuja soundinsa kanssa, heidän soundinsa on niin uusi ja raikas ja blaa blaa blaa. sillä välin minä ajattelin päässäni: "joo mtb on mahtava. siksi olen kuunnellut heitä yli 10 vuotta.... minut kutsuttiin samalle konsertille, mutta kieltäydyin vastuullisen aikuisen tavoin, koska minulla oli töitä seuraavana aamuna." Joka tapauksessa, takaisin vittuun... puhun musiikista, josta vanhempani pitävät (muistaakseni olimme puhuneet elvisistä), ja George tulee sisään ja alkaa puhua kahden muun työkaverin kanssa musiikista 60- ja 70-luvuilta eteenpäin. Istuin siis täällä, enkä usko, että he puhuivat musiikista melkein 30 minuuttia... eikä se olisi häirinnyt minua niin paljon, ellei George olisi puhunut ja sanonut samaa väsynyttä kliseistä paskaa, jota kaikki sanovat, kuten "Nirvanan Nevermind oli mullistava levy" ja käyttänyt hip-kieltä sanomalla "Janen riippuvuus oli aivan uskomatonta"... jne. jne. kokonainen puoli tuntia tätä paskaa. joten istuin täällä vain tekemässä töitä, kun he pitivät periaatteessa taukoa toimistossani. luettuani tämän ymmärrän, ettei se ole kovinkaan suuri moka, mutta kuvittelen, että olette kuten minä ja vihaatte olla sellaisten ihmisten seurassa, joista ette pidä, ja vielä pahempaa on, kun he ovat tilassanne, elossa ja elävät ja puhuvat! Luulen, että vihaan tätä tyyppiä todella paljon ja hänen läsnäolonsa on niin häiritsevää, että minun oli pakko tulla kertomaan siitä redditiin. ihan sama. antakaa minun elää. toivottavasti tämä ei ollut niin paljon ajanhukkaa teille, mutta jos voitte samaistua, pyhä helvetti, jaetaan tarinoita.</w:t>
      </w:r>
    </w:p>
    <w:p>
      <w:r>
        <w:rPr>
          <w:b/>
        </w:rPr>
        <w:t xml:space="preserve">Tulos</w:t>
      </w:r>
    </w:p>
    <w:p>
      <w:r>
        <w:t xml:space="preserve">Vihaan työkaveriani, ja musiikista puhuminen oli pahinta, mitä olisin voinut tehdä yrittäessäni välttää häntä ja hänen typeriä puheitaan.</w:t>
      </w:r>
    </w:p>
    <w:p>
      <w:r>
        <w:rPr>
          <w:b/>
        </w:rPr>
        <w:t xml:space="preserve">Esimerkki 7.6153</w:t>
      </w:r>
    </w:p>
    <w:p>
      <w:r>
        <w:t xml:space="preserve">Teksti: niin kuin useimmat tarinat tämä ei tapahtunut tänään, mutta 2 vuotta sitten. se oli minun ensimmäinen vuosi lukiossa (lukio) noin 2 viikkoa kouluun. olin matematiikan luokassa juuri ennen lounasta, kuten lapset tekevät he kyllästyvät. niin ystäväni ja minä yritimme tuhlata aikaa, hän näkee ikkunan auki ja tuuli puhaltaa joukko kirjoja, jotka olivat ikkunan pakottaa kannet nostaa ylös. Ystäväni ajatteli olevansa hauska ja päätti saada sen näyttämään siltä, että hän oli se, joka sai kannet nousemaan. minä olin juhlija, joten päätin kieltäytyä ja laittaa käteni hitler-tyyppiseen poseeraukseen ja näytellä, että se olin minä, joka ohjasi kirjoja. Tällä hetkellä on aika mokata. sillä sekunnilla kun nostan käteni, tuuli lakkaa, kirjojen kannet putoavat takaisin paikoilleen. minä ja ystäväni alamme nauraa todella kovaa (kuin vasaralla seinään kovaa), opettaja päättää, että olemme vyötäröilijöitä ja pellejä. hän käyttää meitä esimerkkinä muille, jotta he eivät pelleilisi. hän päättää, että ansaitsemme kumpikin 1000 sanan esseen. olemme samaa mieltä, mutta nauramme samalla, joten hän päättää aiheet: minulle- miksi puu on paras ystäväni. ystävälleni- 100 asiaa, joita voin tehdä maissihiutaleella. myöhemmin samana päivänä menen kotiin, kirjoitan esseetä noin tunnin ajan. olen lopulta valmis ja jätän sen. iso virhe, en laskenut montako sanaa siinä oli. seuraavana päivänä menen kouluun, annan esseen opettajalleni ja puomi vain 994 sanaa. esimerkkinä opettajani repi esseen minun ja kaikkien luokkatovereideni edessä ja käski minun kirjoittaa sen kokonaan uudestaan. 13-vuotiaana en tietenkään aikonut tehdä sitä kaiken sen kovan työni jälkeen, kun olin kertonut hänelle, miksi tämä puu oli niin hieno puu ja paras ystäväni. sanon hänelle, etten aio tehdä sitä, hän vastaa: "No lähde sitten ulos luokastani". kävelen ulos ollessani todella pahantuulinen ja jatkan hänen ovensa paiskaamista.  Seuraavana päivänä palaan kouluun ja huomaan, etten saa enää mennä hänen luokkaansa, ennen kuin kirjoitan 1000 sanan esseen. kieltäydyn ja menen seuraavien neljän viikon ajan kirjastoon matematiikan tunnilla. opin, että kouluni ei ole kovin fiksu, sillä yksikään opettaja tai rehtori ei kysynyt minulta, mitä tein siellä, vaikka rehtori käveli joka päivä suoraan ohitseni. Neljän viikon kuluttua rehtori vihdoin kysyi minulta, mitä tein kirjastossa, jatkoin kertomalla hänelle tarinan, hän käveli minut suoraan matematiikan luokkaan ja käski opettajaa päästämään minut takaisin sisään. opettaja suostui ja loppuvuoden ajan hän pakotti minut istumaan yksin etupenkillä. vihasin sitä luokkaa.</w:t>
      </w:r>
    </w:p>
    <w:p>
      <w:r>
        <w:rPr>
          <w:b/>
        </w:rPr>
        <w:t xml:space="preserve">Tulos</w:t>
      </w:r>
    </w:p>
    <w:p>
      <w:r>
        <w:t xml:space="preserve">ei ollut velho ja sain 1000 sanan esseen puusta, mutta tein vain 994 sanaa. en saanut mennä matematiikan tunnille neljään viikkoon putkeen. opettaja vihaa minua.</w:t>
      </w:r>
    </w:p>
    <w:p>
      <w:r>
        <w:rPr>
          <w:b/>
        </w:rPr>
        <w:t xml:space="preserve">Esimerkki 7.6154</w:t>
      </w:r>
    </w:p>
    <w:p>
      <w:r>
        <w:t xml:space="preserve">Teksti: okei, tämä ei tapahtunut tänään, kuten useimmat näistä, mutta se oli kaunis helvetin kesä, että vain Arizonan voi tarjota ja minä ja kaverini päätti mennä joelle. hyvin yleinen asia täällä Arizonassa, sen kuuma mennään kellua joella pari tuntia saada kännissä ja joko tehdä sen uudelleen, jos sinulla on tarpeeksi olutta tai kotiin napata olutta matkalla ja mennä juoda lisää. hyvin tällä kertaa olin melko monta arkkia tuulen eikä tajunnut, että olin laittanut aurinkorusketusvoidetta vain kerran, alussa joen. Tajusin tämän vasta kun olin päässyt kotiin ja tajusin kuinka palanut olin auringossa. nyt vain vähän lisätietoa. täällä azissa jos ette tiedä niin kesällä on yli 120 astetta lämmintä, kuvitelkaa nyt uivanneenne jokea pitkin sisätilaputkessa neljä tuntia vain istuen auringossa. Heräsin seuraavana päivänä ja jalkani olivat turvoksissa, koska se oli niin paha. päädyin lopulta menemään lääkäriin ja sain jotain mahtavaa voidetta, jota laittaa niihin. mutta silti, jos olet joskus azissa, älä unohda laittaa aurinkovoidetta ihollesi useaan kertaan, jos uit joella.</w:t>
      </w:r>
    </w:p>
    <w:p>
      <w:r>
        <w:rPr>
          <w:b/>
        </w:rPr>
        <w:t xml:space="preserve">Tulos</w:t>
      </w:r>
    </w:p>
    <w:p>
      <w:r>
        <w:t xml:space="preserve">Kännissä ui joella keskellä kesää Arizonassa. Heräsi turvonnut jalka.</w:t>
      </w:r>
    </w:p>
    <w:p>
      <w:r>
        <w:rPr>
          <w:b/>
        </w:rPr>
        <w:t xml:space="preserve">Esimerkki 7.6155</w:t>
      </w:r>
    </w:p>
    <w:p>
      <w:r>
        <w:t xml:space="preserve">Teksti: tämä tapahtui eilen illalla.Minun piti ajaa kotoa israelilaiselle yliopistolle. koska junat on pysäytetty muutamaksi päiväksi, tiesin, että liikenne olisi hankalaa. mutta en tiennyt, kuinka paljon.1 ja puoli tunnin ajomatka muuttui yli kolmeksi tunniksi, kun liikenne oli hidasta. kun pääsin yliopistolle, se oli painajainen. pysäköinti tel avivissa on ärsyttävää kaikkina päivinä, mutta ilman junia, perkele. jokainen parkkipaikka on täynnä, kadut ovat umpikujassa, koska ihmiset odottavat pääsyä täydelle parkkipaikalle. logiikka on, että kun yksi auto lähtee, toinen pääsee sisään. joten yli 40 minuuttia jumissa, tunti myöhässä luennolta sinä päivänä, päätän, että vitut siitä. kävelen kaduilla, kunnes löydän vapaan paikan kadulta. 10 minuuttia ajelua, ja kultainen tilaisuus avautuu. se on noin 10 minuutin kävelymatkan päässä paikasta, jonne minun on mentävä, se on merkitty harmaalla, joten pysäköinti on sallittua, ja sinne mahtuu noin 3 autoa. pysäköin auton, enkä tiedä, mitä harmaa merkintä tarkoittaa (koska en ole kirjaimellisesti koskaan nähnyt sellaista merkintää missään muussa kaupungissa), otan puhelimeni esiin ja käytän sähköistä pysäköintimittaria varmuuden vuoksi.Ei mitään ongelmaa, sovellus ilmoittaa minulle, että pysäköinti on avoinna vain klo 17.00 asti muille kuin kaupungin asukkaille, mikä ei ole ongelma, ja jatkan matkaa mitään viisastumatta. nopeasti eteenpäin klo 16.00, kun palaan takaisin, paitsi että autoa ei ole. kysyn ihmisiltä ympärillä, onko tämä hinausalue? vastaukset vaihtelivat en tiedä, joku sanoi vain ei, he eivät hinaa. ajattelin, että mitäpä tuosta, autoni varastaminen on lähes mahdotonta (se on tietokoneen turvassa ja koodilla suojattu). huomaan, että muutamassa autossa on sakkoja tuulilasissa. ei se mitään. tel avivissa on yleistä saada sakko, jos ei maksa tai pysäköi edes muutaman minuutin liian pitkään. nyt minun pitäisi huomauttaa, että olen paniikissa, puhelimen akku on 10 %, koska voin ladata autossa ja lompakko on autossa. akku kestää juuri sen verran, että voin soittaa kaupungille ja saada tiedon, että autoni on hinattu noin 3 km:n päässä olevalle pysäköintialueelle.Menen siis hakemaan auton, maksan noin 150$ sen vapauttamisesta (ja minulla on vielä ~80$ sakkoa maksettavana). ja koska on todella myöhä ja liikenne on perseestä, en jää paikalle. joten tänään katsoin Street Viewta ymmärtääkseni, mitä vittua minulta jäi näkemättä. ja tosiaan, vastakkaisella puolella siitä, minne olin menossa, on kyltti: pysäköinti kielletty klo 12:00 ja 18:00 välillä. vittu sentään. Taitaa olla yksi syy lisää vihata tel avivia.</w:t>
      </w:r>
    </w:p>
    <w:p>
      <w:r>
        <w:rPr>
          <w:b/>
        </w:rPr>
        <w:t xml:space="preserve">Tulos</w:t>
      </w:r>
    </w:p>
    <w:p>
      <w:r>
        <w:t xml:space="preserve">oli kiireinen ajoissa, pysäköi pysäköintialueelle, jonka sääntöjä en tuntenut, enkä huomannut sääntöjä. sain sakon ja autoni hinattiin yhteensä yli 200$, 3km liikuntaa kävellen, ja ilo olla jumissa myöhäisessä liikenteessä.</w:t>
      </w:r>
    </w:p>
    <w:p>
      <w:r>
        <w:rPr>
          <w:b/>
        </w:rPr>
        <w:t xml:space="preserve">Esimerkki 7.6156</w:t>
      </w:r>
    </w:p>
    <w:p>
      <w:r>
        <w:t xml:space="preserve">Teksti: niin, tämä todella tapahtui tänään. joka tapauksessa, tämä ei luultavasti ole niin paha kuin useimmat teistä ajattelevat. joten olen juuri äskettäin ostanut uuden ipod mini noin kuukausi sitten, jotta voin hilloa minun sävelet autossani. hyvin autoni oli mennä kauppaan tänään linjaus. tyypillisesti autoni pysyä puhtaana ja sotkuinen vapaa. mutta tällä kertaa uusi ipod oli koukussa ja istuu shifter boot. Unohdin, että se oli siellä, ja jätin autoni korjaamolle. Mainittakoon, että luotan tähän korjaamoon ja että he eivät koskaan varastaisi mitään, joten en luultavasti koskaan ajatellut laittaa sitä pois. sen ei pitäisi liikkua mihinkään, kun he työskentelevät sen parissa, eikö niin? väärin. jotenkin se liukui pois vaihteenvaihtimen tavaratilasta kuljettajan istuimen ja keskikonsolin väliseen rakoon. Normaalisti tämä olisi ihan hyvä asia, koska voisin vain vetää sen takaisin ulos narulla, johon se on kiinnitetty. mutta tällä kertaa se jäi huomaamatta. haluaisin mainita, että autoa korjaava teknikko ei tiennyt, että ipodini oli edes autossani. on jopa todennäköistä, että kolautin sen sinne enkä huomannut sitä. joka tapauksessa olen lyhyt ja minulla on lyhyet jalat. joten useimpien ihmisten on siirrettävä istuintani, jotta he voivat ajaa autollani. tämä kyseinen teknikko teki juuri niin. ja näin tehdessään hän tietämättään murskasi ipodini. joten rahat menivät junaan nopeammin kuin aamukakkoseni. nyt, ennen kuin te kaikki lähdette liikkeen kimppuun ja sanotte, että heidän pitäisi korvata se. se on täysin minun vikani, ja teknikko teki tämän tietämättään. lisäksi allekirjoitin vastuuvapaussopimuksen, jossa sanotaan, etteivät he ole vastuussa mistään, mikä jäi autoon, joka sattuu vahingoittumaan hänen kylpylässä olonsa aikana.</w:t>
      </w:r>
    </w:p>
    <w:p>
      <w:r>
        <w:rPr>
          <w:b/>
        </w:rPr>
        <w:t xml:space="preserve">Tulos</w:t>
      </w:r>
    </w:p>
    <w:p>
      <w:r>
        <w:t xml:space="preserve">tifu, kun en ottanut ipodiani ulos autostani ennen sen käyntiä korjaamolla. nyt minulla on kallis paperipaino. ¯\_(ツ)_/¯</w:t>
      </w:r>
    </w:p>
    <w:p>
      <w:r>
        <w:rPr>
          <w:b/>
        </w:rPr>
        <w:t xml:space="preserve">Esimerkki 7.6157</w:t>
      </w:r>
    </w:p>
    <w:p>
      <w:r>
        <w:t xml:space="preserve">Teksti: kokoontukaa redditiin, eilen mokasin, mokasin kunnolla. tarina alkaa siis pienessä turistikaupungissa kauniin meren rannalla. päivä oli hieman tuulinen, mutta muuten täydellinen rannalla käyntiin, ja aamulla päätin lähteä kaverini kanssa harppuunakalastamaan. ja koska en ole kovin fiksu, vietimme pari tuntia enemmän aikaa kuin olisi pitänyt, tarkemmin sanottuna vietimme kahdeksan tuntia uiden ja sukeltaen. nyt se on vähän äärimmäistä, mutta jos pitää itsensä nesteytettynä ja syö powerbarien kaltaisia juttuja, se on ihan miellyttävää (jos tykkää sellaisesta). minulla oli mukanani vain 4 litraa vettä ja 4 powerbaria. joten kuten voitte kuvitella, kun tulin ulos merestä ruuhkaisella julkisella rannalla, en ajatellut ihan suoraan. vielä yksi pätkä taustatarinaa, jotta ymmärtäisitte paremmin, mitä tapahtui, kun uit niin kauan, että sinun täytyy pissata. sinun täytyy pissata paljon, noin 3-4 kertaa tunnissa.  ja monet keihäskalastajat luulevat, että pissaaminen on hyväksi, koska se lämmittää. ei, virtsa jäähtyy paljon nopeammin kuin vesi, joten ne 5 minuuttia lämmintä autuutta johtavat myöhemmin tuntikausien hypotermiaan jopa kesällä (lämpötila täällä on noin 20 celsiusta kesällä, silti tarpeeksi kylmä tekemään päivästäsi kurjan.). ja nyt tulee tärkeä osa vittuilua, on olemassa asia nimeltä pissete, ja sen sijaan, että kuvailisin mikä se on, olisi parempi, jos näkisitte vain kuvan http://s1176.photobucket.com/user/xtapyououtx/media/wetsuit.jpg.html?t=1290996244 arvatkaa mistä osasta puhun. kuvitelkaa siis kävelevänne tuon kanssa julkisella rannalla, ei mikään paras idea. mutta pelkkä käveleminen ei ollut ongelma. ongelma oli se, että kumarruin muutaman minuutin ajan puhdistamaan ja suolistamaan kaloja. se houkutteli paikalle muutamia lapsia, ja tietysti siellä missä on paljon lapsia on suuri onnettomuuksien mahdollisuus. Joten samaan aikaan kun venyttelin selkääni, lapsi kaatui suoraan edessäni, ja yrittäessään nousta ylös hän tarttui pissistäni, kun minulla oli veitsi kädessä... joo... ei se ollut pahinta. Nyt suurin osa tapahtuneesta tapahtui 10-15 sekunnissa, luultavasti jopa lyhyemmässä ajassa. lapsi alkoi itkeä heti kaaduttuaan. ja koska me kaikki olemme geneettisesti alttiita kääntymään ärsyttäviä ääniä kohti, ainakin 30 ihmistä kääntyi ympäri nähdäkseen, kun itkevä lapsi piteli kaluani samalla kun minulla oli veitsi kädessäni. shokin hetki lähti heistä paljon nopeammin kuin minusta. joten kun tämä iso kaveri käveli minua kohti ja näytti siltä, että hän aikoi repiä pääni irti ja paskoa kaulaani pitkin, nostin molemmat käteni heitä kohti, pitäen edelleen veitsiä kädessäni, ja sanoin : "kaikki järjestyy". kaveri pomppasi takaisin niin nopeasti, että vihdoin heräsin ja tajusin, miten paskassa virrassa olinkaan. ja nyt tulee pahin osa. pari poliisia ilmestyy tyhjästä, aseet kädessä (tällaista tapahtuu niin harvoin kotimaassani, kerran kaveri uhkasi perhettään veitsellä, ja heillä oli aseet yhä kotelossa). jouduin paniikkitilaan, tajusin mitä poliisit näkevät, helvetin rampa, joka pakottaa lasta veitsellä runkkaamaan häntä julkisella rannalla. ja nyt teen tyhmimmän teon tähän mennessä. menen tuppeen puukkoa, ja lakana on vyölläni, lapsen pään vieressä. onneksi tyhmää persettäni ei ammuttu. sanon onnekas, koska yksi poliiseista oli rohkein koskaan näkemäni mofo. hän pudotti aseensa lattialle ja taklasi minut. olen varma, että kuka tahansa muu olisi ampunut minut, helvetti, jos olisin ollut siinä tilanteessa, olisin ampunut itseni. no, yhteenvetona vietin yöni poliisiasemalla, ja aamulla minut päästettiin vapaaksi, koska poika kertoi heille, mitä oikeasti oli tapahtunut (kiitos jumalallinen suojelijani, kuka ikinä oletkin).</w:t>
      </w:r>
    </w:p>
    <w:p>
      <w:r>
        <w:rPr>
          <w:b/>
        </w:rPr>
        <w:t xml:space="preserve">Tulos</w:t>
      </w:r>
    </w:p>
    <w:p>
      <w:r>
        <w:t xml:space="preserve">Poliisit melkein ampuivat minut, kun eräs poika piteli minua.</w:t>
      </w:r>
    </w:p>
    <w:p>
      <w:r>
        <w:rPr>
          <w:b/>
        </w:rPr>
        <w:t xml:space="preserve">Esimerkki 7.6158</w:t>
      </w:r>
    </w:p>
    <w:p>
      <w:r>
        <w:t xml:space="preserve">Teksti: Noin 4 kuukautta sitten ilmoittauduin pto-aikaan, jotta voisin viedä vaimoni ja poikani lomalle. tehtyäni kaikki järjestelyt pomoni tuli ja kysyi, voisinko siirtää loma-aikaani, koska sillä viikolla, jolle loma-aikani oli suunniteltu, oli erittäin tärkeä kokous. sanoin hänelle, etten voi oikeastaan siirtää mitään, ja lopulta päädyimme siihen, että olen kokouksessa web-kameran/neuvottelupuhelun välityksellä. Suostuin ja lähdin lomalle, ja kun kokouksen aika koitti, asensin kannettavan tietokoneeni hotellihuoneeseen. kokous oli melko aikaisin aamulla, joten heräsin ja kyyditsin vaimoni johonkin turistirysään, jonka hän halusi nähdä. paikka, johon hän oli menossa, ei ollut lapsille, joten poikani jäi sinne nukkumaan. tulin takaisin hotelliin, ja kokous alkoi. kokous sujui pääosin hyvin.1 Sanoin pomolleni, että minun on haettava vaimoni ja palaan 20 minuutin kuluttua. Lähdin hakemaan vaimoani, jätin poikani hotelliin ja sanoin hänelle, että palaan 20 minuutin kuluttua. Lukitsin kannettavan tietokoneen näytön, en tiennyt, että he näkivät ja kuulivat kaiken, kun tietokone oli lukittu, mutta he näkivät ja kuulivat. Lyhyesti sanottuna lähdettyäni 13-vuotias poikani päätti, että olisi hyvä hetki runkata, ja niin hän tekikin. pomoni ja yli 20 muun työntekijän edessä neuvottelupuhelussa. he näyttivät suhtautuvan tilanteeseen hyvin, eikä minulle annettu potkuja. silti se oli noloin asia ikinä.</w:t>
      </w:r>
    </w:p>
    <w:p>
      <w:r>
        <w:rPr>
          <w:b/>
        </w:rPr>
        <w:t xml:space="preserve">Tulos</w:t>
      </w:r>
    </w:p>
    <w:p>
      <w:r>
        <w:t xml:space="preserve">lapseni masturboi pomojeni ja joidenkin muiden työntekijöiden edessä. päivitys: muutama kysymys, joihin vastaan. vaimoni ei voi ajaa, koska hänellä on epilepsia, hän ajoi ennen, mutta lopetti sen jälkeen, kun hänellä alkoi olla usein kohtauksia. he myös lopettivat puhelun, kun joku huomautti siitä, ystäväni kertoi minulle, että hän huomasi noin 6 minuuttia lähtöni jälkeen, kun eräs nainen huomautti siitä, ja sen jälkeen puhelu katkaistiin minuutin kuluessa.</w:t>
      </w:r>
    </w:p>
    <w:p>
      <w:r>
        <w:rPr>
          <w:b/>
        </w:rPr>
        <w:t xml:space="preserve">Esimerkki 7.6159</w:t>
      </w:r>
    </w:p>
    <w:p>
      <w:r>
        <w:t xml:space="preserve">Teksti: tämä tapahtui eilen, olen juuri nyt pystyä käsittelemään, mitä tapahtui ja share.wife ja minä asumme ihana 70 vuotta vanha talo hänen isoisänsä rakennettu. tämä asia on massiivinen ja rakennettu kestämään, mitään kuluja ei säästelty. se on kuitenkin kohonnut talon esteetön putkisto.meillä on ollut ongelmia hitaasti tyhjenee kylpyammeet ja nielut. Joten päätin mennä tarkistamaan putkistotilanteen ja katsoa, voisinko havaita ja korjata jotain. En ole mikään pieni kaveri, ja on hetkiä, jolloin minun on oltava aivan zen-tyylinen, hallittava hengitykseni ja ajoitettava se juuri oikein, melkein kuin tarkka-ampuja, jotta voisin ajoittaa uloshengityksen juuri oikein, jotta voisin puristua seuraavan palkin alta. tiedän, tiedän... ajattelette, että jäin jumiin, ei, se ei ole tifuni, mutta oli hetkiä, jolloin ajattelin, että se voisi olla. joka tapauksessa, pääsen putkien luokse ja huomaan, että koko pääjohto, joka kuljettaa kaikki jätevedet, on haljennut koko putken pituudelta aina sakokaivoon asti. tämä on 70 vuotta vanha 4 tuuman valurautaputki.  Se tulee alas ja sitten hitaasti makaa maassa talon alla vain melkein puoliksi haudattuna, kun se menee pitkin yhä lähemmäksi ja lähemmäksi sakokaivon sisäänkäyntiä, jolloin se on täysin haudattu. seuraan tätä putkea tarkistamalla sen yläosan, joka on tuskin näkyvissä, ja hyväksyn, että se on haljennut koko matkan. annan vaimon mennä huuhtelemaan wc:tä, ja tosiaankin näen, että vettä roiskuu reikiä pitkin koko matkaa.  Siellä on lätäköitä jätettä / viemäri kaikkialla ja se vain kauhea haju, mutta minusta tuntuu, että tämä on minun aikani näyttää vaimolle, että olen mies, voin korjata mitä tahansa. haaste hyväksytään!Tiedän mitään putkityöstä, mutta katson youtube-videoita valuraudan leikkaamisesta ja muutama muu yleisestä putkityöstä, ja minusta tuntuu, että pystyn tekemään tämän.menen lowesiin ja opettelen ja leikin lähes jokaisella 4 tuuman pvc-sovittimella ja alan kuvitella palapelin päässäni. piirrän sen, ostan yli 600 dollarin arvosta pvc-putkea ja noin 4 erilaista mahdollista sovitinta vain välttääkseni useita matkoja. voin aina palauttaa sen, mitä ei tarvita. olen valmistautunut. olen mielessäni liiankin valmistautunut.  Olen niin valmis voittamaan tämän valurautahirviön, uuden kuolemanviholliseni. teen useita matkoja sinne, missä alan raahata kaikkea mahdollista tarvitsemaani paikalle, jossa käyn todennäköisesti elämäni eeppisimmän taistelun. horjahdan toisinaan, mutta opin, sopeudun ja lopulta voitan. otan haasteen täysin vastaan. aloitetaan!  Ensin minun on leikattava tämä massiivinen 4 tuuman valurautaputki lähteestä. tämä ei ole pelkkää 4 tuuman valurautaa, vaan se on massiivinen asia, jossa muut palat ja osat liittyvät toisiinsa ja tulevat alas ja muuttuvat sitten joksikin massiiviseksi keskukseksi, joka lepää maassa. minun on leikattava se, jotta voin sitten siirtää sen pois tieltä, jotta voin kiinnittää uuden pvc:n ja rakentaa loput.leikkaaminen valurauta on mitä olen ajatellut on vaikein osa, pystyä vääntää kanssa sahan, asemoida itseni ja saada mukava puhdas leikkaus, jonka avulla voin helposti kiinnittää uuden pvc. kaiken kaikkiaan leikkaus meni yllättävän hyvin. mukava puhdas leikkaus, hieman taistelevat ja aikaa vievää, mutta lopulta hyvä.  Olin tässä vaiheessa pirun ylpeä itsestäni, sota oli vasta alkanut, mutta tämä ensimmäinen taistelu sujui hyvin. yritän sitten työntää ja vetää tätä jättimäistä valurautaista saappasta. ajattelin, että maassa oleva putki oli vanha ja ruosteessa ja halkeamien ansiosta voisin luultavasti siirtää sitä helposti, kun leikkaus olisi tehty. olin väärässä. tämä ei liikahtanut, ei vähääkään.  Ruosteisesta vanhasta halkeilleesta putkesta huolimatta mikään määrä fyysistä raakaa ylävartalovoimaani ei saanut tätä liikkumaan edes 1/8 tuumaa. tässä vaiheessa päätän käyttää jalkojani. melko vahvat jalat, minun täytyy vain liikuttaa tätä ja voin alkaa edistyä kunnolla. käännyn ympäri ja selälleni. potkaisen ja potkaisen, ei mitään. wtf.  i start trying different angles and bracing myself against beams and kick, kick and kick.  whoa!!  it's budging!  i am going to do this!kick, kick, kick... come on you pos... kick kick... oh yeah!  going to win this battle!  kick, kick kick kick.... at this point i feel i'm a transformer in a michael bay movie, tangling with a decepticon in a fight to the death!  potku potku potku potku potku.... ja sitten se tapahtui. se vapautui ja sillä loistavalla hetkellä hurja potku decepticon taistelu muuttui hidastetuksi kuvaksi, kun potku irrotti putken vapaaksi, mutta heilautti putken osan minun suuntaani. ei, putki ei osunut minuun. se oli paljon, paljon pahempaa. kun putken avoin pää siirtyi minua kohti kaikella voimalla, joka minulla oli sen takana, putken sisältö vapautui heilumaan myös minun suuntaani.slooooooowwwwww mooooooooo...... pökäle lensi suoraan minua kohti ilman, että pystyin liikkumaan (olen edelleen tukeutunut palkkiin) ja räiskähti. tämä sai minut sitten haukkomaan henkeäni silkasta ja täydellisestä kauhusta, jolloin hieno sumu pökälemehua, joka ei ollut kulkenut samaa tulinopeutta kuin pökäle, pääsi kyseiseen avattuun suuhun.aloin välittömästi oksentaa ja räkäyttää ja oksentaa... kramppasin niin pahasti tästä inhosta, koska minusta tuntui, että menin vatsatynnyristä 6-pakkaukseen 1,2 sekunnissa tasan. tässä vaiheessa se ei ollut enää Transformers-elokuva, vaan muuttui välittömästi Indiana Jones: Kadonneen arkin ryöstäjät -elokuvaksi.  Olisin ollut onnellinen, jos kasvoni olisivat vain sulaneet pois tässä vaiheessa, sillä en voinut kuvitella eläväni sen kauhun kanssa, kun tiesin, että paskat olivat likaantuneet kasvoilleni. pääsin ulos talon alta niin nopeasti, etten edes muista miten. jatkoin kuumimpaan suihkuun, jonka pystyin, kaikki vaatteet vielä päällä, vain saadakseni tämän sanoinkuvaamattoman kauhun pois päältäni.</w:t>
      </w:r>
    </w:p>
    <w:p>
      <w:r>
        <w:rPr>
          <w:b/>
        </w:rPr>
        <w:t xml:space="preserve">Tulos</w:t>
      </w:r>
    </w:p>
    <w:p>
      <w:r>
        <w:t xml:space="preserve">Yritin vaihtaa valurautaisen jätevesiputken. siitä seurasi eeppinen taistelu. putki potkaistiin irti ja sain paskan kasvoihini ja nielaisin paskamehua.</w:t>
      </w:r>
    </w:p>
    <w:p>
      <w:r>
        <w:rPr>
          <w:b/>
        </w:rPr>
        <w:t xml:space="preserve">Esimerkki 7.6160</w:t>
      </w:r>
    </w:p>
    <w:p>
      <w:r>
        <w:t xml:space="preserve">Teksti: tämä tapahtui noin vuosi sitten, eikä se ollut minun mokani, vaan pikemminkin ryhmätyö. olin töissä bahama breezessä, ja se oli viimeinen päiväni. eräs mies meni varhain päivällä ylös ja puhui johtajalle. hän kertoi, että halusi kosia tyttöystäväänsä sinä iltana, ja selitti suunnitelmansa. Periaatteessa hän halusi, että sormus tuotaisiin alkupalojen kanssa ja hän aikoi laskeutua polvelle kaikkien edessä. johtaja varasi hänelle tietyn pöydän ja teki kaikkensa, jotta kaikki olisi täydellistä. pöytä istutettiin noin kello 20.00 (keskellä päivällisruuhkaa, muistaakseni) ja he tilasivat alkupalat. Johtaja käski kokin kirjoittaa lautaselle "tuletko vaimokseni?" ja laittaa sormuksen lautaselle. hän ja minä juoksimme ympäriinsä ja keräsimme paljon henkilökuntaa, ja noin 15 meistä meni toimittamaan alkupalat sormuksen kanssa. laskimme alkupalat alas ja laitoimme sormuksen naisen eteen. Kaikki ravintolassa tuijottivat, ja meillä kaikilla oli valtavat hymyt kasvoillamme, valmiina taputtamaan onnelliselle parille. sitten kaikki muuttui kiusalliseksi. nainen katsoi miestä, katsoi meitä, ja tässä vaiheessa ajattelimme kaikki, että nainen aikoo sanoa ei. sitten mies puhui. "teillä on väärä pöytä." yksi kerrallaan me kaikki nauroimme, pyysimme anteeksi ja kävelimme pois. noin 15 minuuttia myöhemmin varsinainen pariskunta, joka oli järjestänyt tämän koettelemuksen, käveli sisään. meidän oli istutettava heidät tyhjään osastoon ravintolan vastakkaiselle puolelle, jotta vältyttäisiin nololta tilanteelta. ja kun tuli aika tuoda sormus esiin, vain noin kuusi ihmistä meni paikalle. se oli menettänyt hohtonsa.</w:t>
      </w:r>
    </w:p>
    <w:p>
      <w:r>
        <w:rPr>
          <w:b/>
        </w:rPr>
        <w:t xml:space="preserve">Tulos</w:t>
      </w:r>
    </w:p>
    <w:p>
      <w:r>
        <w:t xml:space="preserve">toi kihlasormuksen väärään pöytään ja pilasi jonkun illallisen. hups.</w:t>
      </w:r>
    </w:p>
    <w:p>
      <w:r>
        <w:rPr>
          <w:b/>
        </w:rPr>
        <w:t xml:space="preserve">Esimerkki 7.6161</w:t>
      </w:r>
    </w:p>
    <w:p>
      <w:r>
        <w:t xml:space="preserve">Teksti: diclaimer: kuten niin monet tifut, tämä ei tapahtunut t, ja sen sijaan tapahtui pari kuukautta sitten.Konteksti: minulla on ystävä - jota kutsumme h* - joka käyttää sovellusta nimeltä kik, jonka avulla voit "tavata" ja im satunnaisia internet tuntemattomia, löytää ja auttaa ihmisiä, jotka vahingoittavat itseään, eräänlaisena harrastuksena. Tämän fu:n aikaan kaveriporukkamme soitti säännöllisesti skype-ryhmäpuhelun ja vain rentoutui hetken aikaa, ja harrasti ystävällistä ja röyhkeää pelleilyä. nyt varsinaiseen fu:han. se on ihan tavallinen skype-ryhmäpuhelu, pelleily sujuu vapaasti ja kaikilla on hauskaa, kunnes h lisää chattiin jonkun, josta en ole koskaan kuullutkaan. Oletan, että hän on vain ystävä, jota en ole vielä tavannut syystä tai toisesta, olen suhteellisen uusi tulokas tässä ryhmässä, joten se vaikuttaa järkevältä johtopäätökseltä. en halua nolata itseäni kyselemällä, kuka tämä oli tai miksi hän oli siellä, vaan päätän vain leikkiä mukana ja teeskennellä, että tunnen tämän elämääni yllättäen työntyneen satunnaisen internet-tuntemattoman. ohgodwhy. äskettäin lisätty enigma on lähes äänetön ja kommunikoi vain tekstichatin välityksellä, vaikka heidän mikrofoninsa näytti toimivan, sillä taustalla kuului outo, ajoittainen ääni. se kuulosti junalta. "onko joku junassa?" kysyn, mutta kysymykseeni ei vastata. jonkin aikaa kuluu ja kuulen äänen uudelleen. yritän uudelleen. "onko joku junassa? luulen kuulevani junan." taas ei vastausta. kolmas kerta. mutta tällä kertaa kukaan muu ei puhu ja katson ryhmäkeskustelua, ja pystyn päättelemään, että hiljainen muukalainen on syyllinen. kysyn hieman ärsyyntyneenä, voisivatko he tehdä jotain hiljentääkseen häiriön, mutta turhaan.  Tämän seurauksena päätän, että ehkä paras tapa puuttua asiaan olisi kirjoittaa se chattiin, kuten ääniharhainen oli tehnyt niin harvoin, kun hän päätti osallistua keskusteluun. kirjoitan sarkastisesti chattiin "voisitko mennä hyppäämään junasta", unohtaen, miten vaikeaa on päätellä sarkasmia tekstistä. painan lähetä. tuli hiljaisuus.muutamaa sekuntia myöhemmin saan yksityisviestin h:lta. ohfuck. hän, satunnainen internet-tuntematon, oli yksi, jota h auttoi, ja koska h oli tavannut hänet kikissä, hän päätti esitellä hänet ystävilleen ja kutsui hänet yhdelle skype-keskustelustamme. kun tajuan, että olin ehkä juuri tehnyt kaikkien faux pas(?)ien lopun, iskee paniikki. yleensä en ole kovin hyvä stressin alla, mutta päätän kuitenkin yrittää kaivaa itseni ulos tästä valtavasta kuopasta. minkä teen kirjoittamalla "en sanonut, että junan on oltava liikkeessä". silloin se tuntui täysin järkevältä. en ole hyvä stressin alla. epilogi: vaikka tapaus olikin traumaattinen kaikille osapuolille, olen varma, että sillä ei ollut mitään negatiivista vaikutusta pitkällä aikavälillä, lukuun ottamatta sitä, että minua toisinaan kiusataan hämmästyttävän taitamattomuuteni vuoksi.    *ei liity askeleisiin (tietääkseni). edit:tl;dr</w:t>
      </w:r>
    </w:p>
    <w:p>
      <w:r>
        <w:rPr>
          <w:b/>
        </w:rPr>
        <w:t xml:space="preserve">Tulos</w:t>
      </w:r>
    </w:p>
    <w:p>
      <w:r>
        <w:t xml:space="preserve">kertoi vieraalle, joka vahingoittaa itseään, että hänen pitäisi kuolla, ja teki tilanteesta vielä pahemman kuin se jo oli.</w:t>
      </w:r>
    </w:p>
    <w:p>
      <w:r>
        <w:rPr>
          <w:b/>
        </w:rPr>
        <w:t xml:space="preserve">Esimerkki 7.6162</w:t>
      </w:r>
    </w:p>
    <w:p>
      <w:r>
        <w:t xml:space="preserve">Teksti: Minut raahattiin ostoksille tänään iltapäivällä, joten päätin tappaa aikaa toisen kerroksen pelihallissa. minulla oli muutama punnan kolikko mukanani (britti täällä), joten päätin kokeilla uutta konetta, jonka he lisäsivät, se on tyypillinen "kolhi esine alas pallolla" -peli. Mutta juttu on se, että saat kuusi palloa, ja jos lyöt korkeimman tuloksen, saat massatulvan lippuja, noin 150+Nyt tajusin, että kukaan ei ollut toisen koneen luona vieressäni, joten katselin ympärilleni, jos joku henkilökunnasta kurkotti sisään ja nappasin loput pallot toisesta koneesta ja käytin niitä saadakseni vielä korkeamman tuloksen. huijaamista? Kyllä. mutta miten vain. kaksi peliä ja minulla oli 450 lippua. olin iloinen päättäessäni sen siihen, mutta olin herättänyt 9-vuotiaan huomion, joka näki voittoni. nappasin nopeasti lippuni, kävelin pois ja huomasin, että poika oli alkanut pelata peliä, jonka olin jättänyt, ja sitten hänen isänsä käveli paikalle ja...... "mitä helvettiä sinä teet?! sanoinhan, että meidän on lähdettävä nyt!" poika alkoi heti valittaa isälleen, että hän halusi vain pelata vielä yhden pelin. isä sanoi, että tämä oli viides kerta, kun hän sanoi hänelle, että heidän oli lähdettävä, ja poika alkoi huutaa keuhkonsa ulos. Henkilökunnan jäsen tuli katsomaan hälinää, mutta huomasi vain yhden asian: "koneessa ei pitäisi olla niin monta palloa". henkilökunnan jäsen ilmoitti sitten isälle, että huijaamista paheksutaan syvästi ja se voi johtaa pelikieltoon. poika ilmiantoi minut välittömästi, koska "takkiin pukeutunut kaveri teki sen". Kuvaus oli liian epämääräinen kenenkään tunnistamiseksi, mutta tarpeeksi epämääräinen, jotta olisin voinut katsoa tapahtumapaikkaa enkä kuitenkaan vaikuttanut epäilyttävältä. nyt minulla ei ollut aikomustakaan antaa pojan ottaa syyt niskoilleen, ja olin menossa sinne selvittämään, että "näin jonkun kaverin ottavan palloja toisesta koneesta". Mutta kun olin jo menossa paikalle, poika, joka huusi keuhkonsa pihalle, koska sen enempää hänen isänsä kuin henkilökuntakaan ei uskonut häntä, tarttui yhteen koneessa olleista palloista ja heitti sitä... Antakaa kun selitän jotakin... Nämä pallot eivät ehkä ole kiinteää marmoria, mutta ne painoivat juuri sen verran, että niillä oli kova isku, ja yhden osuminen niihin on tarpeeksi kipeää... Ja tämä pallo osui henkilökunnan jäsenelle suoraan ilo-osastoon... Niin kauan kuin elän, en koskaan unohda isän henkeä, jota seurasivat epäinhimillisen korkeat sävelet..;###"Timmy ei!"lähdin ulos, lunastin lippuni ja sain muutaman avaimenperän ja muuta tavaraa. katsoin hetkeksi takaisin ja näin pojan huutavan isälle, kun henkilökunta ilmoitti hänelle, että hänen oli lähdettävä eikä häntä päästettäisi takaisin. ajattelin, että tuon psykopaatin pojan kanssa pelihallikielto oli pienin hänen huolistaan****.</w:t>
      </w:r>
    </w:p>
    <w:p>
      <w:r>
        <w:rPr>
          <w:b/>
        </w:rPr>
        <w:t xml:space="preserve">Tulos</w:t>
      </w:r>
    </w:p>
    <w:p>
      <w:r>
        <w:t xml:space="preserve">lasta syytettiin huijaamisestani, menin korjaamaan asioita, lapsi hyökkäsi henkilökunnan jäsenen kimppuun, ei korjannut asioita, sai lapsilta pelikiellon pelihallista, mahdollisesti loppuelämäksi, osti avaimenperän**</w:t>
      </w:r>
    </w:p>
    <w:p>
      <w:r>
        <w:rPr>
          <w:b/>
        </w:rPr>
        <w:t xml:space="preserve">Esimerkki 7.6163</w:t>
      </w:r>
    </w:p>
    <w:p>
      <w:r>
        <w:t xml:space="preserve">Teksti: tämä tapahtui noin tunti sitten. olen hakemassa oikeustieteelliseen ja olin työstämässä todistuspyyntöjäni. olin jonkin aikaa armeijassa ja muutin ympäriinsä, mutta kävin kursseja eri asemapaikoissa, joihin olin sijoitettuna. tämä tarkoittaa, että minulla on neljä koulua, joihin minun on lähetettävä todistukset oikeustieteellisen korkeakoulun hyväksyntäneuvostolle. olin mennyt yläkertaan toimistooni tulostamaan lomakkeet. tässä kohtaa katastrofi tapahtui. kun kävelin portaita alaspäin, luin myös lomakkeita. Ne ovat erilaisia jokaisessa koulussa, joten suunnittelin hyökkäystäni, mitä tekisin seuraavaksi. minun pitäisi myös mainita, että aioin työstää henkilökohtaista lausuntoani myöhemmin tänään ja otin lääkärin määräämää adderallia. mikä vielä pahempaa, lähden huomenna moottorikelkkailemaan ja olen käyttänyt uusia lämpösukkiani nähdäkseni, kuinka lämpimänä ne pitävät minut. täydellinen myrsky nosti päätään, kun kävelin liian nopeasti alas matolla päällystettyjä portaitani paksuissa sukissa. Noin puolivälissä liukastuin yhden askelman etupuolelta. jalkani sinkoutuivat alta pois, ja menin alas. kovaa. laskeuduin takamukselleni ja pian sen jälkeen löin pääni takanani olevaan askeleeseen. koko ajan vauhti vei minut loppumatkan alas portaita. saavuin alas suurella vauhdilla ja voimalla. oikea jalkani osui ensin ja halkaisi sokkelin listan puhtaasti kahtia. vauhtini oli niin suuri, ettei jalkani kestänyt ja polveni taipui. tämä puolestaan pakotti polveni kuivaan seinään. portaiden alaosassa olevan seinän kohdalla on nyt monia halkeamia ja suuri reikä. pahinta kaikesta oli, että herätin vauvani ja jouduin kävelemään takaisin portaita ylös ja laskemaan hänet varovasti alas. nyt minulla on päänsärky, kipeä takapuoli, itkevä vauva ja valtava kipsilevyongelma korjattavana. 5-vuotias lapseni kuitenkin piti siitä, ja kun makasin portaiden alaosassa miettien, etten enää koskaan nouse ylös, hän ryntäsi sanomaan, miten siistiä oli, että rikoin seinän. http://i.imgur.com/ljztifk.jpg.</w:t>
      </w:r>
    </w:p>
    <w:p>
      <w:r>
        <w:rPr>
          <w:b/>
        </w:rPr>
        <w:t xml:space="preserve">Tulos</w:t>
      </w:r>
    </w:p>
    <w:p>
      <w:r>
        <w:t xml:space="preserve">kaaduin portaissa, koska yritin lukea samaan aikaan. tein reiän kipsilevyyn, ja takapuoleeni sattuu ja päätäni särkee.</w:t>
      </w:r>
    </w:p>
    <w:p>
      <w:r>
        <w:rPr>
          <w:b/>
        </w:rPr>
        <w:t xml:space="preserve">Esimerkki 7.6164</w:t>
      </w:r>
    </w:p>
    <w:p>
      <w:r>
        <w:t xml:space="preserve">Teksti: tämä todella tapahtui tänään.kun otin aamupissani, päätin, että minun piti tehdä joitakin trimmausta. munani kärsi, kietoutuneena viidakkoon, joka oli yhtä tumma ja paksu kuin amazon. mutta, paljon kuin amazonin metsurit, minulla ei ollut mitään siitä, ja päätin, että oli aika tehdä joitakin deforestation.minun ase valinta oli sakset käytin takaisin yläasteella. ajattelin, että ne voisi ottaa takaisin käyttöön ja hyvään käyttöön sen sijaan, että ne tuhlaantuisivat kaapissa. tartuin viidakkoon kädessäni ja aloin valikoivasti päästää teräni valloilleen. kaikki sujui varsin hyvin, kun tasoitin tiheää lehtimetsää suuren puun ympärillä. jonkin ajan kuluttua minun oli nostettava kukkoni ja tutkittava pallojani ympäröivää painajaista. tässä kohtaa menin pieleen. päätin viedä sodan uudelle rintamalle. olin saanut melkoisen itsevarmuuden manscapingin ensimmäisestä vaiheesta, joten ajattelin ottaa saman lähestymistavan. tartuin muutamaan häpykarvaan ja hyökkäsin raa'asti niiden kimppuun saksilla. tällä kertaa tunsin kuitenkin terävän kivun leikatessani ja lopetin heti. tiesin, mitä olin tehnyt, mutta kielsin sen, olin liian kauhuissani nähdäkseni tulokset. lopulta uskalsin katsoa alas ja tarkkailla käsityötäni. olin leikannut pienen palan ihoa vasemmasta palleapussistani, ja yllättäen verta ei tullut kovin paljon. se sattui kuitenkin helvetisti koko loppupäivän. päätin, että minun ei varmaankaan pitäisi mansseerata yhtä nopeasti seuraavalla kerralla, kun teen sen.</w:t>
      </w:r>
    </w:p>
    <w:p>
      <w:r>
        <w:rPr>
          <w:b/>
        </w:rPr>
        <w:t xml:space="preserve">Tulos</w:t>
      </w:r>
    </w:p>
    <w:p>
      <w:r>
        <w:t xml:space="preserve">yritin manscapea, leikkasin pallini ja tajusin, että minun pitäisi varmaan olla varovainen saksien kanssa.</w:t>
      </w:r>
    </w:p>
    <w:p>
      <w:r>
        <w:rPr>
          <w:b/>
        </w:rPr>
        <w:t xml:space="preserve">Esimerkki 7.6165</w:t>
      </w:r>
    </w:p>
    <w:p>
      <w:r>
        <w:t xml:space="preserve">Teksti: itse asiassa noin kuukausi sitten, mutta tajusin vasta 20 minuuttia sitten, mitä vittua.Tein sivutöitä muutama kuukausi sitten ystävälleni ja sain siitä 500 dollaria käteistä. jotta en tuhlaisi sitä paskaan, laitoin sen tyhjään muoviseen kalanruokapakkaukseen ja jätin sen sinne maksaakseni joululahjat lapsilleni.No, noin kuukausi sitten siivosin kaapin, jossa se oli, ja heitin pakkauksen muutaman muun kanssa kierrätysastiaan. Olin säästänyt niitä, koska ajattelin, että niistä voisi olla hyötyä johonkin, mutta lopulta ne olivat pelkkää sotkua. koska se oli käteistä, en huomannut painossa mitään eroa, ja se tuntui vain tyhjältä säiliöltä. nyt olen menettänyt ne viisisataa, enkä saa niitä mitenkään takaisin. helvetin hyvää joulua. **bonus lpt:** älä piilota käteistä tyhmiin paikkoihin.</w:t>
      </w:r>
    </w:p>
    <w:p>
      <w:r>
        <w:rPr>
          <w:b/>
        </w:rPr>
        <w:t xml:space="preserve">Tulos</w:t>
      </w:r>
    </w:p>
    <w:p>
      <w:r>
        <w:t xml:space="preserve">unohdin, minne olin piilottanut 500 dollaria käteistä, ja heitin ne vahingossa roskikseen.</w:t>
      </w:r>
    </w:p>
    <w:p>
      <w:r>
        <w:rPr>
          <w:b/>
        </w:rPr>
        <w:t xml:space="preserve">Esimerkki 7.6166</w:t>
      </w:r>
    </w:p>
    <w:p>
      <w:r>
        <w:t xml:space="preserve">Teksti: Aluksi sanon, että olen tyttö, 22-vuotias, opiskelen yliopistossa ja vietän suurimman osan ajastani poikaystäväni asunnolla. hän asuu kolmen muun kaverin kanssa, joiden kanssa olen läheinen ja kaikki ystäviä. viime viikolla katsoimme poikaystäväni kanssa yhdessä elokuvan "waiting". hän on nähnyt sen kerran kauan sitten, ja minä en ole koskaan nähnyt sitä ennen. hauskin kohtaus meille molemmille oli koko peniksen näyttäminen (kyllä, minulla ei ole normaalia huumorintajua tytöksi).  no, eilen päätin, että olisi hulvatonta, jos hiipisin hänen asuntoonsa, kun hän oli tunnilla, ja odottaisin häntä kotiin, vain tullakseni yllättetyksi oman versioni vuohesta. ketään ei ollut kotona sinä päivänä, ja tiesin, että hän saapuisi takaisin seuraavan 10 minuutin kuluessa, joten seisoin keittiön tiskipöydän päällä (joka on suoraan hänen etuoveensa päin), riisuin kaikki vaatteeni (en vieläkään tiedä, miksi päätin riisuutua kokonaan), otin pakastimesta pakastetun makkaran ja kumarruin asettaen sen jalkojeni väliin. kuulin hänen tulevan ovelle, ja inspiraation hetkellä tartuin myös molempiin poskiin ja levitin ne niin leveiksi kuin mahdollista. heti kun kuulin oven lentävän auki, huusin "goatsie!", ja yksi hänen kämppäkavereistaan tervehti minua ja huusi takaisin "Voi luoja!" Siellä olin täysin alasti, heidän keittiönsä tiskipöydän päällä, pakastemakkara jalkojeni välissä ja peppuposkeni levällään.  olin niin järkyttynyt, että liukastuin osittain tiskipöydältä ja kaaduin lattialle. hän ryntäsi nopeasti luokseni varmistamaan, että olin kunnossa, mutta ei pystynyt myöskään hillitsemään nauruaan. huusin hänelle "älä ikinä kerro tätä kenellekään!!!", kun kamppailin pukeutua. koko ajan hän vitsaili. emme ole nähneet toisiamme sen jälkeen, ja kun kerroin kaverilleni, mitä oli tapahtunut, hän nauroi vieläkin enemmän kuin kämppäkaveri.</w:t>
      </w:r>
    </w:p>
    <w:p>
      <w:r>
        <w:rPr>
          <w:b/>
        </w:rPr>
        <w:t xml:space="preserve">Tulos</w:t>
      </w:r>
    </w:p>
    <w:p>
      <w:r>
        <w:t xml:space="preserve">Halusin olla hauska ja goatsie minun bf, sen sijaan antaa hänen kämppiksensä nähdä minut täysin alasti makkara jalkojeni välissä.</w:t>
      </w:r>
    </w:p>
    <w:p>
      <w:r>
        <w:rPr>
          <w:b/>
        </w:rPr>
        <w:t xml:space="preserve">Esimerkki 7.6167</w:t>
      </w:r>
    </w:p>
    <w:p>
      <w:r>
        <w:t xml:space="preserve">Teksti: hammaslanka oli yläkerrassa ja minulla oli kanaa jumissa etuhampaissa. sormet eivät toimi ja olen liian laiska menemään yläkertaan. otan esiin lethermanini, valitsen yhden litteistä ruuvimeisseleistä [vasemmalla alhaalla](http://ecx.images-amazon.com/images/i/71mdnd%2bg1ol._sy355_.jpg)ja oletan, että ikeneni ovat tarpeeksi kovat. päädyin tökkäämään liian kovaa, koska en päässyt sisään. ei satu pahasti viikon jälkeen, oletan, että se on kunnossa, mutta kuluu lisää päiviä ja se alkaa sattua, joten käytän kuumaa vettä ja montreal steak spicea, koska minulla ei ole suolaa. käytän sitä seuraavat pari päivää ja suolaa, kun olen töissä. en tiedä, poltinko myös suuni, mutta ikenet tulehtuvat nopeasti seuraavien kahden päivän aikana ja näen veritahroja sekä harmaata väriä (gingevites-ilme). soitan hammaslääkärilleni ja lähin aika, jolloin pääsen hammaslääkäriin, on maanantaina.Kävin eilen lääkäreillä. tunsin itseni idiootiksi, kun he tulivat ja sanoivat: "te siis käytitte hammaslankaa haarukalla?". ruuvimeisseli kuulosti paljon pahemmalta. peneciliniä ja ateriankorvikkeita siihen asti, kunnes näen hammaslääkärin maanantaina. toivon, että joku ottaa tästä opikseen, mutta luulen, että jopa narkkarit tietävät, ettei näin saa tehdä.</w:t>
      </w:r>
    </w:p>
    <w:p>
      <w:r>
        <w:rPr>
          <w:b/>
        </w:rPr>
        <w:t xml:space="preserve">Tulos</w:t>
      </w:r>
    </w:p>
    <w:p>
      <w:r>
        <w:t xml:space="preserve">laiskuus saa minut käyttämään nahkamieheni ruuvimeisseliä saadakseni ruuanpalasen pois hampaistani ja saamaan ientulehduksen.</w:t>
      </w:r>
    </w:p>
    <w:p>
      <w:r>
        <w:rPr>
          <w:b/>
        </w:rPr>
        <w:t xml:space="preserve">Esimerkki 7.6168</w:t>
      </w:r>
    </w:p>
    <w:p>
      <w:r>
        <w:t xml:space="preserve">Teksti: ok niin jälkeen [minun äitienpäivä fuck up (https://www.reddit.com/r/tifu/comments/35lm9k/tifu_by_having_fun_with_the_family/) päätin ottaa viikon vapaata antaa kasvojeni parantua ja antaa asioiden jäähtyä perheen kanssa. niin noin 8 tänä aamuna päätin pelata minun ps4....ja peli valitsin oli p.t. niille teistä, jotka eivät tiedä, mikä se on, se on demo nyt valitettavasti peruutettu silent Hills peli...ja se on pelottava kuin paska. joten koska en ole koskaan pelannut sitä(battlefield oli tiellä), pelaan sitä. ja suunnilleen siinä vaiheessa kun kummitustyttö leikkii tirkistelyä vessan ovesta...minun pitää käydä kusella, joten syöksyn käytävää pitkin vessaan, ja kun olen käynyt kusella, äitini ja mummoni ja setäni tulevat vastaan oven ulkopuolella, he haluavat puhua siitä mitä tapahtui. ja juttelemme hetken aikaa käytävällä, ja yhtäkkiä kuulen veret seisauttavan huudon huoneestani, se oli tyttöystäväni... hän oli yötä ja nukkui vielä kun heräsin. painan mach 7:ää huoneeseeni perheeni seuratessa perässäni, saavun paikalle nähdäkseni tyttöystäväni tärisevän ja itkevän hysteerisesti, hän päätti leikkiä vähän ja käänsi daryl dixonin ympäri nähdäkseen, mitä tuo nauru oli ja näki [tämän](http://imgur.com/vloquum) joo... ja hän oli 12-vuotias, hänellä oli todella huono kokemus aaveen kanssa ja hän on siitä lähtien pelännyt aaveita-kaikkea. ja hän itkee yhä kun kirjoitan tätä kylpyhuoneesta, äitini yrittää yhä saada häntä alas... tunnen itseni kamalaksi ihmiseksi.</w:t>
      </w:r>
    </w:p>
    <w:p>
      <w:r>
        <w:rPr>
          <w:b/>
        </w:rPr>
        <w:t xml:space="preserve">Tulos</w:t>
      </w:r>
    </w:p>
    <w:p>
      <w:r>
        <w:t xml:space="preserve">pelasin kauhupeliä...tyttö pelasi sitä...sai/saa yhä hermoromahduksen.</w:t>
      </w:r>
    </w:p>
    <w:p>
      <w:r>
        <w:rPr>
          <w:b/>
        </w:rPr>
        <w:t xml:space="preserve">Esimerkki 7.6169</w:t>
      </w:r>
    </w:p>
    <w:p>
      <w:r>
        <w:t xml:space="preserve">Teksti: hieman taustatietoa: im fuksi yliopistossa. se on ensimmäinen kerta, kun minulla on kämppis. tulemme toimeen melko hyvin, hän ei ole millään tavalla kauhea kämppis. hän katsoo Netflix paljon ja on yleensä huoneessa, joten en saa kovin paljon minua aikaa, vaikka, mikä on tavallaan häiritsevää vähän täysin jotain voin käsitellä. Lisäksi hän pettää poikaystäväänsä, mitä paheksun. Tänään yhdellä tunnillani minut laitetaan ryhmiin, koska se on ilmeisesti yhä tapana. En puhu monellekaan ihmiselle tällä tunnilla, koska kun tunti yleensä alkaa, olen valmis päiväunille. Minut laitetaan siis ryhmään kahden muun tytön kanssa, ja yritän tietenkin samaistua heihin ja pitää keskustelua yllä. Toinen tytöistä, sanotaan häntä b:ksi, kysyy, miten kaikki pitävät kämppiksistään, ja mainitsee, että hänen kämppiksensä on hänen mielestään ärsyttävä. koska hän avautuu kämppiksensä ylilyönneistä, päätän, että minäkin voin. joten kerron heille, että kämppikseni on mielestäni aika paska ja että hän ei ole mielestäni kovin hyvä ihminen ja myös siitä, että hän ei pidä minusta ja kieltäytyy menemästä kanssani minnekään, vaikka olisimme menossa samaan paikkaan. mikä oli mun mielestä ihan hyvä juttu, kun olin sidoksissa tähän b-tyttöön ja yhteen toiseen n-nimiseen tyttöön (joka oli jälkikäteen ajateltuna vähän hiljaisen puolella koko minipuheeni ajan kämppiksestäni). tunti loppuu ja lähden ottamaan ihanat neljän tunnin päiväunet, ja herään ja kysyn kämppikseltäni, miten hänen viikonloppunsa meni ja mitä tapahtui, koska menin viikonlopuksi kotiin tapaamaan poikaystävääni ja perhettäni. sitten hän alkaa kertoa, miten hauskaa on ja miten hänen ystävänsä n on tosi hauska kännissä ja miten he ovat tosi läheisiä ja miten kaikki hänen ystävänsä haluavat tavata minut. hän mainitsi myös, kuinka n tiesi, että olin hänen englannin kurssillaan, koska kun hän tuli asuntolaan viikonloppuna, hän näki kirjan, joka meidän piti lukea. n:llä on hyvin epätavallinen nimi, en ole koskaan ennen kuullut sitä, joten se ei voi olla eri henkilö. kerroin periaatteessa kämppikseni parhaalle kaverille, että mielestäni hän on surkea ja että olen todella kova raivoamaan ja olen suuri kusipää, enkä usko, että voin mitenkään korjata tätä. kai minun täytyy vain jättää yliopisto kesken tai jotain, vai mitä?</w:t>
      </w:r>
    </w:p>
    <w:p>
      <w:r>
        <w:rPr>
          <w:b/>
        </w:rPr>
        <w:t xml:space="preserve">Tulos</w:t>
      </w:r>
    </w:p>
    <w:p>
      <w:r>
        <w:t xml:space="preserve">puhuin siitä, että kämppikseni on paskamainen ihminen, joillekin luokan tytöille yrittäessäni saada heihin yhteyttä. yksi tytöistä on kämppikseni paras ystävä.</w:t>
      </w:r>
    </w:p>
    <w:p>
      <w:r>
        <w:rPr>
          <w:b/>
        </w:rPr>
        <w:t xml:space="preserve">Esimerkki 7.6170</w:t>
      </w:r>
    </w:p>
    <w:p>
      <w:r>
        <w:t xml:space="preserve">Teksti: tämä tapahtui monta vuotta sitten, kun olin noin 12-vuotias. menin leiriretkelle äitini ja joidenkin hänen työkavereidensa kanssa heidän lastensa kanssa. menimme albert's pikeen arkansasissa, joka ei ollut kovinkaan vuoristoinen verrattuna rockiesiin tai smokiesiin, mutta louisianalaiselle lapselle ne olivat silti aika pirun suuria.  Joka tapauksessa, noin kolmannen päivän jälkeen menimme äidin ystävien lasten kanssa patikoimaan yhdelle suurimmista vuorista siellä. muistan, että sitä kutsuttiin "ikkunalasivuoreksi", koska huipussa oli aukko, jonka sisään saattoi seisoa ja katsella maisemia.  joka tapauksessa, tässä on tifun osa....matkalla alaspäin aloin tuntea nälkää ja halusin kiirehtiä takaisin leiriin ja napata hot dogin, jonka tiesin olevan jo valmis. sanoin muille lapsille: "näkemiin, luuserit, nähdään alhaalla", ja lähdin kevyesti hölkkäilemään alaspäin loivaa rinnettä.Pian rinne muuttui yhä jyrkemmäksi, ja vauhti kiihtyi. pian juoksin valon nopeudella ja tiesin, etten mitenkään ehtisi polun käännökseen, joka oli nopeasti edessä.  Sanoin "vitut siitä, se sattuu" ja lähdin suoraan polulta, joka leimahti metsän läpi kuin raketti. aloin panikoida ja ajattelin, että voin tarttua puuhun. huono ajatus, käteni menettivät otteensa ja pomppasin puusta toiseen, samalla kun pysyin jaloillani ja lisäsin edelleen vauhtia.nyt kuulostan varmaan jo hullulta isometsältä, joka juoksee metsässä valon nopeudella ja pitää kaikenlaisia jumalattomia ääniä. sitten näen pelastukseni pään. vanha puinen halkaistu aita. luojan kiitos! se varmasti pysäyttää tämän hulluuden..... erehdyin, kun juoksin suoraan aidan läpi ja sitten toisen, kuin pieni laiha 12-vuotias Hulk. lopulta jossain vaiheessa nilkkani kääntyi puun juurelle ja vei minut alas. kaaduin ja pyörin ikuisuudelta tuntuneen ajan. sitten yhtäkkiä raitista ilmaa, valoa ja lopetin liikkumisen.  kuulen vinyylimateriaalin kahinaa, kun avaan silmäni ja näen, että olen rullannut leiripaikalleni ja ottanut oman telttani pois. äitini on siellä ja katsoo minua ja pudistaa vain päätään. naarmuuntuneena ja verisenä piikeistä ja aidoista ja mustelmilla, onnistuin olemaan murtamatta yhtään luuta, mutta silti pieksin nuo muut punkkarit takaisin leiripaikalle, niin kuin lupasin tehdä.</w:t>
      </w:r>
    </w:p>
    <w:p>
      <w:r>
        <w:rPr>
          <w:b/>
        </w:rPr>
        <w:t xml:space="preserve">Tulos</w:t>
      </w:r>
    </w:p>
    <w:p>
      <w:r>
        <w:t xml:space="preserve">juoksin alas vuorta, enkä pystynyt pysähtymään. törmäsin kahden aidan läpi ja laskeuduin teltan päälle alhaalla.</w:t>
      </w:r>
    </w:p>
    <w:p>
      <w:r>
        <w:rPr>
          <w:b/>
        </w:rPr>
        <w:t xml:space="preserve">Esimerkki 7.6171</w:t>
      </w:r>
    </w:p>
    <w:p>
      <w:r>
        <w:t xml:space="preserve">Teksti: läikytin vettä läppärini näppäimistön päälle ja jotkut näppäimet eivät enää toimineet, joten päätin tilata korvaavan näppäimistön internetistä. se saapui tänään ja sain ilmoituksen, että se on toimitettu postilaatikkooni. oli Arizonan iltapäivä ja päätin kävellä postilaatikolle paljain jaloin, koska olin liian laiska menemään yläkertaan laittamaan kengät jalkaan. sanotaanko näin, että Arizonan ilmat ovat olleet viime aikoina niin mukavat, että unohdin, miltä todellinen Arizonan iltapäivä oikeasti tuntuu. ulkona oli 93 astetta lämmintä (35 astetta celsiusta metrijärjestelmäni kavereille) ja jalkakäytävä oli tulessa, mutta olin päättänyt saada näppäimistön. avain ei oikein toiminut, joten hyppelin, kun yritin keksiä, miten postilaatikko avataan. sain sen lopulta ratkaistua ja kävelin kotiin varpaideni kärjillä, mutta jalkoihini sattuu nyt. vilkaisin niitä, ja jotkin osat jalkateräni ihosta roikkuvat irti ja ovat menettäneet värinsä. taisin juuri saada ensimmäisen asteen palovammoja jalkapohjalleni. opin läksyni kivuliaalla tavalla.</w:t>
      </w:r>
    </w:p>
    <w:p>
      <w:r>
        <w:rPr>
          <w:b/>
        </w:rPr>
        <w:t xml:space="preserve">Tulos</w:t>
      </w:r>
    </w:p>
    <w:p>
      <w:r>
        <w:t xml:space="preserve">kävelin paljain jaloin postilaatikolle Arizonan iltapäivällä. poltin jalkani.</w:t>
      </w:r>
    </w:p>
    <w:p>
      <w:r>
        <w:rPr>
          <w:b/>
        </w:rPr>
        <w:t xml:space="preserve">Esimerkki 7.6172</w:t>
      </w:r>
    </w:p>
    <w:p>
      <w:r>
        <w:t xml:space="preserve">Teksti: joten viimeisen viikon tai kahden aikana minulla on ollut paljon outoja ääniä, jotka tulevat talostani. en ole pystynyt paikallistamaan näitä ääniä, ja ne ovat todella pelottaneet minua. asun osavaltiossa, jossa lämpötilat jäävät reilusti pakkasen alapuolelle, ja olen ollut huolissani siitä, että se saattaa liittyä jotenkin kattooni. Tämä voisi olla valtava ongelma, koska jos nämä äänet liittyvät kattooni, se voisi tarkoittaa, että se on romahtamassa. joka tapauksessa, mennäänpäs polttoaineeseen. tänä aamuna heräsin toiseen kovaan ääneen talossani klo 6.00. heräsin katsomaan ympärilleni talossani yrittäen löytää, mistä ääni tulee (olen tehnyt tätä viimeisen yhden tai kahden viikon ajan turhaan). Päädyn tarkistamaan eteiseni nähdäkseni, tuleeko ääni sieltä, ja yllätyin nähdessäni lunta ja rikkinäisiä tölkkejä kaikkialla eteisessä. ensimmäinen ajatukseni oli, että joku murtautui eteiseeni ja yritti varastaa jotain. toinen ajatukseni oli, että kattoni romahti ja lunta tuli sisään. tarkemman tarkastelun jälkeen huomasin, että eteiseni yhdessä osassa oli kasa lunta. Kävi ilmi, että säilytin tuuletusaukossani kasan Polar seltzer -vettä, jonka olin unohtanut. tölkit ovat jäätyneet viimeisen parin viikon aikana ja ne ovat räjähtäneet pahvipakkausten sisällä. hiilihappopitoisuuden ja jäätymisen vuoksi tölkit räjähtivät, kun ne räjähtivät, ja ne suihkuttivat lunta koko tuuletusaukolleni. nyt siivoan granaattiomenan tuoksuista lunta tuuletusaukostani ja rikkoutuneista alumiinitölkeistä.</w:t>
      </w:r>
    </w:p>
    <w:p>
      <w:r>
        <w:rPr>
          <w:b/>
        </w:rPr>
        <w:t xml:space="preserve">Tulos</w:t>
      </w:r>
    </w:p>
    <w:p>
      <w:r>
        <w:t xml:space="preserve">älä säilytä sulatusvesiä pakkasessa, tai ne muuttuvat miniräjähteiksi, jotka peittävät alueen lumella.</w:t>
      </w:r>
    </w:p>
    <w:p>
      <w:r>
        <w:rPr>
          <w:b/>
        </w:rPr>
        <w:t xml:space="preserve">Esimerkki 7.6173</w:t>
      </w:r>
    </w:p>
    <w:p>
      <w:r>
        <w:t xml:space="preserve">Teksti: tifu huono (itse asiassa ei ollut tänään vaikka. tapahtui noin 3 kuukautta sitten). mobiili niin anteeksi kielioppi. tausta: im ,sitten, sophmore lukiossa ja kouluni oli tuonut Ugandan kansanmurhasta selviytyjä esittää meidän luokan ja ilmoittaa meille, mitä tapahtui. Lisäksi otan 3ds:n mukaani kaikkialle, mutta minulla ei ole koteloa sille, joten silloin tällöin se aukeaa ja mikä tahansa ääni soi, se räjähtää täydellä äänenvoimakkuudella, mikä ei yleensä ole ongelma, koska ravistan sitä vain muutaman kerran ja se katkeaa. No kävelen kouluni auditorioon ja opettajani ilmoittaa minulle, kuka puhuu. olin rehellisesti sanottuna kiinnostunut, joten en oikeastaan kiinnittänyt huomiota, kun hän kertoi minulle. oooor kun hän puhui. joten tämän vuoksi en oikeastaan kuullut pokemon battle -musiikkia, joka soi 3ds:stäni, kun hän puhui. Lopulta 20 minuutin kuluttua kuulin sen ja ravistin laukkuani saadakseni sen loppumaan. ei onnistunut. yritin uudestaan eikä se onnistunut. tässä vaiheessa olen hiljaa paniikissa, koska ensinnäkin ihmiset alkavat huomata musiikin ja toiseksi se ei lopu enkä voi kurkottaa laukkuuni, koska ihmiset tietäisivät, että se on minun musiikkiani ja toiseksi ihmiset tietäisivät, että minulla on 3ds, eikä minulla voi olla sitä. Joten tein ainoan loogisen asian, jonka pystyin tekemään, ja vain istuin siellä seuraavat puolitoista tuntia, kun taistelumusiikki soi täysillä kaikkien kuultavissa, kunnes vihdoin pystyin kurkottamaan laukkuuni ja sammuttamaan sen. Pahinta oli se, että ihmiset alkoivat puolivälissä tuijottaa minua, ja heillä oli vahvoja käsityksiä siitä, että musiikki tuli laukustani. ylivoimaisesti yksi elämäni noloimmista hetkistä.</w:t>
      </w:r>
    </w:p>
    <w:p>
      <w:r>
        <w:rPr>
          <w:b/>
        </w:rPr>
        <w:t xml:space="preserve">Tulos</w:t>
      </w:r>
    </w:p>
    <w:p>
      <w:r>
        <w:t xml:space="preserve">soitti batlle-musiikkia ugandalaiselle kansanmurhasta selviytyneelle, sai hänet kokemaan sodan uudelleen</w:t>
      </w:r>
    </w:p>
    <w:p>
      <w:r>
        <w:rPr>
          <w:b/>
        </w:rPr>
        <w:t xml:space="preserve">Esimerkki 7.6174</w:t>
      </w:r>
    </w:p>
    <w:p>
      <w:r>
        <w:t xml:space="preserve">Teksti: Eilen illalla minut kutsuttiin appiukkoni (fil) parhaan ystävän kotiin jälleen yhteen hänen klassiseen alfauros dds (illallinen, juominen ja tupakointi) -sessioonsa. 11 olutta sisään ja kaikilla hänen kutsumillaan on hauskaa - jopa yhdellä kaverilla, joka on lähes pyörtymässä pöydässä. fil kommentoi useaan otteeseen olevansa vaikuttunut siitä, että onnistun pitämään pintani heidän kanssaan. jonkin aikaa kuluu ja kaikki lähtevät iloiseen suuntaan. lähden anopin kanssa takaisin anopin kotiin ja menen nukkumaan. huippuyö, ihanaa riemua. sitten alkaa kauhu. herään aamulla siihen, että olen oksentanut aivan kaikkialle. pussilakana, verhot, seinät... kaikki on päin helvettiä. joten nyt olen vahingon rajoittamistilassa.Yritän saada mahdollisimman paljon tuota paskaa pesukoneeseen. huomaan, että pesukone on irrotettu vesilähteen hanasta. ei hätää, pistän sen vain takaisin kiinni... huh, tämä on aika rankkaa, parempi käyttää vähän voimaa! sitten se vitun hana irtoaa....se irtosi vitun seinästä ja nyt se puhaltaa vettä kaikkialle. puhun kuin rikkinäinen paloposti gta:ssa. lopulta saamme suljettua talon veden, mutta vahinko on tapahtunut. anoppi ja vaimo eivät ole tyytyväisiä. appiukko ei ole vielä saanut tietoa.</w:t>
      </w:r>
    </w:p>
    <w:p>
      <w:r>
        <w:rPr>
          <w:b/>
        </w:rPr>
        <w:t xml:space="preserve">Tulos</w:t>
      </w:r>
    </w:p>
    <w:p>
      <w:r>
        <w:t xml:space="preserve">Oksensin kaikkialle ja jotenkin onnistuin myös tulvimaan paikan. Mil muutti kaksi päivää sitten.</w:t>
      </w:r>
    </w:p>
    <w:p>
      <w:r>
        <w:rPr>
          <w:b/>
        </w:rPr>
        <w:t xml:space="preserve">Esimerkki 7.6175</w:t>
      </w:r>
    </w:p>
    <w:p>
      <w:r>
        <w:t xml:space="preserve">Teksti: olen ollut täällä töissä jo kaksi viikkoa. polttoaine alkoi viime viikolla, kun pomoni antoi minulle kännykän, joka oli ennen erään irtisanoutuneen tytön käytössä. kun aloin käydä läpi puhelimen perusasetuksia, huomasin, että sitä ei ollut nollattu. siinä oli vielä edellisen omistajan asetuksia. kun tarkistin soittoääniä ja hälytyksiä, en kiinnittänyt huomiota saapuvien puhelujen soittoääniin ja unohdin tarkistaa sen myöhemmin. palatakseni tähän päivään. Koska on perjantai, monet ihmiset työskentelevät kotoa käsin, joten meitä on täällä kuusi, kaikki istuvat yhdessä. käyn läpi sähköpostejani, kaikki on todella hiljaista, kaikki tekevät töitä, kun saan ensimmäisen puhelun työkännykkääni. tunnen kasvojeni muuttuvan punaisiksi muutamassa sekunnissa, kun tajuan, että soittoääni on beyoncén all the single ladies. kaikki alkoivat nauraa ja kutsua minua beyoncéksi. tunteja kuluu ja ihmiset laulavat edelleen, kun he näkevät, että minun on löydettävä uusi työpaikka ... anteeksi surkea englanti, ei ole äidinkieleni.</w:t>
      </w:r>
    </w:p>
    <w:p>
      <w:r>
        <w:rPr>
          <w:b/>
        </w:rPr>
        <w:t xml:space="preserve">Tulos</w:t>
      </w:r>
    </w:p>
    <w:p>
      <w:r>
        <w:t xml:space="preserve">Työpuhelimeni soi kaikille sinkkunaisille toisella viikollani toimistossa.</w:t>
      </w:r>
    </w:p>
    <w:p>
      <w:r>
        <w:rPr>
          <w:b/>
        </w:rPr>
        <w:t xml:space="preserve">Esimerkki 7.6176</w:t>
      </w:r>
    </w:p>
    <w:p>
      <w:r>
        <w:t xml:space="preserve">Teksti: joten haluan aloittaa sanomalla, että tämä vittuilu on hieman erilainen kuin mitä normaalisti tulee tässä sub reddit ja mitä tarkoitan, että tämä vittuilu on myös minun isäpuoleni vikoja elokuussa äitini, isäpuoleni, ja minä menin Panama Cityyn juhlimaan hänen 52. syntymäpäiväänsä ja hän rakastaa rantoja, joten hän ajatteli, kun äitini oli tekemässä hänelle kakun tyhjästä hän pakottaa minut kävelemään rannalla yöllä hänen kanssaan.Hän tarjosi minulle kaikki lompakossaan olevat rahat, jos onnistuisin voittamaan hänet juoksukilpailussa rannalla, ja noin 10 minuuttia myöhemmin hän lopetti juoksemisen, kun minä jatkoin tietämättäni.Okei, nyt tämä on ihan perseestä, olin 14-vuotias lapsi yksin rannalla yöllä kävelemässä rantaa pitkin etsimässä juopunutta isäpuoltani ja eksyin. jatkoin kävelemistä noin tunnin ajan, kunnes joku tyyppi, jolla oli jätesäkki paitana, tuli paikalle ja tarjosi minulle pussillisen kiviä (oletan sen olleen crackia, olihan hänellä jätesäkki päällä) kävelin sitten pois, enkä välittänyt hänestä, kun hän seurasi minua rantaa pitkin mutustellen "crack-pää"-lauseita.Lopulta löydän valtatien ja poliisi otti minut kyytiin, koska isäpuoleni ilmeisesti soitti poliisille itkien siitä, kuinka hän menetti poikapuolensa rannalla. tl;dr osa 2 juopunut isäpuoli soittaa poliisille menetettyään minut rannalla.</w:t>
      </w:r>
    </w:p>
    <w:p>
      <w:r>
        <w:rPr>
          <w:b/>
        </w:rPr>
        <w:t xml:space="preserve">Tulos</w:t>
      </w:r>
    </w:p>
    <w:p>
      <w:r>
        <w:t xml:space="preserve">eksyin rannalle kahdeksi tunniksi ja sain rantapummilta huumeita.</w:t>
      </w:r>
    </w:p>
    <w:p>
      <w:r>
        <w:rPr>
          <w:b/>
        </w:rPr>
        <w:t xml:space="preserve">Esimerkki 7.6177</w:t>
      </w:r>
    </w:p>
    <w:p>
      <w:r>
        <w:t xml:space="preserve">Teksti: tänään tasan klo 10.05 sain puhelun äidiltäni, joka kysyi minulta: "miten voit? onko kaikki hyvin? oletko jo puhunut veljentyttäresi kanssa hänen ensimmäisestä koulupäivästään kesäloman jälkeen?", johon vastasin ahkerasti: "toki, olen kunnossa, kaikki on hyvin, en ole vielä puhunut hänen kanssaan, mutta minun on nyt mentävä, olen ruuhkassa". Ennen kuin ehdin lopettaa puhelun, hän lisäsi nopeasti: "huolehdi kukista, kun olemme poissa", johon vastasin: "Totta kai, äiti, ei mitään ongelmaa". kaikki tämä tapahtui, kun [skiploaderin] (http://www.hiab.com/globalassets/inriver/resources/slt142_retas_v2_1300x845px.jpg) kuljettaja lähestyi minua kauhu silmissään, kädessään käytetty kangasliina ja kertoi minulle: "Hei, sinusta vuotaa verta, tämä näyttää pahalta". en tuntenut oloani kovin pahaksi, pieni määrä verta oli sotkeutunut vasempaan keski- ja rengassormeeni, mutta nappasin nopeasti taskustani puhtaan nenäliinan, hankkiuduin eroon kädessä olevasta verestä ja siirsin nenäliinan ylähuulen oikeaan kulmaan, koska se oli ainoa asia, joka sattui. vakuutettuani miehelle, että olin kunnossa, hän ajoi pois sanoen olevansa pahoillaan, ja vastasin heti ei, olin pahoillani, että aiheutin ongelmia, ja olkaa hyvä ja hyvää päivänjatkoa, herra. pian sen jälkeen jatkoin matkaani töihin miettien **mitä vittua juuri tapahtui**. näin tapahtui: vain pari minuuttia sitten ajoin vauhtia tätä ihanaa vastapäällystettyä katua pitkin ja onnistuin lähestymään tuota hienoa skiploaderia, joka kiihdytti niin sulavasti. 30 km/h on suunnilleen keskinopeuteni, joten kun saavuin ensin kuorma-auton perään, ajoin noin 35:tä, sitten 45:tä, sitten kai noin 50:tä ja sitten 0:aa. Juuri kun olin pienen spurttini huipulla, unohdin tuon [viimeisen valon](https://goo.gl/maps/f5zan), jossa jalankulkijat ylittävät tien päästäkseen puistosta lidolle. yritin jarruttaa, mutta etupyöräni osui jo kuorma-auton puskuriin ja pääni paiskautui suoraan siihen valtavaan metallipalkkiin, joka on osa nostorakennetta. kaaduin kadulle ja kompuroin jalkakäytävälle niin nopeasti kuin pystyin. uteliaisuuttani pyörässäni ei näyttänyt olevan mitään vikaa, joten ajattelin, että on oikein lähteä liikkeelle. juuri sillä hetkellä sain tuon puhelun. tarinan loppuosa on se, että minun on nyt pyyhittävä oikeaa ylähuuleni aina kun otan kulauksen vettä, koska oikea ylähampaani iskeytyi ylähuuleeni niin pahasti, että se lävistyi. Menin lääkäriin, joka sanoi minulle, että "kyllä, voimme ommella sen yhteen, mutta mieluummin se paranee itsestään. huuhtele vain listeriinillä jokaisen aterian jälkeen, niin kaikki on hyvin". kipua seuraa.</w:t>
      </w:r>
    </w:p>
    <w:p>
      <w:r>
        <w:rPr>
          <w:b/>
        </w:rPr>
        <w:t xml:space="preserve">Tulos</w:t>
      </w:r>
    </w:p>
    <w:p>
      <w:r>
        <w:t xml:space="preserve">rekkakuski jarrutti jyrkästi ja sai kasvoni suutelemaan terästä. huulessani on nyt pieni reikä.</w:t>
      </w:r>
    </w:p>
    <w:p>
      <w:r>
        <w:rPr>
          <w:b/>
        </w:rPr>
        <w:t xml:space="preserve">Esimerkki 7.6178</w:t>
      </w:r>
    </w:p>
    <w:p>
      <w:r>
        <w:t xml:space="preserve">Teksti: Joten asettaa kohtaus, olin lähtenyt kotiini joukko kavereita noin 16.00, sisko ja isä töissä, se oli äitini jätti kotiin yksin, ja luonnollisesti heti kun lähdin, hän nukahti suoraan sängyssään. tietämättään vittu alkaa, kun tajusin olen jättänyt puhelimeni minun henkilökortti kotona, joten kaksi tuntia sen jälkeen, kun lähdin kotoa, sain kaveri viedä minut takaisin.  Nyt meillä on vain kaksi autoa... typerä luulin, että äiti oli lähtenyt ja ottanut toisen autoista, koska siellä ei alunperinkään ollut autoa; sisko ja isä veivät molemmat ne. unohdin, missä se salainen helvetin kliseekivi on, joka on leikattu kotiavaimille sopivaksi, joten alan käydä joka ikkunan luona katsomassa, onko jokin niistä auki. Näyttää siltä, että isän vainoharhaisuus varkaan murtautumisesta talomme sisälle on vihdoin kostautunut, kaikki ikkunat ovat lukossa. juuri ennen kuin luovutin, muistan, että ikkunassani, jota en tarkistanut (koska se on noin 3 metriä maanpinnan yläpuolella), on puolivikainen lukko, jonka voin vääntää auki ulkopuolelta, joten kävelen takakautta ja alan kiivetä tieni kahdesta puupylväästä aivan ikkunani alapuolella ja alan tasapainoilemaan toisella niistä yrittäen vääntää lukkoni auki. koko ajan, kun luulin äidin olevan ulkona, olin täysin väärässä. naisparka pelkäsi henkensä edestä herätessään siihen, että joku yritti tunkeutua hänen taloonsa, vaikka hänellä ei olisi ollut mitään syytä epäillä omaa perhettään.  ensimmäinen asia, jonka *neiti* tekee, on soittaa uudelle naapurille, jota en ole vielä tavannut, mutta joka koettelemuksen jälkeen osoittautuu ymmärtäväiseksi, mukavaksi naiseksi. äiti soittaa siis naapurillemme ja kysyy, voisiko hän tunnistaa taloon murtautumista yrittäneen henkilön, ja luonnollisesti hän ei tuntenut minua, joten hän ei voinut tunnistaa minua. Tämä lisää äidin pelkoa entisestään. Lopulta ikkunan lukko antaa periksi, ja saan avattua lasin ja kärpäsverhon ja pääsen sisälle, mutta siihen mennessä poliisi on jo tulvinut taloon ja viilannut eteisen kautta huoneeseeni. Kun pengoin laatikoitani etsiäkseni puhelintani, käännyn vasemmalle ja näen kolme poliisia tähtäävän minua pistoolillaan ja huutavan minua lopettamaan tekemiseni ja laittamaan käteni pääni päälle. sekaannuksen ja huutojen nopean virtauksen keskellä ainoa asia, jonka aivoni keksivät tehdä, oli kaatua lattialle. En laittanut kättäni pääni päälle tai mitään, kaaduin vain. olin kauhuissani. en ollut koskaan ennen joutunut tekemisiin poliisin kanssa, ei ollut rikosrekisteriä tai mitään, ja tässä olin, viaton minä, kolme asetta osoitti päähäni ja olin käsiraudoissa. seuraava asia, jonka näen, on äiti, joka työntää päänsä nurkan takaa ja näkee minut maassa, käsiraudoissa ja luultavasti vielä kauhistuneempana kuin hän itse.</w:t>
      </w:r>
    </w:p>
    <w:p>
      <w:r>
        <w:rPr>
          <w:b/>
        </w:rPr>
        <w:t xml:space="preserve">Tulos</w:t>
      </w:r>
    </w:p>
    <w:p>
      <w:r>
        <w:t xml:space="preserve">lähdin kavereiden kanssa ulos, unohdin puhelimen ja henkilöllisyystodistuksen ja luulin, ettei ketään ollut kotona, joten murtauduin omaan talooni ja huomasin, että äiti oli yhä kotona ja soitti poliisit perääni.</w:t>
      </w:r>
    </w:p>
    <w:p>
      <w:r>
        <w:rPr>
          <w:b/>
        </w:rPr>
        <w:t xml:space="preserve">Esimerkki 7.6179</w:t>
      </w:r>
    </w:p>
    <w:p>
      <w:r>
        <w:t xml:space="preserve">Teksti: niin... sain minun ensimmäinen "onnettomuus" tänään ajaessani. istuin punaisissa valoissa ja kaveri edessäni päätti alkaa peruuttaa päästääkseen jonkun toisen sisään. olin torvea, mutta hän silti juoksi minuun. oli hyvin pieniä vahinkoja minun ajoneuvo, mutta olin silti vituttaa, koska sain juuri auton 3 tai 4 kuukautta sitten. Kukaan ei loukkaantunut, mutta ymmärtääkseni minun pitäisi aina soittaa poliisille tällaisissa tilanteissa. kaveri tuli ensin luokseni ja pyysi anteeksi, että oli törmännyt minuun. katselin vaurioita, jotka olivat muutama pieni naarmu ja pieni lommo etupuskurissa, ja kysyin, oliko hänellä vakuutusta, mihin hän vastasi: "En usko, mutta tämä on anoppini auto". sanoin hänelle, että minun täytyy tehdä korvausvaatimus ja hankkia raportti. Olen puhelimessa poliisien kanssa kuvaamassa, missä olen, kun hän yhtäkkiä tajuaa, kenelle puhun. silloin hän alkaa tulla kimppuuni uhaten potkia minua perseelle ja tappaa minut. olen melko nopea, joten astuin melko nopeasti pois hänen ulottumattomiinsa ja olin valmis puolustautumaan, samalla kun huusin "haista vittu, mies" ja "mitä helvettiä luulet tekeväsi". hän sanoi, että kun poliisit lähtevät, hän löytää minut ja "muistaa aina kasvoni". lyhyesti sanottuna, kaverilla oli varmaan aiempia, koska he pyysivät minua poistumaan, jotta he voisivat ottaa hänet kiinni. sain onnettomuusraportin, mutta nyt minusta tuntuu, että minun on varottava selustaani aina, kun menen ulos pienessä kaupungissamme. mielestäni tein oikein, mutta toisaalta tämä on ensimmäinen onnettomuuteni.</w:t>
      </w:r>
    </w:p>
    <w:p>
      <w:r>
        <w:rPr>
          <w:b/>
        </w:rPr>
        <w:t xml:space="preserve">Tulos</w:t>
      </w:r>
    </w:p>
    <w:p>
      <w:r>
        <w:t xml:space="preserve">- Joku kaveri peruutti autooni. Soitin poliisit, koska se oli mielestäni oikein, ja hän sanoi, että hän aikoo löytää minut ja satuttaa minua.</w:t>
      </w:r>
    </w:p>
    <w:p>
      <w:r>
        <w:rPr>
          <w:b/>
        </w:rPr>
        <w:t xml:space="preserve">Esimerkki 7.6180</w:t>
      </w:r>
    </w:p>
    <w:p>
      <w:r>
        <w:t xml:space="preserve">Teksti: joten mieheni ja minä pelasimme elder signiä, saimme kaikki 8 miljoonaa bittiä esiin ja vedimme satunnaisesti, minkä elder-jumalan aiomme "yrittää" estää heräämisen. vedimme Ithaquan, ei mitään hätää, kaikki elder-jumalat ovat vaikeita omalla tavallaan, miksi tämän kaverin pitäisi olla erilainen? kerron vittu miksi: käytät mitä tahansa ainutlaatuista esinettä tai loitsua, menetät 1 staminan. mieheni veti "sankarilleen" dexter draken (taikuri). arvatkaa mitä hän tekee? ja minä sain "ashcan" peten (ajelehtija, alkaa koirakumppanilla, jonka voi heittää pois välttääkseen huonekortin negatiiviset vaikutukset), joten aika hyödytön. hävisimme (eli ithaqua heräsi ja söi meidät molemmat) tasan kolmessa vuorossa. saimme huonoimmat huoneet ja kellokortit ja joo. pelasimme toisen kierroksen yigiä vastaan, ja minä pieksin hänet täysin.</w:t>
      </w:r>
    </w:p>
    <w:p>
      <w:r>
        <w:rPr>
          <w:b/>
        </w:rPr>
        <w:t xml:space="preserve">Tulos</w:t>
      </w:r>
    </w:p>
    <w:p>
      <w:r>
        <w:t xml:space="preserve">jos yrität estää vanhimpia jumalia heräämästä, älä kanavoi Wil Wheatonia. jos et ole nähnyt herra Wheatonin erinomaista web-sarjaa 'tabletop', tee se nyt ja katso vanhimpien merkkien jakso.</w:t>
      </w:r>
    </w:p>
    <w:p>
      <w:r>
        <w:rPr>
          <w:b/>
        </w:rPr>
        <w:t xml:space="preserve">Esimerkki 7.6181</w:t>
      </w:r>
    </w:p>
    <w:p>
      <w:r>
        <w:t xml:space="preserve">Teksti: kävelin soini keittiöön hakemaan juotavaa, ja hänen veljensä makasi matolla aivan tiskialtaan edessä. en kiinnittänyt huomiota, ja aina kun kävelin tiskialtaan luo, potkaisin häntä suoraan kasvoihin. hän alkoi heti itkeä, kun tyttöystäväni äitipuoli alkoi riehua.</w:t>
      </w:r>
    </w:p>
    <w:p>
      <w:r>
        <w:rPr>
          <w:b/>
        </w:rPr>
        <w:t xml:space="preserve">Tulos</w:t>
      </w:r>
    </w:p>
    <w:p>
      <w:r>
        <w:t xml:space="preserve">potkaisin 1,5-vuotiasta kasvoihin...</w:t>
      </w:r>
    </w:p>
    <w:p>
      <w:r>
        <w:rPr>
          <w:b/>
        </w:rPr>
        <w:t xml:space="preserve">Esimerkki 7.6182</w:t>
      </w:r>
    </w:p>
    <w:p>
      <w:r>
        <w:t xml:space="preserve">Teksti: tämä tapahtui muutama minuutti sitten. kävelin parkkihallin läpi, joka yhdistää kaksi rakennusta yliopistossani, ollessani hieman sairas valittu tyhjentämään kurkkuni. katsoin ympärilleni nähdäkseni, oliko kukaan tulossa, koska aioin tyhjentää sen hyvin. sytytin vanhan järjestelmän ja keräsin herkut valmiina heittämään. kun olin sylkemässä, minulla oli äkillinen tarve yskäistä. Päädyin sylkemään koko naamalleni ja osittain rintakehälleni. paniikissa päätin nopeasti pyyhkiä tämän jumalattoman sotkun pois, mutta tietysti kahden ihmisen ryhmä käveli ohi, kun olin puhdistamassa itseäni, ja sain inhon ilmeen, joka näytti siltä kuin minulla olisi ollut rahalaukaus kasvoillani pyyhkimässä sitä pois. olin mennyt vessaan puhdistaakseni itseni kunnolla. säästän sylkemistarpeeni siihen asti, kun olen vessassa tai piilossa.</w:t>
      </w:r>
    </w:p>
    <w:p>
      <w:r>
        <w:rPr>
          <w:b/>
        </w:rPr>
        <w:t xml:space="preserve">Tulos</w:t>
      </w:r>
    </w:p>
    <w:p>
      <w:r>
        <w:t xml:space="preserve">...syljeskelin julkisesti päälleni.</w:t>
      </w:r>
    </w:p>
    <w:p>
      <w:r>
        <w:rPr>
          <w:b/>
        </w:rPr>
        <w:t xml:space="preserve">Esimerkki 7.6183</w:t>
      </w:r>
    </w:p>
    <w:p>
      <w:r>
        <w:t xml:space="preserve">Teksti: niin tämä vittuilu tapahtui tänään koulussa. minä ja John (ystäväni) kävelimme liikuntasalissa odottamassa aamupalaa, kun aloimme riidellä mitä älyttömimmin. joka tapauksessa suutuin ja rupesin riehumaan ja lyömään häntä, kun kaksi opettajaa tuli paikalle ja vei minut ulos liikuntasalista.Noin 10 minuuttia myöhemmin he veivät minut takaisin sivuun ja pitivät minut erossa muista lapsista kun söin. kun tunti alkoi näin hänet ja pyysin anteeksi. hän ei vastannut :(. kesken tunnin minut vietiin kokoushuoneeseen, jossa minun piti selittää minun puoleni tarinasta. kun olin valmis, he kutsuivat poliisin ja soittivat isälleni.ikuisuudelta tuntuneen ajan jälkeen isä ilmestyi paikalle ja sanoi että meidän pitää odottaa poliisia. toisen ikuisuuden jälkeen hän vihdoin ilmestyi paikalle kerroin hänelle täsmälleen saman tarinan uudestaan ja minulle kerrottiin että John ei nostanut syytettä (kiitos vittu) sitten minulle kerrottiin että minulla on sssl ja että se alkaa klo 7:30 (normaalit oppituntini alkavat 8:15).puhuin hänen kanssaan [steam](http://store.steampowered.com/) ja olemme kunnossa, mutta hänen äitinsä on vihainen, joten en voi mennä hänen luokseen kuukauteen...*** *****edit 1**: hän sanoi "s'ok man" sen jälkeen kun pyysin anteeksi. en vain kuullut häntä. myös muutama kirjoitusvirhe.</w:t>
      </w:r>
    </w:p>
    <w:p>
      <w:r>
        <w:rPr>
          <w:b/>
        </w:rPr>
        <w:t xml:space="preserve">Tulos</w:t>
      </w:r>
    </w:p>
    <w:p>
      <w:r>
        <w:t xml:space="preserve">löin ystävääni, sain sssl:n ja hänen äitinsä ei anna minun tavata häntä kuukauteen.</w:t>
      </w:r>
    </w:p>
    <w:p>
      <w:r>
        <w:rPr>
          <w:b/>
        </w:rPr>
        <w:t xml:space="preserve">Esimerkki 7.6184</w:t>
      </w:r>
    </w:p>
    <w:p>
      <w:r>
        <w:t xml:space="preserve">Teksti: Okei, tämä on fu numero 1 neljästä, jotka aion lähettää lähiaikoina mitä tahansa. tämä tapahtui 1980-luvun puolivälissä. tuolloin olin kadetti yhdysvaltojen sotilasakatemiassa, joka tunnetaan paremmin nimellä West Point. opiskelin tietojenkäsittelytieteen pääaineena ja olin hieman utelias siitä, miten asiat toimivat järjestelmissä, joihin minulla oli pääsy.  Siihen aikaan he olivat juuri ottamassa käyttöön ohjelmaa, jossa kadettien pöydille laitettiin tietokoneita. ne taisivat olla ibm pc jrs:iä, joissa oli windows 2.0 tai jotain. aluksi vain muutama niistä oli edes verkotettu. olin tietojenkäsittelytieteen pääaineessa, joten minulla oli sellainen, ja niinpä löysin mahtavan jutun: sähköpostin. pystyin kyllä lähettämään sähköpostia vain tietojenkäsittelytieteen pääaineessa opiskeleville kollegoilleni, mutta se säästi valtavasti aikaa ryhmäohjelmointihankkeissa, joten rakastin sitä.  Se oli hidas ja kömpelö ja teki elämästä helvettiä, jos halusi tehdä jotain muuta kuin vain avata/lukea/vastaa. Mutta olin tietojenkäsittelytieteen pääaineopiskelija ja melko hyvä ohjelmoija, joten ajattelin, että "hei, pitäisi kirjoittaa oma käyttöliittymä", ja niin tein.  Yksi ensimmäisistä ominaisuuksista, jotka toteutin, ei edes osana käyttöliittymää, oli mahdollisuus dumpata kaikki sähköpostit yhteen tiedostoon. siinä oli periaatteessa vain yksi syöttöparametri: sähköpostikansiosi sijainti palvelimella. se avasi kyseisen kansion, luki kaikki oikeantyyppiset ja -sisältöiset tiedostot (mitään ei ollut salattu tuohon aikaan), jotka se löysi, ja kirjoitti ne kaikki toiseen paikalliseen tiedostoon.  Se oli myös rekursiivinen, eli se saattoi mennä osoittamasi kansion alikansioihin ja sitten alikansioiden alikansioihin ja alikansioiden alikansioiden alikansioiden alikansioihin jne. jne. ad inf. helppoa. se toimi lähes täydellisesti ensimmäisellä kerralla. melkein. valitettavasti sekoitin kansion nimen ja osoitin sen kansioon, jossa oli kaikkien käyttäjien sähköpostikansiot.  Kaikkien käyttäjien sähköpostikansiot. oikein määritetyssä sähköpostipalvelimessa tämä ei olisi ollut iso juttu. minulla ei olisi ollut pääsyä kansioihin, jotka eivät olleet omia. mutta tämä oli sähköpostiaikakauden alkua, eivätkä ihmiset ymmärtäneet tiedostojen ja kansioiden käyttöoikeuksia, varsinkaan unix-järjestelmissä, kuten siinä, jossa sähköpostimme toimi.  Joten sen sijaan, että ohjelma olisi tehnyt virheen, se kävi läpi jokaisen käyttäjän sähköpostikansiot. kun ohjelmani luoma tulostiedosto näytti odotettua suuremmalta, aloin selata sitä. ja outoa oli, että siinä näytti olevan muiden kadettien sähköposteja. lopulta huomasin kaavan ja näin, että se oli aakkosjärjestyksessä käyttäjänimen mukaan.  Etsin ja löysin oman sähköpostini kahden kadetin välistä, joiden sukunimet olivat minun sukunimeni vieressä. en ollut kiinnostunut nuuskimisesta, eivätkä ihmiset tuohon aikaan muutenkaan valaneet elämäänsä ja sieluaan sähköiseen muotoon. ei siis mitään mehukkaita tunnustuksia, ei alastomia selfieitä (ne olivat enimmäkseen miehiä muutenkin), ei mitään rietasta. ne olivat vain arkipäiväisiä luokkahuoneen juttuja. lukuun ottamatta yhtä melko suurta määrää sähköposteja, jotka oli osoitettu "ylitarkastajalle". (@-merkki ei ollut silloin käytössä. se oli vain yksityinen sähköpostipalvelin.) ja sitten toinen joukko "komentajalle". ja sitten muita, joissa oli sukunimiä tai etunimiä tai ammattinimikkeitä monista muista korkea-arvoisista akatemian upseereista. vittu. olin juuri koonnut yhteen kaikki West Pointin vitun sotilasherrojen sähköpostit. vahingossa.  Minulla oli tässä vaiheessa pari vaihtoehtoa. ilmeisin oli vain poistaa tiedosto, korjata ohjelmani ja teeskennellä, ettei mitään ollut koskaan tapahtunutkaan. ongelmana siinä oli, että se jätti järjestelmän haavoittuvuuden avoimeksi. myönnettäköön, että oli epätodennäköistä, että joku tietotekniikkatoverini tekisi mitään pahansuopaa, mutta se ei tuntunut oikealta teolta.  Toinen vaihtoehto oli tunnustaa ja kertoa asiasta everstille, joka hoiti tietojenkäsittelytieteen osaston tietokonejärjestelmiä. se oli nopanheitto. joko hän onnittelisi minua siitä, että olin nokkelasti keksinyt järjestelmän haavoittuvuuden, tai sitten hän vetäisi 12-kokoisen taistelusaappaansa perseeseeni, koska olin penkonut hänen palvelimensa sisäelimiä. arvioin, että 2/3 todennäköisyydellä saisin saappaansa perseeseeni.  Mutta West Point käyttää kirjaimellisesti miljoonia dollareita rummuttaakseen kadettiensa päähän "valitse vaikeampi oikea helpomman väärän sijasta", joten tein, mitä minun piti tehdä. ja sain saappaan perseeseeni. eversti huusi minulle reilut viisitoista minuuttia putkeen ja kutsui minua kaikin ilkein sanoin sanavarastossaan. Olin hakkeri.  Yritin tahallani huijata lukemalla professorien sähköposteja. pääsin laittomasti käsiksi arkaluontoisiin tietoihin. minut pitäisi heittää ulos akatemiasta. minut pitäisi heittää sotilasvankilaan. yritin kaataa sähköpostipalvelimen. yritin häiritä akatemian toimintaa. ainoa asia, jolla sain vastata, akatemian perinteiden mukaan, oli "ei anteeksipyyntöä, herra!"." Ennen kuin hän *pyyteli* selitystä, en voinut muuta kuin hyväksyä hänen "rakentavaa kritiikkiään" sotilaallisella säädyllisyydellä. hän vihdoin rauhoittui tarpeeksi kuunnellakseen, kun selitin tarkalleen, mitä oli tapahtunut, mutta edes hänen vastahakoinen myönnytyksensä siitä, että palvelin oli konfiguroitu väärin, ei auttanut minua pois ongelmista.  Sen sijaan sain kirjallisen huomautuksen ja vietin toisen erittäin epämiellyttävän tunnin yrittäessäni selittää, miten sähköposti, tietokoneet ja unixin shell-skriptit toimivat komppanian taktiselle upseerille, tavalliselle armeijan kapteenille, jonka tehtävänä oli paimentaa kadettikomppaniaa. mutta hänen tutkintonsa oli englantilaisesta kirjallisuudesta tai jostain sellaisesta, eikä hän ollut käytännössä koskaan elämässään koskenut tietokoneeseen.  Hän ei ollut koskaan pitänyt minusta muutenkaan, joten se oli täydellinen tekosyy määrätä minulle iso osa rangaistuskierroksista (40, mikä on paljon). Sen vuoksi löysin itseni seuraavien monien viikonloppujen ajan kävelemästä edestakaisin "keskusaukiolla" (meidän versiomme nelostiestä) harmaassa univormussa kivääri olkapäilläni tuntikausia kerrallaan.</w:t>
      </w:r>
    </w:p>
    <w:p>
      <w:r>
        <w:rPr>
          <w:b/>
        </w:rPr>
        <w:t xml:space="preserve">Tulos</w:t>
      </w:r>
    </w:p>
    <w:p>
      <w:r>
        <w:t xml:space="preserve">loin vahingossa tiedoston, jossa oli jokainen sähköpostiviesti sähköpostipalvelimella yliopistossani, joka sattui olemaan yhdysvaltojen sotilasakatemia (West Point). tajusin virheeni ja minun oli ilmoitettava haavoittuvuudesta everstille, joka johti comp sci -osastoa. jouduin suuriin vaikeuksiin. rangaistus oli kävellä aukiolla 40 tuntia useiden viikonloppujen aikana.</w:t>
      </w:r>
    </w:p>
    <w:p>
      <w:r>
        <w:rPr>
          <w:b/>
        </w:rPr>
        <w:t xml:space="preserve">Esimerkki 7.6185</w:t>
      </w:r>
    </w:p>
    <w:p>
      <w:r>
        <w:t xml:space="preserve">Teksti: se oli melko odottamatonta, enkä tiedä, miksi päätin tehdä sen. mutta asiat muuttuivat melko intensiivisiksi hyvin nopeasti, kun hän ja minä makasimme yhdessä. katsellessani breaking badia hän kääntyi päälleni, olin edelleen peittomme peitossa. hän alkoi pyörimään todella rajusti jalkoväliäni vasten, ja saatoin tuntea hänen jäykän ja ryppyisen emättimensä reiän. lopulta kun hän jatkoi hengittämistä raskaasti kasvoilleni massiivisten partaterähampaidensa läpi, kuolemanpelkoni alkoi laantua ja aloin pyörimään takaisin. pitkän esileikin jälkeen poistin lantiomme erottavan peiton ja aloin yrittää työntää itseäni hänen vagina-olioonsa. se oli kuivaa ja matalaa, mutta yritin kuroa lajien välisen kuilun umpeen ja olla rakastava, tai muuten hän tappaisi minut. Olin varma, että hän tappaisi minut joka tapauksessa. joten kun nussimme, aloin todella innostua ja siirsin hänet varovasti selälleen. siirryimme lehmitytöstä lähetyssaarnaajaan, ja sitten viimeistelläkseni teon makasin hänet vatsalleen ja sain hyvän näkymän hänen vagina-olioonsa. olin todella hämmentynyt itsestäni, mutta se oli paras orgasmi, jonka olen koskaan saanut.sitten heräsin valtavaan sotkuun ja häpesin sitä, miten mielettömän epätoivoinen seksihalu minusta on tullut, kun uneksin tietämättäni, että näin unta, ja päätin naida ksenomorfikuningatarta ilman suojaa siinä uskossa, että se tappaisi minut ehdottomasti, kun olisin lopettanut. pilasin hotellisänkyni ja häpesin liikaa soittaakseni huonepalveluun saadakseni uusia lakanoita. sen sijaan kirjoitan siitä, samalla kun yritän keksiä, miten korjaisin surullisen ksenoseksuaalisen elämäni.</w:t>
      </w:r>
    </w:p>
    <w:p>
      <w:r>
        <w:rPr>
          <w:b/>
        </w:rPr>
        <w:t xml:space="preserve">Tulos</w:t>
      </w:r>
    </w:p>
    <w:p>
      <w:r>
        <w:t xml:space="preserve">Näin painajaismaisen märän unen, jossa vaaransin tietoisesti oman ja koko ihmiskunnan elämän seksuaalisen tyydytyksen vuoksi.</w:t>
      </w:r>
    </w:p>
    <w:p>
      <w:r>
        <w:rPr>
          <w:b/>
        </w:rPr>
        <w:t xml:space="preserve">Esimerkki 7.6186</w:t>
      </w:r>
    </w:p>
    <w:p>
      <w:r>
        <w:t xml:space="preserve">Teksti: noin kuusi vuotta sitten lukion alkuvaiheessa olin koulun parhaassa bändissä, ja minua pyydettiin yhden muun oppilaan kanssa auttamaan naapurimme yläasteen bändioppilaita oppimaan ja harjoittelemaan uutta kappaletta, joka heille annettiin.Kun kävimme läpi kappaletta ja autoimme oppilaita yksi kerrallaan, kun muut harjoittelivat, eräs poika (Stanley, koska hänen nimensä oli Stanley) kieltäytyi selvästi harjoittelemasta kutsuen bändiä "tyhmäksi ja tarpeettomaksi". En ollut eri mieltä, mutta oli minun vastuullani varmistaa, että hän sai otteen kappaleen soittamisesta. minä olin vastuussa, hitto vie. en ole hyvä sanojen kanssa. en ole koskaan ollutkaan. mutta jokin sisälläni sanoi, että nyt oli minun aikani loistaa. nousin ryhmän eteen parhain aikomuksin pitääkseni heille loistavan, motivoivan puheen toivoen, että saisin stanleyn ja muiden kiinnostuksen bändiä kohtaan herätettyä uudelleen ja että saisin pisteet opettajalta.valitettavasti niin ei käynyt. nousin heidän eteensä ja kerroin heille, kuinka tärkeää oli opetella tämä kappale. koska heillä oli tulossa esitys, ja koko luokan arvosana määräytyi tämän esityksen perusteella. ja jos he eivät opettelisi kappaletta, he saisivat huonon arvosanan eivätkä luultavasti läpäisisi kurssia. Jos he eivät läpäise kurssia, heiltä puuttuu valinnaisaineen opintopiste ja he joutuvat käymään ylimääräisen vuosineljänneksen ja jäävät jälkeen kaikista kavereistaan. ja kun kaikki heidän kaverinsa valmistuvat, heillä ei ole ketään, ja he luultavasti keskeyttävät koulun eivätkä koskaan pääse lukiota loppuun ja päätyvät johonkin umpikujaan, jossa he eivät ole onnellisia. ja kaikki tämä vain siksi, että he eivät ole opetelleet tätä kappaletta. "ja minä puhun sinulle, stanley." nuo viimeiset sanat, jotka tulivat suustani, saivat minut tajuamaan, miten suuren virheen tein. sanomattakin on selvää, etten enää koskaan opettanut bändilapsia. muistaakseni stanley jätti bändin kesken ja vaihtoi draamaan saadakseen valinnaisia opintopisteitä. ei siksi, että hän inhosi klarinettia, vaan siksi, että pelottelin hänet pois siitä. muut lapset kertoivat vanhemmilleen, ja opettajamme sai paljon huolestuneita puheluita. minut erotettiin muutamaksi päiväksi ja sain ylimääräisiä kotitehtäviä, joten en pystynyt soittamaan esityksessämme. tämä aiheutti sen, että arvosanani putosi reilut 30 prosenttia, mikä johti siihen, että reputin kurssin enkä saanut valinnaisaineen opintopisteitä. jouduin käymään ylimääräisen neljänneksen kursseja, ja kaikki ystäväni pääsivät eteenpäin, eikä minulla ollut ketään lukion loppuun mennessä.</w:t>
      </w:r>
    </w:p>
    <w:p>
      <w:r>
        <w:rPr>
          <w:b/>
        </w:rPr>
        <w:t xml:space="preserve">Tulos</w:t>
      </w:r>
    </w:p>
    <w:p>
      <w:r>
        <w:t xml:space="preserve">Pelästytin joukon lapsia pois yläasteen bändistä ja karma puri minua perseeseen...</w:t>
      </w:r>
    </w:p>
    <w:p>
      <w:r>
        <w:rPr>
          <w:b/>
        </w:rPr>
        <w:t xml:space="preserve">Esimerkki 7.6187</w:t>
      </w:r>
    </w:p>
    <w:p>
      <w:r>
        <w:t xml:space="preserve">Teksti: tämä tapahtui muutama viikko sitten, ja se tapahtui yhdessä kouluni vessoissa. tämä tapahtui koulun jälkeen (olin siellä, koska soudin porukkaa, ja se alkaa klo 15:30), ja minä ja kaksi kaveria olimme menossa vessaan. yksi meni koppiin paskomaan ja minä ja yksi toinen (sanotaan häntä Joniksi) menimme pisuaareihin. taustatietona Jon oli juuri saanut valmiiksi yhden pe-kokeen, ja hän hikoilee *paljon*, joten hän oli hikinen. hän lopetti pissaamisen ennen minua, ja otti paperipyyhkeen ja pyyhki sillä hikeään pois ja yritti vitsinä pyyhkiä sitä minuun. koska olin niin hyvä väistelemään, väistin sen vetämällä olkapääni pois ja kääntymällä häntä kohti. fu oli se, että olin pissalla, ja olin vieläkin kun väistin hänen hikilakanaansa. näytin hänelle kaluani ja pissasin hänen jaloilleen... en ollut kovin ylpeä tästä hetkestä. kaveri a oli todella hämmentynyt, miksi me sekosimme.</w:t>
      </w:r>
    </w:p>
    <w:p>
      <w:r>
        <w:rPr>
          <w:b/>
        </w:rPr>
        <w:t xml:space="preserve">Tulos</w:t>
      </w:r>
    </w:p>
    <w:p>
      <w:r>
        <w:t xml:space="preserve">ystäväni yritti pyyhkiä hikeä päälleni, ja kun väistin sitä, vilautin ja pissasin hänen päälleen.</w:t>
      </w:r>
    </w:p>
    <w:p>
      <w:r>
        <w:rPr>
          <w:b/>
        </w:rPr>
        <w:t xml:space="preserve">Esimerkki 7.6188</w:t>
      </w:r>
    </w:p>
    <w:p>
      <w:r>
        <w:t xml:space="preserve">Teksti: pakollinen ei tapahtunut tänään vaan noin puolitoista vuotta sitten. olin kesätöissä kaupungin kunnossapidossa, ja menimme siivoamaan puiston vessoja, jotta ne olisivat kunnossa 4. heinäkuuta varten. nämä vessat oli lukittu yöksi, ja ihmiset paskansivat ovelle ja kusivat ovelle. Joka tapauksessa menimme rautakauppaan hakemaan siivoustarvikkeita ja vanha kaveri, jonka kanssa työskentelin, osti valkaisuainetta. ajattelin itsekseni "olen melko varma, ettei valkaisuainetta pitäisi käyttää, mutta hän tietää varmaan enemmän kuin minä". ostimme kaksi litraa, yhden jokaiseen vessaan. todella yksinkertainen järjestely, jokaisessa oli kaksi paskatilaa ja vessapaperia, jonka rullat piti lukita (ihmiset varastivat vessapaperia) ja lavuaari. Otan toisen pullon ja alan tyhjentää sitä maahan, työtoverini ottaa toisen ja menee naistenhuoneeseen tyhjentämään sitä, kun vanha kaveri puhdistaa paskat. noin minuutin kuluttua silmämme alkavat palaa, ja vanha kaveri sanoo: "Siitä tiedät, että ostimme hyvää paskaa". toinen ehkä kolme minuuttia meitä siellä ja emme saa silmiä auki emmekä voi hengittää siellä yli viittä sekuntia, joten päätämme antaa sen käydä vähän aikaa oven ollessa lukittuna sillä aikaa kun mietimme mitä tehdä, olisimme luultavasti saaneet helvetinmoisen oikeusjutun jos joku pikkulapsi olisi kävellyt sinne.yksi muista rystysistä, joiden kanssa teimme töitä, avasi ovet ja meni sisään kuselle, minulla ei ole aavistustakaan, miksi hän avasi molemmat ovet ja jätti ne helvetin auki sen jälkeen, kun hän oli todennäköisesti melkein tukehtunut kuoliaaksi, kun me haimme tavaroita sen korjaamiseksi, mutta onneksi kukaan muu ei mennyt sisään. onnistuimme löytämään yhdet suojalasit ja hengityssuojaimen, joten vanha kaveri meni sisään ja huuhteli kaiken pois, jotta se olisi taas turvallista. positiivisena puolena on se, että nenän sivuonteloni eivät ole ikinä ennen olleet niin puhtaat, vaikka kaikessa olikin ripaus valkaisuaineen hajua loppupäivän ajan. se oli aika lailla kuin pureskelisi valkaisuaineella maustettua purukumia. enkä nyt enää ikinä luule, että joku tietää paremmin kuin minä kertomatta sitä ensin. olisin voinut helposti googlettaa sen ja sanoa: "pidättele sitä vitun valkaisuainetta, ellet halua kokea uudelleen, millaista on olla juoksuhaudoissa ensimmäisen maailmansodan aikana". vessat olivat suunnilleen yhtä suuret kuin [tämä bunkkeri](http://spiritualpilgrim.net/03_the-world-since-1900/02_world-war-one/pictures/french-underground-bunker.jpg) ja suunnilleen yhtä pimeät, hengityssuojaimen ja suojalasien laittaminen antoi meille täyden battlefield 1 vr -kokemuksen. vihaan nyt myös valkaisuaineen hajua.</w:t>
      </w:r>
    </w:p>
    <w:p>
      <w:r>
        <w:rPr>
          <w:b/>
        </w:rPr>
        <w:t xml:space="preserve">Tulos</w:t>
      </w:r>
    </w:p>
    <w:p>
      <w:r>
        <w:t xml:space="preserve">Luulin, että joku tiesi paremmin kuin minä, mutta päädyin lopulta elämään uudelleen ensimmäisen maailmansodan kaasutetun bunkkerin.</w:t>
      </w:r>
    </w:p>
    <w:p>
      <w:r>
        <w:rPr>
          <w:b/>
        </w:rPr>
        <w:t xml:space="preserve">Esimerkki 7.6189</w:t>
      </w:r>
    </w:p>
    <w:p>
      <w:r>
        <w:t xml:space="preserve">Teksti: joten minä ja tyttöystäväni olemme seurustelleet yli 6 kuukautta nyt, enimmäkseen kaukosuhde (tein 2 kuukautta vapaaehtoistyötä Malesiassa ja sen jälkeen Erasmus sai välillämme). puhumme kuin vanhat kalanruotovaimot ja puhumme kaikesta. skype on myös tullut päivittäinen habbit meille, usein kello 2-4 tuntia päivässä.hieman enemmän taustatietoa: olen erittäin utelias kaveri, kuten naurettavan utelias. tyyppinen kaveri, joka koskettaisi sähköaita vain nähdä, miltä se tuntuu. joten luonnollisesti olen myös hyvin utelias tyttöystäväni elämästä ja menneisyydestä. luotamme toisiimme tarpeeksi toisiimme facebook-tilien suhteen, mikä uskon muuttuvan tämän jälkeen. joten siihen, missä mokasin. join eilen illalla liikaa kahvia liian myöhään illalla, mikä johti pitkään reddit-istuntoon, joka kesti aamukahteen asti. sitten yhtäkkiä päähäni pälkähti ajatus katsoa hänen facebook-viestejään uudestaan. tein sen ennenkin, ja minusta oli hyvin huvittavaa nähdä, kuinka miehet yrittivät iskeä häntä ja hän yritti torjua heidät. tämä oli kuitenkin erilaista. 2 kuukautta myöhemmin hän ilmeisesti kertoi ystävälleen, että hän ajatteli yhä entistä poikaystäväänsä. kuinka hän oli hänen tarkoituksellinen suhteensa. kuinka hän palaisi yhteen hänen kanssaan, jos voisi. koko ajan olin malesiassa ja olin tietämätön kuin kissa lihapalasta, jonka juuri heittänyt. puhun hänelle tänään tai huomenna ja katson, miten hän reagoi, luulen, että se on kuitenkin loppu.</w:t>
      </w:r>
    </w:p>
    <w:p>
      <w:r>
        <w:rPr>
          <w:b/>
        </w:rPr>
        <w:t xml:space="preserve">Tulos</w:t>
      </w:r>
    </w:p>
    <w:p>
      <w:r>
        <w:t xml:space="preserve">uteliaisuus tappoi kissan, tyttöystävä rakastaa ex:tä</w:t>
      </w:r>
    </w:p>
    <w:p>
      <w:r>
        <w:rPr>
          <w:b/>
        </w:rPr>
        <w:t xml:space="preserve">Esimerkki 7.6190</w:t>
      </w:r>
    </w:p>
    <w:p>
      <w:r>
        <w:t xml:space="preserve">Teksti: tämä tarina tapahtui muutama vuosi sitten, mutta muistin sen vasta tänään. kun olin lukion ekaluokkalainen, ystäväni suostuttelivat minut liittymään kuoroon. henkilökohtaisesti vihaan laulamista, koska minulla ei ole enkeliääntä, ja olin jo orkesterissa, joten en uskonut tarvitsevani enempää valinnaisia musiikkiaineita. liityin kuitenkin, jotta he olisivat tyytyväisiä. jätin melkein kaikki tuon luokan tunnit väliin, koska ne olivat koulun jälkeen, eikä kenelläkään ole aikaa siihen. talvikonsertin iltana isovanhempani tulivat kaupunkiin katsomaan esitystä vanhempieni ja veljeni kanssa. lähestymme koulua, kun huomaan, että luokkatovereillani on mustavalkoiset pukupuvut. ilmeisesti unohdin pukeutumissäännön, ja minulla on takkini alla rento kirkkaan limenvihreä paita. Pelkään, että äitini tekee kohtauksen, minkä hän olisi tehnytkin, sanon olevani kunnossa ja menen musiikkisaliin. kaikki valmistautuvat menemään lavalle, ja minulla on yhä takki päällä. löydän orkesterinopettajani ja sanon, että "en voi hyvin, mutta jään kuuntelemaan esitystä."kun orkesterin esitys on ohi, menen perheeni luokse parhaalla mahdollisella innostuneen ilmeen tulkinnallani ja kysyn isoäidiltäni, miten hän nautti esityksestä. he ovat kaikki vihaisia ja sanovat, etteivät nähneet minua. paras tekosyy, jonka keksin, oli: "Ettekö nähneet minua tuon aasialaisen pojan vieressä?" Ajattelin, että tämä oli paras vaihtoehtoni, koska orkesterissa on paljon aasialaisia. unohdin, että useimmat aasialaiset ovat taitavia viulunsoittajia ja he istuvat yleensä etutuolissa, joten heidät olisi nähty, ja lava oli pieni, joten olin aika pulassa. mutta yritin edelleen esittää asian pois, kunnes äitini kysyi eräältä orkesterini tytöltä, soitinko minä, ja tyttö vastasi "en". siinä vaiheessa äitini oli jo raivoissaan ja huusi minulle kaikkien ikätovereideni edessä, ja mummoni oli kyynelten partaalla. olen niin nolona, että kiiruhdan uloskäynnille. äitini huutaa, minne menet? olin unohtanut, että olin ilmoittautunut kuoroon ja minun piti jatkaa bändin soittamisen jälkeen. yritin epätoivoisesti valehdella uudestaan, mutta he eivät mitenkään menisi siihen lankaan. äitini sanoi, että vannon jumalan nimeen, että dim wit 8, jos et esiinny tänä iltana mummollesi ja blaa blaa blaa. peläten äitini vihaa ja mummoni suututtamista, koska se oli niin innoissani, päätin imeä itseäni. valojen hämärtyessä heitin takkini pois ja kuvittelin, että kokemus olisi kuin alasti altaaseen juokseminen, ja kun kerran pääsee altaaseen, se ei ole paha. olin väärässä. olin lavalla ja näytin siltä kuin joulu olisi juuri oksentanut päälleni kirkkaan limenvihreä paita päällä ja kirkkaanpunaiset kasvot mumisin kappaleita, joita en tuntenut. puhumattakaan siitä, että kuoronopettajani pysähtyi reiluksi 15 sekunniksi ja katsoi suoraan silmiini kuin olisin tappanut hänen esikoisensa. keikan jälkeen löysin perheeni, ja he näyttivät nöyryytetyiltä, ja veljeni nauroi kuin hyeena, ja sain mutisteltua vain: "mummi, näitkö minut tällä kertaa?".</w:t>
      </w:r>
    </w:p>
    <w:p>
      <w:r>
        <w:rPr>
          <w:b/>
        </w:rPr>
        <w:t xml:space="preserve">Tulos</w:t>
      </w:r>
    </w:p>
    <w:p>
      <w:r>
        <w:t xml:space="preserve">olen perheen vihreä lammas</w:t>
      </w:r>
    </w:p>
    <w:p>
      <w:r>
        <w:rPr>
          <w:b/>
        </w:rPr>
        <w:t xml:space="preserve">Esimerkki 7.6191</w:t>
      </w:r>
    </w:p>
    <w:p>
      <w:r>
        <w:t xml:space="preserve">Teksti: Menen töihin tänä aamuna ja popsin kolme valtavaa palaa kirsikkapurukumia (tämä on tärkeää myöhemmin). minulla on ollut vatsatauti jo viikon ajan, mutta olin melko varma, että olin päässyt siitä yli, aloitan lenkkeilyn töihin ja vatsaani alkaa sattua, todella pahasti, mutta jatkoin matkaa ajatellen, että pääsisin siitä yli, kun pääsisin kotiin, mutta sen sijaan puhaltaessani kuplaa (muistakaa, että minulla on paljon purukumia suussani ja kupla on hyvin paksu) oksennan, en paljon, mutta tarpeeksi täyttääkseni kuplan siihen pisteeseen, jossa se putoaa alas, odottaa muutaman sekunnin ja poksahtaa sitten kasvoilleni, jouduin siivoamaan sen julkisessa vessassa ja pitämään päivän vapaata töistä sairaana.</w:t>
      </w:r>
    </w:p>
    <w:p>
      <w:r>
        <w:rPr>
          <w:b/>
        </w:rPr>
        <w:t xml:space="preserve">Tulos</w:t>
      </w:r>
    </w:p>
    <w:p>
      <w:r>
        <w:t xml:space="preserve">Laitoin paljon purukumia, jotta kupla olisi tarpeeksi paksu pitämään nesteen hetkellisesti, oksensin, ja se räjähti kasvoilleni.</w:t>
      </w:r>
    </w:p>
    <w:p>
      <w:r>
        <w:rPr>
          <w:b/>
        </w:rPr>
        <w:t xml:space="preserve">Esimerkki 7.6192</w:t>
      </w:r>
    </w:p>
    <w:p>
      <w:r>
        <w:t xml:space="preserve">Teksti: ensinnäkin anteeksi muotoilu. olen puhelimessa. ja tämä tapahtui muutama tunti sitten. joten olin pelaamassa Falloutia, kuuntelemassa musiikkia ja pitämässä hauskaa. tarkoitan, kun koirani oli ulkona linjalla, jonka olemme perustaneet hänelle. koirani on suhteellisen älykäs ja soittaa ovikelloa, kun se haluaa sisään. joka tapauksessa hän alkoi haukkua, koska olin todella mukana pelissä ja jätin hänet huomioimatta (tiedän, että se saa minut kuulostamaan kauhealta). Lopulta ärsyynnyin niin paljon, että nousin ylös ja päästin koirani sisään. tästä se alkaa. muutama asia taustaksi: on satanut lunta koko päivän ja minulla on shortsit ja huppari. jaloissani ei ole mitään. tämän sanottuani näyttää siltä, että kohtalo oli päättänyt pelleillä kanssani tänään. ovessani on nupin lukko ja lukkorauta. avaan lukon lukkorungosta, mutta en nupista. lähinnä siksi, että luulin, että se ei ollut lukossa (nuppi siis). jostain kumman syystä sisäpuolen nuppi kääntyy niin paljon, että sen voi avata, mutta ilmeisesti ei toisella puolella. joten heilautan oven auki, astun siitä sisään, otan koiran pois narusta ja käännyn takaisin sisälle. ainoa ongelma oli, etten saanut ovea auki. tajusin pian virheeni. kaiken kukkuraksi sillä puolella taloa, jossa olin, ei ollut ketään, ja toivoni paukuttaa ovea niin kauan, että joku vastaisi, oli turha.          Tässä minä siis olen paljain jaloin, shortseissa, pakkasessa, hyvin hämmentyneen koirani kanssa ja paljon lunta. en todellakaan halunnut mennä ulos tähän talven ihmemaahan ilman kenkiä päästäkseni taloni toiselle ovelle, mutta minulla ei ollut paljon valinnanvaraa. laitan koirani takaisin narulle ja kävelen kömpelösti lumen halki, ja jalkani ovat tunnottomat, kun pääsen perille. isäni avaa oven, selitän tilanteeni, hän nauraa, kertoo äidilleni, ja nyt molemmat luulevat, että minä olen idiootti.</w:t>
      </w:r>
    </w:p>
    <w:p>
      <w:r>
        <w:rPr>
          <w:b/>
        </w:rPr>
        <w:t xml:space="preserve">Tulos</w:t>
      </w:r>
    </w:p>
    <w:p>
      <w:r>
        <w:t xml:space="preserve">Oven nupit ovat outoja. Yritin päästää koiran sisälle. Jäin lukkojen taakse. Vanhemmat luulevat minua nyt tyhmäksi.</w:t>
      </w:r>
    </w:p>
    <w:p>
      <w:r>
        <w:rPr>
          <w:b/>
        </w:rPr>
        <w:t xml:space="preserve">Esimerkki 7.6193</w:t>
      </w:r>
    </w:p>
    <w:p>
      <w:r>
        <w:t xml:space="preserve">Teksti: se tapahtui pari päivää sitten. joten se on myöhään, luultavasti 3am, ja en voi nukkua. täysin kytketty. tämä on ongelma, koska minulla on töitä keskipäivällä. joten im yrittää kaiken mennä nukkumaan. Aamulla kolmelta laitan jotain how i met your mother, jotenkin se auttaa minua nukkumaan. ei toimi. juon teetä, treenaan vähän, meditoin. mikään ei jumalauta toimi. nyt on neljä aamulla. paska, mulla on 7 tuntia aikaa yrittää mennä nukkumaan. (nukun kuin kissa, 7 tuntia ei riitä) vitut tästä. Tarvitsen unilääkkeitä nyt! etsin unilääkkeitä kuin piru. en löydä mitään. viimeinen keino on lihasrelaksantti. hyi. parempi kuin ei mitään. popsin sitä kuin karkkia. makaan sängyssä..ei mitään..ei mitään..5am nyt. Viimeinen keino on masturboida itseni uneen. Otan siis lelun ja ryhdyn hommiin. Yritän...yritän...melkein..ei. yritän uudestaan...melkein. ei. entä nyt? ei. wtf. tässä vaiheessa olen tehnyt sitä jo puolitoista tuntia. ei mitään. sitten tajusin. lihasrelaksantti plus itsetyydytys yhtä paljon ei tunnu paskaakaan. olen idiootti. jotenkin nukuin jossain vaiheessa ja pääsin töihin ihan hyvin. miinus emättimeni polttava raakuus, horjahdin töihin hienosti. muokkaus emättimessä on a-kirjain. eikö?</w:t>
      </w:r>
    </w:p>
    <w:p>
      <w:r>
        <w:rPr>
          <w:b/>
        </w:rPr>
        <w:t xml:space="preserve">Tulos</w:t>
      </w:r>
    </w:p>
    <w:p>
      <w:r>
        <w:t xml:space="preserve">- lihasrelaksantti plus itsetyydytys on yhtä kuin tähdenlento yöksi.</w:t>
      </w:r>
    </w:p>
    <w:p>
      <w:r>
        <w:rPr>
          <w:b/>
        </w:rPr>
        <w:t xml:space="preserve">Esimerkki 7.6194</w:t>
      </w:r>
    </w:p>
    <w:p>
      <w:r>
        <w:t xml:space="preserve">Teksti: nykyään minut tunnetaan kaveripiirissäni jokseenkin ulkoilmaihmisenä. käyn reppureissaamassa muutaman kerran kuukaudessa. kaksi vuotta sitten, kun tämä moka tapahtui, tein paljon vaelluksia, mutta en koskaan mitään yön yli, joten kun kuulin, että ystäväni suunnitteli yön yli kestävää reissua intialaisten kavereiden kanssa, jotka eivät olleet koskaan kokeneet Kanadaa niin kuin se oli tarkoitettu koettavaksi, olin mukana. Hän kertoi, että heillä oli teltat ja ruokaa, minä tarvitsin vain makuupussin. päätimme leiriytyä yöksi garibaldi-järvelle (noin tunnin ajomatkan päässä vancouverista), joka on todella helppo 9 kilometrin vaellus järvelle, jossa on vain vähän nousua ja erittäin helppo, hyvin hoidettu polku. Kun saavuimme polulle, laitoin reppuni makuupussin ja muutaman ylimääräisen vaatteen päälle ja katselin ympärilleni. vain muutamalla muulla kaverilla oli reppu, ja kaikki muut näyttivät siltä, että he olivat valmiita drive in -leirintään. teltat, jotka ystäväni oli löytänyt, olivat kaksi 10 miehen telttaa, joista kumpikin painoi 20 kg, ruoka oli tuotu valtavassa kylmälaukussa, eikä kenelläkään ollut makuupusseja, vaan kaikki olivat tuoneet sängyn peitot mukanaan... jätesäkkeihin pakattuina!pyörittelin silmiäni ja ajattelin, että he tiesivät, mihin he olivat ryhtyneet, ja jos he halusivat vaeltaa niin, mitä se minulle kuuluu? miten erehtyin. kuten kävi ilmi, he eivät tienneet, mihin he olivat ryhtyneet. noin 1 km:n matkan jälkeen he alkoivat kysellä kysymyksiä, kuten "olemmeko jo perillä?".", ja meidän olisi pitänyt kääntyä ympäri. valitettavasti jatkoimme matkaa. koska olin vaeltaja ja ilmeisesti paljon hyväkuntoisempi kuin useimmat muut, minut suostuteltiin kantamaan kylmälaukkua, kun taas kaksi muuta hyväkuntoista henkilöä kantoi telttoja. vihdoin (piiloteltuani kasvojani muilta vaeltajilta polulla) saavuimme järvelle. ja se oli kaunis... ja jäätävä. emme laskeneet lunta heinäkuussa, mutta sitä oli! joten 11 tyyppiä, jotka eivät olleet valmistautuneet normaaliin telttailuun, saati sitten telttailemaan lumessa, söivät curryn paistettua kanaa (joka oli herkullista... intiaanit osaavat valmistaa kanansa!).) ja kyyristeltiin yhteen telttaan yrittäen pysyä lämpimänä pitkän kurjan yön ajan. seuraavana päivänä paluumatka sujui hieman paremmin, koska meillä ei ollut kaikkea ruokaa kylmälaukussa, ja jaoimme teltat ja tolpat painon jakamiseksi, mutta se on tarina huonoimmasta vaelluskokemuksestani.</w:t>
      </w:r>
    </w:p>
    <w:p>
      <w:r>
        <w:rPr>
          <w:b/>
        </w:rPr>
        <w:t xml:space="preserve">Tulos</w:t>
      </w:r>
    </w:p>
    <w:p>
      <w:r>
        <w:t xml:space="preserve">Jos et ole varma, että ryhmäsi on valmistautunut telttailuun, älä lähde heidän kanssaan.</w:t>
      </w:r>
    </w:p>
    <w:p>
      <w:r>
        <w:rPr>
          <w:b/>
        </w:rPr>
        <w:t xml:space="preserve">Esimerkki 7.6195</w:t>
      </w:r>
    </w:p>
    <w:p>
      <w:r>
        <w:t xml:space="preserve">Teksti: olen siis kansainvälinen opiskelija japanilaisessa yliopistossa, kansain alueella. tänään arkkitehtuurin kurssillani lähdimme matkalle kyotoon käymään siellä sijaitsevassa temppelissä. kurssilla on aika monta söpöä japanilaistyttöä, joten kun luonto kutsui ja tunsin, että minun oli pakko päästää yksi irti, pidättelin sitä. pieru kasvoi, mutta pidättelin niitä, koska kuka ei pidättelisi? hyppäsimme ulos juna-asemalta, kävelimme portaita ylös, kun... zinga kipu iski vatsani läpi. zing taas, tällä kertaa vielä voimakkaammin. tässä vaiheessa kiemurtelin maassa tuskissani. luokkamme oli uskomattoman huolissaan, ja lopulta päätettiin lähettää minut ja ystäväni takaisin yliopistolle, asuntolaani, ja jos oloni ei paranisi, soittaa klinikalle. pääsin takaisin asuntolaani, makasin sängylläni, kun kipu vain voimistui. Yhtäkkiä tunsin, että perseestäni tuli vähän ilmaa. puristin sitä hieman, ja, enkä vittuile, suurin pieru, jonka olen koskaan repinyt persereiästäni, niin kovalla voimalla, että se todella sattui. ja mitäpäs sanotte, kaikki kivut olivat poissa.</w:t>
      </w:r>
    </w:p>
    <w:p>
      <w:r>
        <w:rPr>
          <w:b/>
        </w:rPr>
        <w:t xml:space="preserve">Tulos</w:t>
      </w:r>
    </w:p>
    <w:p>
      <w:r>
        <w:t xml:space="preserve">pierun pidättely söpöjen aasialaisten ystävieni edessä johti sietämättömään suolistokipuun ja sitten pieruräjähdykseen.</w:t>
      </w:r>
    </w:p>
    <w:p>
      <w:r>
        <w:rPr>
          <w:b/>
        </w:rPr>
        <w:t xml:space="preserve">Esimerkki 7.6196</w:t>
      </w:r>
    </w:p>
    <w:p>
      <w:r>
        <w:t xml:space="preserve">Teksti: Tämä tapahtui noin vuosi sitten. oli kylmä lauantai-ilta ja menin kavereiden kanssa katsomaan bändiä. koska oli kylmä, minulla oli huppari, mutta sisällä oli lämmin, koska siellä oli paljon ihmisiä, joten kun olin sisällä, päätin avata hupparin. tyylikästä, eikö?hupparin alla oli bändin paita. bändin nimi on "basement", [tämä on juuri se paita](http://cdn.shopify.com/s/files/1/0063/2092/products/basement_text_store_mock_large.jpg?1857).). vasta noin tunnin päästä eräs kaverini huomasi, mitä paidassani oli. vetoketjun auki jättänyt huppari peitti osan sanasta "basement", erityisesti kirjaimet 'b', 'a' ja 't'. kävi ilmi, että melkein koko illan siihen asti kävelin ympäriinsä siemenneste rinnassani. ihmettelin, miksi sain muutaman oudon katseen sinä iltana, haha.</w:t>
      </w:r>
    </w:p>
    <w:p>
      <w:r>
        <w:rPr>
          <w:b/>
        </w:rPr>
        <w:t xml:space="preserve">Tulos</w:t>
      </w:r>
    </w:p>
    <w:p>
      <w:r>
        <w:t xml:space="preserve">menin katsomaan bändiä ja löysin siemennestettä rinnastani.</w:t>
      </w:r>
    </w:p>
    <w:p>
      <w:r>
        <w:rPr>
          <w:b/>
        </w:rPr>
        <w:t xml:space="preserve">Esimerkki 7.6197</w:t>
      </w:r>
    </w:p>
    <w:p>
      <w:r>
        <w:t xml:space="preserve">Teksti: tämä tapahtui noin 2,5 kuukautta sitten, mutta tässä se on.Haluan aloittaa tämän kanssa kaikki olivat ok, ja olin täysin selvin päin. minulla oli 4 matkustajaa, ja jokaisella oli toimiva turvavyö heidän käytettävissään, vaikka sain selville jälkikäteen, että yksi henkilö päätti olla käyttämättä hänen. (kaikki nopeudet kilometreinä tunnissa)Nyt kun olemme ohi siitä, tässä on tarina. olin tiellä, joka kaartuu ensin hieman oikealle, sitten vasemmalle. nopeusrajoitus 35, ajoin luultavasti ~60. (en muista, koska pimeni tai minulla on muistinmenetys, en tiedä kumpi) Periaatteessa auto meni juuri ja juuri ulos tieltä ensimmäisessä mutkassa (otin sen liian jyrkästi) ja sitten korjasin liikaa, liukastuin sivuttain toisessa mutkassa. Ensimmäisen rengassarjan palattua takaisin tielle, juuri kun toinen rengassarja oli tulossa takaisin tielle, renkaat tarttuivat reunaan ja pyörivät molemmille kaistoille (onneksi siellä ei ollut ketään, ja se oli ruuhkainen aika vilkkaasti liikennöidyllä tiellä), päädyin takaperin, ylösalaisin, ojaan tien väärälle puolelle, ja kaikki olivat kunnossa.**jälkeenpäin [kuvia](http://imgur.com/a/btow2) hinauspihalla.**ja tein **[a gif](http://i.imgur.com/jisrca8.gif)** siitä mitä tapahtui.**edit - katso viestini alareunasta kuvat ojassa.** Lopulta sain kaiken selvitettyä liikenneoikeudessa juuri toissapäivänä (noin 2.5 kuukautta tapauksen jälkeen)sain 500 dollaria sakkoja ja sakkolappuja, (vaikka minua odotti noin 3 000 dollaria) liikenneturvallisuuskurssin, joka minun on käytävä, ja eräänlaisen koeajan. **Jos haluatte lisätietoja, älkää epäröikö kysyä, kerron ne mielelläni.** ** **edit - [auto ojassa](http://i.imgur.com/ifi1iwe.jpg)**</w:t>
      </w:r>
    </w:p>
    <w:p>
      <w:r>
        <w:rPr>
          <w:b/>
        </w:rPr>
        <w:t xml:space="preserve">Tulos</w:t>
      </w:r>
    </w:p>
    <w:p>
      <w:r>
        <w:t xml:space="preserve">Minä mokasin.</w:t>
      </w:r>
    </w:p>
    <w:p>
      <w:r>
        <w:rPr>
          <w:b/>
        </w:rPr>
        <w:t xml:space="preserve">Esimerkki 7.6198</w:t>
      </w:r>
    </w:p>
    <w:p>
      <w:r>
        <w:t xml:space="preserve">Teksti: joten eilen otan bussin noin puolentoista tunnin matkan päässä olevaan kaupunkiin tapaamaan tyttöystävääni. päivä sujuu hienosti, hengailemme kaupungilla jonkin aikaa ystävien kanssa ja sitten noin klo 6 kävelemme linja-autoasemalle, jotta pääsemme bussilla takaisin kaupunkiin. Tämä on bussi, jolla pääsin viime kerralla, kun menin tapaamaan häntä, mutta tällä kertaa aioin päästä bussiin puoli yhdeksältä, jotta voisimme palata hänen luokseen ja viettää siellä muutaman tunnin. Joten viihdyttely hänen luonaan sujuu hyvin, ja sitten noin kello 10 yli kahdeksan hänen äitinsä vie minut takaisin bussipysäkille (joka on juna-aseman parkkipaikka). Siellä on bussi, mutta kello 20:30 kuluu eikä bussi lähde, joten mietin, että "onko tämä bussi oikeasti olemassa?"Tarkistin netistä aiemmin päivällä, että sen piti lähteä rautatieasemalta klo 8:33. Tarkistan pysäkillä olevan aikataulun ja siinä sanotaan, että seuraava bussi lähtee vasta klo 9:40. Soitan isälleni ja kerron hänelle, mitä on tapahtunut, hän on hieman ärsyyntynyt, koska hän soitti minulle varmistaakseen, että bussi klo 8:33 oli oikea ja että minä menisin siihen bussiin. Kerron hänelle, että olen bussipysäkillä/juna-asemalla ja siellä on bussi, mutta tarkistin aikataulun ja että bussia ei oikeasti ole olemassa. hän käskee minua lievästi ärsyyntyneeseen sävyyn menemään kadun varrella olevaan mcdonaldsiin ja odottamaan bussia siellä. hän soittaa minulle uudestaan, kun olen mcdonaldsissa, ja kertoo, että kello 9 olisi ollut juna, jonka olisin voinut ottaa, mutta silloin kello oli jo 9:05. odotan mcdonaldsissa noin 9:15 asti ja lähden sitten takaisin juna-asemalle/bussin pysäkille, jotta ehdin ajoissa bis-asemalle, jotta en jäisi jumiin kaupunkiin, jossa olen käynyt kahdesti. Nousen bussiin noin 9:30 ja olen ainoa bussissa, kysyin kuljettajalta onko siellä pistorasioita, mutta niitä ei ollut ja puhelimeni oli 2%:ssa, hän oli niin kiltti, että lainasi minulle matkan ajaksi powerpack-laturinsa, joka pelasti henkeni, sillä jos puhelimeni olisi kuollut, vanhempani olisivat luultavasti murhanneet minut.Nousin bussista ja isäni odotti minua pysäkillä, hän ei ollut kovin harmissaan, koska oli tehnyt pahempaakin. menimme kotini lähellä olevaan kylään, jotta voisin ostaa ruokaa ja lähteä kotiin. menin yläkertaan puhumaan äidilleni, eikä hän ollut iloinen. hän kieltäytyi tunnustamasta, että olimme keskustelleet aamulla siitä, että pääsisin bussilla joko klo 6:10 tai 8:33. hän sanoi menettäneensä kaiken luottamuksen minuun ja että olen pahassa pulassa.</w:t>
      </w:r>
    </w:p>
    <w:p>
      <w:r>
        <w:rPr>
          <w:b/>
        </w:rPr>
        <w:t xml:space="preserve">Tulos</w:t>
      </w:r>
    </w:p>
    <w:p>
      <w:r>
        <w:t xml:space="preserve">bussini ei ollut olemassa, nyt olen kusessa...</w:t>
      </w:r>
    </w:p>
    <w:p>
      <w:r>
        <w:rPr>
          <w:b/>
        </w:rPr>
        <w:t xml:space="preserve">Esimerkki 7.6199</w:t>
      </w:r>
    </w:p>
    <w:p>
      <w:r>
        <w:t xml:space="preserve">Teksti: kävin tänään eräässä todella mielenkiintoisessa tiedemuseossa. menin sinne tiedeluokkani kanssa oppiakseni rikostekniikasta, mutta ihmettelimme sitä muutenkin (koska olimme siellä koko päivän). eräässä vaiheessa törmäsin käytävään, joka oli piilossa yhden huoneen perällä; pitkä käytävä, mutta siinä kaikki seinät olivat peilejä, jopa katto. Ajattelin, että olisi hauska yrittää päästä toiselle puolelle, joten menin sisään ja etenin hitaasti varmistaakseni, etten mokaa, mutta se muuttui sitten, kun polku muuttui oudoksi. aluksi se oli vain siksakkia, mutta sitten se kierteli silmukoita ja äkkinäisiä kulmia ja niin edelleen. Sitten ajattelin, että tämä on paljon suurempi kuin luulin ensin, mutta sitten näin käytävän lopun ja luokkani lähdössä huoneesta, joten tunsin, että olin päässyt loppuun ja että minun on päästävä perille. mutta sitten törmäsin yhteen peilistä suoraan edessäni ja putosin suoraan lattialle näin http://stream1.gifsoup.com/view5/2663886/moss-runs-into-a-door-o.gif, tämä oli itse asiassa aivan oikean uloskäynnin vieressä, ja särähti se hieman valtavasta päästäni. kun nousin hitaasti takaisin ylös, sain vastaani koko luokkani kuolettavan naurun, joka todisti pientä seikkailuani ja putoamistani, ja niin hitaasti tein tieni takaisin ulos, josta he eivät sitten enää koskaan päästäneet sitä loppupäivän aikana.</w:t>
      </w:r>
    </w:p>
    <w:p>
      <w:r>
        <w:rPr>
          <w:b/>
        </w:rPr>
        <w:t xml:space="preserve">Tulos</w:t>
      </w:r>
    </w:p>
    <w:p>
      <w:r>
        <w:t xml:space="preserve">menin peilikäytävään ja törmäsin yhteen, jota koko luokkani katseli huomaamatta.</w:t>
      </w:r>
    </w:p>
    <w:p>
      <w:r>
        <w:rPr>
          <w:b/>
        </w:rPr>
        <w:t xml:space="preserve">Esimerkki 7.6200</w:t>
      </w:r>
    </w:p>
    <w:p>
      <w:r>
        <w:t xml:space="preserve">Teksti: lyhyesti ja ytimekkäästi, ja se todella tapahtui tänään, alle tunti sitten.Viime yönä nukuin huonosti, joten olin väsynyt töihin mennessä ja vielä väsyneempi ja nälkäisempi töiden jälkeen. myöhästyin junasta, puhtaat alusvaatteet loppuivat kaapistani ja kaiken kaikkiaan minulla ei vain ollut hyvä päivä, joten ajattelin pelata videopelejä tietokoneellani, jotta saisin harhautettua itseni.valitettavasti pelit pelasin ei mennyt hyvin, ja kaikki pienet pienet asiat, jotka saivat minut raivostunut tänään erittäin ärsyttävä kuolema sai minut lopulta napsahti ja heittää hiireni eteenpäin turhautuneena. hiiri törmäsi suoraan minun monitorin ja [tämä](http://i.imgur.com/4l6byws.jpg) tapahtui. monitorini on nyt säröillä ja käyttökelvoton ja hiireni oikea klikkaus on myös reagoimaton nyt. ei paljon ylimääräistä rahaa ja takuu päättynyt molemmista, se tulee olemaan hauskaa kerätä rahaa korvaavia ja silti ylläpitää itseäni päivittäisillä annoksilla nuudeli.</w:t>
      </w:r>
    </w:p>
    <w:p>
      <w:r>
        <w:rPr>
          <w:b/>
        </w:rPr>
        <w:t xml:space="preserve">Tulos</w:t>
      </w:r>
    </w:p>
    <w:p>
      <w:r>
        <w:t xml:space="preserve">pelaaja suuttuu. pelaaja murskaa. pelaaja katuu murskausta. pelaaja itkee.</w:t>
      </w:r>
    </w:p>
    <w:p>
      <w:r>
        <w:rPr>
          <w:b/>
        </w:rPr>
        <w:t xml:space="preserve">Esimerkki 7.6201</w:t>
      </w:r>
    </w:p>
    <w:p>
      <w:r>
        <w:t xml:space="preserve">Teksti: pakollinen tämä on minun ensimmäinen viesti, ja olen mobiili niin anteeksi muotoilu ja niin on.joitakin asiaankuuluvia backstory, menin äskettäin college kuten 4 tuntia mistä asun. kun koulussa, aloin seurustella tyttö, joka asuu 30 minuutin päässä minun todellinen koti. ennen kuin aloin seurustella tämän tytön (kutsukaamme häntä Tracy), tulin parhaita ystäviä toisen tytön (kutsukaamme häntä Robin), aikana fuksi suuntautuminen. kaksi vuotta myöhemmin ja olen nyt takaisin minun todellinen koti, koska en pystynyt käsittelemään elämäntapa olin elänyt. (tässä vaiheessa tracy ja minä olemme seurustelleet noin vuoden)tifu tajuamalla, että rakastuin parhaaseen ystävääni. tulin tähän oivallukseen koko tunti sitten, ja nyt kyseenalaistan, mitä minun pitäisi tehdä elämälläni. tracy on tukenut hyvin siirtymistäni helvetistä kotiin, mutta joskus me emme vain sovi yhteen. robin on ollut tukenani useammin kuin ei, ja olen aina ollut hyvin viehättynyt hänestä. nyt istun täällä tuntien oloni tyhmäksi eikä minulla ole aavistustakaan siitä, mitä minun pitäisi tehdä.</w:t>
      </w:r>
    </w:p>
    <w:p>
      <w:r>
        <w:rPr>
          <w:b/>
        </w:rPr>
        <w:t xml:space="preserve">Tulos</w:t>
      </w:r>
    </w:p>
    <w:p>
      <w:r>
        <w:t xml:space="preserve">ihastui parhaaseen ystävään, mutta olisi pitänyt jättää tunteet huomiotta</w:t>
      </w:r>
    </w:p>
    <w:p>
      <w:r>
        <w:rPr>
          <w:b/>
        </w:rPr>
        <w:t xml:space="preserve">Esimerkki 7.6202</w:t>
      </w:r>
    </w:p>
    <w:p>
      <w:r>
        <w:t xml:space="preserve">Teksti: tämä tapahtui noin 2 viikkoa sitten, ja englanti ei ole äidinkieleni, joten tarinankerrontataitoni eivät ole kummoiset.(nsfw varmuuden vuoksi)olin eräänä päivänä suihkussa kun päätin kyykätä, polviini oli sattunut viimeisen viikon ajan ja ajattelin kokeilla kyykkyä viikon levon jälkeen nähdäkseni onko se kivuliasta vai ei, kyykistyn alas ja kun olen tulossa takaisin ylös, raaputan/hiomaan alaselkäni hanaan (joka oli jostain syystä todella terävä), tajuan mitä juuri tapahtui ja kävelen rauhallisesti peilin luo tarkistaakseni vahingon, katson peiliin ja näen veren virtaavan alaselästäni peräaukkooni. mutta se ei ole edes pahinta, kävelen takaisin suihkua kohti sulkeakseni veden ja jostain syystä kurkotan hanaan ja ajelen kahdella sormellani sen alapuolella (josta vesi tulee ulos) ja kauhukseni näen palasia omasta. vitun. ihostani. sormissani, alan panikoida ja hyppiä ympäriinsä kauhusta ja inhosta, ja koska lattia on märkä, liukastun ja melkein lyön takaraivoni lavuaariin. edit : kiitos kaikille ystävällisistä kommenteista :d ja koska tämä on jostain syystä relevanttia, en ole ranskalainen, enkä brittiläinen tai amerikkalainen. olen syyrialainen :)</w:t>
      </w:r>
    </w:p>
    <w:p>
      <w:r>
        <w:rPr>
          <w:b/>
        </w:rPr>
        <w:t xml:space="preserve">Tulos</w:t>
      </w:r>
    </w:p>
    <w:p>
      <w:r>
        <w:t xml:space="preserve">Yritin kyykistyä suihkussa ja melkein kuolin.</w:t>
      </w:r>
    </w:p>
    <w:p>
      <w:r>
        <w:rPr>
          <w:b/>
        </w:rPr>
        <w:t xml:space="preserve">Esimerkki 7.6203</w:t>
      </w:r>
    </w:p>
    <w:p>
      <w:r>
        <w:t xml:space="preserve">Teksti: tämä tapahtui juuri ja ajattelin, että haluaisitte kaikki tietää omasta tyhmyydestäni.Luin hiljattain siitä, miten sinun pitäisi välttää parran saippuointia ja sen sijaan täydentää sitä partaöljyllä, tämä kuulostaa minusta hyvältä, joten aioin tehdä omani kookosöljystä, en ole vielä päässyt siihen.... Joten tänään suihkussa päätin, että parta todella tarvitsee kunnon pesun ja että kaivelen sen jälkeen kaapista, mitä öljyjä ja voiteita meillä on, ja tässä tein hirvittävän virheen. otin esiin pullon minttuöljyä ajatellen, että kunhan siinä ei lukenut eteeristä öljyä, sen pitäisi olla kunnossa, kaadoin muutaman terveen tipan (tippapullo soitti hälytyskelloja, jotka olen oppinut jättämään huomiotta) ja aloin työstää sitä partaani.Tämä toimi hienosti koko kymmenen sekunnin ajan, ennen kuin astuin uuteen tuskan maailmaan, kun kasvoni alkoivat tuntea kuumuutta ja kirvelyä, ja sitä seurannut mentoliaalto sai silmäni ja nenäni välittömästi vuotamaan verta, joten kompuroin ympäriinsä yrittäen miettiä, mitä tehdä. silmät sameina, ilman silmälaseja ja yrittäen epätoivoisesti välttää kyynelten pyyhkimistä pois käsilläni katsoin pullon läpi nähdäkseni, oliko siinä mitään varoituksia tulevasta kohtalostani. onnistuin näkemään lyhyen välähdyksen "varoitus... lähellä silmiä.... kurkku" ja pelkään sanoa, että jouduin paniikkiin. ryntäsin lavuaarille ja yritin kuumeisesti pestä sitä pois parrastani vedellä, ja aivan kuin olisin nähnyt arkkienkeli youdumasin, ääni vyöryi päässäni kuin ukkonen, joka yksinkertaisesti jyrisi: "sinun ei olisi pitänyt tehdä tuota"."Luulin kuolevani silloin, kun näkyni jätti minut ja kasvoni alkoivat palaa saatanan pahan raivon uudesta raivosta, kuvittelin luhistuvani ja tukehtuvani ilmaan. mieleeni tuli ajatus, että voisin yrittää laimentaa mentoliöljyä tavallisella kasviöljyllä, mutta toiveeni haihtui, kun ajattelin pitkää matkaa alakerran keittiöön.Lähdin liikkeelle, ja portaat näyttäytyivät vetisenä harmaana seinämänä, joka joko laskeutui alaspäin tyhjyyteen tai kohosi mahdottoman suurena ylleni kuin seinä. silmäni ja mieleni tekivät minulle tepposet, joten etenin hitaasti ja varovaisesti alaspäin ja tartuin käsijohteeseen armon vuoksi. keittiön kaappi oli täynnä suurimpia toiveitani, ja siellä, makeiden herkkujen ja eksoottisten kaakaotuotteiden joukossa, sijaitsi palkintoni. pullo rypsiöljyä, joka kimmelteli kultaisena siinä vähäisessä valossa ja näkymässä, joka minulle tarjoutui. haluaisin sanoa, että lähdin tuosta huoneesta ylpeänä miehenä, että käytin alushousujani ja sukkiani pelkäämättä ja nöyryyttämättä, kun öljy valui käsistäni ja parrastani. haluaisin sanoa, että niin.</w:t>
      </w:r>
    </w:p>
    <w:p>
      <w:r>
        <w:rPr>
          <w:b/>
        </w:rPr>
        <w:t xml:space="preserve">Tulos</w:t>
      </w:r>
    </w:p>
    <w:p>
      <w:r>
        <w:t xml:space="preserve">älä koskaan käytä minttuöljyä mihinkään, se on paholaisen mehua.</w:t>
      </w:r>
    </w:p>
    <w:p>
      <w:r>
        <w:rPr>
          <w:b/>
        </w:rPr>
        <w:t xml:space="preserve">Esimerkki 7.6204</w:t>
      </w:r>
    </w:p>
    <w:p>
      <w:r>
        <w:t xml:space="preserve">Teksti: kuten kaikki tifut tässä subissa, tämä ei tapahtunut tänään, vaan yli vuosi sitten.Joten vanhassa lukiossani minulla oli ystävä, joka oli erittäin taitava tietokoneiden kanssa sekaantumisessa. (komentojen suorittaminen yksinkertaisesta .bat-tiedostosta, kaikkien käyttäjätunnusten ja salasanojen kerääminen, kun he kirjautuivat sosiaaliseen mediaan jne.) eräänä päivänä hän keksi, miten koulun verkkosivut ylikuormitettiin. piti vain pitää painettuna pari sekuntia. hän opetti minulle, miten se tehdään, ja sen jälkeen vietimme reilut viisi minuuttia koulun verkkosivujen kanssa, ennen kuin se kusipää it-opettaja tuli. hän kysyi, "kuka käytti läppäriä #20" (unohdin, mikä numero se oli, anteeksi.) ja rehellisenä minä nousin ylös ja sanoin, että se olin minä. meidät molemmat raahattiin toimistoon ja kuulusteltiin. meidät molemmat oli erotettu tietokoneiden käytöstä loppuvuodeksi. sitten tuli seuraava päivä, ja meillä oli luonnontiedon tunti. meidän piti tehdä tehtävä läppäreiden avulla. mutta ennen kuin opettaja sanoi: "Menkää tekemään työnne", hänen piti sanoa: "Ai niin, blueskilly ja *insertfriendsnamehere* eivät voi käyttää tietokoneita. koska he saivat itselleen ***kiellon***." sen jälkeen koko vitun luokka tietysti katsoi meitä. ja sen jälkeen meidän piti hakea oppikirjat ja tehdä työmme sieltä. sitten seuraavana päivänä olin tuonut usb-tikun kouluun kerätäkseni tiedostojani (ottaen huomioon, että olin suunnitellut muuttavani isäni luokse tämän paskan takia (hän asuu toisella paikkakunnalla). ajattelin, että "loppuvuoden ajan? mitä vittua"). piirustustunnillani sain luvan käyttää tietokoneita, mutta vain jos en mennyt nettiin.  Joten otin esiin usb-tikkuni, kytkin sen tietokoneeseen ja arvatkaa mitä, se ei toiminut. joten yritin etsiä googlesta jotain, miten korjata se (joo, rikoin sääntöjä). opettaja huomasi, että etsin jotain, tuli luokseni ja sanoi: "hei, en anna sinun käyttää tietokonetta luonnosteluun, jos rikot kieltosääntöjäsi." tai jotain sinne päin. joten siirryin toiselle tietokoneelle kokeilemaan usb-tikkuni käyttöä. sitten hän tuli uudestaan luokseni. häntä: "Mene takaisin tietokoneellesi." Minä: "mutta yritän selvittää, miten saan tämän usb-tikun toimimaan." hän: "haluatko tehdä luonnoksen paperille?" ja niin minä siirryin takaisin. sen päivän jälkeen muutin, en aikonut jatkaa heidän paskanjauhantaansa. varsinkaan jos loppuvuodesta tulisi helvetin rankka ilman tietokoneiden käyttöä. pari kuukautta muuton jälkeen sain ystävältäni viestin, jossa sanottiin, että porttikielto oli ***vain 2 viikkoa.*** joten kyllä, se oli perseestä.</w:t>
      </w:r>
    </w:p>
    <w:p>
      <w:r>
        <w:rPr>
          <w:b/>
        </w:rPr>
        <w:t xml:space="preserve">Tulos</w:t>
      </w:r>
    </w:p>
    <w:p>
      <w:r>
        <w:t xml:space="preserve">pidin f5:tä alhaalla koulun verkkosivuilla, sain käyttökiellon tietokoneista kahdeksi viikoksi. mutta minulle kerrottiin, että se koski koko loppuvuotta.</w:t>
      </w:r>
    </w:p>
    <w:p>
      <w:r>
        <w:rPr>
          <w:b/>
        </w:rPr>
        <w:t xml:space="preserve">Esimerkki 7.6205</w:t>
      </w:r>
    </w:p>
    <w:p>
      <w:r>
        <w:t xml:space="preserve">Teksti: Selvä. tämä tapahtui tänään. (tiedän, outoa)olen siis 1,5 metriä pitkä. siinä se. kuten odotettua, tästä voi seurata joitakin hankalia seurauksia. esimerkiksi kiipeäminen tiskeille kotona tavoittamaan asioita, en näe konserteissa jne. toinen näistä asioista, joita en pysty tekemään, on tavoittaminen joihinkin vaatehyllyihin kaupoissa. tänään menin ostamaan uudet farkut. Tämä sujui hyvin. näin paidan, jota olin halunnut jo jonkin aikaa, ja nyt kun se oli alennuksessa, minulla oli siihen varaa. hylly oli kuitenkin aivan kurotukseni ulottumattomissa. sanon, että joo, ei hätää, voin hypätä ja tarttua siihen. kyllä, pystyin hyppäämään ja tarttumaan siihen. tässä kohtaa tulee kiusalliset seuraukset. laskeudun taipuneelle varpaalleni. se on poikki.</w:t>
      </w:r>
    </w:p>
    <w:p>
      <w:r>
        <w:rPr>
          <w:b/>
        </w:rPr>
        <w:t xml:space="preserve">Tulos</w:t>
      </w:r>
    </w:p>
    <w:p>
      <w:r>
        <w:t xml:space="preserve">Olen keskivertokoululaisen pituinen, kävin ostoksilla, mursin varpaani, -</w:t>
      </w:r>
    </w:p>
    <w:p>
      <w:r>
        <w:rPr>
          <w:b/>
        </w:rPr>
        <w:t xml:space="preserve">Esimerkki 7.6206</w:t>
      </w:r>
    </w:p>
    <w:p>
      <w:r>
        <w:t xml:space="preserve">Teksti: ok niin hieman taustaa ensin. olen ollut onnellisesti dating tyttö lähes 2 vuotta. ja me juuri muutti yhteen ja asiat ovat menneet hyvin. ja nyt tästä tytöstä, paras ystäväni seurusteli tämän tytön, joka aion vain kutsua Jess kuten 6-7 vuotta sitten. he päätyivät dating noin puolitoista vuotta ja puoli ja tuolloin olimme lukiossa, joten se oli kohtuullisen pitkä aika. ja sinä aikana olin vähän ihastunut mutta en välittänyt siitä ystäväni takia. nyt noin vuosi sen jälkeen kun he erosivat minä ja hän menimme treffeille ja hän oli ensisuudelmani (joo, sain ensisuudelmani kun olin 16, aika myöhään, mutta mikäs siinä) ja meillä oli hauskaa, mutta hän kertoi minulle, ettei halua tapailla minua, koska pelkäsi satuttavansa ystävääni/exääni. ja suostuin siihen ja me molemmat lähdimme omille teillemme. Nyt olen aina kaivannut häntä ja toivoin, että voisin hengailla hänen kanssaan enemmän, mutta menneisyytemme ja tyttöystäväni ei pidä hänestä, joten en voi. joten tässä vaiheessa, joka oli noin viikko sitten, en ollut nähnyt tai puhunut hänen kanssaan noin 2 ja puoli vuotta, ja rehellisesti sanottuna unohdin hänet. kunnes eräänä iltana minä ja kaksi ystävääni menimme Wal-Marttiin myöhäisillan välipalalle. Joten periaatteessa kun olin lähdössä kaupasta kuulin tutun äänen kääntyessäni ympäri ja näin jessin puhuvan ystävilleni automaattiovien sisäpuolella. hän ilmeisesti näki heidät ja juoksi puhumaan heille eikä nähnyt minua. nyt tunsin itseni heti oudoksi. melkein hermostuneeksi, mikä on outoa, koska en ole hermostunut ihminen, joten kävelin ovesta sisään ja kaverini brandon teki merkinnän minua kohti ja hän katsoi minua ja heti halasi minua hyvin "kaipasin sinua vitun tavalla". hän melkein tyrmäsi minut tuolla halauksella ja sitten heti sen jälkeen katsoi minua silmiin ja sanoi, että hänen pitäisi varmaan lähteä. nyt kaverini eivät ajatelleet siitä mitään. mutta pyhä paska minä ajattelin. kun hän halasi minua ja katsoi minua silmiin, minun piti pidättää halu tarttua häneen ja suudella häntä, koska olin niin onnellinen. ja viimeisen viikon aikana olen miettinyt asiaa paljon ja olen melko varma, että tunteeni häntä kohtaan eivät ole koskaan kadonneet ja että olen saattanut oikeasti olla rakastunut tähän tyttöön jo 8. luokalta lähtien (koska en ymmärtänyt tunteitani silloin, mutta nyt ymmärrän). lähetin hänelle viestiä ja sanoin, että minun täytyy puhua hänelle henkilökohtaisesti jostain. ja riippuen siitä, miltä minusta tuntuu sen jälkeen, kun olen kertonut hänelle valheellisen tarinan, jonka keksin, jotta hän puhuisi minulle, saatan kertoa hänelle, että luulen olevani rakastunut häneen. ja sen jälkeen en tiedä, mitä teen. pitäisikö minun erota tyttöystävästäni, jos hän tuntee samoin? pitäisikö minun teeskennellä, ettei tätä ole koskaan tapahtunut, ja jatkaa elämääni, jos hän ei tunne? en vittu tiedä. katson, miten asiat etenevät, ja saatan päivittää, jos jotakuta kiinnostaa, mitä tapahtuu.         edit: pyhä paska, unohdin jotain valtavaa. noin 6 kuukautta niiden treffien jälkeen törmäsin häneen uudestaan, kun olin unenpuutteesta sekaisin ja poltin ruohoa. hän kysyi minulta, haluaisinko mennä hänen luokseen nukkumaan, ja päädyimme harrastamaan seksiä. nyt en muista paljonkaan siitä, mitä tapahtui, mutta silti, en voi uskoa, että se unohtui.</w:t>
      </w:r>
    </w:p>
    <w:p>
      <w:r>
        <w:rPr>
          <w:b/>
        </w:rPr>
        <w:t xml:space="preserve">Tulos</w:t>
      </w:r>
    </w:p>
    <w:p>
      <w:r>
        <w:t xml:space="preserve">Törmäsin vanhaan ihastukseeni ja tajusin, että olen ollut rakastunut häneen jo vuoden ajan, mutta en ole koskaan ymmärtänyt tunteitani tarpeeksi hyvin tajutakseni sitä.</w:t>
      </w:r>
    </w:p>
    <w:p>
      <w:r>
        <w:rPr>
          <w:b/>
        </w:rPr>
        <w:t xml:space="preserve">Esimerkki 7.6207</w:t>
      </w:r>
    </w:p>
    <w:p>
      <w:r>
        <w:t xml:space="preserve">Teksti: niin se on niin minun niin valmistujaiset torstaina, ja olimme jättäneet sen viime hetken varata hotelli. minun niin ei ole rahaa, joten hän tarvitsi minua varaamaan sen. niin hän lähetti minulle linkin hotellin sivulle laterooms kautta whatsapp. olin töissä tuolloin, ja olimme aika ruuhkautunut tuolloin, mutta halusin todella saada kuorman juttuja pois tieltä ennen kuin Brasilia vs. Saksa peli tuli.Joten kun kaveri oli puhelimessa, etäyhteys hänen tietokoneeseensa oli auki, ottelun valmistelu oli käynnissä ja linkki oli auki puhelimessani, napsautin linkkiä, joka toi esiin joukon huonevaihtoehtoja, ja varasin yhden. laitoin luottokorttitietoni, painoin vahvista ja vahvista vielä kerran. sähköposti meni läpi, valmista. saatuani työni valmiiksi istuin alas ja katselin peliä. mikä peli. nyt tänä aamuna menin tapaamaan miestäni, ja hän kertoi, että olin varannut hotellin. menin näyttämään sähköpostia hänelle, ja.... "check in date: 08/07/14 "paska. hänen lähettämässään linkissä oli 10. se oli minun puolustukseni. luulin, että hän oli lähettänyt minulle huoneet torstaiksi, enkä ollut lukenut "lue huolellisesti" -sivua ennen varaukseni vahvistamista. yritin soittaa hotelliin, mutta rahani olivat poissa. olin varannut hotellin klo 20:45, ja lopullinen sisäänkirjautuminen oli klo 23:00. Luulin, että minulla oli mahdollisuus saada jotain takaisin, mutta ei. lisäksi olin päättänyt yllättää hänet päivittämällä huoneemme sviitiksi. joten sen sijaan, että olisin ehdottanut 120 puntaa yhdeltä yöltä, olin valinnut huoneen, joka maksoi 310 puntaa yöltä. kahdesti. sentään onnistuin lopulta saamaan huoneen.</w:t>
      </w:r>
    </w:p>
    <w:p>
      <w:r>
        <w:rPr>
          <w:b/>
        </w:rPr>
        <w:t xml:space="preserve">Tulos</w:t>
      </w:r>
    </w:p>
    <w:p>
      <w:r>
        <w:t xml:space="preserve">meni varaamaan päivitettyä hotellihuonetta yllätyksenä, ei tarkistanut päivämääriä ja joutui varaamaan sen kahdesti.</w:t>
      </w:r>
    </w:p>
    <w:p>
      <w:r>
        <w:rPr>
          <w:b/>
        </w:rPr>
        <w:t xml:space="preserve">Esimerkki 7.6208</w:t>
      </w:r>
    </w:p>
    <w:p>
      <w:r>
        <w:t xml:space="preserve">Teksti: Olen lukion ekaluokkalainen, minulla on erittäin siisti todistus, ei jälki-istuntoja tai mitään. eilen illalla ajattelin tehdä, mitä särmikäs lukiolainen tekee, ja lähettää ystävälleni kuvan vanhoista luodin hylsyistä kuvatekstillä "älä tule huomenna kouluun". yksi näistä ystävistä päätti ottaa kuvakaappauksen tästä ja laittaa sen meemi-instagramiinsa, joku, joka ei tajunnut, että kyseessä oli vitsi, levitti sanaa, ja seuraavana päivänä sadat vanhemmat soittivat koululle varmistaakseen, että kaikki on kunnossa, koska kuva levisi niin nopeasti. Selitettyäni useita kertoja, kampuksen virkailijan oli mentävä kotiini varmistamaan, etten omista ampuma-aseita. Nyt minut on erotettu viikoksi ja minut on laitettava terapiaan, koska vanhempani luulevat, että olin tosissani, ja kaiken kukkuraksi vanhemmat saattavat nostaa syytteen. muokkaan, jos jotain uutta tapahtuu, mutta olen kotiarestissa tietokoneelta, joten käytän kännykkää. edit 1: grammaredit 2: luulen, että minun pitäisi muotoilla uudelleen, että tiedän olevani syyllinen, ymmärrän, että se mitä tein oli väärin, se oli valitettavaa, mutta loppujen lopuksi se oli minun vikani. on todella vaikea nukkua, koska tiedän, että sain niin monet vanhemmat pelkäämään yhden typerän vitsin takia. jos olet minun ikäiseni, ole varovainen tämän paskan suhteen, sitä voi tapahtua kenelle tahansa, joten opi minun virheistäni.</w:t>
      </w:r>
    </w:p>
    <w:p>
      <w:r>
        <w:rPr>
          <w:b/>
        </w:rPr>
        <w:t xml:space="preserve">Tulos</w:t>
      </w:r>
    </w:p>
    <w:p>
      <w:r>
        <w:t xml:space="preserve">teki särmikkään vitsin, koko koulu näki sen, hänet erotettiin viikoksi ja häntä vastaan saatetaan nostaa syyte.</w:t>
      </w:r>
    </w:p>
    <w:p>
      <w:r>
        <w:rPr>
          <w:b/>
        </w:rPr>
        <w:t xml:space="preserve">Esimerkki 7.6209</w:t>
      </w:r>
    </w:p>
    <w:p>
      <w:r>
        <w:t xml:space="preserve">Teksti: **Se alkoi kuukausi sitten, kun ystäväni kysyi minulta, voisinko hakkeroida hänen vanhan Nintendo 3ds:nsä käyttämään mukautettuja sovelluksia korjaamalla sen käyttöjärjestelmää (_cfw_, ohjeet kaikille kiinnostuneille löytyvät osoitteesta http://3ds.guide). Valitettavasti siinä oli ajan tasalla oleva laiteohjelmisto, jossa ei ollut hyödynnettävissä olevia tietoturva-aukkoja, joten cfw:n asentamiseen oli vain kaksi tapaa: käyttämällä jotain erityistä/uudelleenlämmitettyä ds-kasettia ja siirtymällä salaiseen elvytystilaan tai avaamalla konsoli, juottamalla siihen muutama johto ja kytkemällä ne pc:hen kortinlukijan kautta.Minulla ei ollut sopivaa ds-kasettia, enkä halunnut odottaa sellaisen saapumista, joten päätin purkaa 3ds:n ja juottaa johdot (juottotaitoni ovat melko hyvät). onnistuin kuitenkin irrottamaan puolet sen todella pienistä ruuveista käyttämällä väärää ruuvimeisseliä ja käyttämällä liian vähän voimaa. siinä vaiheessa ruuveja ei voinut enää poistaa, mutta... voisin porata ne läpi (3ds:ää pitivät kasassa muutkin ruuvit, joten niiden menettäminen ei olisi ollut ongelma).  Tein sen vain kahdessa minuutissa ja sain sen purettua! sitten yritin laittaa akun takaisin paikalleen ja käynnistää sen nähdäkseni, toimiiko se vielä. kun avasin sen painaakseni virtapainiketta, tunsin jotain terävää peukaloni alla. kaksi ruuvia työntyi ulos konsolista, ja toinen ruuvi pilasi saranan, kun avasin sen. yritin irrottaa niitä monilla eri työkaluilla, mutta ne eivät tahtoneet päästä irti.suutuin, kerroin kaverilleni mitä tapahtui (hänkin suuttui tietenkin) ja poistin sitten kaiken elektroniikan kotelosta. aloimme mitata kaiken mitta-asteikolla ja suunnitella uuden räätälöidyn kotelon tyhjästä cad-sovelluksessa. aiomme tulostaa sen 3d-tulostimella toiselle kaverille, joka on onnekas, koska hänellä on todella kallis sla 3d-tulostin. Tein muuten onnistuneesti hardmodin ja korjasin firmwaren.</w:t>
      </w:r>
    </w:p>
    <w:p>
      <w:r>
        <w:rPr>
          <w:b/>
        </w:rPr>
        <w:t xml:space="preserve">Tulos</w:t>
      </w:r>
    </w:p>
    <w:p>
      <w:r>
        <w:t xml:space="preserve">Yritin asentaa hardmodia ystäväni 3ds:ään ja päädyin pilaamaan sen kotelon ja jouduin suunnittelemaan uuden 3d-tulostetun kotelon.</w:t>
      </w:r>
    </w:p>
    <w:p>
      <w:r>
        <w:rPr>
          <w:b/>
        </w:rPr>
        <w:t xml:space="preserve">Esimerkki 7.6210</w:t>
      </w:r>
    </w:p>
    <w:p>
      <w:r>
        <w:t xml:space="preserve">Teksti: Hänen lentonsa dubaista lähtivät aina hulluihin aikoihin, joten hän yöpyi yleensä läheisessä hotellissa, kävi suihkussa, nukkui ja söi ennen lähtöselvitystä. minulla on ilmeisesti ongelmia ja päätin katsoa dokumentin, jonka olin nähnyt redditissä viikko sitten. sanomattakin on selvää, että en ollut vaikuttunut huomatessani, että hänen tavallinen hotellinsa oli yksi monista hotspoteista, joissa oli, sanotaanko niin, "neuvoteltavissa olevia kiintymyssuhteita omaavia naisia" Syytän häntä muutamasta asiasta, ja hän ystävällisesti ilmoittaa minulle, että ensinnäkin hänen ei tarvitse maksaa siitä ja toiseksi olen lehmä. jotenkin hänen lompakkonsa ja avaimet lentävät keittiön poikki, ja minä menen katsomaan, mitä oikeuksia minulla on eronneena. paljon viiniä ja käytettyjä nenäliinoja myöhemmin hän on sängyssä, minä ansaitusti sohvalla, mutta kumpikaan meistä ei saa unta. tänä aamuna olemme molemmat hillittyjä, hän halaa minua ennen lähtöä, mutta ei niin kuin yleensä, hän itki koko aamun ja lähetti minulle lyhyen tekstiviestin, jossa kertoi, että hän saapui töihin. yleensä hän soittaa. nyt joudun kohtaamaan sen mahdollisuuden, että minäkin pilasin avioliittoni. hän on ehdottomasti rikki, ja minä olen syypää. positiivisena puolena ainakin tiedän, ettei hänen tarvitse maksaa seksistä.</w:t>
      </w:r>
    </w:p>
    <w:p>
      <w:r>
        <w:rPr>
          <w:b/>
        </w:rPr>
        <w:t xml:space="preserve">Tulos</w:t>
      </w:r>
    </w:p>
    <w:p>
      <w:r>
        <w:t xml:space="preserve">katsoi dokumentin, rikkoi aviomiehen.</w:t>
      </w:r>
    </w:p>
    <w:p>
      <w:r>
        <w:rPr>
          <w:b/>
        </w:rPr>
        <w:t xml:space="preserve">Esimerkki 7.6211</w:t>
      </w:r>
    </w:p>
    <w:p>
      <w:r>
        <w:t xml:space="preserve">Teksti: niin, siellä olin vain istui penkillä minun paikallisen ostoskeskuksen huolehtiminen omia asioitani. osallistuu yksi minun suosikki harrastuksia ihmisten watching.about 10 minuuttia musta prob 17-20 y/o asettaa alas ei vieressäni, mutta keskustelun etäisyys. jälkeen noin 5 lisää minuuttia, muutama hänen ystävänsä tuli ja jutteli hänen kanssaan noin lebron vs Kobe, kengät, ruohoa, jne. jne. ( tyypillinen musta kaveri keskusteluja ). ei 2 minuuttia sen jälkeen, kun hänen ystävänsä lähti, hän puhui ylöspäin ja kysyi minulta: "Hei mies, sulla ei sattuisi olemaan vaihtorahaa 50 dollariin?" Vastasin epäröimättä: "Nyt hieman taustaa. olen yleensä melko nopeaälyinen tilanteissa. kiinnitän huomiota ympäristööni. osallistun usein ennakkoon ympärilläni käytäviin keskusteluihin. ja pidän yleensä aina itseni poissa vaarallisista tilanteista. mutta en tänään! tiesin, että olin juuri lunastanut palkkasekkini muutama tunti sitten ja pidin käteistä mukanani. tiesin, että minulla oli muutama 20 dollaria, mutta en tiennyt, saisinko loput 10 dollaria. tarkistettuani nopeasti lompakostani, minulla oli rahat kädessäni. Kaksi 20 dollarin seteliä, yksi 5 dollarin seteli ja viisi 1 dollarin seteliä. vaihdoimme seteleitä, ja heti tiesin, että seteli ei ollut oikea. tuntuma oli väärä. joten asetin sen heti toista seteliä vasten, ja se oli kooltaan pienempi. tarkistin sitten, oliko siinä vesileimoja, eikä niitä ollut. sanoin heti hänelle: "ei, uskon, että tämä seteli on väärennös ja haluan rahani takaisin". seuraavaksi tapahtui hidas mutta tasainen kiihtyminen keskellä ruuhkaista ostoskeskusta. hän nousi ylös ja totesi: "Nousin ylös ja estin häntä kävelemästä pois. kun molemmat nousimme ylös, tajusin, mitä vastassani oli. tämä poika oli reilut 15 senttiä minua pidempi, painoi helposti 50 kiloa enemmän kuin minä, ja tässä vaiheessa hän oli vihainen siitä, että olin kohdannut hänet ja saanut hänet ansaan. Nyt tiesin, että tässä vaiheessa hän ei päässyt pois läheltäni, ei väliä, mitä tapahtui! tiesin myös, että se oli hänen sanansa minun sanaani vastaan, mutta että pahimmassa tapauksessa meidät nauhoitettiin tai ainakin pitäisi nauhoittaa valvontakameralla. totesin jälleen: "Tämä lasku on väärennös, ja haluan rahani takaisin nyt heti, ja voitte kävellä pois tai soitan vartijat." Hän sanoi sitten: "Tässä vaiheessa minua alkoi jo vituttaa, mutta minun oli säilytettävä rauhallisuuteni, muuten tilanne voisi karata käsistä nopeasti! huusin heti tiukalla äänellä "turvamiehet". olimme onneksi kuuloetäisyydellä vieraspalvelukopista, ja tiedän, että ainakin puoli tusinaa ihmistä oli katsomassa tilannetta. hän sanoi: "Mene vain: "Sanoin: "Ei, on liian myöhäistä. annoin sinulle tilaisuuden, ja menit ohi". ja huusin vielä kerran "turvamiehet". tähän mennessä hän oli hyvin hermostunut ja yritti useaan otteeseen lähteä, mutta sain hänet osittain nurkkaan penkin, jolla istuimme, hiustarvikkeita myyvän kioskin ja seinän väliin. vilkaisin hänen olkansa yli ja näin hyvin isokokoisen pukumiehen kävelevän suuntaamme. herra kysyi: "Mistä on kyse?" Poika yritti vielä kerran häipyä, ja sanoin tiukasti: "Älkää antako hänen lähteä!" tuolloin muutama muu "ostoskeskuksen poliisi" saapui paikalle ja erotti meidät toisistamme ja sai molempien tarinat. toistin tapahtuneen, kun poika yritti vielä lähteä uudelleen. pukumies kertoi, että hänet pidätettiin ja soitti paikallisen poliisin. en minuuttiakaan myöhemmin toistin tapauksen virkailijalle. virkailija puhui sitten pojan kanssa. hän sai minulta setelin, katsoi sen läpi ja totesi, että se oli väärennös. poika yritti leikkiä tyhmää tietämättä vesijäljistä ja muusta vastaavasta. konstaapeli ei uskonut sitä, hankki lapsen henkilöllisyystodistuksen, puhui radiopuhelimeen ja kysyi sitten minulta, miten haluaisin edetä. kerroin hänelle, että annoin hänelle vaihtoehdon jäädä pois, ja hän jätti väliin. kysyin konstaapelilta, oliko hänellä oikeus tutkia lapsi. hän sanoi ei. totesin sitten, että hänellä saattoi olla enemmän väärennettyjä seteleitä. konstaapeli palasi sitten lapsen luo ja pyysi suostumusta hänen tutkimiseensa. pelokkaan lapsen tavoin hän sanoi kyllä. konstaapeli tutki nopeasti ja otti sitten hänen lompakkonsa, ja totta vie. 4 väärennettyä 50 dollarin seteliä! sanomattakin on selvää, että pallo on minun kentälläni! konstaapeli pidätti pojan välittömästi ja luki hänelle hänen oikeutensa! hän oli raivoissaan!! kiroili ja huusi minulle törkeyksiä. tällä hetkellä tunteet tulvivat päälleni. tiesin, että mokasin yrittäessäni olla hyvä asiakas. tiesin, että tilanne voisi päättyä paljon huonommin. ja tunsin, että tein oikein pysyessäni paikallani ja pidättämällä tämän paskiaisen!menin heti hakemaan limsaa parantamaan hullun vattusuutani ja lähdin ostoskeskuksesta. nyt, muutama tunti myöhemmin. jälkikäteen ajateltuna tapa, jolla hoidin tilanteen, on antanut minulle paljon itseluottamusta kykyyni hoitaa tilanne tuntemattoman kanssa. tiedän, että tämä tunne voi hyvinkin jonain päivänä pahentaa tilannetta, mutta nyt voin hyvin! mutta mokasin silti!</w:t>
      </w:r>
    </w:p>
    <w:p>
      <w:r>
        <w:rPr>
          <w:b/>
        </w:rPr>
        <w:t xml:space="preserve">Tulos</w:t>
      </w:r>
    </w:p>
    <w:p>
      <w:r>
        <w:t xml:space="preserve">tarjoutui vaihtamaan väärennettyjä 50 dollarin seteleitä tuntemattomalle ostoskeskuksessa. tajusi heti. vartijat ja poliisi pidättivät pojan väärennetyistä seteleistä!! päivä tehty!</w:t>
      </w:r>
    </w:p>
    <w:p>
      <w:r>
        <w:rPr>
          <w:b/>
        </w:rPr>
        <w:t xml:space="preserve">Esimerkki 7.6212</w:t>
      </w:r>
    </w:p>
    <w:p>
      <w:r>
        <w:t xml:space="preserve">Teksti: tämä tapahtui itse asiassa viime yönä, mutta olin erittäin väsynyt, kun pääsin hotelliin, joten... olen muuttamassa perhettäni Länsi-Washingtonista Teksasiin. eilen töiden jälkeen lastasimme perheemme kuorma-auton ja lähdimme tien päälle.  Tämä oli toinen virhe (ks. edellä). pimeä tulee melko aikaisin, ja kello 7 oli jo pilkkopimeää. luotin uskolliseen gps:ään, joka *ei* koskaan johda meitä harhaan, ja aloin ajaa näitä sivuteitä, jotka huutavat "vain paikallisille", mutta jatkoin matkaa, joka tuntui kahdelta tunnilta.  Tämä oli kolmas virheeni, kun huomasin, että gps:n aika määränpäähän -ilmaisin tuskin liikkui, olisi pitänyt olla merkki. olemme perheeni kanssa asuneet washingtonissa jo jonkin aikaa, mutta pidimme gps:ää autossa kaiken varalta. poikani löysi sen jokin aika sitten ja alkoi leikkiä sillä.  Hän laittoi määränpäitä ja leikki navigaattoria. Se oli vain hauskaa... kunnes eilen. Se oli virhe numero yksi. En tosin aina seuraa gps:ää uskonnollisesti, mutta kun matkustan tuntemattomalla alueella, seuraan sitä takuulla.</w:t>
      </w:r>
    </w:p>
    <w:p>
      <w:r>
        <w:rPr>
          <w:b/>
        </w:rPr>
        <w:t xml:space="preserve">Tulos</w:t>
      </w:r>
    </w:p>
    <w:p>
      <w:r>
        <w:t xml:space="preserve">poika leikki gps:llä, lähti pitkän työpäivän jälkeen matkalle maata pitkin ja päätyi väärille teille poikani takia.</w:t>
      </w:r>
    </w:p>
    <w:p>
      <w:r>
        <w:rPr>
          <w:b/>
        </w:rPr>
        <w:t xml:space="preserve">Esimerkki 7.6213</w:t>
      </w:r>
    </w:p>
    <w:p>
      <w:r>
        <w:t xml:space="preserve">Teksti: Tämä tapahtui lauantaina, ja sen takia pystyn tuskin käyttämään vasenta kättäni. olin halloween-juhlissa, ne olivat naamiaiset, ja kuten monissa halloween-juhlissa, noin puolivälissä kaikki päättivät, että olisi hauskaa kaivertaa kurpitsoja. olen aika tarkka kurpitsan kaiverruksessa, olen perfektionisti, ja niinpä työskentelin vielä kauan sen jälkeen, kun kaikki muut olivat saaneet kurpitsansa valmiiksi. kaikki olivat menneet takaisin tanssilattialle jättäen minut yksin ruokasaliin viimeistelemään kurpitsani. minulla oli kokkiveitsi kädessäni ja kaiversin kurpitsasta yhden viimeisistä hampaista. kun hammas oli leikattu ulos, käytin veitsen kärkeä tökkäämään sen ulos kurpitsan suusta. Olin pitänyt kurpitsaa sisäpuolelta vakauttaakseni sitä ja typerästi unohdin liikuttaa kättäni, joka oli ollut siinä jo useita minuutteja ja periaatteessa nukahtanut, kun työnsin hampaan ulos. äkilliseksi järkytyksekseni puukotin partaveitsen terävän keittiöveitsen suoraan kämmeneni läpi, ennen kuin sain edes äännähdystä aikaan, nykäisin käteni pois kurpitsasta, keittiöveitsi oli juuttunut kämmeneni läpi ja repi täydellisen jätti-lyhtyni lihan läpi pilaten koko työni. Samoihin aikoihin minulle tuli mieleen huutaa, ja niin tein, kovempaa kuin luulen, että olin koskaan ennen huutanut, itse asiassa niin kovaa, että sen täytyi vaikuttaa teennäiseltä, koska kun ihmiset juoksivat sisään katsomaan, mitä oli tapahtunut, he eivät reagoineet niin kuin halusin. tämä ei ollut vain halloween-juhla, jossa olin, vaan se oli naamiaisjuhla, ja olin pukeutunut tyttöystäväni kanssa zombieksi. Tyttöystäväni tekee näyttämömaskeerausta, joten zombiasumme olivat melko elävän näköisiä, niin elävän näköisiä, että kun ihmiset näkivät veitsen kädessäni, he olettivat sen olevan vain osa asua ja että tein halloween-pilaa. kyyneleet valuivat poskillani ja veri valui kädestäni, ja pystyin vain änkyttelemään ja huokailemaan ympärilläni oleville ihmisille, jotka sanoivat asioita kuten "hyvää verta" tai "miten sait veitsen näyttämään niin aidolta."." tai jopa "kiva pila!" Lopulta, kun olin saanut yleisön vakuuttuneeksi siitä, että kipuni oli todellista, minut otettiin vihdoin vakavasti. juhlissa oli ystäväni, joka oli koulutettu perustason ensiapuun. ensimmäinen asia, jota hän pyysi, oli puhdas rätti, toinen asia, jota hän pyysi, oli alkoholia haavan steriloimiseksi. tässä tapahtui pahin. juhlien isäntämme aviomies sanoi, että heillä oli keittiön ruokakomerossa alkoholia, ja meni hakemaan sitä. kuten kävi ilmi, kukaan meistä ei tiennyt, että hankausalkoholi oli loppunut, ja nyt sen pullossa oli kotitekoista chilipaprikauutetta. minulla ei ollut aavistustakaan, miltä alkoholin piti tuntua haavassa, joten kun se sattui vielä pahemmin kuin itse haava, en kommentoinut sitä. juuri tällä hetkellä paikalle ilmestyi emäntä, joka oli ollut hakemassa lisää juomia juhliin, jotka olivat loppumassa, hän juoksi tapahtumapaikalle ja huusi: "mitä vittua tapahtui, miksi kaadatte chiliuutetta hänen haavaansa." Onnekseni hän näytti olevan ainoa, jolla oli järki päässä, hän pesi haavani pois, kääri käteni ja vei minut lähimpään sairaalaan. lääkäreiden mukaan käteni tulee kuntoon ja saan suurimman osan sorminäppäryydestäni takaisin noin vuoden sisällä, mutta tästä lähtien olen varovaisempi käyttäessäni veitsiä.</w:t>
      </w:r>
    </w:p>
    <w:p>
      <w:r>
        <w:rPr>
          <w:b/>
        </w:rPr>
        <w:t xml:space="preserve">Tulos</w:t>
      </w:r>
    </w:p>
    <w:p>
      <w:r>
        <w:t xml:space="preserve">puukotin kättäni kurpitsoja veistäessäni ja kaadoin sitten chiliuutetta sen päälle.</w:t>
      </w:r>
    </w:p>
    <w:p>
      <w:r>
        <w:rPr>
          <w:b/>
        </w:rPr>
        <w:t xml:space="preserve">Esimerkki 7.6214</w:t>
      </w:r>
    </w:p>
    <w:p>
      <w:r>
        <w:t xml:space="preserve">Teksti: Tämä tapahtui kirjaimellisesti kuten 10 minuuttia sitten. taloni on avoin piha, joka tekee siitä melko helppo kaikenlaisia eläimiä vaeltaa ympäri. sen 11pm täällä nj ja olin ollut nukkumassa noin tunnin, kun äitini herätti minut ja muistutti minua ottamaan ulos roskat. hieman ärsyyntynyt ja melko groggy, kävelen ympäri puolella talon napata roskakorin. roskakori on äidin auton vieressä, jota valvotaan valvontakameralla ja liikkeestä aktivoituvalla valolla. kun kävelin valon ohi, näin jotain, joka näytti vaaleilta raidoilta hänen mustassa autossaan. menen ohi, enkä huomioi sitä lintujen paskaksi tai joksikin muuksi kauneusvirheeksi. ehkä olen tyhmä. ehkä olin väsynyt ja halusin takaisin nukkumaan, ehkä en vain välittänyt. Kävellessäni auton ohi, huomaan, että autossa on jotain, joka alkaa liikkua. kesti aivan liian kauan ennen kuin tajusin sen, ja vasta kun kuulin sihisevän äänen, tunnistin sen eläimeksi. käännyn ja olen silmieni tasolla ison pesukarhun kanssa. ehkä se ryntäsi minua kohti, ehkä se yritti juosta karkuun ja päätyi minun suuntaani. en aikonut kysyä. taistelu tai pako käynnistyy ja kun roskapanda hyppää, nero minä päättää huitoa sitä kohti ajatellen, että voisin taistella pesukarhua vastaan. en osunut ja samalla kompastuin pulloon, joka putosi roskiksesta, ja väänsin nilkkani. tämän lisäksi äitini luultavasti herättää minut nauraen turvakameran tallenteelle.</w:t>
      </w:r>
    </w:p>
    <w:p>
      <w:r>
        <w:rPr>
          <w:b/>
        </w:rPr>
        <w:t xml:space="preserve">Tulos</w:t>
      </w:r>
    </w:p>
    <w:p>
      <w:r>
        <w:t xml:space="preserve">vei roskia, säikähti pesukarhua, yritti lyödä sitä, kompastui ja nyrjäytti nilkkansa, ja huomenna minua pilkataan.</w:t>
      </w:r>
    </w:p>
    <w:p>
      <w:r>
        <w:rPr>
          <w:b/>
        </w:rPr>
        <w:t xml:space="preserve">Esimerkki 7.6215</w:t>
      </w:r>
    </w:p>
    <w:p>
      <w:r>
        <w:t xml:space="preserve">Teksti: ensinnäkin pyydän anteeksi kauheaa kirjoitustani. en ole kaikkein älykkäin, kuten huomaatte paitsi kirjoituksesta myös tämän tifun sisällöstä. nukahdin noin kello 22.00, mikä on normaalia minulle. Siirryn muutama tunti eteenpäin ja herään keskellä yötä ja etsin puhelimeni tarkistaakseni kellonajan, joka on yleensä tyynyn alla, kun tunnen käden kasvojeni vieressä. Koska olen täysin pimeässä, makaan siinä täysin paniikissa ja ajattelen itsekseni, että "joku on päässyt sänkyyni ja nukkuu kanssani, voi luoja, mitä teen, mitä jos he yrittävät tappaa minut" jne. (tämä ei ole epätavallista alueella, jossa asun)..vakuutan itselleni, että kuvittelen sen vain ja palaan takaisin ja tunnen sen uudelleen. se oli käsi ja käsivarsi. joku oli ehdottomasti sängyssäni. päätän soittaa poliisille, joten etsin puhelimeni toisella kädelläni (ilman liikoja liikkeitä, koska en halunnut herättää toista henkilöä, koska ajattelin, että jos herättäisin hänet, hän yrittäisi ehdottomasti puukottaa minua) ja kerron liian rauhalliselle naiselle linjan toisessa päässä, että sängyssäni on joku, enkä halua liikkua, koska en halua herättää häntä, ja kysyn, voisivatko poliisit tulla nopeasti, koska olen todella peloissani. (olin todella peloissani, koska olin ensimmäisen vuoden opiskelija, poissa kotoa ja ensimmäistä kertaa yksin talossa väkivaltarikoksista tunnetulla alueella) Joka tapauksessa poliisi saapui paikalle muutamaa minuuttia myöhemmin (poliiseja on aina paikalla...kyllä, rikollisuus on todella niin pahaa!) ja tuli huoneeseeni, sytytti valot ja huusi "poliisi", joten nousin nopeasti ylös sängystäni ja juoksin heitä kohti päästäkseni pois sängyssäni olevasta toisesta henkilöstä, mutta huomasin vain, että käsi tulee mukaani. Käännyn ympäri nähdäkseni, ettei sängyssäni ollut ketään muuta, ja kävi ilmi, että se oli itse asiassa ollut käteni ja käsivarteni koko ajan, se oli vain kuollut ja puutunut, koska olin nukkunut sen päällä, joten luulin, että se oli jonkun muun käsi, koska en tuntenut, että se oli minun käteni. minulta kesti ikuisuuden herättää koko käsivarteni - noin 20 minuuttia! vaikka olin helpottunut, olin hirveän nolona, mutta en voi olla nauramatta sille nyt, vaikka poliisin ajan tuhlaamisesta veloitettiinkin 80 puntaa. (En tuhlannut sitä, vaan luulin aidosti, että joku makasi kanssani, mutta tämä varmaan opettaa minua tarkistamaan koko tilanteen ennen kuin teen ensi kerralla hätiköityjä johtopäätöksiä.)</w:t>
      </w:r>
    </w:p>
    <w:p>
      <w:r>
        <w:rPr>
          <w:b/>
        </w:rPr>
        <w:t xml:space="preserve">Tulos</w:t>
      </w:r>
    </w:p>
    <w:p>
      <w:r>
        <w:t xml:space="preserve">viime yönä tunsin toisen käden sängyssäni, mikä sai minut uskomaan, että joku oli hiipinyt huoneeseeni, kun olin nukkumassa, ja nukkui vieressäni, joten soitin poliisit. kun poliisit saapuivat paikalle, kävi ilmi, että se oli käteni ja käsivarteni, jotka olivat vain kuolleet ja turtuneet, koska olin nukkunut niiden päällä. minulle määrättiin 80 punnan sakko poliisin ajan tuhlaamisesta.</w:t>
      </w:r>
    </w:p>
    <w:p>
      <w:r>
        <w:rPr>
          <w:b/>
        </w:rPr>
        <w:t xml:space="preserve">Esimerkki 7.6216</w:t>
      </w:r>
    </w:p>
    <w:p>
      <w:r>
        <w:t xml:space="preserve">Teksti: tämä tapahtui viime viikolla ystäväni syntymäpäiväjuhlien jälkeen. selventääkseni, en ollut humalassa, olin vain hieman humalassa. olimme menneet trendikkääseen baariin maksamaan liikaa juomista ja noin 2 tunnin kuluttua olin päättänyt, että olin valmis yöksi. menin siis parkkipaikalle ja nousin autooni. Varmistan, että minulla on puhelimeni ja lompakkoni, katson taakseni, ja sitten kuulen metallin jyrinää, kun autoni jyrää eteenpäin. koska olin tietysti edelleen ajossa. joten päädyin irrottamaan etupuskurini peruuttaessani. mekaanikko sanoi, että korjaaminen maksaa noin 150 dollaria. se oli aika halpa ilta verrattuna muihin iltoihini.</w:t>
      </w:r>
    </w:p>
    <w:p>
      <w:r>
        <w:rPr>
          <w:b/>
        </w:rPr>
        <w:t xml:space="preserve">Tulos</w:t>
      </w:r>
    </w:p>
    <w:p>
      <w:r>
        <w:t xml:space="preserve">yön jälkeen ulos yritän peruuttaa ulos pysäköintipaikastani ja ajaa yli reunakiven puskurin. minun typeryyteni vuoksi minun on käytettävä 150 dollaria etupuskurin korjaamiseen.</w:t>
      </w:r>
    </w:p>
    <w:p>
      <w:r>
        <w:rPr>
          <w:b/>
        </w:rPr>
        <w:t xml:space="preserve">Esimerkki 7.6217</w:t>
      </w:r>
    </w:p>
    <w:p>
      <w:r>
        <w:t xml:space="preserve">Teksti: tifu - ei oikeastaan, tänään... kuten 2 tuntia sitten. ostin hiljattain käsiraudat amazonista, koska amerikka. sain mukavat "lailliset" saranoidut käsiraudat, jotka tuntuvat todella tukevilta ja joissa käytetään tavallista käsiraudan avainta (outoa, on olemassa "a" käsiraudan avain...). Tämä pari voi myös "kaksoislukita", mikä estää sitä kiristymästä enempää ja estää sitä kiristymästä, kun se on kytkettynä. olen siis leikkinyt näillä käsiraudoilla vain saadakseni tuntumaa niihin - arvostan laadukasta tuntumaa ja sitä, miten kaksoislukitus toimii. Olen laittanut itselleni käsiraudat (toiseen ranteeseen) kerran tai kaksi vain kokeillakseni, kuinka epämukavat ne ovat (en varmasti koskaan haluaisi olla niissä). no, tänään olin tyhmä ja laitoin molemmat käsiraudat yhteen käteen... lukitsin molemmat... olin matkalla kaksoissulkuun, kun tajusin virheeni: minulla on *hinged* käsiraudat.... ja koska olin aloittelija, joka ei tiedä mitä tekee... olin laittanut käsiraudat taitettuina niin, että avaimen reiät olivat sisäpuolella. vaikka minulla oli avaimet kädessäni, en voinut avata niitä mitenkään, koska itse avaimen reikiin ei päässyt käsiksi. &gt;f***. %@#$@@#$. tyhmää. mitä tyhmää tyhmää. joudun leikkaamaan nämä käsiraudat irti käsivarrestani dremel-työkalulla, mitä olen tehnyt ansaitakseni tämän kohtalon? toivottavasti nämä eivät ole kovettuneet. kamppailin irrottaakseni ne tarpeeksi laihasta ranteestani, jotta saisin avaimen sisään, mutta se ei onnistuisi mitenkään ilman, että kirjaimellisesti mursisin ranteeni.Toisen 20 minuutin ponnistelun jälkeen sain leikattua mainosluottokortista välikappaleen, jonka avulla sain toisen puolen auki ja pääsin käsiksi toisen puolen avainkanavaan. onneksi en kytkenyt kaksoislukitusta, muuten en olisi saanut välikappaletta, ja saattaisin olla nyt työpöydän ääressä.</w:t>
      </w:r>
    </w:p>
    <w:p>
      <w:r>
        <w:rPr>
          <w:b/>
        </w:rPr>
        <w:t xml:space="preserve">Tulos</w:t>
      </w:r>
    </w:p>
    <w:p>
      <w:r>
        <w:t xml:space="preserve">aloittelijana laitoin itselleni hienot käsiraudat siten, että molempiin avainkanaviin ei päässyt käsiksi, jolloin niistä tuli pysyvä, irrottamaton lisävaruste.</w:t>
      </w:r>
    </w:p>
    <w:p>
      <w:r>
        <w:rPr>
          <w:b/>
        </w:rPr>
        <w:t xml:space="preserve">Esimerkki 7.6218</w:t>
      </w:r>
    </w:p>
    <w:p>
      <w:r>
        <w:t xml:space="preserve">Teksti: ensinnäkin, pitkään lurker mutta ei koskaan ollut jotain arvoinen lähettämistä vasta nyt. toivottavasti tuskani tuo onnea joillekin! pakollinen tämä ei tapahtunut tänään, mutta eilen iltapäivällä.nyt joitakin asiayhteys - en ole pelannut golfia kunnolla noin 3 + vuotta, en ollut koskaan hämmästyttävä millään standardilla oikeastaan. oli tasoitus noin 22, jos se merkitsee mitään kenellekään. Lankoni oli ennen puoliammattilainen, jonka tasoitus oli 4, joten ajattelimme, että hauskanpito ja kierros isiemme kanssa olisi täydellinen lauantai-iltapäivä. Voi reddit, miten väärässä olinkaan. Kaikki sujui hienosti, pelasin paremmin kuin luulinkaan ja sää oli ollut fantastinen koko päivän. Nyt tuli 13. reikä. Se oli 500 jaardin alamäki par 5, ja koska tiin on oltava tasainen, et nähnyt mäen ensimmäiset 100 jaardia alas, koska ruoho oli korkealla juuri ennen mäen laskua. lankoni ja hänen isänsä pelasivat molemmat täydelliset lyönnit mäkeä alas ja ne laskeutuivat väylälle. olin seuraava, ja pelini oli huonontunut koko päivän ajan, ja lopulta noin puolet lyönneistäni oli mennyt pieleen. Tällä reiällä päädyin kuitenkin siihen, että draiverini johti siihen, että golfpallo osui korkeaan ruohoon tiin edessä ja vain noin 30 metriä kukkulaa pitemmälle. isäni oli seuraava, hän pelasi koukullisen lyönnin, joka näytti menevän rajojen ulkopuolelle, mutta olimme epävarmoja siitä, mihin se oikeastaan laskeutui. lankoni ja minä hyppäsimme lastenvaunuihin ja lähdimme 30 metriä kukkulaa pitemmälle yrittäessämme löytää palloni, joka ei ollut kulkenut kovinkaan pitkälle. Emme kuitenkaan kuulleet, että isäni oli ilmoittanut pelaavansa lyönnin uudestaan, koska hän oli mokannut ensimmäisen lyönnin. etsin ruohikossa, joka oli noin metrin tai kahden metrin korkuinen, kun pujahdin päähäni tiiauspaikan reunan yli. näin juuri ajoissa, että isäni otti yhteyden toiseen golfpalloon. en ehtinyt reagoida. Tämä pallo syöksyi minua kohti luodin nopeudella ja osui niin suloisesti oikeaan mutteriini. kaaduin lattialle kuin paskakasa. en ole koskaan elämässäni kokenut tällaista kipua - mieluummin mursisin käteni uudestaan kuin kokisin tuollaista kipua. en pystynyt käsittämään, mitä oli tapahtumassa, minua huohotti. olin kipeä. silmäni vuotivat (en itkenyt, lupaan sen), eikä kenelläkään ollut aavistustakaan, mitä oli tapahtunut. onnistuin nousemaan ylös saatuani hengitykseni takaisin, mutta en pystynyt kävelemään ja tärisin. yritin jatkaa, mutta vielä kaksi laukausta ja en vain kestänyt kipua enää. menin metsään ja tarkistin vauriot. kivekseni oli violetti ja mandariinin kokoinen. palasimme takaisin kerhotalolle ja onneksi näyttää siltä, ettei sisäisiä vammoja ole aiheutunut (toivottavasti). virtsani on normaali, mutta en ole varma siitä, mihin niitä oikeastaan käytetään! Kuka tietää, saatan olla nyt hedelmätön! Onneksi hän ei ollut pelannut lyöntiä aiemmin, muuten olisin voinut menettää silmäni. Pahinta on se, että pallo oli itse asiassa mennyt noin 80 metriä pidemmälle kuin luulin, joten ei ollut mitään syytä etsiä ruohoa alunperinkään... 1 päivä myöhemmin ja turvotus on laskenut runsaalla jäällä, mutta kipu on yhä olemassa! kävelen kuin John Wayne noin viikon ajan...</w:t>
      </w:r>
    </w:p>
    <w:p>
      <w:r>
        <w:rPr>
          <w:b/>
        </w:rPr>
        <w:t xml:space="preserve">Tulos</w:t>
      </w:r>
    </w:p>
    <w:p>
      <w:r>
        <w:t xml:space="preserve">tuli isäni tielle, kun hän löi golfpalloa matalalla draiverilla, ja lopulta se osui kivekseni äänen nopeudella. nyt en ole varma, voinko saada lapsia.</w:t>
      </w:r>
    </w:p>
    <w:p>
      <w:r>
        <w:rPr>
          <w:b/>
        </w:rPr>
        <w:t xml:space="preserve">Esimerkki 7.6219</w:t>
      </w:r>
    </w:p>
    <w:p>
      <w:r>
        <w:t xml:space="preserve">Teksti: tifu kun hengailin gf:n kanssa chill-sabbatilla (olen israelista), katselimme elokuvia ja vain mätänimme kotona. jossain vaiheessa halusimme lähteä ulos, emme osanneet päättää minne tai milloin ja lopulta hän turhautui ja lähti suihkuun. joten ajattelin, että pieni kepponen piristäisi häntä. ostimme juuri toissapäivänä kirpputorilta hienon kaasunaamarin ja ajattelin tehdä aika tavallisen pelottelukepposen. kylpyhuoneeseen pääsee vain makuuhuoneemme kautta, joten laitoin hupparin päälleni peiton alle ja tyynyn päälle, jotta näyttäisi siltä kuin makaisin sängyssä, ja laitoin naamarin ja toisen hupparin päälleni ja odottelin aivan makuuhuoneen ulkopuolella, jotta hän luulee, että nukun sängyssämme, ja kun hän lähestyy sänkyä, pelästytän hänet takaapäin. kuitenkin kun hän tuli suihkusta, hän huomasi minut lymyilemässä nurkan takana melkein heti ja sanoi "ha ha, ei hauskaa", joten tajusin, että kepponen epäonnistui surkeasti. nevermind sitten. oli aika mukava ilta lopulta, mutta puoli tuntia sitten hän halusi mennä nukkumaan, kun olin viimeistelemässä jotain projektia läppärilläni olohuoneessa. minuutti sen jälkeen kun hän oli mennyt nukkumaan, hän tuli takaisin olohuoneeseen, täristen kauheasti ja kalpeana kuin aave ja kuiskasi minulle kauhistuneella äänellä, että "meidän sängyssämme on joku". tajusin heti mitä oli tapahtunut ja sanoin hänelle, että "ai niin, etkö nähnyt sitä aiemmin?" ja selitin mitä oli tapahtunut ja että hän luultavasti vain missasi epäonnistuneen kepposen monimutkaisemman osan, mutta oli jo aivan liian myöhäistä. hän kompuroi keittiöön, otti clonexin ja istui sohvalle täristen ja sanattomana.</w:t>
      </w:r>
    </w:p>
    <w:p>
      <w:r>
        <w:rPr>
          <w:b/>
        </w:rPr>
        <w:t xml:space="preserve">Tulos</w:t>
      </w:r>
    </w:p>
    <w:p>
      <w:r>
        <w:t xml:space="preserve">yritin pilailla tyttöystävälleni, epäonnistuin, sitten kepponen laukesi yllättäen paljon myöhemmin ja nukun varmasti sohvalla tänä yönä.</w:t>
      </w:r>
    </w:p>
    <w:p>
      <w:r>
        <w:rPr>
          <w:b/>
        </w:rPr>
        <w:t xml:space="preserve">Esimerkki 7.6220</w:t>
      </w:r>
    </w:p>
    <w:p>
      <w:r>
        <w:t xml:space="preserve">Teksti: virkistävässä kierre subreddit tämä vittu ylös todella tapahtui tänään niin yay siitä. hieman taustatietoa: valmistuin yliopistosta vuonna 2009 tutkinto viestinnän. valmistumisen jälkeen olen putzed vähittäiskaupan työpaikasta vähittäiskaupan työpaikkaan, kunnes vaimoni vakuutti minut, että voisimme tehdä sen työtä minulle mennä takaisin kouluun vuonna 2015 tulla opettaja. sain todistukseni talvella 2015 ja sen jälkeen sain muutaman pitkäaikaisen äitiysvakuutuspaikan (keväällä ja syksyllä 2016), mutta en mitään kokoaikaista. elokuussa 2016 saimme ensimmäisen poikamme ja vaimoni otti täyden äitiysvakuutuksen, jonka hän pystyi tekemään, koska olin tuolloin töissä. hänen vakinaistettu opettajuutensa palasi takaisin samoihin aikoihin, kun asemani päättyi, ja ajattelimme, että voisimme selviytyä, kun minä jäisin kotiin poikamme kanssa ja eläisimme hänen palkkansa varassa. etenemme eteenpäin tähän päivään. Raha on käymässä tiukaksi, enkä ole vieläkään löytänyt kokopäiväistä opettajan työtä, joten olen alkanut katsoa takaisin yritysmaailmaan. koska kännykät ovat aina olleet "juttuni", päätin hakea vähittäismyyjäksi kolmelle neljästä suuresta operaattorista. tänään minulla oli haastattelu myymäläpäällikön kanssa, ja valmistauduin varmistamalla, että ansioluetteloni oli tulostettu ja pukuni silitetty. menen haastatteluun aikaisin ja teen viimeiset valmistelutyöt ennen kuin menen sisään. Istun alas ja ojennan hänelle ansioluetteloni, ja silloin hän lukee sen. tulostaessani ansioluetteloani unohdin, että työpaikka, johon olin haastattelussa, oli ensimmäinen, johon hain, ja sen jälkeen "tavoite"-osio muuttui ja kuuluu nyt: "saada vähittäismyyntitehtävä ja edetä kilpailijayrityksessä". tunsin, kuinka kasvoni punastuivat, ja hän alkoi nauraa. haastattelu sujui hyvin, mutta koko ajan hän sanoi: "me olemme täällä 'kilpailijalla', tarkoitan siis 'oikealla nimellä'".</w:t>
      </w:r>
    </w:p>
    <w:p>
      <w:r>
        <w:rPr>
          <w:b/>
        </w:rPr>
        <w:t xml:space="preserve">Tulos</w:t>
      </w:r>
    </w:p>
    <w:p>
      <w:r>
        <w:t xml:space="preserve">: unohdin tarkistaa ansioluetteloni ennen haastattelua ja annoin palkkaavalle johtajalle ansioluettelon, jota hän itse asiassa haki kilpailijan paikasta.</w:t>
      </w:r>
    </w:p>
    <w:p>
      <w:r>
        <w:rPr>
          <w:b/>
        </w:rPr>
        <w:t xml:space="preserve">Esimerkki 7.6221</w:t>
      </w:r>
    </w:p>
    <w:p>
      <w:r>
        <w:t xml:space="preserve">Teksti: Tämä tapahtui lähes kymmenen vuotta sitten tankkikurssin aikana.Useimmat afv-koulutukseen käytettävät radat ovat naurettavan suuria, täydellisiä simuloituja tehtäviä ja muuta vastaavaa varten. radat, joilla olimme tätä polttoainetta varten, ovat tavallaan kuin tavalliset ampumaradat, joissa on "kaistat", jotka eivät oikeastaan ole muuta kuin hiekkatie kohti toisessa päässä olevaa pengerrystä. Yksinkertainen 4-kaistainen ampumarata panssarivaunujen peruskoulutusta varten. pysy omalla kaistallasi, älä ammu äärimmäisten vasemman- ja oikeanpuoleisten rajojen yli (ts. älä ammu *kaukaa* ampumaradalta!). lähes mahdotonta mokata. tätä harjoitusta varten meidän piti edetä kaksoispanssarivaunujoukkueena. Ajatuksena on, että kumpikin ajoneuvo havaitsee kohteet ja hyökkää niitä vastaan tiiminä, mutta ei kuitenkaan päällekkäin toistensa alueen kanssa (esimerkiksi vasen puoli 10-12, oikea 12-2). tähän asti kaikki on hyvin, ja ammumme maaleja vasemmalta ja oikealta. tässä kohtaa asiat menevät sekaisin: muistatko, kun sanoin, että radan "kaistat" ovat vain teitä kohti takapuskuria? En maininnut, että puolessa välissä tiet yhdistyvät, menevät hiusneulakierteisiin, jotka laskevat alaspäin ja joita ympäröivät 3 metrin korkuiset puut, ennen kuin ne erkanevat neljälle kaistalle ja jälleen avoimelle maastolle. Kuka vittu päättää tästä? nyt kaksi ajoneuvoamme on kolonnassa yhdellä tiellä, kun kohde ilmestyy, kun lähestymme ensimmäistä mutkaa. Huudan komentajalle, hän näkee sen ja antaa käskyn ampua. joten vedän liipaisimesta. seuraavaksi komppanian komentaja (joka on etäisyyden valvontatornissa) huutaa komentosillalla *"lopettakaa tuli! lopettakaa tuli, senkin perkeleen paskiainen!"* Laukaisemani luoti oli lentänyt suoraan edessämme olevan panssarivaunun yläpuolelle, ja se oli juuri ja juuri mennyt ohi siitä. Ilmeisesti ne olivat jo ohittaneet ensimmäisen käännöksen ja olivat suoraan tulilinjallamme, kun painoin liipaisinta. sanomattakin on selvää, että jouduin sotaoikeuteen huolimattomasta laukaisusta. valitettavasti niin joutui myös ajoneuvoni komentajakin; perusteluna oli, että koska hän oli antanut minulle käskyn ampua eikä tarkistanut ensin tulilinjaa, hän oli näin ollen myös yhtä lailla vastuussa.</w:t>
      </w:r>
    </w:p>
    <w:p>
      <w:r>
        <w:rPr>
          <w:b/>
        </w:rPr>
        <w:t xml:space="preserve">Tulos</w:t>
      </w:r>
    </w:p>
    <w:p>
      <w:r>
        <w:t xml:space="preserve">sotaoikeuteen, koska hän oli melkein räjäyttänyt omien joukkojen panssarivaunun ampumaharjoituksen aikana.</w:t>
      </w:r>
    </w:p>
    <w:p>
      <w:r>
        <w:rPr>
          <w:b/>
        </w:rPr>
        <w:t xml:space="preserve">Esimerkki 7.6222</w:t>
      </w:r>
    </w:p>
    <w:p>
      <w:r>
        <w:t xml:space="preserve">Teksti: tifu. olin huoltoasemalla jonossa odottamassa limonadin ja bensan maksamista, kun näin kolikon purkkapakkausten päällä suoraan tiskin edessä. kun oli minun vuoroni maksaa, kumarruin, kauhoin kolikon ylös ja laitoin sen taskuuni unohtaen sen heti. kun laitoin limpparini tiskille ja kurkottelin lompakkoni perään, katsoin ylös ja näin kassanhoitajan tuijottavan minua vihaisesti. olin hämmentynyt tästä. oliko hän vihainen limpparivalinnalleni? (hän saattoi olla yksi niistä friikeistä, jotka suosivat Pepsiä), oliko minulla loukkaava t-paita päällä? (ei, ellei hän loukkaantunut epämääräisestä podcast-paidastani) sanoin "......$40 2:lla, kiitos." ja hän vastasi "mitä taskussasi on?". "Häh?" änkytän ennen kuin lopulta ymmärrän. "oh! en ole varastanut mitään!" ja jatkan kiihkeästi kaiken vetämistä taskustani, tiputtelen kolikoita ja muita tavaroita. nostan 25 sentin syyllisen ja työnnän sen kassalle, ikään kuin se todistaisi tarinani jotenkin, ja selitän, että olin juuri nähnyt kolikon purkan päällä ja napannut sen. Hänen ilmeensä ei ollut muuttunut lainkaan koko keskustelun aikana. lopulta hän vain suoritti ostokseni ja sanoi, että hyvää päivänjatkoa. en ole varma, uskoiko hän minua vai ei, mutta keräsin tavarani ja häivyin sieltä.</w:t>
      </w:r>
    </w:p>
    <w:p>
      <w:r>
        <w:rPr>
          <w:b/>
        </w:rPr>
        <w:t xml:space="preserve">Tulos</w:t>
      </w:r>
    </w:p>
    <w:p>
      <w:r>
        <w:t xml:space="preserve">löysin 25-senttisen purkkapakkauksesta, ja kassanhoitaja luuli, että varastin purukumia aivan hänen edessään.</w:t>
      </w:r>
    </w:p>
    <w:p>
      <w:r>
        <w:rPr>
          <w:b/>
        </w:rPr>
        <w:t xml:space="preserve">Esimerkki 7.6223</w:t>
      </w:r>
    </w:p>
    <w:p>
      <w:r>
        <w:t xml:space="preserve">Teksti: kesän aikana minut oli vahvistettu opetusavustajaksi. torstaina lähetin sähköpostin, jossa pyysin tapaamista, koska "minulla oli kysymyksiä sitoumuksestani/työehdoistani" (suurin piirtein näin kirjoitin sen, ja se on käännetty, en löydä englanniksi minkäänlaista sanamuotoa, joka olisi tarpeeksi lähellä). en tarkistanut sähköpostiani perjantaina. tarkistin sähköpostini uudelleen lauantaina ja olin saanut vastauksen. hän tarjosi puhelinnumeroa, johon voisin soittaa, jotta voisimme keskustella kysymyksistäni heti. koska oli lomaviikonloppu, päätin vastata myöhemmin ja ajattelin, ettei sillä olisi mitään merkitystä. kukaan ei tee töitä viikonloppuna muutenkaan, vielä vähemmän liittovaltion juhlapäivänä. maanantai oli juhlapäivä ja yliopisto oli suljettu. lähetin vastaukseni maanantai-iltana ja kerroin, että soittaisin hänelle tiistaiaamuna. tiistaina soitin noin kello 8.30 aamulla ja minulle kerrottiin, että paikkani assistenttina annettiin jollekulle toiselle, koska en vastannut sähköpostiin tarpeeksi nopeasti. hän luuli, etten ollut sitoutunut assistenttina ja/tai halunnut pois. en ole koskaan kirjoittanut tätä, en koskaan sanonut tätä, mutta näin hän ymmärsi lauseeni.</w:t>
      </w:r>
    </w:p>
    <w:p>
      <w:r>
        <w:rPr>
          <w:b/>
        </w:rPr>
        <w:t xml:space="preserve">Tulos</w:t>
      </w:r>
    </w:p>
    <w:p>
      <w:r>
        <w:t xml:space="preserve">sain potkut, koska esitin "kysymyksiä".</w:t>
      </w:r>
    </w:p>
    <w:p>
      <w:r>
        <w:rPr>
          <w:b/>
        </w:rPr>
        <w:t xml:space="preserve">Esimerkki 7.6224</w:t>
      </w:r>
    </w:p>
    <w:p>
      <w:r>
        <w:t xml:space="preserve">Teksti: No tämä oli lauantai, mutta miten vain. työskentelin 8-4 lauantaisin ruokakaupassa, mutta takaisin tarinaan. olin menossa töihin ja kellotin ja minua pyydettiin hakemaan tikkaat ja puhdistamaan jotakin korkean seinän kattoalueelta. Tässä kohtaa mokasin, tartuin väärän kokoisiin tikkaisiin ja hajotin sprinklerin pään. mustaa lietettä meni kaikkialle ja se oli kylmintä, haisevinta lietevettä, mitä olen koskaan nähnyt. menetin myymälässäni yli 20 000 dollarin arvosta tavaraa, sain asiakkaan ottamaan todella ikävän kylvyn ja putosin tikkailta. Kesti yli tunnin saada vesi sammumaan. vihaan sitä, kun palokunta tulee myöhässä. minulla oli pilalla kacki pants märät kengät ja sukat ja jouduin jäämään siihen asti, kunnes tapaus oli ratkaistu. minulla on tapaaminen omistajan kanssa huomenna. toivon todella, etten saa potkuja tämän takia. :( edit: grammer puhelimessa. edit2: päivitän keskustelun jälkeen. edit 3: menetin työpaikan oletetun tyhmyyden takia. hän huusi minulle noin tunnin ajan ja luennoi minulle kypsyydestä. etsin aktiivisesti uutta työpaikkaa ja toivon, että tämä ei seuraa minua. plussana voin vihdoin seurustella edellisen työpaikkani tytön kanssa :d</w:t>
      </w:r>
    </w:p>
    <w:p>
      <w:r>
        <w:rPr>
          <w:b/>
        </w:rPr>
        <w:t xml:space="preserve">Tulos</w:t>
      </w:r>
    </w:p>
    <w:p>
      <w:r>
        <w:t xml:space="preserve">Minä ja eräs asiakas kävimme elämäni kylmimmän ja ilkeimmän suihkun tyhmien tikkaiden takia.</w:t>
      </w:r>
    </w:p>
    <w:p>
      <w:r>
        <w:rPr>
          <w:b/>
        </w:rPr>
        <w:t xml:space="preserve">Esimerkki 7.6225</w:t>
      </w:r>
    </w:p>
    <w:p>
      <w:r>
        <w:t xml:space="preserve">Teksti: asettaa kohtaus hieman, asun asunnossa ja äitini on vierailulla (joulu). okei, joten uudenvuoden päivänä olin tiskaamassa tiskit jälkeen uudenvuoden illallinen ja kuuntelin musiikkia minun Bluetooth-kaiuttimesta (joka on melko kovaa). vilkaisin olohuoneeseen nähdä äitini katsomassa Keeping up with the Kardashians (ugh). kim iski minuun tietyllä tavalla ja sain halun "helpottaa" itseäni, joten menin vessaan. koska olen paska pieni asunto, kylpyhuone on noin 5 metrin päässä keittiöstä (jossa kaiuttimeni sijaitsee). otin puhelimeni esiin ja sammutin musiikin ja vaihdoin pornhubiin. Vedin esiin kivan videon, mutta en kuullut mitään, joten laitoin sen hieman kovemmalle. en vieläkään kuullut mitään, joten laitoin sen kokonaan kovemmalle ja menin töihin. tulen ulos ja pesen käteni. menen keittiöön ja näen äitini tuijottavan kaiutinta. hän katsoi kaiutinta, sitten minua, sitten kaiutinta, sitten puhelinta kädessäni. hän oli tässä vaiheessa aika hermostunut, joten aloin tiskata uudestaan. sitten hän sanoi "ehkä minun pitäisi tiskata astiat loppuun" ja katsoi minua inhottavasti. olemme äitini kanssa aika läheisiä, mutta hän vaikutti olevan aika vihainen minulle. olen myös uusi täällä, joten jos minulla on jonkinlainen moka, olkaa ystävällisiä minulle.</w:t>
      </w:r>
    </w:p>
    <w:p>
      <w:r>
        <w:rPr>
          <w:b/>
        </w:rPr>
        <w:t xml:space="preserve">Tulos</w:t>
      </w:r>
    </w:p>
    <w:p>
      <w:r>
        <w:t xml:space="preserve">älä unohda sammuttaa bluetooth-kaiutinta ennen kuin faijaat.</w:t>
      </w:r>
    </w:p>
    <w:p>
      <w:r>
        <w:rPr>
          <w:b/>
        </w:rPr>
        <w:t xml:space="preserve">Esimerkki 7.6226</w:t>
      </w:r>
    </w:p>
    <w:p>
      <w:r>
        <w:t xml:space="preserve">Teksti: okei, tämä tapahtui viime viikolla, ei tänään.menin kemian laboratorioharjoitteluun, joka on käytännössä loppukoe. luulin, että täytämme vain monivalintakysymyksiä, mutta kävi ilmi, että meidän odotettiin tekevän erilaisia kemiallisia reaktioita. tämä tarkoitti, että tarvitsimme käsineet, ja olin täysin pihalla. Kyselin ympäriinsä ja sain lopulta parit tytöltä, jonka kanssa olen biologian kurssilla. muistakaa, että minulla on valtava haava sormessani porkkanoiden leikkaamisesta. laitoin hanskat haavan päälle ja työskentelin noin kaksi tuntia. kun olin valmis, huomasin, että hanskat olivat tahriintuneet, mikä oli väärin, koska en ollut työskennellyt minkään sellaisen kanssa, joka olisi voinut tahriintua, enkä ollut koskenut mihinkään kemikaaliin. Vielä oudompaa oli se, että tahra näytti olevan hanskan sisällä. päätin luonnollisesti haistella hanskoja. ne haisivat ruumishuoneelta..... kuten kävi ilmi, lainaamani hanskat olivat samat hanskat, joilla tämä tyttö teki sikiöpossun sektion. tämä suuntaus tapahtui syyskuun puolivälin tienoilla. tämä tarkoitti sitä, että minulla oli mätänevän possun tahroja, jotka olivat istuneet ulkona pari kuukautta. pesin käsiäni noin 15 minuuttia, vaikka vahinko oli jo tapahtunut. viilto on varmasti tulehtunut luoja tietää millä. en mene liian pitkälle yksityiskohtiin, mutta sanotaan vain, että se on tarpeeksi paha, jotta se oikeuttaa lääkärissä käyntiin. edit: selkeys.</w:t>
      </w:r>
    </w:p>
    <w:p>
      <w:r>
        <w:rPr>
          <w:b/>
        </w:rPr>
        <w:t xml:space="preserve">Tulos</w:t>
      </w:r>
    </w:p>
    <w:p>
      <w:r>
        <w:t xml:space="preserve">mokasin ja sain haavan, johon tarttui mätänevää sianpoikamehua.</w:t>
      </w:r>
    </w:p>
    <w:p>
      <w:r>
        <w:rPr>
          <w:b/>
        </w:rPr>
        <w:t xml:space="preserve">Esimerkki 7.6227</w:t>
      </w:r>
    </w:p>
    <w:p>
      <w:r>
        <w:t xml:space="preserve">Teksti: niin... tämä ei ollut tänään, enemmän kuin 7. luokalla. joka tapauksessa nopea taustatieto... olin siis hieman epäkypsä ikäisekseni, ja olin vielä lihava / lyhyt / babyfaced tai vain pre-puberteetti. myönnetty en ole nyt, mutta siitä huolimatta minulla ei ollut paljon itseluottamusta. eräänä päivänä helmikuussa sairastuin, mutta yleensä kun sairastun, saan todella paljon ilmavaivoja (katastrofi tulossa). olin siis sairas, ja ilmavaivoja kuin vittu, ja kurja, mutta äitini sanoi "vitut siitä" ja lähetti minut kouluun lopulliseen tuhooni.pe, liikuntatunti, miksi sitä sitten kutsutkaan, oli neljäs tunti, ja kävelin surkeasti pukuhuoneeseen aloittaakseni yhden yläasteaikaisen elämäni noloimmista hetkistä. pukeuduin, mutta juostessani mailin, kaasuisuus pelasi suosiostani vastaan. Olin keskellä kolmatta kierrostani, ja yhtäkkiä vatsani otti kolminkertaisen tynnyrinkierroksen vatsahelvettiin. pieraisin kovempaa kuin ilotulitteiden ympäröimä norsu, ja saatoin tai en ehkä pieraista. joka tapauksessa, onneksi vain kaksi kaveriani kuuli sen, ja he onnittelivat minua (puh). mutta odottakaa. sen jälkeen meidän piti tehdä koe lajista, jota harrastimme, ja meidän piti mennä luokkahuoneeseen sitä varten. heeee siinä se hauskuus alkaa. tietysti minut määrättiin koulun kuumimman 8. luokkalaisen viereen (pöydät olivat pareittain). hän tervehti hieman, ja kiimainen seitsemäsluokkalainen minä esitin machoa. sitten paska tuli tuulettimeen, siis kalsareihini. aloin taas saada helvetinmoisia kaasuja ja pudotin kynäni. kuten voitte arvata, nostin typerästi sen ja päästin irti luultavasti kaikkien aikojen äänekkäimmän peräaukon kaasuräjähdyksen. Olen melko varma, että mursin joidenkin lasten tärykalvot, koska se oli niin kovaäänistä... siinä minä sitten olin... käytännössä paskomassa housuihini, ja koko luokka tuijotti minua ihaillen "saavutustani" (kuten myöhemmin kutsuin sitä). ja missä se kahdeksasluokkalainen oli tässä kaikessa...? no, hän käyttäytyi kuin mitään ei olisi tapahtunut, ja olen melko varma, että hän juoksi vittuun kuin roadrunner tunnin jälkeen. tämä on ollut yksityiskohtaisin versio tarinastani, jonka olen kertonut, ja rehellisesti sanottuna, tunnen vieläkin oloni kiusalliseksi kirjoittaessani sitä.</w:t>
      </w:r>
    </w:p>
    <w:p>
      <w:r>
        <w:rPr>
          <w:b/>
        </w:rPr>
        <w:t xml:space="preserve">Tulos</w:t>
      </w:r>
    </w:p>
    <w:p>
      <w:r>
        <w:t xml:space="preserve">sain ilmavaivoja ja mursin itseluottamukseni ja viereisen kuuman tytön hirviöpierullaan</w:t>
      </w:r>
    </w:p>
    <w:p>
      <w:r>
        <w:rPr>
          <w:b/>
        </w:rPr>
        <w:t xml:space="preserve">Esimerkki 7.6228</w:t>
      </w:r>
    </w:p>
    <w:p>
      <w:r>
        <w:t xml:space="preserve">Teksti: tämä tapahtui noin 2 vuotta sitten. tässä on paljon taustatietoa, jota et oikeastaan tarvitse, mutta olisi mukavaa, jos voisit lukea, jotta ymmärtäisit paremmin, miksi tein mitä tein.**tausta:** olin lukion matematiikan opettaja (mutta en englannin opettaja, joten yritä antaa anteeksi oikeinkirjoitus- ja kielioppivirheet). varttuessani kaikki suosikkiopettajani olivat niitä, jotka olivat hauskoja luennoilla, tiukkoja, kun niitä tarvittiin, ja ennen kaikkea selittivät asiat hyvin. Halusin olla yksi tällaisista opettajista, ja se sopi hyvin persoonaani, joten siitä tuli sellainen. valmistuin yliopistosta superhauskan talouskriisin aikana, joten minun oli todella vaikea löytää töitä sinä vuonna (vaikka kaksi vuotta aiemmin koulut kerjäsivät päteviä matematiikanopettajia). päädyin lopulta erityisopettajan työhön. nyt olin aina haaveillut opettamisesta honors/ap-luokilla, koska niissä minulla oli parhaat opettajat. Ajattelin, että nämä olivat oppilaita, jotka pysyisivät mukana pilailussani, käyttäytyisivät paremmin, todella välittäisivät koulusta ja olisivat unelmaluokka, jonka aina halusin. niinpä vuosi toisensa jälkeen siirryin hitaasti ylöspäin totemipaalussa, ja noin neljän vuoden kuluttua pääsin vihdoin opettamaan honors-luokkia. Yritin matemaattisesti sovittaa opetustyylini niihin opettajiin, joita rakastin lapsuudessani. vitsailin paljon helpottaakseni sitä hulluutta, jota matematiikan oppiminen on, kun sitä vihaa. Minulla oli hauskaa leikkiä ja keskustella oppilaiden kanssa. mutta syystä tai toisesta, vaikka oppilaat pitivät minusta ja pitivät minua hyvänä opettajana (oletettavasti), he eivät kunnioittaneet minua samalla tavalla kuin minä kunnioitin opettajiani lapsuudessani. he kohtelivat minua kuin olisin ollut heidän isoveljensä, enkä heidän viisas setänsä. **tifu:** on ystävänpäivä ja olen yhdellä lempiluokistani, jossa on joitakin lempioppilaitani. Aloitan yleensä jakson juttelemalla hieman heidän kanssaan, ja kysyttyäni hieman, mitä oppilaat tekevät vd:nä, yksi lempioppilaistani (kutsumme häntä gd:ksi) kysyy minulta: "Voi bestworstteacher, mitä suunnitelmia sinulla on? ei mitään, eikö niin?" Luokka kääntyy minuun ja päästää ulos sellaisen yleisen elokuvahuudon "ohhhhhhhhhhhhhhhh". joten päätin sillä hetkellä taistella tulta vastaan tulella, ja sanoin: "Voi, minulla on treffit tänä iltana. äitisi kanssa!" mahdollisimman kornilla äänellä, jonka pystyin saamaan aikaan.koko luokka purskahtaa nauruun ja hämmennykseen, mutta gd, joka yleensä nauraa kovimmin, on jotenkin hiljaa. voi luoja. menin ehdottomasti liian pitkälle. olen kamala opettaja. skannaan luokan ja näen kolme tai neljä hänen ystäväänsä, jotka vaihtavat hermostuneita katseita keskenään. nämä ovat yleensä gd:n hype-ihmisiä. otaksun, että menin todella liian pitkälle. joten jatkoin opettamista. teeskentelin, että mitään ei olisi tapahtunut, ja melko pian kaikki oli taas normaalisti.Suunnittelin puhuvani gd:n kanssa tunnin jälkeen ja pyytäväni anteeksi, mutta kun tunti loppui, joukko oppilaita tuli kysymään kysymyksiä, ja minä menin sekaisin, ja hän livahti ulos. en ajatellut asiasta silloin liikaa ja jatkoin vain päivääni. Opettajana vapaa-aikani on päivän ainoa aika, jolloin voin istua alas ja saada aikaa ajatella (ja toivottavasti miettiä epäonnistumistani), mutta tänään minun piti vastata vanhempien sähköposteihin. parin mahtavan sähköpostiviestin jälkeen sain sähköpostiviestin vanhemmasta, joka oli jättänyt vanhempainiltapäivän väliin kuukautta aiemmin ja halusi tavata minut. Voi vittu. vanhempainiltapäivä. olin tavannut gd:n isän sinä päivänä. toinen opettaja vei minut sivuun ennen tapaamista ja kertoi, että gd:n perheellä oli rankkaa. he olivat juuri adoptoineet useita lapsia afrikasta. isä oli lääkäri, joka oli koko ajan töissä, joten lastenhoitaja, gd ja hänen veljensä hoitivat adoptoituja sisaruksiaan. kysyin äidistä, ja hän kertoi, että äiti oli sairastanut syövän ja kuollut aiemmin tänä vuonna **.</w:t>
      </w:r>
    </w:p>
    <w:p>
      <w:r>
        <w:rPr>
          <w:b/>
        </w:rPr>
        <w:t xml:space="preserve">Tulos</w:t>
      </w:r>
    </w:p>
    <w:p>
      <w:r>
        <w:t xml:space="preserve">** Kerroin yhdelle lempioppilaistani, että minulla oli treffit hänen kuolleen äitinsä kanssa ystävänpäivänä.</w:t>
      </w:r>
    </w:p>
    <w:p>
      <w:r>
        <w:rPr>
          <w:b/>
        </w:rPr>
        <w:t xml:space="preserve">Esimerkki 7.6229</w:t>
      </w:r>
    </w:p>
    <w:p>
      <w:r>
        <w:t xml:space="preserve">Teksti: tämä tapahtui itse asiassa tänään, alle tunti sitten.isälläni on diagnosoitu syöpä.saadaksemme ajatukseni pois siitä, kaverini ja minä menimme juomaan ja improvisaatiokomediaesitykseen. se on aika hyvä, matalaenerginen yleisö.sitten juontaja kysyy, oliko jollakin meistä "aika huono viikko", koska he aikovat kääntyä blues-lauluun.täydellisessä hiljaisuudessa kaverini ja minä katsomme toisiamme ja yritämme hillitä kikatteluamme. mikä herättää juontajan huomion. mikrofoni on kasvoillani, ystäväni naama projisoi "abort, abort!", oma pääni huutaa "voi paska!", kun rauhallinen ääneni julistaa, että "isälläni on syöpä." Kuollut hiljaisuus, kun juontajan naama laskee. juontaja nostaa asian nopeasti esiin kysymällä, millä vaikeasti lähestyttävällä eläimellä on parannuskeino syöpään ja mitä meidän on voitettava päästäkseen siihen käsiksi. yhtye laulaa laulun siitä, että isäni syöpä parannetaan trumpetin hiuksilla, joihin he pääsevät vasta ylitettyään pikkuruisista kädestä tehdyn muurin. ooopps.</w:t>
      </w:r>
    </w:p>
    <w:p>
      <w:r>
        <w:rPr>
          <w:b/>
        </w:rPr>
        <w:t xml:space="preserve">Tulos</w:t>
      </w:r>
    </w:p>
    <w:p>
      <w:r>
        <w:t xml:space="preserve">"loi" Trumpin hiukset-voivat-parantaa-syöpää -laulun...</w:t>
      </w:r>
    </w:p>
    <w:p>
      <w:r>
        <w:rPr>
          <w:b/>
        </w:rPr>
        <w:t xml:space="preserve">Esimerkki 7.6230</w:t>
      </w:r>
    </w:p>
    <w:p>
      <w:r>
        <w:t xml:space="preserve">Teksti: tämä tapahtui tänään, ja se on helposti murtuu top 5 noloimpia asioita koskaan tapahtunut minulle.Olen juuri muuttanut asuntoja ja olen odottanut minun internet saada setup. niin sillä välin, olen käyttänyt matkapuhelimeni / data saada joitakin henkilökohtaisia rakastava jos tiedät mitä tarkoitan. tänään oli erityisesti suuri päivä töissä, tietenkin mennä kuva, ja olin ollut prepping varten iso johdon kokouksessa noin viikon ajan. tämä kokous oli pomoni ja heidän pomonsa. tämä oli minun tilaisuuteni loistaa. Nopeasti eteenpäin kokoukseen, nousen ylös, pidän esitykseni, istun takaisin alas ja kollegani jatkaa diojen läpikäyntiä. saamme yhdeltä huippujohtajalta kysymyksen kilpailijoistamme, johon minä tai kollegani emme osaa vastata, joten päätän sanoa, että "joo, meidän täytyy katsoa sitä myöhemmin." Mutta vitut siitä, miksi odottaa myöhempään, kun voin tehdä vaikutuksen tähän isoon kaveriin tässä ja nyt? joten päätän hakea puhelimeni ja hakea vastauksen googlesta....ja silloin kuulet....."uhhhh yeah drop that load on me." hyppään välittömästi koko kehollani puhelimeni päälle kuin vitun elävä miinan tai jonkin paskan suojaten huoneen. unohdin täysin, että viimeisin toiminto nettiselaimestani puhelimessani oli se, että sain henkilökohtaista rakastelua ennen töihin menoa! vittu! onnistun kääntämään äänenvoimakkuuden mykäksi, ihmiset ovat jotenkin uteliaita, he kaikki tuijottavat minua, mitä se oli? voihkimista? spermalataus sanotko? ja kokousta oli jäljellä vielä 20 minuuttia. hikoilin suoraan paidan läpi, en katsonut ketään vitun ihmistä koko loppupalaverin ajan. en saanut tarvitsemaamme kilpailijan vastausta. lopulta sinä päivänä joku lähestyi minua tuosta palaverista ja kysyi, mikä se "outo ääni" oli puhelimestani palaverin aikana. menin edeltä ja käytin tekosyytä, "vihaan vittu kavereitani, jotka luulevat, että vain koska on ääniviestintä, niin se on kaikki, mitä heidän tarvitsee käyttää!"... ja käytännössä juoksin karkuun....i en usko, että hän uskoi minua... maanantaista tulee aivan fantastinen.</w:t>
      </w:r>
    </w:p>
    <w:p>
      <w:r>
        <w:rPr>
          <w:b/>
        </w:rPr>
        <w:t xml:space="preserve">Tulos</w:t>
      </w:r>
    </w:p>
    <w:p>
      <w:r>
        <w:t xml:space="preserve">katsoin pornoa puhelimestani ennen töihin menoa ja menin googlettamaan jotain tehdäkseni vaikutuksen pomoni pomoon, mutta unohdin, että viimeinen asia puhelimessani oli pornovideo, josta nautin ennen töitä. minua moanitettiin suoraan noloksi.</w:t>
      </w:r>
    </w:p>
    <w:p>
      <w:r>
        <w:rPr>
          <w:b/>
        </w:rPr>
        <w:t xml:space="preserve">Esimerkki 7.6231</w:t>
      </w:r>
    </w:p>
    <w:p>
      <w:r>
        <w:t xml:space="preserve">Teksti: pakollinen, tämä tapahtui syksyllä 2008. opiskelin ulkomailla milanissa, italian osavaltiossa ja olin ollut siellä pari kuukautta, kun päätimme ystävieni kanssa lähteä viikonloppureissulle roomaan katsomaan nähtävyyksiä. viikonloppu alkoi hienosti - näimme kaiken mahdollisen ja vaelsimme ympäri kaupunkia. suunnittelin yöpyväni erään koulukaverin luona, joka opiskeli ulkomailla roomassa. hän ja minä olimme tavallaan friends with benefits, joten se näytti toimivan hyvin meille, voimme kutsua häntä jamieksi tässä tarinassa. kun yö tuli, aloimme juoda amerikkalaisessa baarissa nimeltä scholars. parin kierroksen jälkeen jamie ja minä päätimme kävellä trevin suihkulähteelle ja sen jälkeen ympäri kaupunkia katselemaan myöhäisillan rooman nähtävyyksiä. on turvallista sanoa, että tässä vaiheessa olimme melko humalassa, ja kompuroituamme muutaman asuinkorttelin ympäri törmäsimme jalkakäytävällä olevaan laatikkoon. Ajattelin itsekseni, että "hei, näyttäisit todella makealta, jos potkaisisit tämän laatikon kadulle", ja tein juuri niin. juuri kun laatikko lähti jalkani päästä, auto tuli kadunkulmasta, ja lähes hidastettuna auto osui laatikon etuosaan ja pysähtyi lyhyeen. Jamie ja minä jaoimme kauhistuneen katseen, kun auton ovi avautui. tässä minä olin, saamassa perseeni valtavan italialaisen miehen käteen vain siksi, että halusin leveillä... yllätykseksemme pieni italialainen nainen tuli autosta salamannopeasti ja juoksi luokseni huutaen italiaksi ja osoittaen laatikkoa. jamie ja minä emme tienneet mitä tehdä ja jähmettyimme. nainen tarttui käsivarteeni kuin boa constrictor ja raahasi minut yllättävällä voimalla kadulle huutaen italiaksi ja osoittaen laatikkoa. mutisen "mi dispiace" (olen pahoillani) ja siirrän laatikon pois kadulta niin nopeasti kuin pystyn, yrittäen päästä pois hänen otteestaan. minulla ei ole aavistustakaan, miten noin pieni nainen voi olla niin vahva ja niin pelottava. siirrettyäni laatikon hän näytti hellittävän ja mutisi itsekseen noustessaan takaisin autoon ja ajaessaan pois. kaikki tämä tapahtui noin kello 3 aamulla sattumanvaraisella kadulla roomassa. jännittävän ekskursiomme jälkeen hän teki matkan kotiin nauraen koko matkan tapahtuneelle.</w:t>
      </w:r>
    </w:p>
    <w:p>
      <w:r>
        <w:rPr>
          <w:b/>
        </w:rPr>
        <w:t xml:space="preserve">Tulos</w:t>
      </w:r>
    </w:p>
    <w:p>
      <w:r>
        <w:t xml:space="preserve">potkaisin laatikon kadulle Roomassa, osuin sillä vahingossa autoon, ja pieni, mutta kiivas italialainen nainen tuli vastaan.</w:t>
      </w:r>
    </w:p>
    <w:p>
      <w:r>
        <w:rPr>
          <w:b/>
        </w:rPr>
        <w:t xml:space="preserve">Esimerkki 7.6232</w:t>
      </w:r>
    </w:p>
    <w:p>
      <w:r>
        <w:t xml:space="preserve">Teksti: taustaa ja keskeisiä kohtia:* Kävimme brunssilla yhdessä suosikkiravintolassamme* Tarjoilijamme oli homo, mutta hän on ollut meillä ennenkin ja hän on aina pirteä ja halukas vitsailemaan* käymme usein tässä ravintolassa* ystäväni tyttöystävä vitsaili aiemmin samana päivänä siitä, kuinka minä ja ystäväni (molemmat miehiä) olemme kuin pari, kun hengailemme yhdessä* juon brunssin aikana noin neljä kuppia kahvia yhdellä istumalla. vitsailemme hänen kanssaan ja meillä on hauskaa. hän on iloinen ja pirteä ja täynnä hymyä. tyhmäpää ei arvosta sitä, että kaikki eivät ymmärrä huumoriani, mutta meillä on hauskaa ja minusta hän on siisti ja osaa roikkua. alamme siis ottaa esille edellisen keskustelumme, joka oli ennen hänen tuloaan. kuinka olemme niin onnellisia siitä, että pääsemme vihdoin naimisiin ja että kansakunta on saamassa kiinni jne, jne. hän ei ymmärtänyt, että kerroimme vain tarinaa siitä, mitä ystäväni tyttöystävä sanoi ja kerroimme hänelle, että hän ja minä menemme naimisiin (haha, tiedän). hän on innoissaan! hän saa suurimman hymyn kasvoilleen. onnittelee meitä ja heittää terveisiä. emme tajua, että hän on tosissaan eikä hän tajua, että vitsailemme. 5 minuuttia eteenpäin ja hän tuo meille jälkiruokaa kynttilän kera ja sanoo onnittelut ja kävelee pois. minä ja ystäväni katsomme toisiamme nolona. emme voi uskoa, että hän otti meidät tosissaan. ystäväni sanoo, että minun on kerrottava hänelle. en halunnut kertoa, mutta omatuntoni potkaisi. päätin tehdä oikein ja pyytää anteeksi ja kertoa, ettemme voi ottaa lahjaa vastaan. kerron hänelle hänen palattuaan, ettemme voi hyvällä omallatunnolla ottaa hänen lahjaansa vastaan ja että olemme todella pahoillamme. hän ei sano mitään, kävelee pois, tulee takaisin ja ottaa meille antamansa jälkiruoan. (ks. bonus alhaalla lisää jälkiruoasta). näemme johtajan tulevan katsomaan meitä. hän palaa takaisin ja sanoo: "vain tiedoksi, että olen homo ja on todella loukkaavaa vitsailla siitä". "olen samaa mieltä, olen ehdottoman pahoillani, menin liian pitkälle." hän ei sano meille mitään loppubrunssin aikana, me kiitämme häntä ylenpalttisesti joka kerta kun hän tulee paikalle. sen jälkeen meillä ei ollut mitään mahdollisuuksia. en saanut kahviani täytettyä kertaakaan. tunsin itseni kusipääksi ja halusin todella ilmaista, etten tarkoittanut loukata enempää, mutta tiesin, että oli parasta vaieta. pyysimme kerran anteeksi, ja teimme sen tiukasti ja vilpittömästi. emme ajatelleet, että mikään sanomamme voisi pelastaa sen jälkeen, kun tuo nipistely oli tapahtunut. Joten hän toi sekkimme (minisydänkohtaus, koska kynä ei aluksi toiminut ja luulimme, että meidän oli pyydettävä uusi) ja minä annoin hänelle 10 dollarin tipin 14 dollarin lipusta ja kirjoitin jotain tyyliin: "Anteeksi, jos loukkasimme sinua, olet aina ollut mukava ja herttainen meille, ja onnittelut päätöksestä." Ystäväni antoi 6 dollarin tipin. lähdimme paikalta ilman enempää sanoja. tunnen itseni kusipääksi. tämä saa minut raivostumaan seuraavat 5 vuotta. bonus: viereinen pöytä sai jälkiruokamme (he eivät olleet paikalla aluksi, mutta olivat paikalla, kun hän kertoi meille). olin töissä viereisen pöydän kaverin kanssa. tämä leviää toimistossa, luultavasti. vittu.</w:t>
      </w:r>
    </w:p>
    <w:p>
      <w:r>
        <w:rPr>
          <w:b/>
        </w:rPr>
        <w:t xml:space="preserve">Tulos</w:t>
      </w:r>
    </w:p>
    <w:p>
      <w:r>
        <w:t xml:space="preserve">kertoi homo tarjoilijalle, että minä ja heteroystäväni menemme naimisiin, koska hänen tyttöystävänsä vitsaili siitä aiemmin samana päivänä, ja hän loukkaantui todella pahasti. **</w:t>
      </w:r>
    </w:p>
    <w:p>
      <w:r>
        <w:rPr>
          <w:b/>
        </w:rPr>
        <w:t xml:space="preserve">Esimerkki 7.6233</w:t>
      </w:r>
    </w:p>
    <w:p>
      <w:r>
        <w:t xml:space="preserve">Teksti: No, reddit, tämä tapahtui juuri, olen tyhmä teini, ansaitsen tämän, joten tarinan aika, flashback kaksi päivää sitten, me, luokkamme, saamme arvosanat, epäonnistun kokeessa, sanon vitsaillen ystävälleni, että aion tehdä itsemurhan, jota kukaan ei uskonut, joten seuraavana päivänä ystäväni tekstasi minulle vitsaillen, että yritinkö leikata itseni vielä?, Sanon kyllä (pidämme synkästä huumorista) ja hän vaatii kuvia todisteeksi, menen vessaan ja kaadan punaista mustetta käteeni, otin myös partaveitsen ja sanoin: "Hei, liotetaanko sitä mustteeseen, joka on kädessäni?" Joten kun tein mustetta näyttämään siltä kuin viiltäisin itseäni, viillän itseäni vahingossa, alan kaataa mustetta sekoitettuna vereen, kauhuissani teen sotkun ja kävelen ulos ja peitän käteni laastareilla, isäni näkee käsivarteni ja luulee että olen tulossa hulluksi, saan selkääni, menen psykiatrille ja nyt olen koulun puheenaihe, joten joo, mutta hei, sain ainakin pari päivää vapaata ;)</w:t>
      </w:r>
    </w:p>
    <w:p>
      <w:r>
        <w:rPr>
          <w:b/>
        </w:rPr>
        <w:t xml:space="preserve">Tulos</w:t>
      </w:r>
    </w:p>
    <w:p>
      <w:r>
        <w:t xml:space="preserve">sanon vitsaillen, että haluan tappaa itseni, pari lasta usuttaa minua siihen, yritän teeskennellä sitä musteella ja veitsellä, vahingossa viillän itseni, vanhemmat näkevät arpen ja menen psykologille, olen koulun puheenaihe rn</w:t>
      </w:r>
    </w:p>
    <w:p>
      <w:r>
        <w:rPr>
          <w:b/>
        </w:rPr>
        <w:t xml:space="preserve">Esimerkki 7.6234</w:t>
      </w:r>
    </w:p>
    <w:p>
      <w:r>
        <w:t xml:space="preserve">Teksti: pentuni, Odin, on noin neljä kuukautta vanha ja kuten useimmat pennut hän syö jatkuvasti asioita, joita hänen ei pitäisi. joten olin juuri asettunut sohvalle ja sain huopaburriton täydellisesti kietoutuneena ja Odin hyppää syliini halailemaan. sitten hän alkaa maiskutella huuliaan, joten kurotan hänen suunsa auki saadakseni ulos minkä tahansa lehden tai hiussolmun, jonka hän on löytänyt. Sen sijaan sieltä hyppää ulos hämähäkki suoraan päälleni, mikä on pahin pelkoni, jota en tiennytkään. yritin nousta sohvalta ja juosta, mutta peitto oli yhä kiedottu jalkojeni ympärille, joten syöksyin suoraan sohvapöytään ja ryömin lattian poikki huoneen toiselle puolelle. istuin nurkassa yrittäen hengähtää ja päätin, että hän voi tästä lähtien syödä mitä tahansa.</w:t>
      </w:r>
    </w:p>
    <w:p>
      <w:r>
        <w:rPr>
          <w:b/>
        </w:rPr>
        <w:t xml:space="preserve">Tulos</w:t>
      </w:r>
    </w:p>
    <w:p>
      <w:r>
        <w:t xml:space="preserve">Yritin estää pentuani pureskelemasta lehteä, mutta se olikin oikeasti hämähäkki, ja yritin päästä eroon siitä.</w:t>
      </w:r>
    </w:p>
    <w:p>
      <w:r>
        <w:rPr>
          <w:b/>
        </w:rPr>
        <w:t xml:space="preserve">Esimerkki 7.6235</w:t>
      </w:r>
    </w:p>
    <w:p>
      <w:r>
        <w:t xml:space="preserve">Teksti: tämä tapahtui tänä aamuna/viime yönä. minulla oli muutama ystävä viime yönä, koska sain käsiini puoli gal woodka. yksi ihmisistä oli tämä todella söpö tyttö, jonka kanssa olen ollut ystävä jo jonkin aikaa, hän päätyi saada humalassa aivan kuten minä ja kaikki muutkin siellä, koska pidän huolta siitä, että kaikilla on vain hauskaa kuin minä. nopeasti eteenpäin noin keskiyöhön, ihmiset alkavat lopettaa, ja kaikki lähtevät. söpö tyttö jää kuitenkin, koska hän asuu jonkin verran lähistöllä, mutta hän on liian humalassa edes kävellä kotiin. heti kun kaikki lähtevät, menemme tupakalle katolleni - näemme täydellisen näkymän lähes täyteen kuuhun, olemme kyyristyneet yhteen ja pidämme myös lämpimänä, se on kaunista. yhtäkkiä tyttö ojentaa tupakan, jonka olimme jakaneet (ja joka oli vasta puoliksi valmis), ja sanoo: "paska, en voi tehdä tätä nyt" ja menee takaisin sisälle ikkunastani (olin niin huolissani siitä, että hän putoaisi ja söisi sen). Tiesin, että hän pyörtyisi sängylleni, mutta se ei ollut iso juttu, koska hän oli tehnyt sen kerran aiemmin samanlaisena iltana. hän oli periaatteessa sammunut sängylleni, joten menin takaisin olohuoneeseen, siivosin hieman, pelasin soul calibur 5:tä noin tunnin ajan ennen nukkumaanmenoa. menin sinne ja hän nukkui yhä syvään. tiesin, etten saisi mitään toimintaa sinä yönä, mutta olin silti onnellinen, koska tiesin, että saisin vielä kännissä halailua (aww yisss). joten menin makuulle ja halailin häntä ja sammuin heti. herään noin 5 tuntia myöhemmin (puoli tuntia ennen kuin minun piti nousta kouluun) ja huomaan, että hän on poissa. ajattelin, että hän meni alakertaan nukkumaan sohvalle, joten päätin käyttää hyväkseni sitä, että minulla oli koko sänky itselläni. käännyn ympäri ja huomaan, että se on aika kostea. tunnustelen vähän ja tajuan, että ainakin 40% sängystäni oli aika kosteaa. ajattelin itsekseni humalassa (ehkä hän vain hikoili paljon???), mutta sitten nousin ylös ja tajusin, mitä oikeasti tapahtui. hän kusi sänkyni. en edes suuttunut siitä, mutta se oli enemmänkin haittaa, koska minun oli kuitenkin noustava ylös. löysin hänet nukkumasta alakerran sohvalta ja hän jätti minulle pari kännistä viestiä, joissa hän sanoi, että hän tuskin muistaa viime yötä ja sanoi, että hän ei tiedä tai ei tiedä, mutta hän saattoi kusta sänkyyn ja tunsi itsensä todella pahaksi siitä. huokaisin ja herätin hänet ja saattelin hänet kotiin.</w:t>
      </w:r>
    </w:p>
    <w:p>
      <w:r>
        <w:rPr>
          <w:b/>
        </w:rPr>
        <w:t xml:space="preserve">Tulos</w:t>
      </w:r>
    </w:p>
    <w:p>
      <w:r>
        <w:t xml:space="preserve">annoin kuuman humalaisen tytön halailla sängyssäni kanssani, ja hän kasteli sängyn.</w:t>
      </w:r>
    </w:p>
    <w:p>
      <w:r>
        <w:rPr>
          <w:b/>
        </w:rPr>
        <w:t xml:space="preserve">Esimerkki 7.6236</w:t>
      </w:r>
    </w:p>
    <w:p>
      <w:r>
        <w:t xml:space="preserve">Teksti: tämä tapahtui noin vuosi sitten, se tuli mieleeni, koska ajattelin, että tämä oli hyvä fu.anyway, minä ja ystäväni teimme ryhmä-chatin facebookissa meille kolmelle. päätimme puhua naurettavista asioista, kuten politiikasta, tytöistä, maailman uutisista, ja miten päivä meni jne. ei mitään pahaa, vain normaali chat.eräänä päivänä ystäväni kutsui parhaan ystäväni siskon ryhmä-chattiin (tuolloin minä ja ystäväni olimme ystäviä hänen kanssaan facebookissa). aluksi en ajatellut järkevästi ja sanoin "mitä kuuluu x" (x viittaa parhaan ystäväni siskoon). huomaamattaan postasin tietokoneeltani kuvan, jossa oli internet-meemi, joka oli seksistinen vitsi tytöille. hän näki viestin ja kuvan, poisti minut ja ystäväni ja paras ystäväni ei saanut tavata minua vähään aikaan (hän näytti sen vanhemmilleen). tunsin itseni heti paskaksi ja pyysin anteeksi hänen vanhemmiltaan ja häneltä itseltään. he kaikki kuitenkin hyväksyivät ja antoivat anteeksi. vielä tänäkin päivänä ihmettelen, ettei hänen poikaystävänsä ole vihainen minulle.</w:t>
      </w:r>
    </w:p>
    <w:p>
      <w:r>
        <w:rPr>
          <w:b/>
        </w:rPr>
        <w:t xml:space="preserve">Tulos</w:t>
      </w:r>
    </w:p>
    <w:p>
      <w:r>
        <w:t xml:space="preserve">ystäväni kutsui ystäväni sisaruksen facebookin ryhmäkeskusteluun, lähetin vahingossa kuvan, joka oli sopimaton ja lievästi seksistinen.</w:t>
      </w:r>
    </w:p>
    <w:p>
      <w:r>
        <w:rPr>
          <w:b/>
        </w:rPr>
        <w:t xml:space="preserve">Esimerkki 7.6237</w:t>
      </w:r>
    </w:p>
    <w:p>
      <w:r>
        <w:t xml:space="preserve">Teksti: luin siis [nettisarjakuvaa](http://www.shadbase.com/propane-of-war/) [nsfwish](olin eri kohdassa), jonka ystäväni lähetti minulle eräänä päivänä. tässä sarjakuvassa on hauskoja kohtia ja joitain muita kohtia, jotka ovat pornoa. olen ohittanut porno-osat. nyt olen pitänyt sarjakuvaa auki välilehdellä lukiessani sitä. päätin selata redditiä syödessäni päivällistä sarjakuvan ollessa edelleen auki. syömiseni päätyttyä eräs fuksi pyysi asentamaan microsoft wordin hänelle. suostuin siihen ja tein sen, ja se saatiin tehtyä. sen jälkeen minä ja hän juttelimme ja avasin uuden välilehden näyttääkseni hänelle jotain. näytettyäni sen hänelle suljin sen ja käännyin jatkamaan juttelua hänen kanssaan. kun suljin välilehden, sarjakuvan sisältävä välilehti ilmestyi ruudulle. hän kysyi, mitä katsoin, katsoin sinne ja näin [tämän](http://www.shadbase.com/the-lezzing-of-korra-page-11/) [nsfw]. yritin selittää hänelle, että se on sarjakuva ja että sen luoja tekee myös pornoa silloin tällöin, olen varma, että hän ei uskonut minua. sana leviää täällä nopeasti ja kaikki luulevat nyt, että katson hentain.</w:t>
      </w:r>
    </w:p>
    <w:p>
      <w:r>
        <w:rPr>
          <w:b/>
        </w:rPr>
        <w:t xml:space="preserve">Tulos</w:t>
      </w:r>
    </w:p>
    <w:p>
      <w:r>
        <w:t xml:space="preserve">Kaikki luulevat nyt, että katson hentain.</w:t>
      </w:r>
    </w:p>
    <w:p>
      <w:r>
        <w:rPr>
          <w:b/>
        </w:rPr>
        <w:t xml:space="preserve">Esimerkki 7.6238</w:t>
      </w:r>
    </w:p>
    <w:p>
      <w:r>
        <w:t xml:space="preserve">Teksti: tämä tapahtui itse asiassa pari vuotta sitten, kun olin pullea teini-ikäinen. äitini yritti saada minut olemaan terveellinen, ja siksi minut laitettiin dieetille ja liikunnalle. vihasin jokaista sekuntia siitä. muutaman päivän jälkeen en enää kestänyt sitä, vaan minun oli hukutettava itseni epäterveelliseen, suolaiseen, rasvaiseen rasvaan. mikä olisi parempaa kuin grillattu juustovoileipä? Laitan siis leivän ja juuston pieneen leivänpaahtimeen ja odotan kärsivällisesti, kunnes se on valmis. otan kultaisen pienen vauvani voileipäkoneesta ja aion syödä sen kuin käärme syö erityisen pullean pupun, ja kun suljen silmäni ja nojaan siihen suutelemaan sitä äitiä, pureudun ja...odota..mitä? se ei voi olla oikein. siellä ei ole juustoa! maailmankaikkeus itse jotenkin taikoi juuston pois voileivästäni. yhtäkkiä äitini huoneen valo syttyy. piiloon! sammuta keittiön valo ja piiloudu jääkaapin taakse. äitini ovi aukeaa, hän kävelee ulos, ja yhtäkkiä kuuluu räiskyvä ääni ja yllättynyt henkäys. äitini astui juuri suoraan sulaneen juuston päälle, joka oli hetki sitten voileipäni sisällä. se putosi voileivästäni keittiömattoa vasten ja pilasi välipalani ja ruokavalioni.</w:t>
      </w:r>
    </w:p>
    <w:p>
      <w:r>
        <w:rPr>
          <w:b/>
        </w:rPr>
        <w:t xml:space="preserve">Tulos</w:t>
      </w:r>
    </w:p>
    <w:p>
      <w:r>
        <w:t xml:space="preserve">Kukaan perheessäni ei koskaan katso alaspäin nähdäkseen, missä he kävelevät.</w:t>
      </w:r>
    </w:p>
    <w:p>
      <w:r>
        <w:rPr>
          <w:b/>
        </w:rPr>
        <w:t xml:space="preserve">Esimerkki 7.6239</w:t>
      </w:r>
    </w:p>
    <w:p>
      <w:r>
        <w:t xml:space="preserve">Teksti: aloitan selittämällä, mitä tapahtui noin kaksi vuotta sitten. tuolloin olin kiimainen teini-ikäinen, joka etsi liukuvoidetta kokeiltavaksi (tiedättehän, jotkut ovat paksumpia, jotkut eivät toimi yhtä hyvin jne...) en tiennyt, mistä saisin liukuvoidetta, joten minun oli löydettävä joitakin nesteitä, jotka lojuivat ympäri taloa. olin kylpyhuoneessa, katselin kaappeja lavuaarin alla ja löysin tämän astian, joka oli täynnä ruskehtavaa nestettä. Sanoin "miksi vitussa ei" ja kaadoin nestettä penikseni päälle. en tiennyt, että se mitä kaadoin penikseni päälle oli happoa. kyllä, sitä happoa, jolla puhdistetaan lavuaareja ja vessoja. lopputulos: vietin noin tunnin suihkussa käpertyneenä palloksi ja penikseni muuttui mustaksi noin viikoksi (huom. olen valkoihoinen). tänään mokasin, kun en oppinut edellisestä virheestäni. se ei ollut läheskään yhtä paha, mutta päädyin silti masturboimaan hieman vahvalla pohjalla, ja penikseni palaa helvetisti.</w:t>
      </w:r>
    </w:p>
    <w:p>
      <w:r>
        <w:rPr>
          <w:b/>
        </w:rPr>
        <w:t xml:space="preserve">Tulos</w:t>
      </w:r>
    </w:p>
    <w:p>
      <w:r>
        <w:t xml:space="preserve">poltin penikseni hapolla (jonka en tiennyt olevan) kaksi vuotta sitten, olin unohtanut sen ja poltin penikseni vähemmän vahvalla hapolla tänään.</w:t>
      </w:r>
    </w:p>
    <w:p>
      <w:r>
        <w:rPr>
          <w:b/>
        </w:rPr>
        <w:t xml:space="preserve">Esimerkki 7.6240</w:t>
      </w:r>
    </w:p>
    <w:p>
      <w:r>
        <w:t xml:space="preserve">Teksti: **Tarina on kerrottu hänen näkökulmastaan. **siten minun "se on monimutkaista" niin ja minä olimme juuri joutuneet pieneen riitaan, ja hän meni takaisin asuntolaansa yöksi. turhautuneena päätin longboardata ympäri kaunista kampusta uw-plattevillen puhdistaakseni pääni. pääkadulla, on pitkä asteittainen mäki, joka sopii täydellisesti alas ajamiseen. tämä on valintani, kun minun täytyy rentoutua. lähden mäkeä alas vasemmalla kaistalla, vastaantulevaa liikennettä päin. vasemmalla kaistalla on pysäköintikaista, joka on tyhjä yön ajaksi, joten ajattelin, että on tarpeeksi turvallista ajella tällä kaistalla. on jo pimeää, mutta se ei oikeastaan huoleta minua. Laitan kuulokkeet päähän ja soitan "salute e vita " (tämä muuttuu lopulta ironiseksi). joka tapauksessa, kun lähestyn mäen loppua, huomaan auton, joka alkaa sulautua parkkikaistalle ja on ilmeisesti kääntymässä oikealle sivukadulle. ainoa järkevä ajatukseni on: "voi vittu..." hetkeä ennen kuin törmäsin autoon, hyppäsin laudaltani ja käännyin osuakseni autoon oikealla puolellani vasemman sijaan. se oli uusi camry, eikä onneksi kuorma-auto. tämä tarkoittaa, että ensimmäinen asia, johon osuin, oli tuulilasi, joka on vittu poissa. niinku, tuulilasi oli täysin hukassa. osuttuani tuulilasiin, pyörähdin auton päälle ja laskeuduin pienelle, vartalon kokoiselle ruohonlehdelle, joka oli siististi maisemoitu jonkun pihatien päähän. nyt voin vain ajatella, että "mitä sattuu, kun nousen ensin ylös?"." No, adrenaliinintäyteisenä teininä hyppään ylös, eikä mitään ole murtunut. vaikka minulla ei ollut kypärää, en saanut päävammoja. sain lasinsirun kylkeeni käsivarren alle ja naarmun lantiooni, mutta siinä olivat vammojeni laajuus. pääsin kuitenkin ambulanssilla sairaalaan, jossa vastannut poliisi lätkäisi minulle 260 dollarin sakot longboardaamisesta kaupungin kaduilla. **edit**: ** poliisi kertoi ystävälleni, että hän oli romuttanut auton. ruumiinsa kanssa.** ** hän myös heräsi tänä aamuna ja kertoi, että tuntui kuin olisi jäänyt auton alle.** **</w:t>
      </w:r>
    </w:p>
    <w:p>
      <w:r>
        <w:rPr>
          <w:b/>
        </w:rPr>
        <w:t xml:space="preserve">Tulos</w:t>
      </w:r>
    </w:p>
    <w:p>
      <w:r>
        <w:t xml:space="preserve">menin longboardaamaan, auto kääntyi eteeni, osuin tuulilasiin, sain 260 dollarin sakon longboardaamisesta kadulla**</w:t>
      </w:r>
    </w:p>
    <w:p>
      <w:r>
        <w:rPr>
          <w:b/>
        </w:rPr>
        <w:t xml:space="preserve">Esimerkki 7.6241</w:t>
      </w:r>
    </w:p>
    <w:p>
      <w:r>
        <w:t xml:space="preserve">Teksti: tämä oli itse asiassa noin 7 vuotta sitten, kun olin 14. Olin ja olen edelleen kiimainen eläin. olin aikeissa käydä suihkussa, mutta rituaalina aina oli masterbate ensin. katselin ympäri kylpyhuonetta joitakin voide ja löysin joitakin nair. ajattelin siistiä tämä tappaa häpykarvani, kun olen sitä. se myös auttoi oli tyttö bikinit pullolla fap. tein asiani ja hyppäsin suihkuun olettaen, että vesi vain pesee nairin pois. no kun menin nukkumaan sinä iltana, huomasin polttavan tunteen ja jätin sen huomiotta. kun minun piti mennä pissalle, silloin tunsin sen todella. vitun nair poisti ihokerroksen osasta kaluani. vielä tänäkin päivänä minulla on pieniä kuoppia tapauksesta.</w:t>
      </w:r>
    </w:p>
    <w:p>
      <w:r>
        <w:rPr>
          <w:b/>
        </w:rPr>
        <w:t xml:space="preserve">Tulos</w:t>
      </w:r>
    </w:p>
    <w:p>
      <w:r>
        <w:t xml:space="preserve">masturboin karvanpoistoaineella, en puhdistanut kaikkea pois, mulkku meni sekaisin.</w:t>
      </w:r>
    </w:p>
    <w:p>
      <w:r>
        <w:rPr>
          <w:b/>
        </w:rPr>
        <w:t xml:space="preserve">Esimerkki 7.6242</w:t>
      </w:r>
    </w:p>
    <w:p>
      <w:r>
        <w:t xml:space="preserve">Teksti: Olen tyytyväinen siihen, että olosuhteet ovat asettaneet minut toistaiseksi vastuuseen kaksivuotiaastani, ja on hienoa saada olla yhteydessä häneen. mutta tänään vaihdoin kakkosvaippaa ja kiristelin hampaitani tehdäkseni hyvää työtä enkä kiirehtiäkseni jotain, mitä inhoan tehdä.  Huomaan, että hänen takapuolensa ovat hiertyneet, joten "ooooook, käytän vielä kolmekymmentä sekuntia tähän kamalaan projektiin levittääkseni vaippavoidetta". sitä ei ole vaippapussissa. raivostuneena ja kiireessä saada kaikki hoidettua, vilkaisen ympäri huonetta ja huomaan tuubin lipaston päällä. tunnollisena isänä, joka olen, muistan mielessäni vaimoni sanat: "Ole *liberaali* käytön kanssa, se ei toimi, jos sitä vain tahrit." joten ok, ruiskutan varmaan parin unssin verran käsilleni ja laastaroin halkeaman kuin olisin laastia kylpyhuoneessa. sitten huomaan, että tämä vaippavoide haisee *tosi* voimakkaalta. käännän sen ympäri, ja lautasen kokoisissa silmissäni peilautuu teksti "ultra strength muscle rub".  Paskat. minulla on kymmenen sekuntia aikaa, ennen kuin tämä aine alkaa todella vaikuttaa, ja tiedän, että mikä tahansa pieni määrä tätä ainetta alkaa kihelmöidä/polttaa erittäin epämiellyttävällä tavalla. pyyhin pois kaikki ympäriltäni löytyvät huovat, kun "katse" osuu poikani kasvoille.  Syvällinen hämmennys, jota seuraa nopeasti lisääntyvä äänenkäyttö, joka muuttuu ärsyyntyneestä murahduksesta äärimmäisen äänekkääksi huudoksi muutamassa sekunnissa. Juoksen ympäriinsä, nappaan märkiä pyyhkeitä, yritän ajatella nopeasti, kun kaksivuotias lyö pyllyjään sänkyyn ja huutaa: "Se sattuu, se sattuu!".  kärsin äärimmäisestä kognitiivisesta dissonanssista, sillä olen täysin kauhuissani ja nauran samanaikaisesti tilanteen surullisesta komiikasta. lyhyesti sanottuna saimme lopulta kaikki tavarat pois häneltä. vaikka hän murjotti hetken aikaa ja sanoi "pyllyhousut", jäätelö sai hänet unohtamaan koko episodin.</w:t>
      </w:r>
    </w:p>
    <w:p>
      <w:r>
        <w:rPr>
          <w:b/>
        </w:rPr>
        <w:t xml:space="preserve">Tulos</w:t>
      </w:r>
    </w:p>
    <w:p>
      <w:r>
        <w:t xml:space="preserve">lue etiketit huolellisesti ennen kuin annat/käytät mitään lapsellesi!</w:t>
      </w:r>
    </w:p>
    <w:p>
      <w:r>
        <w:rPr>
          <w:b/>
        </w:rPr>
        <w:t xml:space="preserve">Esimerkki 7.6243</w:t>
      </w:r>
    </w:p>
    <w:p>
      <w:r>
        <w:t xml:space="preserve">Teksti: Eilen puhuin tunnilla opettajani kanssa, ja hän vitsaili kotitehtävistä ja siitä, kuinka me kaikki tulemme vihaamaan häntä sen takia. Luokka alkoi sitten vitsailla siitä, kuinka kamala hän on ja kuinka paljon me vihaamme häntä, no kun tämä kaikki oli meneillään, olin täysin poissa tolaltani ja luulin kai, että internetin säännöt pätevät oikeassa elämässä (lol), joten sanoin *kovaan ääneen* luokassa "no, äitisi olisi kai pitänyt niellä", ja sitten kaduin heti päätöstäni ja minut valtasi pelko siitä, mitä tämä opettaja aikoo tehdä minulle, koko luokka hiljeni ja tuntui kuin 10 minuuttia myöhemmin hän päätti puhua siitä, että anatomisesti se ei toimi, koska nuo kaksi ruumiinosaa ovat vastakkaisilla puolilla kehoa. nyt pelottaa mennä takaisin luokkaan koska tänään(seuraavana päivänä) juttelin luokkakavereideni kanssa ja he kaikki sanoivat "voi luoja en voi uskoa että sanoit noin" ja olin jo täysin unohtanut sen mutta ilmeisesti se on iso juttu. ajattelin että jätän vain kesken xd '</w:t>
      </w:r>
    </w:p>
    <w:p>
      <w:r>
        <w:rPr>
          <w:b/>
        </w:rPr>
        <w:t xml:space="preserve">Tulos</w:t>
      </w:r>
    </w:p>
    <w:p>
      <w:r>
        <w:t xml:space="preserve">sanoin opettajalleni, että hänen äitinsä olisi pitänyt niellä, ja nyt pelkään palata luokkaan.</w:t>
      </w:r>
    </w:p>
    <w:p>
      <w:r>
        <w:rPr>
          <w:b/>
        </w:rPr>
        <w:t xml:space="preserve">Esimerkki 7.6244</w:t>
      </w:r>
    </w:p>
    <w:p>
      <w:r>
        <w:t xml:space="preserve">Teksti: Eilen illalla vaimoni ja minä menimme kahden muun pariskunnan kanssa ulos yöhön erääseen suosikkiravintolaan. ravintola oli melko täynnä, sillä siellä soitti bändi ja ihmiset tanssivat paitsi tanssilattialla myös pöytien välissä, joten kaikki oli ahdasta. keskiyöllä tarjoilijat toivat pieniä muovisia viinilaseja, joissa oli samppanjaa, jotta kaikki saivat kohottaa maljan keskiyöllä. Yksi nuorista tarjoilijattarista, jonka tavallaan tunnemme, koska olemme kanta-asiakkaita, siivosi samanaikaisesti pöytäämme. hän on söpö kuplivalla, suloisella tavalla, mutta hänellä on aivan valtavat rinnat, jotka saavat vaimoni tuntemaan olonsa hieman epämukavaksi aina, kun hän palvelee meitä. vuosien varrella olen vitsaillut, vitsaillut jne. niistä (en hänelle). joka tapauksessa bändi kuulutti, että kello oli kaksikymmentä sekunttia ennen keskiyötä, joten kaikki alkoivat tungeksia hyvin ahtaissa tiloissa valmistautuessaan vuoden 2016 viralliseen alkamiseen. Tarjoilija, joka jakoi samppanjaa, ojensi minulle lasin oikeaan käteeni, kun kurotin vasemmalla kädelläni vaimoni käsivartta. kiinnitin huomioni oikeaan käteeni, jotta juoma ei läikkyisi. tunsin vasemman käteni kosketuksen siihen, mitä luulin vaimoni käsivarreksi, juuri kun bändi huusi onnellista uutta vuotta. tartuin vasempaan käteeni, käännyin ympäri hölmösti virnistäen huutaen "onnellista uutta vuotta" vain nähdäkseni, että käteni tarttui tiukasti toisen tarjoilijan oikeaan rintaan, jonka käsivarret olivat täynnä likaisia laseja ja lautasia pöydästämme. hän näytti lievästi sanottuna yllättyneeltä, samoin vaimoni ja kaksi muuta pariskuntaa, joiden seurassa olimme. omassa yllätyksessäni vein nopeasti oikean käteni ympäri ja käytännössä heitin samppanjalasin hänen kasvoihinsa. hän pudotti tiskilastinsa, läimäytti käteni pois ja pyyhki kasvonsa. nyt vaimoni on niin nolostunut, ettei halua enää koskaan palata ravintolaan.</w:t>
      </w:r>
    </w:p>
    <w:p>
      <w:r>
        <w:rPr>
          <w:b/>
        </w:rPr>
        <w:t xml:space="preserve">Tulos</w:t>
      </w:r>
    </w:p>
    <w:p>
      <w:r>
        <w:t xml:space="preserve">kävin nye:ssä, tavoittelin vaimoani keskiyöllä, hipelöin vahingossa tarjoilijaa ja heitin sitten juoman hänen kasvoilleen. en voi enää palata ravintolaan.</w:t>
      </w:r>
    </w:p>
    <w:p>
      <w:r>
        <w:rPr>
          <w:b/>
        </w:rPr>
        <w:t xml:space="preserve">Esimerkki 7.6245</w:t>
      </w:r>
    </w:p>
    <w:p>
      <w:r>
        <w:t xml:space="preserve">Teksti: heräsin sairaalassa kello 3.30 aamuyöllä pari päivää ennen halloweenia viime vuonna. olin ollut täsmälleen samassa huoneessa kuukautta aiemmin, mutta tällä kertaa se oli erilaista. seinissä oli verta ja painaumia, hiukseni olivat persikkaisen teksasilaisen partaveden peitossa ja rystyset olivat nyljettyneet. nousin ylös ja olin yhä melko päihtyneenä, vieressäni istui tuolissa äitini, jota en ollut nähnyt kuukausiin. "mitä vittua tapahtui?" kysyin rauhallisesti. katsoin käytävään ja ovella seisoi vartijoita. minulla on asperger, enkä suhtautunut silloiseen tilanteeseeni erityisen hyvin (olin käytännössä koditon ja borderline-äitini hylkäämä.) otin tavakseni mennä joka ilta paikalliseen circle k:hon ja varastaa pari vesimelonista four lokoa ja paketin chile limon doritoja, liu'utin four lokot housujeni lahkeeseen ja kävelin ulos doritojen kanssa. olin tavannut tytön psykiatrisessa sairaalassa pari kuukautta aiemmin, ja se oli rakkautta ensisilmäyksellä. olin soittanut ja sopinut treffit puistoon. olin ollut niin innoissani, mutta se into sammui, kun muistin: "vittu, olen kömpelö." epäselvissä tilanteissa minulla ei ole muuta keinoa selvitä ongelmistani kuin käyttäytyä kuin se, mitä pidän kovanaamana. joten kun pääsin puistoon, jossa hän ja hänen ystävänsä olivat, tarjosin heille kaikille juotavaa, ja he kaikki suostuivat. olin kävellyt huoltoasemalle ryhmän kanssa, ja he kaikki harhauttivat kassanhoitajan kysymällä kysymyksen pankkiautomaatista. olin jo humalassa juotuani four lokon tuntia aiemmin. tungin neljä persikanmakuista four lokoa housujeni lahkeeseen ja kompuroin ulos. kävelimme mcdonald'siin ryhmittymään uudelleen, toimitin alkoholin ja juttelimme vähän aikaa. tytöt eivät olleet juoneet juomiaan loppuun, joten sanoin juovani ne. viimeinen asia, jonka muistan, oli se, että olin ylittämässä katua mcdonald'sista takaisin kohti puistoa, ja kuulin soivan kuiskauksen, jossa huudahdettiin: "hän kompastuu! hän kompastuu!"." Kesti pari kuukautta selvittää, mitä oli tapahtunut tajuttomuuteni aikana, ja se, mitä olin saanut selville, oli aika musertavaa. kävi ilmi, että äärimmäisen eteläinen isoäitipuoleni oli hakenut minut, oksensin kaikkialle. hän oli soittanut hätänumeroon, koska en reagoinut ja aspiroiduin. äitini oli sattumalta ollut saamassa kyydin ja nähnyt kaiken hälyn talossa. Olin tajuttomana, kun ensihoitaja läimäytti kasvojani herättääkseen minut. istuin tämän aikana vauvan lepotuolissa, mikä lisäsi vielä lisää henkipisteitä. äitini oli varastanut kaikki tavarani, kun hän jätti minut, joten en ollut tyytyväinen häneen. olin herännyt nähdäkseni äitini etuovella, kun näin hänet, olin heittänyt ensihoitajan pois päältäni ja yrittänyt hyökätä äitini kimppuun nähdessäni hänet. huusin "missä kitarani on, senkin vitun ämmä?!"." hyökäten toistuvasti niin ensihoitajien kuin poliisienkin kimppuun yrittäen päästä hänen luokseen. sain tazedin, mutta se ei haitannut minua, vaan juoksin edelleen ympäri etupihaa, sitten kaaduin polvilleni tazedin aikana ja huusin "haluan vain kuolla." Tämä pelasti minut syytteiltä, koska menisin neljännen kerran psykiatriseen laitoshoitoon. huusin jopa poliisille, että olin varastanut alkoholia. olin vitun he-man tämän seikkailun aikana, yhteensä 11 vartijaa seurasi minua huoneessani minua koko yön sairaalassa. olin tehnyt lommoja peltilevyseiniin, ja tarvittiin taser ja yhteensä 9 poliisia, jotta minut saatiin sidottua paareille. heräsin rauhalliseen olotilaan nauraen ajatukselle, että olin juuri matkustanut ajassa. bac-arvoni oli 0,34. näin tytön kuukautta myöhemmin, mutta muutin pois ja käänsin elämäni takaisin.</w:t>
      </w:r>
    </w:p>
    <w:p>
      <w:r>
        <w:rPr>
          <w:b/>
        </w:rPr>
        <w:t xml:space="preserve">Tulos</w:t>
      </w:r>
    </w:p>
    <w:p>
      <w:r>
        <w:t xml:space="preserve">älä juo 4 neljää lokoa tiistaina tai minä tahansa päivänä.</w:t>
      </w:r>
    </w:p>
    <w:p>
      <w:r>
        <w:rPr>
          <w:b/>
        </w:rPr>
        <w:t xml:space="preserve">Esimerkki 7.6246</w:t>
      </w:r>
    </w:p>
    <w:p>
      <w:r>
        <w:t xml:space="preserve">Teksti: niinpä kaikki tyttöystäväni talossa pilkkasivat rahaa ostaakseen dildon, jossa on imukuppi, jotta voisimme laittaa sen satunnaisiin paikkoihin. satunnaisiin paikkoihin kuuluivat jääkaappi, kattila (tarkoituksenamme kutsua sitä kukkaruukuksi) ja sen käyttäminen vessapaperin pidikkeenä. pelleilimme sen kanssa (älkää ottako sitä asiayhteydestään irti) ja huomasimme, että se voi tarttua otsaan muutamiksi sekunneiksi, mutta voi tarttua omaani ainakin minuutiksi kerrallaan. kuten useimmat ihmiset tekisivät tässä tilanteessa, pidin sitä otsallani puolet yöstä. Minulla on ehkä korkeakoulututkinto, mutta en tajunnut, että imu jättää jonkinlaisen hikkajäljen. minun on tavattava huomenna tutkimuslaboratorioni johtaja mahdollisen ylennyksen vuoksi, ja toivon, ettei hän huomaa räikeää hikkajälkeä otsassani. dildosta. Minulla ei ole kuvaa hikistä, mutta nauttikaa tästä kuvasta dildosta otsallani. http://imgur.com/nsoa7vzedit: ilmeisesti tätä on tapahtunut muillekin ihmisille ennenkin. en ole ainoa ihminen, jolla on ollut dildon aiheuttama jättimäinen hikka otsassaan. en tiedä, mitä ajatella.</w:t>
      </w:r>
    </w:p>
    <w:p>
      <w:r>
        <w:rPr>
          <w:b/>
        </w:rPr>
        <w:t xml:space="preserve">Tulos</w:t>
      </w:r>
    </w:p>
    <w:p>
      <w:r>
        <w:t xml:space="preserve">sain otsaani jättimäisen hikikyljen dildon imukupista...</w:t>
      </w:r>
    </w:p>
    <w:p>
      <w:r>
        <w:rPr>
          <w:b/>
        </w:rPr>
        <w:t xml:space="preserve">Esimerkki 7.6247</w:t>
      </w:r>
    </w:p>
    <w:p>
      <w:r>
        <w:t xml:space="preserve">Teksti: Lyhyesti sanottuna, minulla on nämä kauheat minimalistiset linnut (jotka olivat jokaisen skene-tytön myspace- tai photobucket-sivulla 2000-luvun alussa) tatuoituna lanteilleni. eräällä työtuttavalla oli massiivinen lintu käsivarressaan, joten keskustelun toivossa, koska minulla oli tylsää ja olimme kahdestaan, osoitin sitä ja kerroin, että minulla on samat tatuoinnit lanteillani, ja nostin paitaani hieman näyttääkseni sen hänelle. hänen leukansa loksahti alas ja hänen kasvonsa muuttuivat punaisiksi. hän sanoi epäuskoisena, että sen täytyy olla sattumaa, koska hänen 13-vuotias tyttärensä piirsi omansa hänen puolestaan. hän "suunnitteli sen itse ja kaikkea!" hän käveli pois niin nopeasti ja minua nolotti helvetin paljon. hän vältti täysin katsekontaktia ja jätti minut huomiotta loppupäivän ajan. en nähnyt tätä tapahtuvan, mutta ilmeisesti hän meni ulos ja soitti tyttärelleen ja huusi tyttärelleen siitä. säälin hänen tytärtään. muokkaus: lisäsin linkin tarkalleen samasta kuvioinnista, joka minulla on tatuoituna. pahoittelen sekaannusta, en tajunnut, että olin ollut kirjautuneena pinterestiin [tämä on linnun kuvio](https://s-media-cache-ak0.pinimg.com/736x/4b/f3/c5/4bf3c5a1d4a66653d4dfc59b09f287d0--my-style-sparrows.jpg).</w:t>
      </w:r>
    </w:p>
    <w:p>
      <w:r>
        <w:rPr>
          <w:b/>
        </w:rPr>
        <w:t xml:space="preserve">Tulos</w:t>
      </w:r>
    </w:p>
    <w:p>
      <w:r>
        <w:t xml:space="preserve">nainen luuli tyttärensä suunnitelleen tatuointinsa, mutta kävi ilmi, että se on photobucketista löytyvä yleinen roskalintutatuointi, jonka tyhmästi teetin keittiööni 18-vuotiaana. nainen suuttui tyttärelleen ja vihaa minua.</w:t>
      </w:r>
    </w:p>
    <w:p>
      <w:r>
        <w:rPr>
          <w:b/>
        </w:rPr>
        <w:t xml:space="preserve">Esimerkki 7.6248</w:t>
      </w:r>
    </w:p>
    <w:p>
      <w:r>
        <w:t xml:space="preserve">Teksti: varsinainen tifu tapahtui noin viikko sitten, mutta se kärjistyi tänään, joten se tavallaan vielä lasketaan. vaimoni on tilannut nettivaatteiden vuokrauspalvelun, joka lähettää hänelle hauskoja vaatteita (jotka hän valitsee) muutaman päivän välein. Hän tykkää aika ajoin kokeilla mielenkiintoisen/jännittävän näköisiä paitoja ja mekkoja, ja se, joka hänellä oli päällään tuona päivänä, muistutti paitaa, jota käytettäisiin festivaaleilla 60- tai 70-luvulla. Olimme myöhemmin samana päivänä ulkona ja hän kysyi minulta, mitä mieltä olin paidasta, ja rehellisenä ja rakastavana aviomiehenä sanoin hänelle, että siinä oli hippimäinen tunnelma. Mainittakoon, että hän on hyvin itsetietoinen painostaan, mutta hän yrittää peittää sen loukkaantuessaan, joten loppupäivän hän vaikutti hieman loukkaantuneelta. välähdys eteenpäin tähän päivään... juttelemme ja sanon hänelle, että uusi mekko, joka hänellä on päällään, näyttää hyvältä hänen päällään, johon saan vastauksen: "No ainakaan se ei saa minua näyttämään lihavalta, kuten viime viikon mekko". heti punaiset lippuni nousivat ja yritän selvittää, mistä vastaus tuli, joten kysyn tyynesti, mitä hän tarkoittaa. "Tiedätkö, se, jonka sanoit tekevän peppuni ison näköiseksi... siinä oli hippitunnelma". yritän selittää, että tarkoitin 60-luvun festivaalien hippitunnelmaa ja etten ole koskaan kuullut kenenkään käyttävän sanaa "hippi" tarkoittaakseen isoja lanteita. hän sanoi, että okei... mutta tämä ei ole lähiaikoina lähdössä pois.</w:t>
      </w:r>
    </w:p>
    <w:p>
      <w:r>
        <w:rPr>
          <w:b/>
        </w:rPr>
        <w:t xml:space="preserve">Tulos</w:t>
      </w:r>
    </w:p>
    <w:p>
      <w:r>
        <w:t xml:space="preserve">vaimon paita näytti siltä kuin se olisi ollut hippifestivaaleilla, hän luuli, että tarkoitin hänen lantionsa näyttävän lihavalta... mitä voin sanoa, pidän naisista, joilla on vähän ylimääräistä takapuolta :)</w:t>
      </w:r>
    </w:p>
    <w:p>
      <w:r>
        <w:rPr>
          <w:b/>
        </w:rPr>
        <w:t xml:space="preserve">Esimerkki 7.6249</w:t>
      </w:r>
    </w:p>
    <w:p>
      <w:r>
        <w:t xml:space="preserve">Teksti: tämä tapahtui itse asiassa viime viikolla, mutta löysin tämän subredditin vasta muutama päivä sitten, joten joo.Joka tapauksessa, olen tällä hetkellä ylioppilas yliopistossa ja minulla on ollut vain yksi vakava girlfiend tuona aikana. sikäli kuin pystyn päättelemään, syy minun puute suhde on yhdistelmä asioita. nämä ovat: olen ujo, olen tavallaan kusipää, en voi koskaan ottaa vihjeen, oletan aina tyttö haluaa joku muu. pohjimmiltaan olen ihminen, joka sabotoi itseään. joka tapauksessa, on eräs tyttö, olkoon hän siis nimeltään m, jonka olen tuntenut jo muutaman vuoden, ja vaikka olemme olleet kavereita koko ajan, aloimme oikeastaan hengailla paljon vasta muutama kuukausi sitten. syömme lounasta yhdessä joka päivä ja nautimme toistemme seurasta. kerromme myös toisillemme elämästämme ja sen tapahtumista ja yritämme antaa toisillemme neuvoja, jotta pääsemme ongelmista yli. voisin jatkaa, mutta en jatka. viime viikonloppuna kutsuin hänet luokseni katsomaan elokuvia ja juomaan viiniä yhdessä. hän sanoi, että se kuulostaa hyvältä idealta ja tuli käymään. ilta alkaa melko normaalisti, puhumme vähän ja sitten katsomme elokuvaa. Pian viiniä otetaan esiin ja juomme kaksi pulloa suhteellisen nopeasti. tässä vaiheessa olemme molemmat kevytrakenteisia ja melko humalassa. puhumme siitä, miten romanttinen elämämme on surkeaa ja miten emme ole vielä löytäneet sitä täydellistä ihmistä, vaikka olemme yrittäneet. m on oikeasti seurustellut ihmisten kanssa ja yrittänyt löytää hyviä suhteita, kun taas minä olen vain ollut ujo luuseri ja toivonut, että seurustelisin enemmän. illan edetessä puhumme itsestämme ja siitä, millaisina näemme itsemme ja millaisina näemme toistemme persoonallisuudet. tämä johtaa siihen, että puhumme siitä, millaisia ovat ihannekumppanimme, ja kas kummaa, näytämme kuvaavan toisiamme. Tarkoitan, että kaikkea, mitä olimme sanoneet itsestämme, käytimme kuvaamaan ihannekumppaneitamme. koska olen niin tietämätön idiootti, en ollut myöskään huomannut, että hän oli siirtynyt lähemmäs minua sohvalla (vai olinko minä siirtynyt lähemmäs häntä? en oikein tiedä, olin aika humalassa). oli paljon hetkiä, jolloin tuijotimme toisiamme emmekä sanoneet mitään, vaikka jälleen kerran tämä saattoi johtua humalasta. koko illan ajan olin ajatellut kumartua hänen luokseen ja suudella häntä, mutta en saanut itseäni tekemään sitä, koska minuna ainoa asia, jota pystyin ajattelemaan, oli se, kuinka hän ei luultavasti edes pitänyt minusta ja kuinka hän luultavasti piti minua vain läheisenä ystävänään, jonka kanssa voi puhua mistä tahansa. hän lähti noin 5 tuntia saapumisen jälkeen baariin muiden ystäviensä kanssa. nyt ajattelen vain sitä, että minun olisi pitänyt ainakin yrittää suudella häntä ja katsoa, miten asiat menevät. jos se toimisi, mahtavaa, jos ei, vähemmän mahtavaa, mutta ainakin olisin tiennyt. edit: poistin turhan yksityiskohdan.</w:t>
      </w:r>
    </w:p>
    <w:p>
      <w:r>
        <w:rPr>
          <w:b/>
        </w:rPr>
        <w:t xml:space="preserve">Tulos</w:t>
      </w:r>
    </w:p>
    <w:p>
      <w:r>
        <w:t xml:space="preserve">Kävi eräs tyttö, josta pidän, luonani. Joimme ja katsoimme elokuvia. Kaikki näytti siltä, että voisin tehdä liikkeen, mutta en tehnyt sitä, koska pelkäsin liikaa. En vieläkään tiedä, pitääkö hän minusta.** **</w:t>
      </w:r>
    </w:p>
    <w:p>
      <w:r>
        <w:rPr>
          <w:b/>
        </w:rPr>
        <w:t xml:space="preserve">Esimerkki 7.6250</w:t>
      </w:r>
    </w:p>
    <w:p>
      <w:r>
        <w:t xml:space="preserve">Teksti: olen lukion viimeistä vuotta, ja olen tällä hetkellä ap-fysiikan kurssilla. alkuvuosi oli enimmäkseen epäkiinnostava, lukuun ottamatta satunnaisia lukiolaispoikia. yksi asia kuitenkin ärsytti minua; eräs tietty ihmisryhmä päätti istua missä tahansa. minua ei oikein haitannut, kunnes he tunkeutuivat omaisuuteeni; tuoliini; suohon. istumapaikkani varastaminen oli minulle loukkaus, jota ei voinut jättää anteeksiantamatta. Vastustin heitä, mutta he työnsivät asian syrjään ja nauroivat sille vain. &amp;nbsp;vihani kasvoi päivien kuluessa, ja viha vihastutti minut vihreäksi. osallistuin liikuntatunnilleni, aivan kiehuen, kuten tavallista. siellä oli temppuja ja voltteja, joissa olin yllättävänkin taitava, kun ottaa huomioon muhkean ruumiinrakenteeni. ohi kulki ystäväni, sanotaan häntä doniksi, ja halusi neuvoja opettelemastamme takaperin rullaustekniikasta. annoin hänelle pari vinkkiä, joista ei ollut paljon apua. päätin, että olisi parasta näyttää hänelle. Tarkistin takanani, etten osuisi keneenkään. alue oli vapaa. kyykistyin asentoon ja nostin jalkani kierteeseen. nousin jaloilleni suurella armolla. hyvän mieleni keskeytti tylysti lävistävä huuto: "ahhh!".", jota seurasi "mitä vittua! haista vittu!", kajahti maalatuista seinistä. katsoin alas ja näin lattialla makaavan tytön, jonka poskea vasten oli painautunut muhkeat aukkosukkani. tunnistin hänet, se oli yksi niistä ihmisistä, jotka olivat ylittäneet rajan, menneet liian pitkälle. hän oli yksi niistä, jotka olivat vallanneet pulpettini, kun olin saapunut myöhässä tunnille. puhkesin suurimpaan paskansyöjähymyyn, joka oli julmasti mahdollista. katsoin ylös nähdäkseni liikunnanopettajani. hän tuijotti minua. hänen kasvoillaan ei näkynyt mitään tunteita, mutta hänen silmänsä, hänen silmänsä heijastivat virnistykseni takaisin minuun. virnistykseni laajeni niin, että se muuttui irvistykseksi. keräsin kaikki voimani, toin takaisin kaiken kärsimäni vihan puhuakseni seuraavat sanat: "hups". teko oli tehty, kävelin pois donin kanssa, jättäen arpisen lapsen lattialle. hänen aistinsa palasivat sen verran, että hän pystyi tunnustelemaan poskea, jota raossa olevat sukkani koristivat. hänen kasvoillaan välähti kuolevaisen kauhun, hämmennyksen ja vihan tunteita. &amp;nbsp;en saa enää käyttää jumppasalissa tähdenvalkoisia, 83 % puuvillaa, 15 % polyesteriä, 2 % elastaania, maahantuotuja, vain konepesussa pestäviä sukkiani. vahinko oli liian suuri, hän vapisee 83 % puuvillan läsnäolosta, vapisee 15 % polyesterin läsnäolosta ja luhistuu 2 %:n elastaanin mainitsemisesta.&amp;nbsp;</w:t>
      </w:r>
    </w:p>
    <w:p>
      <w:r>
        <w:rPr>
          <w:b/>
        </w:rPr>
        <w:t xml:space="preserve">Tulos</w:t>
      </w:r>
    </w:p>
    <w:p>
      <w:r>
        <w:t xml:space="preserve">tyttö vie jatkuvasti paikkani tunnilla. olimme liikuntatunnilla ja teimme takaperin rullausta. rullauduin taaksepäin ja kuulin tytön huutavan. hän kärsii nyt ptsd:stä ja luultavasti vihaa minua.</w:t>
      </w:r>
    </w:p>
    <w:p>
      <w:r>
        <w:rPr>
          <w:b/>
        </w:rPr>
        <w:t xml:space="preserve">Esimerkki 7.6251</w:t>
      </w:r>
    </w:p>
    <w:p>
      <w:r>
        <w:t xml:space="preserve">Teksti: kuten useimmat tarinat täällä alkaa, tämä ei itse asiassa tapahtunut tänään. niin aseta kivi, olin tavannut tämän tytön 5 vuotta vanhempi kuin minä, kun olin 14, verkossa. puhuimme paljon puhelimessa ja tavallaan oli juttu toisillemme, mutta hän asui noin 400 km päässä minusta poikki maakunnassa. niin noin 9 kuukautta puhuimme paljon ja oli kaukosuhde käynnissä. sitten kesällä 2008 olin menossa vancouverin saarelle serkkujeni kanssa tapaamaan tätini campbell riverissä, ja kävi ilmi, että hänkin oli menossa saarelle ja oli samalla lautalla!!! joten tässä oli tilaisuuteni tavata hänet. lautalla ei ole kännykkäpalvelua, joten minun oli yritettävä jäljittää hänet, olen nähnyt hänestä vain muutaman kuvan ja lyhyen videokeskustelun. Löydän siis hänet, jonka luulen olevan hän, kauniin 19-vuotiaan blondin, jonka kanssa voi olla hänen veljensä, ystävänsä tai jopa poikaystävänsä, jota en edes tiedä. olen todella ujo, joten seuraan häntä ympäri lauttaa noin tunnin ajan odottaen täydellistä hetkeä (karmivaa, tiedän.). sitten tajuan, että olemme noin 10 minuutin päässä satamasta, joten serkkuni sai minut lopulta suostuteltua menemään tervehtimään häntä.Niinpä kävelin lautan aurinkokannella hänen ja hänen veljensä/ystävänsä/poikaystävänsä luokse ja sanoin vain "hug?" hymyillen ja kädet levällään. hän vastasi vain "öö...mitä?", joten sanoin vain "paskat" ja kävelin pois kasvojani nyrpistellen. en edes tiedä oliko se tyttö hän, mutta minua hirvittää vieläkin joka ikinen päivä kun ajattelen sitä.</w:t>
      </w:r>
    </w:p>
    <w:p>
      <w:r>
        <w:rPr>
          <w:b/>
        </w:rPr>
        <w:t xml:space="preserve">Tulos</w:t>
      </w:r>
    </w:p>
    <w:p>
      <w:r>
        <w:t xml:space="preserve">yritin saada asioita tapahtumaan minua paljon vanhemman tytön kanssa, kun olin 14-vuotias, mahdollisimman kiusallisella tavalla. flippasin silti sinä yönä.</w:t>
      </w:r>
    </w:p>
    <w:p>
      <w:r>
        <w:rPr>
          <w:b/>
        </w:rPr>
        <w:t xml:space="preserve">Esimerkki 7.6252</w:t>
      </w:r>
    </w:p>
    <w:p>
      <w:r>
        <w:t xml:space="preserve">Teksti: kun olin 11-vuotias, minulla oli kauheat nukkumistottumukset, tarkoitan heräämistä klo 17-17 välillä ja nukkumaanmenoa vasta klo 8-11. kello oli noin 7 aamulla, ja olin kannettavan tietokoneeni ääressä yrittäen saada oloni mukavaksi. kun olin katsomassa youtube-videota, minulle tuli tunne, että minun on mentävä vessaan. eikä se ollut mikään lievä tunne, joka kuulosti siltä, että "tarvitsen vessaan, mutta voin odottaa", vaan se oli tunne, joka kuulosti siltä, että "on mentävä heti, tai kakkaan itseni kuseen". Kun nousin sängystä ja olin juuri avaamassa ovea, kun kuulin siskoni avaavan ovensa ja menevän vessaan. Jos kello ei olisi ollut seitsemän aamulla, olisin juossut alakertaan ja mennyt alakerran vessaan, mutta koska sekä äitini että siskoni tiesivät kauhean nukkumistapani, tiesin, että jos odottaisin siskoani ja antaisin hänen tietää, että olen hereillä, hän tietäisi, etten ollut vielä nukkumassa, ja menisi vasikoimaan äidilleni. Tiesin myös, että jos olisin juossut alakertaan, äitini olisi huutanut minulle, koska olin kuullut hänen rikkovan lasin noin 10 minuuttia aiemmin, joten tiesin hänen olevan hereillä. punnitsin vaihtoehtoja ja tiesin, että kummalla tavalla tahansa minulle huudettaisiin (vihaan huutamista ja se lisää ahdistustani). Päätin, että minun on odotettava. tiesin, että siskoni on yleensä hyvin nopea, joten ristin jalkani **kireästi** ja toivoin parasta. ongelma oli se, että tänään siskoni päätti, että hänellä kestäisi **paljon** kauemmin kuin tavallisesti. oli kuin hän olisi tiennyt, että minulla oli vaikeuksia pitää saatana itse suolistossani, ja hän oli tarkoituksella pitkäveteinen. odotettuani ja taisteltuani saatanaa vastaan, jotta se pysyisi sisälläni, tiesin, että minun oli päästettävä hänet irti. en halunnut tehdä sitä säärystimissäni tai sängyssäni, koska minun olisi pitänyt sanoa, että kakkasin itseäni/sänkyäni, joten kun tutkin huonetta etsiessäni tapaa, jolla voisin helpottaa huomaamattomasti, huomasin tyhjän kulhon, johon olin eilen syönyt hedelmiä. epätoivoisena ja tuskissani demonien luojana pitävänä vedin legginsit alas ja nappasin kulhon. laitoin sen lattialle ja kyykistyin. se oli paras tunne, mitä olen koskaan kokenut, ulostamisen päästäminen. oi, se ihana tunne oli huikea. se oli kuitenkin räjähdysmäisen ripulin niagaraputoukset. sen sijaan, että se olisi ollut tasaisesti ulosteen anakonda, se putosi takapuoleni poskista kuin raekuuro myrskyssä. Tunne oli mahtava, kun helpotin oloani, mutta jälkiseuraukset, voi niitä jälkiseurauksia. nousin seisomaan ja tunsin itseni hieman omahyväiseksi siitä, että olin onnistunut välttämään paljastumisen ja silti pystynyt tyhjentämään suolistoni. suunnitelmani oli odottaa, kunnes siskoni olisi poistunut kylpyhuoneesta, tuoda kulho ja tyhjentää se vessanpönttöön, jättää kulho sivuun, pestä käteni ja palata huoneeseeni. niin ei kuitenkaan käynyt. katsoin kulhoa ja huomasin, että se ei ollut mennyt sujuvasti kulhoon kuten olin suunnitellut, osa oli mennyt kulhoon, mutta suurin osa oli mennyt matolle. se oli sotkuinen ja siellä oli muhkuraisia ulosteen palasia pääasiassa nestemäisessä muodossa olevan paskan seassa. se oli ällöttävää ja tiesin, että minut oli lyöty. lähdin surullisena huoneestani vessaan pyyhkimään ja pesemään käteni ja jatkoin sitten alas portaisiin roikottaen päätäni häpeissäni kertoakseni äidilleni, mitä oli tapahtunut.äiti huusi ensin minulle, etten mennyt nukkumaan ja olin vielä hereillä seitsemältä aamulla, mutta sitten kerroin hänelle, mitä oli tapahtunut, ja hän halasi minua ja sanoi menevänsä siivoamaan sen. (minulla ei ole hajuaistia, siksi en kuvaillut hajua, mutta äitini oksensi, kun hän oli jo puolivälissä portaita. äiti yritti myös siivota mattoa, mutta sitä ei voitu pelastaa. hyvänä puolena sain uuden maton, jota olin halunnut jo pari kuukautta).</w:t>
      </w:r>
    </w:p>
    <w:p>
      <w:r>
        <w:rPr>
          <w:b/>
        </w:rPr>
        <w:t xml:space="preserve">Tulos</w:t>
      </w:r>
    </w:p>
    <w:p>
      <w:r>
        <w:t xml:space="preserve">Yritin keksiä "idioottivarman" tavan tyhjentää suolistoni kakkaamalla kulhoon, mutta kävi ilmi, että sain räjähdysmäisen ripulin ja kakkasin koko maton päälle. plussana sain uuden maton.</w:t>
      </w:r>
    </w:p>
    <w:p>
      <w:r>
        <w:rPr>
          <w:b/>
        </w:rPr>
        <w:t xml:space="preserve">Esimerkki 7.6253</w:t>
      </w:r>
    </w:p>
    <w:p>
      <w:r>
        <w:t xml:space="preserve">Teksti: kun olin valmistautumassa töihin, nestemäinen saippuani loppui. joten tein vanhan tempun lisäämällä vettä ja ravistelemalla pulloa. saippuaa tuli lisää! se oli kuitenkin paljon ohuempaa kuin tavallinen saippua. kun painoin männän alas, se suihkui ympäri kylpyhuonetta.  Minulla oli kiire, enkä viitsinyt siivota sitä pois. ilmeisesti sitä oli khakihatuissani. kello oli yhdeksän aamulla, ennen kuin ystävällinen työkaveri huomautti tahrasta. se näytti aivan helvetin paljon siemennesteen tahralta. kävelin tuollaisena kaksi tuntia. onneksi saippua lähtee helposti pois.</w:t>
      </w:r>
    </w:p>
    <w:p>
      <w:r>
        <w:rPr>
          <w:b/>
        </w:rPr>
        <w:t xml:space="preserve">Tulos</w:t>
      </w:r>
    </w:p>
    <w:p>
      <w:r>
        <w:t xml:space="preserve">improvisoidusta saippuasta syntyi housuihini pseudo-siementahra, ja kävelin töissä tuollaisena kaksi tuntia.</w:t>
      </w:r>
    </w:p>
    <w:p>
      <w:r>
        <w:rPr>
          <w:b/>
        </w:rPr>
        <w:t xml:space="preserve">Esimerkki 7.6254</w:t>
      </w:r>
    </w:p>
    <w:p>
      <w:r>
        <w:t xml:space="preserve">Teksti: tämä tapahtui juuri nyt. kirjoitan tätä puhelimellani autossa. olen kotoisin erittäin mormoniperheestä. lds:n jäseniä kastetaan 8-vuotiaana, ei vastasyntyneenä. en ole varma, onko tämä yleistä monien muiden uskontojen keskuudessa. Joka tapauksessa, pikkuserkkuni (sanotaan häntä Saraksi), jonka perhe asuu noin kuuden tunnin päässä minusta, kastetaan tänä viikonloppuna. Isovanhempani asuvat melko lähellä minua, joten perheeni päätti lähteä heidän kanssaan autolla Saran kastetilaisuuteen. Siirrymme eteenpäin noin tunti sitten, kun isovanhempani, kaksi muuta nuorta naisserkkuani toisesta (yhtä lailla mormoniperheestä), äitini ja minä pakkauduimme kaikki mormonien tila-autoon ja lähdimme Saran kasteelle. Ajattelen itsekseni, että tästä automatkasta tulee aivan sietämätön, onneksi minulla on jättimäiset pääkallokarkkikuulokkeet, joilla voin soittaa pahaa paholaisenpalvojan musiikkiani (rap) hukuttaakseni perhekeskustelut. kytken kuulokkeet ja käännän äänenvoimakkuuden mahdollisimman kovalle ennen kuin klikkaan radikaalin, oudon tulevan miksauskasetin, päälle. (testasin ennen road tripiä, kuuluisivatko kuulokkeet täydellä äänenvoimakkuudella ulkopuolisten kuuntelijoiden korviin, sanoitukset ovat hyvin epätarkkoja ja mahdottomia kuulla, joten olisin kunnossa). niille, jotka eivät tiedä, radicalin intro on kappale, joka alkaa tyler the creatorin huutamalla "welcome every fucking body." Klikkaan playta ja alan kuunnella tylerin huutoa. pääsen hyvin mukaan kappaleeseen, kunnes katson ympärilleni ja tajuan, että vieressäni istuva isoäitini vilkaisee minua äärimmäisen pahasti ja takana istuva kymmenvuotias pikkuserkkuni katsoo minua ihmeissään. minulla ei ollut kuulokkeita kytkettynä kokonaan.</w:t>
      </w:r>
    </w:p>
    <w:p>
      <w:r>
        <w:rPr>
          <w:b/>
        </w:rPr>
        <w:t xml:space="preserve">Tulos</w:t>
      </w:r>
    </w:p>
    <w:p>
      <w:r>
        <w:t xml:space="preserve">sytytin mormonien tila-auton tuleen odd futures -mixtapella...</w:t>
      </w:r>
    </w:p>
    <w:p>
      <w:r>
        <w:rPr>
          <w:b/>
        </w:rPr>
        <w:t xml:space="preserve">Esimerkki 7.6255</w:t>
      </w:r>
    </w:p>
    <w:p>
      <w:r>
        <w:t xml:space="preserve">Teksti: tapahtui viime viikolla. tästä tulee vähän pitkä. ystäväni jack ja minä olimme matkalla amsterdamiin ja sen sijaan, että olisimme lentäneet molempiin suuntiin, päätimme ottaa yölautan newcastlesta päästaksemme sinne. nuorina skottilaisina miehinä olemme melko kovia juojia. lähdimme kaupungista junalla aamukymmeneltä ja olimme, sanoisin, kahdeksan tai yhdeksän tuoppia syvällä siihen mennessä, kun laiva lähti kello 17.00. ahmimme nopean voileivän ja menimme välittömästi yhteen laivan neljästä baarista ([se on helvetin iso laiva](http://i.imgur.com/lerxwoc.jpg)). vielä pari tuoppia ja baileytä, vk:ta ja rommia myöhemmin, ja palasimme hyttiin juomaan oman puolikkaan pullon vodkaa; häivyimme pimeyteen. ilmeisesti noin kello 3 aamulla jäimme kiinni omien lager-tölkkiemme juomisesta tanssilattialla, mikä on suuri kielto. turvamies oli toistuvasti kieltänyt meitä, ja tein röyhkeän kommentin yhdelle heistä, joka tarttui käsivarteeni ja sanoi, että oli aika palata hyttiin. reagoin siihen jotenkin tyyliin "älä vittu uskalla koskea minuun", ja kaksi heistä raahasi minut takaisin huoneeseemme. Jack sanoi, että kun minua raahattiin käytävää pitkin, lysähdin tarkoituksella maahan, jotta he eivät voisi siirtää minua, ja uhkasin jatkuvasti heittää pomppijat yli laidan (huomaa, että he olivat molemmat paljon isompia ja vahvempia kuin minä, ja kummallakin oli ruuvipuristusote toisesta käsivarrestani). kun kaksi vartijaa vihdoin saivat minut takaisin hyttiin, työnnyin ovenkarmia vasten ja heilautin kyynärpäitäni heitä kohti. siinä vaiheessa he panivat käsiraudat päälleni ja raahasivat minut alimmalla kannella olevien huoneiden alla olevaan prikiiniin. Jack kutsui tapahtunutta "säälittävimmäksi asiaksi", mitä hän oli koskaan nähnyt, koska aloin heti huutaa "Jack, mitä tapahtuu?!" ja "Olen pahoillani, pojat, kuunnelkaa, olen kusipää, kun olen humalassa, päästäkää irti, olkaa kilttejä!". muistan, että toinen heistä vastasi "on liian myöhäistä, senkin röyhkeä kusipää", kun he kärräsivät minut pois. kun he lukitsivat minut selliin olin sellaisessa tilassa, että aloin itkeä hillittömästi ja nauraa kuin hullu. sillä välin Jack-parka yritti neuvotella vapauttamiseni ehdoista, ja yksi portsareista sanoi hänelle, että he antaisivat hollantilaisten viranomaisten hoitaa minut. onneksi siihen ei koskaan päässyt. joku väkivaltainen sekopää löi naisen vähän sen jälkeen, kun olin joutunut lukkojen taakse. he tiesivät, että olin periaatteessa vaaraton, joten he ottivat minut ulos puolen tunnin kuluttua tehdäkseen tilaa hänelle. pahinta oli hakea passini vartijoilta ja johtajalta muutama tunti myöhemmin (edelleen täysin vittuuntuneena, mutta ainakin henkisesti läsnä), joka ilmoitti minulle, että minulle oli annettu viiden vuoden maailmanlaajuinen porttikielto yhtiön risteilyille, koska olin "hyökännyt fyysisesti miehistön jäsenen kimppuun". puhuin jutun heidän kanssaan läpi, pyysin anteeksi vuolaasti ja kättelin. onneksi muita seurauksia ei tullut, mikä oli helpotus, koska olimme tapaamassa tyttöystävääni ja joitakin hänen kavereitaan kaupungissa. ainoa asia, jonka menetin, oli ylpeyteni ja melko lailla koko ensimmäisen lomapäivän raa'an krapulan takia. ja näin päädyin venevankilaan. (edit: korjattu hyperlinkki)</w:t>
      </w:r>
    </w:p>
    <w:p>
      <w:r>
        <w:rPr>
          <w:b/>
        </w:rPr>
        <w:t xml:space="preserve">Tulos</w:t>
      </w:r>
    </w:p>
    <w:p>
      <w:r>
        <w:t xml:space="preserve">lähdin viinaristeilylle Amsterdamiin, en nukkunut tai syönyt paljon etukäteen, olin niin kännissä, että tappelin kahta vartijaa vastaan ja minut lähetettiin hetkeksi venevankilaan. lähetettiin vankilaan. laivalla.</w:t>
      </w:r>
    </w:p>
    <w:p>
      <w:r>
        <w:rPr>
          <w:b/>
        </w:rPr>
        <w:t xml:space="preserve">Esimerkki 7.6256</w:t>
      </w:r>
    </w:p>
    <w:p>
      <w:r>
        <w:t xml:space="preserve">Teksti: tavalliseen tifu-muotiin tämä ei tapahtunut läheskään tänään vaan pari vuotta sitten, mutta minusta se on vain jakamisen arvoinen. minä ja vanhempani olimme päättäneet viettää aikaa yhdessä puiden valaistumisfestivaaleilla lähellä asuinpaikkaani. kaikki olivat innoissaan nähdäkseen puita ja syödäkseen hyvää ruokaa, kaikkia niitä hauskoja juttuja, joita festivaaleilla voi tehdä. olimme kävelleet ympäriinsä muutaman tunnin vain nauttien olostamme ja jutellen, kun päätimme lähteä kohti jokirantaa, jossa kaikki valot sytytettäisiin ja ilotulitukset laukaistaisiin. kun pääsimme sinne, asetuimme mahdollisimman kotoisiksi ja valot alkoivat. puolivälissä tunnen olkapäähäni koputuksen ja mies pyytää minua kuvaamaan häntä. yhtäkkiä mies ampuu polvelleen ja vetää sormuksen esiin ja hymyilee vieressä olevalle tytölle. heti kun tämä tapahtuu painan nauhoitusnappia toivoen saavani kiinni viimeisenkin palan tästä. mutta odota, katson näyttöä puolivälissä ja tajuan, että olin sammuttanut nauhoituksen, mies oli ojentanut puhelimen minulle ja se oli jo nauhoittanut. mies nousi polviltaan ja minä annoin puhelimen takaisin hänelle. heti tökkäisen äitiäni olkapäähän ja kerron hänelle mitä juuri tapahtui. hän katsoo minua ja sanoo vain "mene". lähdimme hyvin pian sen jälkeen.</w:t>
      </w:r>
    </w:p>
    <w:p>
      <w:r>
        <w:rPr>
          <w:b/>
        </w:rPr>
        <w:t xml:space="preserve">Tulos</w:t>
      </w:r>
    </w:p>
    <w:p>
      <w:r>
        <w:t xml:space="preserve">mies ojentaa minulle kameran, jotta voisin tallentaa hänen kosintansa, enkä minä tallentanut sitä lainkaan.</w:t>
      </w:r>
    </w:p>
    <w:p>
      <w:r>
        <w:rPr>
          <w:b/>
        </w:rPr>
        <w:t xml:space="preserve">Esimerkki 7.6257</w:t>
      </w:r>
    </w:p>
    <w:p>
      <w:r>
        <w:t xml:space="preserve">Teksti: tämä on x-post aiemmin tällä viikolla. modit otti sen alas, koska olen rikkonut sääntöä #3. tässä on minun toinen mahdollisuus.olin dating tämä upea blondi lukiossa (kutsumme häntä Sarah) ja meidän päivittäinen rutiini olisi tulla kotiin koulusta, saada sänkyyn, seksiä ja katsella joitakin putki kunnes hän lähti mennä kotiin. hän alkoi ottaa ehkäisyä ja se sekoitti hänen kykyä saada märkä (ainakin se on mitä hän kertoi minulle). Päätimme mennä seksikauppaan ja hankkia vesipohjaista liukuvoidetta, joka auttaisi siinä. minun täytyy laittaa visuaalinen kuva päähäsi, joten ole kärsivällinen. tajuatko? kärsivällinen? okei, takaisin tarinaan. tunsimme olomme erityisen kiimaiseksi juuri sinä päivänä. aloitimme rituaalimme ja asiat sujuivat loistavasti! hän runkkasi minua liukuvoidetta käsissään ja minä sormeilin häntä liukuvoiteen kanssa omassani. asiat alkoivat olla melko mehukkaita (kirjaimellisessa mielessä) ja päätimme kokeilla kaikkia reikiä. mehukkaita käsiämme käyttäen tartuimme liukuvoidepulloon ja ruiskutimme sitä päällemme. asetimme pullon alas yöpöydälle jättäen pullolle kalvon liukuvoidetta, pillun mehua, pallokarvoja ja sylkeä. pääsin puoliväliin hänen sisäänsä ennen kuin tajusin tarvitsevani lisää liukuvoidetta. tartuin pulloon ja kaadoin sitä päälleni. jatkoin sitten silittelyä saadakseni sitä levittymään. asetin sitten pullon yöpöydälle jättäen ylimääräisen kalvon..... persemehua. pullo jäi sinne vielä senkin jälkeen, kun olimme lopettaneet. siistiydyimme ja jatkoimme rituaalin loppua katsomalla jotain tv:tä juuri sopivasti siihen aikaan, kun vanhempani palasivat töistä. makasimme molemmat tyytyväisinä, uupuneina ja verenpunaisina. sisään astuu äiti. "miten koulussa meni?""ihan hyvin.""teitkö mitään jännittävää?""en oikeastaan.""mitä tämä on?" hän ottaa liukuvoidepullon ja minä ja sarah kalpenemme molemmat. "Onko tämä liukuvoidetta?" "On", sanoin miettien, miten pääsisin pois tästä kiusallisesta tilanteesta. "Tiedätkö, että sarahilla on nilkka- ja jalkakipuja? Käytän tätä hänen jalkojensa hieromiseen." (ajattelin, että tämä toimisi. olin lapsi, joka oli juuri lopettanut seksin). *pistin luodin sinne* "ai niinkö? etkö sitten viitsisi hieroa sillä jalkojani." *paskat* "äiti, en todellakaan haluaisi. käteni ovat vielä väsyneet hänen jalkojensa hieromisesta aiemmin." *hehe* "voi ei! minä vaadin. jos todella käytät sitä hänen jalkoihinsa, niin ei olisi mikään ongelma käyttää sitä minuun." "tee se vain." sarah sanooSinä nousen ylös ja nappaan tahmean pullon hänen käsistään kuvitellen kaikki nesteet, jotka ovat pinttyneet siihen. koko ajan sarah istuu lattialla kuvitellen samaa. on aavemaisen hiljaista, kun kaadan hieman liukuvoidetta käsiini. 'olenko todella tekemässä tätä?' mietin itsekseni. äiti makaa sängyllä jalat suoraan minua kohti. hän sulkee silmänsä ja kallistaa päätään taaksepäin. minusta tuntuu, että minun pitäisi vain tunnustaa ja saada tämä kiusallinen juttu hoidettua. uskon, että päättäväisyyteni siitä, etten halunnut kuulla seksipuheita tässä vaiheessa, sai minut jatkamaan käsieni hieromista yhteen. kädet aivan voideltuina ja.... saastuneina asetan käteni äidin jalkojen päälle. alan hieroa puolihuolimattomasti täysin ällöttävä ilme kasvoillani. yritän sulkea silmäni ja kuvitella sen olevan sarah vain auttaakseni hieman pahoinvointini kanssa. "varmista, että saat myös nilkkani "se tosiaan pilasi mielikuvani. tässä olen. hieron pillua, persettä, mulkkua liukuvoidetta äitini jalkoihin ja nilkkoihin samalla, kun hän murisee. tämä on todellakin pohjanoteeraus. tuijotan saraa "hei! olemme tässä yhdessä" -katseella. unohtamatta myös inhottavaa, huolestunutta ja häpeällistä ilmettä. tätä jatkuu elämäni pisimmät 60 sekuntia. "okei! olen valmis!" hän nousee ylös ja laittaa sukat takaisin jalkaansa. Kävelen kylpyhuoneeseen ja pesen käteni lähes kiehuvalla vedellä. kun palaan, äiti seisoo yhä siinä ja sarah istuu sängyllä. seisomme kaikki siinä häpeissämme siitä, mitä juuri teimme. sitten minulle valkeni. hän tiesi koko ajan! Hän halusi vain antaa meille opetuksen, jota emme koskaan unohda. ennen kuin hän poistuu oviaukosta, hän sanoo hyvin ankarasti: "lopettakaa seksi minun talossani." ja kävelee pois. sanomattakin on selvää, että aloin piilottaa liukuvoidettani yhtä huolellisesti kuin ruohoa. äiti alfasi minut.edit: jonkun teistä hienoista redditoijista pitäisi kertoa tämä. edit#2: http://vocaroo.com/i/s0cpcgpjfc2a - kerronta redditoijalta /u/voiceintheskythat oli mahtavaa ja musiikki todella tekee oikeutta. kiitos paljon! kiitos myös kaikille redditoijille, jotka ovat tulleet lukemaan elämäni kiusallisimman hetken. minulla ei varmasti ole todisteita tästä kaikille ei-uskoville, mutta kuten missä tahansa tarinassa (jopa kuuhun laskeutumisessa), on väistämättä ihmisiä, jotka ovat skeptisiä. viimeiseksi, kiitos kaikille hienoille ihmisille, jotka lähettivät minulle pm:ää ja sanoivat outoja juttuja. you da real mvp.</w:t>
      </w:r>
    </w:p>
    <w:p>
      <w:r>
        <w:rPr>
          <w:b/>
        </w:rPr>
        <w:t xml:space="preserve">Tulos</w:t>
      </w:r>
    </w:p>
    <w:p>
      <w:r>
        <w:t xml:space="preserve">;</w:t>
      </w:r>
    </w:p>
    <w:p>
      <w:r>
        <w:rPr>
          <w:b/>
        </w:rPr>
        <w:t xml:space="preserve">Esimerkki 7.6258</w:t>
      </w:r>
    </w:p>
    <w:p>
      <w:r>
        <w:t xml:space="preserve">Teksti: No olin asunut nykyisen vaimoni kanssa kaksi vuotta, kun tapasin tämän tytön, joka ei ollut yhtä söpö kuin vaimoni, mutta jaoimme niin paljon asioita, että tulimme hyvin lähelle, sanomattakin on selvää, että vaimoni ei ollut kovin innoissaan enemmän kuin ystävällisestä suhteestamme, sitten vaimoni tuli raskaaksi ja.... No tein "oikein" ja menin naimisiin hänen kanssaan antaakseni tulevalle pojallemme vakaan kodin, naimisiinmenomme jälkeen vaimoni tuli hulluksi ystävyydestäni tämän tytön kanssa, joten lopetin kaiken yhteydenpidon häneen, 5 vuotta myöhemmin ja avioliittoni ei ole ollut paras mahdollinen, en jaa vaimoni näkemystä monista asioista ja joka kerta kun puhumme jostain vakavasta asiasta päädymme riitelemään, mutta rakastan silti perhettäni . tifu kohtaan tänään luin hänen twitteristä, että hänen suuri ihastuksensa on ollut naimisissa 5 vuotta ja hän odottaa edelleen, että mies eroaa, joten en tiedä haluanko erota, mutta haluaisin mieluummin olla hänen kanssaan,</w:t>
      </w:r>
    </w:p>
    <w:p>
      <w:r>
        <w:rPr>
          <w:b/>
        </w:rPr>
        <w:t xml:space="preserve">Tulos</w:t>
      </w:r>
    </w:p>
    <w:p>
      <w:r>
        <w:t xml:space="preserve">naimisissa, odotan yhä avioeroa, 12 am ja olen hyvin ristiriitainen.</w:t>
      </w:r>
    </w:p>
    <w:p>
      <w:r>
        <w:rPr>
          <w:b/>
        </w:rPr>
        <w:t xml:space="preserve">Esimerkki 7.6259</w:t>
      </w:r>
    </w:p>
    <w:p>
      <w:r>
        <w:t xml:space="preserve">Teksti: Aivan. järjestin siis eilen illalla bileet, ja ne olivat ehdottomasti yksi parhaista tähän mennessä. sain kaiken hallintaan ja kaikki sujui sujuvasti koko illan ajan. kutsuin tytön, johon olen tällä hetkellä aika kovasti ihastunut, koska hei, miksipä ei. kutsuin myös naisserkkuni, koska hän on aivan mahtava, yleensä hän saa bileet vauhdittumaan ja muuta sellaista. noh, siinä vaiheessa paska iski tuulettimeen. Tyttö, jonka kutsuin, oli ollut jo aika kännissä, kun serkkuni saapui paikalle, joten hän oli jo katsellut häntä, sen huomasi. en yleensä ajattele asioita toiseksi, mutta eilen illalla olisi pitänyt. kun bileet loppuivat, ystäväni, johon olen ihastunut, ja serkkuni päätyivät makaamaan keskenään kylpyhuoneessani, hänen autossaan ja kämppikseni kylpyhuoneessa. joten kyllä, mokasin mahdollisuuteni.  *päivitystä* serkkuni ja minä olemme puhuneet ja sittemmin päässeet yhteisymmärrykseen. ihastus ei muista mitään, ja kaikki juhlissa ovat kiittäneet minua ilmaisesta teaser-showsta. kaiken kaikkiaan ilta: ei huono. vaikka serkkuni silti löi minut.</w:t>
      </w:r>
    </w:p>
    <w:p>
      <w:r>
        <w:rPr>
          <w:b/>
        </w:rPr>
        <w:t xml:space="preserve">Tulos</w:t>
      </w:r>
    </w:p>
    <w:p>
      <w:r>
        <w:t xml:space="preserve">oli juhlat, kutsuin tytön, josta pidän, ja serkun, joka on myös tyttö, molemmat juovat itsensä humalaan ja nukkuvat yhdessä ja jättävät minut roikkumaan.</w:t>
      </w:r>
    </w:p>
    <w:p>
      <w:r>
        <w:rPr>
          <w:b/>
        </w:rPr>
        <w:t xml:space="preserve">Esimerkki 7.6260</w:t>
      </w:r>
    </w:p>
    <w:p>
      <w:r>
        <w:t xml:space="preserve">Teksti: lähdin kotoa. unohdin, että jätin veden päälle. tiedättehän te loput..........</w:t>
      </w:r>
    </w:p>
    <w:p>
      <w:r>
        <w:rPr>
          <w:b/>
        </w:rPr>
        <w:t xml:space="preserve">Tulos</w:t>
      </w:r>
    </w:p>
    <w:p>
      <w:r>
        <w:t xml:space="preserve">pesuhuoneeni on tulvinut</w:t>
      </w:r>
    </w:p>
    <w:p>
      <w:r>
        <w:rPr>
          <w:b/>
        </w:rPr>
        <w:t xml:space="preserve">Esimerkki 7.6261</w:t>
      </w:r>
    </w:p>
    <w:p>
      <w:r>
        <w:t xml:space="preserve">Teksti: tämä tapahtui viime vuonna, ja näen vieläkin pieniä muistutuksia siitä kylpyhuoneessa.vaimoni ja minä olemme isäni luona perhejuhlissa. joku jakaa "erikois-brownieita". en ole koskaan ennen syönyt niitä, joten ajattelin, että miksipä ei. vaimoni ehdotti, että syön aluksi puolikkaan brownien. syön koko brownien.  30 minuuttia kuluu, ei mitään. joten päätin syödä toisen brownien. vaimoni sanoi, että kadun sitä, mutta en tunne mitään. toiset 30 minuuttia kuluu, ei mitään. menen vessaan vähän myöhemmin, ja se iskee minuun heti kuin tiilitonni. kävi ilmi, että ne olivat hyvin voimakkaita brownieita, ja olin vain kärsimätön sen vaikutusten tulon suhteen.  kompuroin makuuhuoneeseeni, jossa vaimoni pystytti sängyn käyttääkseen minua hyväkseen (kello on noin yksi yöllä, juhlat olivat jo melko pitkälti ohi). sen sijaan makasin sängyssä nauraen ja väsyneenä. sitten aloin voida pahoin, mutta pystyin tuskin liikkumaan. päätin yrittää nukkua sen pois.  sen sijaan tunnen lähestyvän oksentamisen, joten ryömin kylpyhuoneeseen vessaan. liian myöhään, oksennus tulee. sen sijaan, että olisin oksentanut suoraan lattialle, peitin suuni, ja se meni aivan kaikkialle. lavuaariin, lattialle, kattoon, tiskipöydille, oveen, pyykkikoriin, aivan kaikkialle.Lopulta sammun yöksi vessanpönttöön, ja vaimoni siivoaa kylpyhuoneesta kaiken mahdollisen. jos en olisi jo naimisissa hänen kanssaan, olisin varmasti siivonnut seuraavana päivänä. vielä tänäkin päivänä löydän pienen tahran tai kaksi vaikeasti tavoitettavista paikoista, kuten tiskipöydän ja lattian väliltä. sen jälkeen en ole syönyt brownieta.</w:t>
      </w:r>
    </w:p>
    <w:p>
      <w:r>
        <w:rPr>
          <w:b/>
        </w:rPr>
        <w:t xml:space="preserve">Tulos</w:t>
      </w:r>
    </w:p>
    <w:p>
      <w:r>
        <w:t xml:space="preserve">söin kaksi erittäin vahvaa brownieta suositellun puolikkaan brownien sijaan. oksensin kaikkialle kylpyhuoneessa, vaimo siivosi, kun pyörryin pääni vessanpönttöön.**.</w:t>
      </w:r>
    </w:p>
    <w:p>
      <w:r>
        <w:rPr>
          <w:b/>
        </w:rPr>
        <w:t xml:space="preserve">Esimerkki 7.6262</w:t>
      </w:r>
    </w:p>
    <w:p>
      <w:r>
        <w:t xml:space="preserve">Teksti: tämä tapahtui aiemmin tällä viikolla saatuani pahan annoksen ruokamyrkytystä, luin juuri tifu-tarinan, jossa joku paskansi itsensä. joten tässä on omani. tämä kaikki tapahtui yhden yön aikana. nukkuessani tai yrittäessäni nukkua ja paskannan itseni. vaihdan bokserit, menen takaisin nukkumaan, herään ja paskannan itseni toisen kerran. huolissani kolmannesta kerrasta laitoin jopa vessapaperia poskien väliin estääkseni toisen parin boksereiden likaantumisen. menen takaisin nukkumaan herään äkkiä uudelleen ehkä tunnin kuluttua, ja taas kolmannen kerran paskannan itseäni, tp petti minut. tein henkilökohtaisen ennätyksen jossakin, mistä kukaan ei voi olla ylpeä.</w:t>
      </w:r>
    </w:p>
    <w:p>
      <w:r>
        <w:rPr>
          <w:b/>
        </w:rPr>
        <w:t xml:space="preserve">Tulos</w:t>
      </w:r>
    </w:p>
    <w:p>
      <w:r>
        <w:t xml:space="preserve">yksi yöunet, 3 shortsia</w:t>
      </w:r>
    </w:p>
    <w:p>
      <w:r>
        <w:rPr>
          <w:b/>
        </w:rPr>
        <w:t xml:space="preserve">Esimerkki 7.6263</w:t>
      </w:r>
    </w:p>
    <w:p>
      <w:r>
        <w:t xml:space="preserve">Teksti: pitkäaikainen lukija, ensimmäinen kerta submitter.this tapahtui noin 8 vuotta sitten, kun olin 19. Olisin lähettänyt sen aikaisemmin, mutta ei ollut aavistustakaan, mitä reddit oli tuolloin. setäni oli dating tämä tyttö, sanotaan häntä elizabeth, useiden kuukausien ajan. eräänä päivänä, ryhmä meistä, setä, elizabeth, ja muutama ystävä päätti mennä hauska vegas matka ja yöpyi mirage hotelli.lounaan jälkeen pukeuduimme uimapukuihin ja lähdimme altaalle. makasimme ympäriinsä, juttelimme, nauroimme ja pidimme hauskaa. kesken keskustelumme elizabeth nousee ylös, kostea pyyhe vyötärönsä ympärille kiedottuna, ja kääntyy ympäri puhuakseen toiselle ryhmän jäsenelle. tässä vaiheessa elizabethin selkä osoittaa minuun päin. huomaan hänen pyyhkeessään punaisen tahran, joka on takapuolen ympärillä. Tytöt söivät hedelmiä ja mansikoita ja muuta sellaista, ajattelin itsekseni, että hah, se on aika hauskaa, hän varmaan istui hedelmän päällä, joka teki hänen takapuolensa punaiseksi. koska olin tuolloin teini-ikäinen sarkastinen ääliö (olen edelleen sarkastinen ääliö, nyt vain parikymppinen), huomautin siitä ryhmälle ja naurahdin hieman. kun tein tämän, elizabeth muuttui kalpean valkoiseksi, katsahti alaspäin ja sanoi: "Minulla on kuukautiseni." nauru laantui nopeasti, vatsa solmussa. tunsin itseni kamalaksi. hiljaa itkien elizabeth juoksi vessaan ja siistiytyi. loppumatka oli melko kiusallinen. setäni ja elizabeth ovat nyt naimisissa. ja kaikki oli hyvin. mutta vielä tänäkin päivänä muistan tuon hetken, vatsaa pudottaa ja tunnen itseni kamalaksi. tl/dr: pilkkasin tyttöä, koska hänen pyyhkeessään oli punainen tahra, ja kävi ilmi, että hänellä oli kuukautiset.</w:t>
      </w:r>
    </w:p>
    <w:p>
      <w:r>
        <w:rPr>
          <w:b/>
        </w:rPr>
        <w:t xml:space="preserve">Tulos</w:t>
      </w:r>
    </w:p>
    <w:p>
      <w:r>
        <w:t xml:space="preserve">pilkkasimme tyttöä, jolla oli punainen tahra pyyhkeessään, ja kävi ilmi, että hänellä oli kuukautiset.</w:t>
      </w:r>
    </w:p>
    <w:p>
      <w:r>
        <w:rPr>
          <w:b/>
        </w:rPr>
        <w:t xml:space="preserve">Esimerkki 7.6264</w:t>
      </w:r>
    </w:p>
    <w:p>
      <w:r>
        <w:t xml:space="preserve">Teksti: tifu. yleensä mokaan postaamalla kyseenalaisen kuvan itsestäni. ei kuitenkaan tänään, tänään reddit on saanut minut tuntemaan itseni mulkuksi. olen laguardian lentokentällä ja minulla on jo aika paska päivä. lennot on peruttu/viivästetty, aikatauluni on jo päivän jäljessä ja tässä olen ajatellut tekeväni mukavan eleen tekemällä ama:n ja seuraavaksi minut bannattiin? Kiitos reddit, ja ihmettelette, miksi en koskaan tule tänne. http://www.reddit.com/r/iama/comments/2y2bai/iama_james_franco_delays_at_laguardia_have_me/so reddit, tänään en oikeastaan mokannut. mutta tänään reddit sai minut tuntemaan itseni mulkuksi.</w:t>
      </w:r>
    </w:p>
    <w:p>
      <w:r>
        <w:rPr>
          <w:b/>
        </w:rPr>
        <w:t xml:space="preserve">Tulos</w:t>
      </w:r>
    </w:p>
    <w:p>
      <w:r>
        <w:t xml:space="preserve">Olen vain James Franco ja tylsistynyt lentokentällä -</w:t>
      </w:r>
    </w:p>
    <w:p>
      <w:r>
        <w:rPr>
          <w:b/>
        </w:rPr>
        <w:t xml:space="preserve">Esimerkki 7.6265</w:t>
      </w:r>
    </w:p>
    <w:p>
      <w:r>
        <w:t xml:space="preserve">Teksti: tämä vittuilu tapahtui viime yönä ja jatkuu tänään. kämppikselläni on siis todella vanha koira. se on kai noin 13-vuotias, ja se on aika pitkälti eläkkeellä tässä vaiheessa. se ei kuuntele ketään ja tekee aina mitä vittua haluaa. jos se näkee oven auki, se menee siitä ulos. jos se haluaa pissata tai paskoa olohuoneeseen, se tekee sen (joskus ilkeyttään). jos se on yksin kotona ja roskiksessa on roskia, se on hänen. jos olet laittamassa ruokaa ja käännyt hetkeksi ympäri, kun se on keittiössä, se syö ruokasi. en osaa kertoa, kuinka monta kertaa olen tullut kotiin unohdettuani sulkea makuuhuoneeni oven kokonaan, ja huoneessani on ollut roskia ympäri huonetta, ja makuuhuoneen lattialla on ollut paskaa ja kusta. eikä kukaan (sen omistaja) oikeastaan kurittanut sitä, koska "se on vanha, ja mitä tässä vaiheessa voi tehdä muuta kuin hämmentää sitä". enempää hän ei ole pystynyt tekemään kuin ostamaan lukemattomia roskakoreja etsien sellaista, jota se ei saa auki (simplehuman näyttää toimivan toistaiseksi). se hemmetin koira kävi ennen joka päivä syömässä roskiksemme, jotka olivat täynnä kahvinporoja ja joskus jopa suklaata, ja se on aina ollut kunnossa. vitsailemme ja kutsumme sitä rasputiniksi. toivottavasti olen maalannut hyvän kuvan tästä koirasta. huom. olen aina ollut koiraihminen enkä ole koskaan elämässäni inhonnut koiraa oikeasti näin paljon, mutta en tietenkään koskaan toivoisi sille pahaa. varsinkin kun se murskaisi kämppikseni, josta välitän. joka tapauksessa tifu-osuuteen. pari kuukautta sitten ystävä pyysi minua tekemään "erityisiä" keksejä hänelle ja hänen ystävilleen. olin tehnyt niitä ennenkin, joten suostuin, ja keksejä kertyi noin kolmen ziplock-pussin edestä. annoin hänelle kaksi pussia ja pidin yhden ja säilytin sen pöytäkaapissani lämpimän audiovastaanottimeni vieressä toivoen, että ne säilyisivät siten pidempään. En koskaan päätynyt syömään yhtäkään niistä ja melko lailla unohdin, että ne olivat olemassa, paitsi vilkaisin niitä silloin tällöin, kun avasin pöytäkaappini tuulettaakseni lämmintä vastaanotinta. parin kuukauden jälkeen ne alkoivat mielestäni hieman homehtua, mutta myönnän olleeni laiska enkä koskaan heittänyt sitä hemmetin pussia pois. okei, joten nopeasti eteenpäin eilisiltaan. menin ystäväni luokse syömään illallista enkä sulkenut makuuhuoneeni ovea kokonaan, koska koiran omistaja oli kotona (varmaan vahtimassa sitä?) ja kotikissamme oli huoneessani enkä halunnut sen jäävän sinne jumiin, kun olin poissa. palasin kotiin ja menin nukkumaan. noin klo 11 toinen kämppikseni ryntäsi huoneeseeni pyytämään apua koiran kantamisessa alakertaan autoon. he sanoivat, ettei koira pystynyt kävelemään suorassa, ja he arvelivat, että sillä saattoi olla halvaus. autoin kantamaan isoa koiraa (se on labra) alakertaan ja ulos autolle ja sillä oli edelleen vaikeuksia kävellä (melkein käveli päin puuta). kun tulin takaisin sisälle, näin olohuoneen sohvalla ison vetoketjupussin revenneenä auki. tämä on oikeastaan tyypillinen näky talossamme, koska koira on jatkuvasti roskiksissa, mutta tarkemmin tutkittuani tajusin, että se oli se pussi ruohokeksejä. Päädyin jättämään koiran sinne yöksi, ja se on tällä hetkellä eläinlääkärissä vielä 12 tunnin ajan koukussa infuusionesteeseen, jotta varmistetaan, ettei sillä ole neurologisia vaurioita. En ole kovin huolissani ruohosta, koska uskon, että se häviää ajan myötä, mutta jos keksit olivat tarpeeksi homehtuneita, se olisi voinut satuttaa sitä todella pahasti... tunnen itseni kamalaksi...</w:t>
      </w:r>
    </w:p>
    <w:p>
      <w:r>
        <w:rPr>
          <w:b/>
        </w:rPr>
        <w:t xml:space="preserve">Tulos</w:t>
      </w:r>
    </w:p>
    <w:p>
      <w:r>
        <w:t xml:space="preserve">kämppikseni koira, joka käy säännöllisesti roskiin, söi lopulta jotain, joka sattui sille, pussillisen vanhoja homehtuneita rikkaruohokeksejä**</w:t>
      </w:r>
    </w:p>
    <w:p>
      <w:r>
        <w:rPr>
          <w:b/>
        </w:rPr>
        <w:t xml:space="preserve">Esimerkki 7.6266</w:t>
      </w:r>
    </w:p>
    <w:p>
      <w:r>
        <w:t xml:space="preserve">Teksti: Tämä tapahtui jo jonkin aikaa sitten, mutta nyt mennään. kun olin kuudennella luokalla, meillä oli sijaisopettaja luonnontieteiden tunnilla. mahtavaa. se tarkoitti, että ei töitä, ei kotitehtäviä, ja me vain katselimme televisiota koko tunnin ajan.  Halusin olla rauhassa ennen kuin katselisin Bill nye the science guy -ohjelman ensimmäistä jaksoa, joten pyysin sijaista menemään vessaan. hän tietenkin suostui, ja minä lähdin. sijainen oli hyvin suloinen, vanhempi afroamerikkalainen nainen. hän oli ollut sijaisena ennenkin, eikä minulla ollut mitään ongelmia hänen kanssaan. hän oli itse asiassa yksi mukavimmista sijaisista.  Joka tapauksessa, kun pääsin takaisin luokkaan, valot olivat nyt pois päältä, koska hän oli laittanut koko huoneen katsomaan Bill Nyetä. Minä, idioottina, joka olen, kävelin tähän lähes pilkkopimeään huoneeseen, vilkaisin pari kertaa ympärilleni ja totesin: "Hei, kaverit, missä on opettaja?!" tämän kuultuaan hän avaa silmänsä luokkahuoneen etupuolella ja keskellä ja sanoo rauhallisesti: "olen tässä. istu alas, niin voimme aloittaa." en ole koskaan tuntenut itseäni niin huonoksi/noloksi. kaiken kukkuraksi yksi luokan parhaista ystävistäni alkoi nauraa hysteerisesti, mikä teki oloni epämukavaksi koko lopputunnin ajan.</w:t>
      </w:r>
    </w:p>
    <w:p>
      <w:r>
        <w:rPr>
          <w:b/>
        </w:rPr>
        <w:t xml:space="preserve">Tulos</w:t>
      </w:r>
    </w:p>
    <w:p>
      <w:r>
        <w:t xml:space="preserve">kävelin pimeään huoneeseen ja kysyin, missä afroamerikkalainen sijaisopettaja oli, vaikka hän oli periaatteessa aivan edessäni.</w:t>
      </w:r>
    </w:p>
    <w:p>
      <w:r>
        <w:rPr>
          <w:b/>
        </w:rPr>
        <w:t xml:space="preserve">Esimerkki 7.6267</w:t>
      </w:r>
    </w:p>
    <w:p>
      <w:r>
        <w:t xml:space="preserve">Teksti: joten minulla on Samsung huomautus 8.0 joka on pohjimmiltaan lapseni. tämä tabletti on yksi pala tech käytän eniten. käytän sitä tekstin,mennä reddit, sosiaalinen media, pelit, youtube, kaikki teini käyttää heidän tabletin. niin jonkin aikaa sitten ajattelin, että se olisi hyvä idea juurtua minun laite. No, tabletti alkoi vilkkua mustana, sovellukset kaatuilivat jatkuvasti, tabletti nollautui koko ajan ja toimi tuskin puolet ajasta, mutta pystyin käsittelemään sitä ja käyttämään tablettia edelleen. ja joskus jos latasin sitä tietyllä tavalla, melkein mitään näistä ei tapahtunut.Tänään olin tabletilla ja päätin, että menisin Vineen. Avasin Vineen, ja sitten tablettini vilkkui mustana ja pakotti minut lukitusnäyttöön, jossa näin suosikkitaustani vielä kerran (minä ja tyttö, jota ajattelen hellästi), ja sitten tabletti meni mustaksi. Yritin käynnistää sen uudelleen, mutta se juuttui samsungin logoon ja sai virheilmoituksen failed to mount /efs. Etsin sitä ja se tarkoittaa periaatteessa, että tabletin käyttöjärjestelmä on vioittunut ja sitä on hyvin vaikea korjata. minulla ei ole 300 dollaria uuteen tablettiin, joten en taida olla mobiilissa redditissä tai tekstiviestejä tuolle tytölle paljon tänä kesänä.</w:t>
      </w:r>
    </w:p>
    <w:p>
      <w:r>
        <w:rPr>
          <w:b/>
        </w:rPr>
        <w:t xml:space="preserve">Tulos</w:t>
      </w:r>
    </w:p>
    <w:p>
      <w:r>
        <w:t xml:space="preserve">avasin vine. tabletti korruptoitunut ja on rip. ei voi enää flirttailla aivot ulos. ainakin fallout 4 on ilmoitettu.</w:t>
      </w:r>
    </w:p>
    <w:p>
      <w:r>
        <w:rPr>
          <w:b/>
        </w:rPr>
        <w:t xml:space="preserve">Esimerkki 7.6268</w:t>
      </w:r>
    </w:p>
    <w:p>
      <w:r>
        <w:t xml:space="preserve">Teksti: tapahtui tunti sitten. tässä olen rokkaamassa Cities Skylinesia, lukemattomien tuntien ja useiden kaupunkien jälkeen olen vihdoin nauttinut ja päässyt pidemmälle yhdessä niistä. 2 tuntia viimeisimmästä tallennuksestani ja tämä on suurin kaupunkini vielä. niin tulee kotiin töistä sanoo hei ja jatkaa sitten tapaamaan perhettään (asun hänen talossaan tällä hetkellä), joten kuten kuka tahansa tekisi, jatkan pelaamista. vähän myöhemmin hän päättää, että haluaa huomioni. ottaa puhelimeni ja alkaa käydä läpi instagramiani ja muuta sellaista, kunnes häneltä loppuu asiat, joita hän voi katsoa. Tässä kohtaa minun olisi pitänyt tajuta, että minun olisi pitänyt lopettaa pelaaminen, kun hän tuli kotiin. hän ottaa puhelimeni ja painaa sillä näppäimistöni näppäimiä. kai siellä on automaattinen latausnäppäin. ja kahdella napautuksella latausruutu ilmestyy ja minä vain tiedän, toivon epätoivoisesti, että se on vain jonkinlainen päivitys. kaksi tuntia mennyt hukkaan. tietysti tiesin automaattisesta tallennusmoodista, mutta en koskaan uskonut, että tarvitsisin sitä.</w:t>
      </w:r>
    </w:p>
    <w:p>
      <w:r>
        <w:rPr>
          <w:b/>
        </w:rPr>
        <w:t xml:space="preserve">Tulos</w:t>
      </w:r>
    </w:p>
    <w:p>
      <w:r>
        <w:t xml:space="preserve">pelaa Cities Skylinesia, joten pääsee kotiin, ja saadakseen huomioni murskaa näppäimistöni. peli lataa viimeisimmän tallennukseni uudelleen. 2 tuntia meni hukkaan.</w:t>
      </w:r>
    </w:p>
    <w:p>
      <w:r>
        <w:rPr>
          <w:b/>
        </w:rPr>
        <w:t xml:space="preserve">Esimerkki 7.6269</w:t>
      </w:r>
    </w:p>
    <w:p>
      <w:r>
        <w:t xml:space="preserve">Teksti: no, se ei ollut tänään, vaan 2-3 vuotta sitten, kun en katsonut redditiä paljon. se oli silloin, kun olin yliopistossa (meille college). olin osa-aikatyössä tarjoilijana homojen yökerhossa lontoon keskustassa. minulla oli sellainen korvaradio, ja esimieheni kertoi minulle, että george michael saattaisi tulla sinä iltana. häpeäkseni en tiennyt, miltä hän näytti äskettäin, joten en välittänyt siitä paljon, kuvittelin, että jos hän tulisi, hänen ympärillään olisi joka tapauksessa valtava hälinä.Kello oli hieman yli 23.30, eikä paikassa ollut vielä kovin paljon väkeä. asiakkaat tulivat yleensä hyvin myöhään. seisoin yhden pöydän vieressä tanssilattian puolella, kun eräs mies lähestyi minua ja kysyi: "saanko tämän pöydän?" Katsoin pöytää, ja siinä oli varattu jollekin toiselle, joten osoitin vain sitä hänelle. 'anteeksi, se on jo varattu, toisessa huoneessa on muita vapaita pöytiä, jos haluat'. hän katsoi minua suoraan silmiin ja sanoi 'mutta haluan tämän'. sitten hän kumartui katsomaan sen henkilön nimeä, jolle pöytä oli varattu, se oli tytölle (no... miehelle... joka oli pukeutunut tytöksi... en tiedä.). 'kuka vittu se tyttö on?'. tässä vaiheessa ajattelin, että hän oli vähän epäkohtelias, joten nostin vain olkapäitäni ikään kuin sanoakseni, etten tiedä, mutta en sanonut hänelle mitään. managerini tulee sitten ja sanoo, että hän saa pöydän ja siirretään tyttö toiseen huoneeseen. mies oli nyt todella iloinen, hän laittoi ystävänsä istumaan sinne ja sitten tarttui minuun ja halasi minua karhun lailla. koska en yleensä anna tuntemattomien ihmisten halata minua tuolla tavalla työntyin tavallaan hitaasti pois hänen luotaan kiusallisella tavalla. seuraavana päivänä ihan uteliaisuuttani googlasin joitain tuoreempia kuvia george michaelista. mies joka halasi minua toissa iltana oli hän. kerroin äidilleni ja managerilleni mun mokastani ja he nauroivat sille.</w:t>
      </w:r>
    </w:p>
    <w:p>
      <w:r>
        <w:rPr>
          <w:b/>
        </w:rPr>
        <w:t xml:space="preserve">Tulos</w:t>
      </w:r>
    </w:p>
    <w:p>
      <w:r>
        <w:t xml:space="preserve">tapasin george michaelin ja hän halasi minua. en tiennyt, kuka hän oli, ja työntyin jotenkin pois hänen luotaan.</w:t>
      </w:r>
    </w:p>
    <w:p>
      <w:r>
        <w:rPr>
          <w:b/>
        </w:rPr>
        <w:t xml:space="preserve">Esimerkki 7.6270</w:t>
      </w:r>
    </w:p>
    <w:p>
      <w:r>
        <w:t xml:space="preserve">Teksti: Hei kaikki, tämä on ensimmäinen reddit-postaukseni.tarina alkoi eilen, mutta tänään minä mokasin.Eilen otin lentokoneen Ranskasta Skotlantiin. (olen ranskalainen joka työskentelee skotlannissa). kone oli 1h30 myöhässä, ja lentoyhtiö ajatteli että olisi hyvä idea antaa kaikkien matkatavaroiden odottaa konetta sateessa. joka tapauksessa, nousin koneeseen ja päädyin edinburgiin, 1h30 myöhässä, eikä lentoyhtiö pyytänyt anteeksi. myöhästyin junastani, jolla olisin päässyt lautalle orkney-saarille (skotlannin pohjoisosaan). joten päätin varata junan seuraavalle päivälle ja nukkua hostellissa edinburghissa. tänä aamuna heräsin ja minulla oli runsaasti aikaa tarkistaa lautta-aikataulut. mutta tein sen vasta junassa ollessani. tässä vaiheessa asiat menivät huonosti. kun tarkistin lautan, näin että se oli peruttu myrskyn takia. joten olin junassa menossa kaupunkiin, aberdeeniin, josta ei tule yli lauttaa ennen keskiviikkoiltaa. ja minulla on huomenna töitä. joten päätin tarkistaa bussit, joilla pääsen toiseen paikkaan skotlannissa ja ottaa toisen lautan, joka toisi minut töihin huomisaamuna.bussi, jolla halusin mennä, lähti aberdeenista kello 13:25, ja junan piti saapua kello 13:20. mutta jostain syystä juna myöhästyi, ja myöhästyin bussista. nyt olen junassa matkalla paikkaan, josta pääsen toiselle lautalle huomisaamuna.</w:t>
      </w:r>
    </w:p>
    <w:p>
      <w:r>
        <w:rPr>
          <w:b/>
        </w:rPr>
        <w:t xml:space="preserve">Tulos</w:t>
      </w:r>
    </w:p>
    <w:p>
      <w:r>
        <w:t xml:space="preserve">sain pitkän ylimääräisen matkapäivän ja ylimääräisen yön hostellissa vain siksi, etten tarkistanut lauttapaikkaa ja myöhästyin eilen. ja pelkään, mitä seuraavaksi tapahtuu, koska en ole vielä perillä.</w:t>
      </w:r>
    </w:p>
    <w:p>
      <w:r>
        <w:rPr>
          <w:b/>
        </w:rPr>
        <w:t xml:space="preserve">Esimerkki 7.6271</w:t>
      </w:r>
    </w:p>
    <w:p>
      <w:r>
        <w:t xml:space="preserve">Teksti: ollessani eilen illalla töissä (työskentelen hotellissa) noin työvuoroni puolivälissä vieras soittaa vastaanotolle valittaen huoneessaan olevasta melusta. hän mainitsi, että se oli jatkuvaa naputtelua, eikä saanut unta edellisenä yönä ja halusi toisen huoneen. keskustelu menee näin: "Ymmärrän täysin, rouva, yritän mielelläni auttaa saamaan tilanteen kuntoon ja korjaamaan ongelman mahdollisimman pian.". Minun on ehkä haettava johtajani, jotta voimme vaihtaa huoneenne. sattuuko teillä olemaan mitään käsitystä siitä, mikä voisi aiheuttaa äänen? kuulostaako se mekaaniselta tai joltain muulta sellaiselta? hän "en todellakaan tiedä, en ole varma." minä "kyllä, se on ehdottomasti outoa. olen jälleen kerran pahoillani siitä, että teillä on ongelmia tämän kanssa. autan teitä varmasti saamaan asian kuntoon. rehellisesti sanottuna minulla ei ole mitään käsitystä siitä, mikä voisi aiheuttaa äänen, tarkoitan, että meillä ei ole aavetta tai mitään sellaista. (kauhea, kauhea vitsi, jolla yritin piristää häntä, koska hän oli järkyttynyt) sekunnin hiljaisuus myöhemmin pyysin heti anteeksi huonoa vitsiä ja jatkoin sitten puhelua saadakseni hänen huoneensa vaihdettua. myöhemmin samana iltana pomoni saa tietää asiasta ja antaa minulle potkut saman tien.</w:t>
      </w:r>
    </w:p>
    <w:p>
      <w:r>
        <w:rPr>
          <w:b/>
        </w:rPr>
        <w:t xml:space="preserve">Tulos</w:t>
      </w:r>
    </w:p>
    <w:p>
      <w:r>
        <w:t xml:space="preserve">vitsailin erään hotellini vieraan kanssa, että olen varma, ettei meillä ole aavetta, joka aiheuttaa melua hänen huoneessaan. sain siitä potkut.</w:t>
      </w:r>
    </w:p>
    <w:p>
      <w:r>
        <w:rPr>
          <w:b/>
        </w:rPr>
        <w:t xml:space="preserve">Esimerkki 7.6272</w:t>
      </w:r>
    </w:p>
    <w:p>
      <w:r>
        <w:t xml:space="preserve">Teksti: Tämä tapahtui viime viikolla. toimistossani jokainen tiimi tekee joka viikko torstaina tietokilpailuja. voitin edellisellä viikolla, joten minun on kirjoitettava kysymykset seuraavaa viikkoa varten. ajattelin, että olisi hauska tehdä kysymyksiä 90-luvulta. etsin "90s trivia" tai jotain ja avaan ensimmäisen linkin odottaen, että saisin varastettua joitakin pop-kulttuurin kysymyksiä. Valitettavasti se olikin vain lista vastauksia 90-luvun trivia-kysymyksiin. heti ensimmäinen oli vastaus kysymykseen "kuka tappoi Laura Palmerin twin peaksissa". tiedän, että sanotte, että katsokaa pois tai lopettakaa lukeminen, mutta samalla tavalla kuin kun otsikossa on elokuvapoilereita, jatkakaa lukemista. olin juuri aloittanut twin peaksin katsomisen, ja nyt tiedän, kuka tappaja on.</w:t>
      </w:r>
    </w:p>
    <w:p>
      <w:r>
        <w:rPr>
          <w:b/>
        </w:rPr>
        <w:t xml:space="preserve">Tulos</w:t>
      </w:r>
    </w:p>
    <w:p>
      <w:r>
        <w:t xml:space="preserve">Googletin 90-luvun triviaa, pilasin twin peaksin</w:t>
      </w:r>
    </w:p>
    <w:p>
      <w:r>
        <w:rPr>
          <w:b/>
        </w:rPr>
        <w:t xml:space="preserve">Esimerkki 7.6273</w:t>
      </w:r>
    </w:p>
    <w:p>
      <w:r>
        <w:t xml:space="preserve">Teksti: Tämä tapahtui noin tunti sitten. asun kolmen ystävän kanssa. kaksi heistä, jotka seurustelevat, adoptoi hiljattain ihastuttavan vuoden vanhan heinz 57 -nimisen koiranpennun. huomasimme pian, että sillä on hirveä eroahdistus, se repii kaiken näköpiirissään olevan, paskoo joka paikkaan ja haukkuu täysillä, jos se jätetään hetkeksikään yksin. sain ystävältäni tekstiviestin, että tapaisin heidät ulkona, ja kiireessäni ulos asunnosta unohdin, että kaksi kämppistäni oli poissa ja yksi torkkui huoneessaan. en myöskään huomannut, että heinz oli käpertynyt sohvalle eikä ollut turvallisesti häkissään. olin ulkona noin 20 minuuttia, ja kun tulin takaisin sisälle, asunto oli revitty kappaleiksi. heinz oli ryöstänyt roskikset ja levittänyt ne ympäri keittiötä ja olohuonetta. heinz oli onnistunut siirtämään sohvan pois paikaltaan ja raahannut peitot pois. mikä pahinta, löysin repaleisia suklaakarkkien kääreitä eri puolilta asuntoa. katsoin pöydälle, ja tosiaan, useita karkkipaloja puuttui. löysin sohvan alta pussillisen reese's-maapähkinävoikarkkeja, revittyinä auki, pureskeltuina ja ilmeisesti ei enää aivan yhtä täynnä kuin ennen. nyt rakas kämppikseni ja paras ystäväni, Jumala häntä siunatkoon, ei ole aina kaikkein rauhallisin tai anteeksiantavin ihminen. Minulla oli kaksi vaihtoehtoa - toivoa, ettei koira ollut syönyt tarpeeksi, jotta se olisi voinut vahingoittaa sitä vakavasti, tai kertoa hänelle, uudelle koiranomistajalle, mitä tapahtui, ja katsoa, kuinka hän sekoaa, kiidättää koiran eläinlääkäriin ja laittaa minut maksamaan usean sadan dollarin laskun. Olen varaton opiskelija. valitsin ensin mainitun vaihtoehdon. varmistin, ettei asunnossa ollut mitään epäsopivaa, ja annoin koiralle lisää ruokaa laimentaakseni sitä (en tiedä, onko se tieteellistä) ja toivon tällä hetkellä parasta. koira painaa 50 kiloa, ja toivottavasti se söi vain muutaman palan. olen enemmän huolissani siitä, mitä he sanovat, kun se alkaa paskoa suklaapapereita. päivitys: siitä on kulunut noin viisi tuntia, eikä mitään oireita. se vaikuttaa täysin onnelliselta.</w:t>
      </w:r>
    </w:p>
    <w:p>
      <w:r>
        <w:rPr>
          <w:b/>
        </w:rPr>
        <w:t xml:space="preserve">Tulos</w:t>
      </w:r>
    </w:p>
    <w:p>
      <w:r>
        <w:t xml:space="preserve">jätin kämppikseni koiran ulos häkistään, ja se söi suklaata.</w:t>
      </w:r>
    </w:p>
    <w:p>
      <w:r>
        <w:rPr>
          <w:b/>
        </w:rPr>
        <w:t xml:space="preserve">Esimerkki 7.6274</w:t>
      </w:r>
    </w:p>
    <w:p>
      <w:r>
        <w:t xml:space="preserve">Teksti: niin kuin muutkin ihmiset täällä tämä tapahtui 4 päivää sitten. niin taustatietoja, olen juuri muuttanut uuteen naapurustoon, jossa on koko joukko uusia taloja, mutta ne enimmäkseen kaikki näyttävät samalta. joten menen töihin ja sitten co työntekijä pudottaa minut pois. "tämä on se paikka" sanon. nousen ulos ja huomaan, että omistajan auto on poissa ja myös hänen tyttärensä auto. joka on poissa kaupungista. outoa. on varmaan elokuvissa tai jotain, klo 23:50. otan esiin avaimen, jonka he antoivat minulle ja yritän avata oven. Lukko ei heilahda ollenkaan. Olen hyvin hämmentynyt ja kokeilen toista avainta avaimenperässä ajatellen, että ehkä olen sekoittanut sen. Ei. Kokeilen toista avainta, mutta ei. Sitten hälytysjärjestelmä laukeaa. Ajattelen, että "paska... parempi soittaa omistajalle." Soitan heille, ja he vastaavat.  "Hei, täällä -----, olen todella pahoillani, että laukaisin hälyttimen, mutta yksikään avaimistani ei toimi." "Hälytin? Herätit minut?" "Ei, hälytin laukeaa juuri nyt, miten et voi olla kuulematta sitä?" Sitten tajusin, että saatan olla väärässä talossa, katsoin ikkunasta sisään ja näin tuntemattoman lipaston käytävällä. Joten sanoin "paska, laukaisin hälyttimen toisessa talossa" ja omistaja sanoi "hahahaha wtf" ja sitten valot syttyivät talossa, jossa olin, ja ovi avautui, ja siellä oli hyvin vihainen pariskunta. "Mitä vittua yrität tehdä?" "Mitä vittua yrität tehdä?" "kuka sinä olet?" he tuskin antoivat minulle edes tarpeeksi aikaa selittää, sanoin kiivaasti "olen pahoillani olen uusi tällä alueella kaikki talot näyttävät samanlaisilta, yritin avata ovenne avaimillani olen pahoillani" sitten lähdin hitaasti kävelemään pois "olen pahoillani" sanon uudelleen. he luulevat edelleen että yritän murtautua sisään. nainen puhuu puhelimeen. yritän vielä selittää heille että se oli vahinko mutta he eivät kuuntele. "asun tuolla, voitte katsoa kun menen oikeaan taloon "sitten mies alkaa seurata minua ja katsoo kun kävelen taloon jossa oikeasti asun ja omistaja oli jo ulkona odottamassa minua. pyydämme molemmat anteeksi ja selitämme hänelle etten ole ryöstäjä vaan asun siellä. se oli hyvin pelottavaa.</w:t>
      </w:r>
    </w:p>
    <w:p>
      <w:r>
        <w:rPr>
          <w:b/>
        </w:rPr>
        <w:t xml:space="preserve">Tulos</w:t>
      </w:r>
    </w:p>
    <w:p>
      <w:r>
        <w:t xml:space="preserve">yritin avata väärän talon oven, laukaisin hälytyksen, herätin perheen ja hyvin vihainen isä joutui seuraamaan minua kotiin.</w:t>
      </w:r>
    </w:p>
    <w:p>
      <w:r>
        <w:rPr>
          <w:b/>
        </w:rPr>
        <w:t xml:space="preserve">Esimerkki 7.6275</w:t>
      </w:r>
    </w:p>
    <w:p>
      <w:r>
        <w:t xml:space="preserve">Teksti: tämä on enemmän kuin todennäköisesti tulee olemaan melko pitkä viesti, joten kärsivällisyyttä kanssani, jos päätät pysyä noin. tämä on myös eräänlainen sulkeminen minulle, mitä on tapahtunut viimeisen kuukauden aikana tai niin. joka tapauksessa tässä menee tarina. nimet on muutettu suojella ihmisiä, vaikka olen melko varma, että he eivät käytä reddit.&amp;nbsp;tapasin erään tytön, jota kutsumme sarahiksi, hän on aivan upea, kiltti, huolehtiva, myötätuntoinen, superhauska ja todella helppo tulla toimeen. hän oli sellainen ihminen, josta et koskaan luopuisi, vaikka välillänne tapahtuisi mitä. tapasimme elokuussa 2013, päädyimme todella hyvin yhteen ja meistä tuli todella läheisiä ystäviä super nopeasti. Olimme molemmat melko kiinnostuneita toisistamme, mutta kumpikaan meistä ei kuitenkaan toiminut sen mukaan, korkeintaan flirttailimme vuoden ajan. en halunnut tehdä siirtoa, koska hänellä oli tapana pomppia sisään ja ulos suhteista, enkä itse ollut valmis sellaiseen. Meillä oli osamme erimielisyyksiä, taistelee ja draamaa, että saimme suuttui toisillemme kuitenkin riippumatta siitä, mitä tapahtui ja miten vihainen saimme toisillemme, me aina palasimme toisiimme ystävinä ymmärtäen, mitä teimme väärin ja heti tulossa läheisiä ystäviä uudelleen. &amp;nbsp;noin pääsiäisenä viime vuonna meistä tuli läheisempiä kuin olimme koskaan ennen ollut, puhumme lähes päivittäin alkaa todella kiinnostua toisistamme enemmän kuin ystäviä. hänellä oli tuolloin poikaystävä, josta hän ei enää pitänyt (se oli suhde, johon he olivat kiirehtineet), joten kun he erosivat, aloimme Sarahin kanssa nähdä toisiamme paljon, päädyin käymään hänen luonaan aika monta kertaa ja puhuimme tuntikausia elämästä ja kaikesta sellaisesta hauskasta. tulin läheiseksi hänen vanhempiensa kanssa, ja hekin tuntuivat nauttivan siitä, että olin heidän luonaan aika paljon. Nopeasti eteenpäin 3 kuukautta, kun todella tajusin, että hän yritti olla enemmän kuin ystävä (olin tietämätön pieni nörtti tuolloin) päädyin pyytämään häntä ulos ja myöhemmin pyysin häntä olemaan tyttöystäväni jono uskomattomia muistoja, kuten menossa hänen loma-asuntoonsa useita kertoja, menossa rannalle (jäi sinne noin viikoksi kahdesti kerran viime vuonna ja kerran tänä vuonna) ja vuorille pääsiäisviikonloppuna tänä vuonna. asiat eivät olisi voineet olla meille paremmin, olimme onnellisia, teimme uusia asioita ja olimme rakastuneita. &amp;nbsp;jono kuherruskuukausivaiheen loppu:&amp;nbsp;minulla on ahdistuneisuutta, olin ennen aika itsetietoinen asioista. mikä jälkikäteen ajateltuna minun olisi pitänyt nähdä joku aikaisemmin, se olisi voinut itse asiassa pelastaa suhteen. tämä aiheutti paljon riitaa, olen ahdistuneesti kiintynyt ja hän oli välttelevästi kiintynyt. vaikka halusin puhua ongelmistani ja siitä mitä suhteessa tapahtui, hän ei halunnut olla missään tekemisissä tämän kanssa ja pitkällä tähtäimellä se lopulta veti häntä aika paljon alas tämän takia. (hänellä oli myös ahdistusta ja jatkuva murehtimiseni toi sitä hänen mukaansa aika paljon takaisin). jono tifu, eräänä iltana juttelimme ja sanoin hänelle, että joskus näen hänet vain ystävänä, (emme olleet harrastaneet paljoa intiimejä suhteita ja minusta tuntui, että hän oli alkanut ajautua minusta poispäin). ymmärrettävästi hän otti tämän hyvin huonosti, yritin pyytää sitä anteeksi useaan kertaan, mutta hän ei kuunnellut sitä. Menin seuraavana päivänä hänen luokseen sanomaan, kuinka pahoillani olin, mutta se päättyi vain kyyneliin ja minun lähtööni. korjasimme asian ajan myötä, mutta emme voineet kunnolla korjata sitä, mitä tapahtui. kun hän liittyi yliopiston kiltaan (he kaikki vaikuttavat joukolta hyvin toimivia alkoholisteja), hän muuttui täysin ihmisenä, hän tapasi miehen, joka iski häntä, kun olimme vielä yhdessä, ja tämä sai ahdistuneisuuteni menemään hulluksi, joka kerta, kun hän mainitsi miehen nimen, jännitin itseni ja ahdistuin mielettömästi. Hän päätyi juhlimaan miehen kanssa melko usein, kun olimme vielä yhdessä (yöpyi miehen luona jne.). &amp;nbsp;erään riitamme jälkeen menimme puistoon puhumaan siitä, mitä halusimme itsellemme ja mitä meidän pitäisi tehdä suhteellemme. päädyin pyytämään häneltä toista tilaisuutta, johon hän vastasi sanomalla, että vain, jos annat minullekin yhden. Päädyimme olemaan yhdessä vielä muutaman viikon, kunnes eräänä iltana hän vain räjähti ja sanoi asioita, kuten että ainoa syy siihen, että annoin sinulle toisen mahdollisuuden, oli se, että isoäitisi oli sairaalassa enkä voinut sietää ajatusta siitä, että satuttaisin sinua enemmän. (tämä satutti minua enemmän kuin hän olisi jättänyt minut silloin ja siellä, kun pyysin toista mahdollisuutta). seuraavana päivänä hain hänet hänen työhaastattelustaan ja ajomatkalla takaisin hänen luokseen sanoin, kuinka luulen, että olemme ohi, niiden asioiden jälkeen, joita hän sanoi edellisenä iltana, oli selvää, että olimme ohi. pysäköimme puistoon muutaman kadun päähän hänen talostaan puhuaksemme asiasta ja sovimme, että on parasta, että eroamme, jotta säästymme tuskalta, jota suhteessa oleminen aiheutti. (olimme yhdessä puolitoista vuotta)&amp;nbsp;eron jälkeisenä päivänä mies joka iski häntä kun olimme yhdessä flirttaili hänen kanssaan jo. lauantaina menimme konserttiin joka oli syntymäpäivälahja minulta hänelle. ystävä neuvoi, että minun pitäisi ottaa joku muu, koska erosimme, mutta en voinut tehdä sitä hänelle, kun tunsin hänet niin kauan ja tiesin, että se oli hänen suosikkibändinsä. en voinut mitenkään murskata toista ihmistä sillä tavalla. sinä iltana ja viikon ajan sen jälkeen päädyimme suutelemaan, pitelemään kädestä kiinni ja halailemaan, kuten suhteessamme oli tapana, mikä teki asioista todella hämmentäviä meille molemmille. Nopeasti eteenpäin viikko haki hänet perheen juhlista menimme takaisin hänen luokseen, jotta voisimme valmistautua toiseen juhlaan, johon olimme molemmat osallistumassa, ja hän tuli päälleni, päädyimme harrastamaan seksiä ja sitten taas seuraavana päivänä, kun menin hänen luokseen selvittämään, mitä oli tapahtunut edellisenä iltana. &amp;nbsp;tässä kohtaa asiat alkavat mennä sekaisin, oli hänen syntymäpäivänsä, kun näin hänet seuraavaksi (oli rantajuhlat, joihin menimme), olin todella humalassa ja yksi hänen läheisistä ystävistään kertoi minulle, että Sarah ja Sam pussailivat. (hän valehteli minulle noin 3 viikkoa) joten menin hänen luokseen ja sanoin: miksi valehtelit minulle siitä, en välitä siitä, että te pussailitte, halusin vain tietää totuuden, kun kysyin sinulta. olen pettynyt, että valehtelit minulle, kun tunsin sinut kaksi ja puoli vuotta. &amp;nbsp;maanantai-iltana hän soittaa minulle sen jälkeen, kun ystäväni oli mennyt hänen kimppuunsa siitä, että hän oli valehdellut minulle ja hänelle, hän soitti minulle, kun hän pahoinpiteli minua sanomalla, että olemme ohi, lopeta draaman aiheuttaminen ja huhujen keksiminen asioista, joita ei ole koskaan tapahtunut jne. hän lopetti sen siihen, että et tule enää 18-vuotispäivilleni hyvästi. muutamaa päivää myöhemmin soitin takaisin pyytääkseni anteeksi sitä, mitä tein hänen syntymäpäivänään ja sanoin, että olen pahoillani käytöksestäni, se oli sopimatonta, minun ei olisi pitänyt tehdä sitä ollenkaan. myöhemmin hän kutsui minut uudelleen 18-vuotispäivilleen ja menin mukaan siihen. Sam (kaveri, josta hän valehteli minulle) suuteli häntä otsalle, joten se murskasi minut pahasti. olimme riidelleet aina viime yöhön asti sitä edeltävällä viikolla, jolloin hän muistutti minua asioista, kuten siitä, miten ahdistuneisuuteni ja se, mitä sanoin hänen olevan ystävä, olivat tärkeimmät syyt siihen, että päädyimme eroamaan. hän snapchatti minulle kuvia hänestä poikien kanssa, kun hän oli ulkona, ja yritti yleisesti saada minut tuntemaan itseni paskaksi.&amp;nbsp;tässä tulee viimeinen osa, viime yönä, 10.10.2015. &amp;nbsp;rokkasin bileisiin, joissa hän oli ja kun saavuin yksi ystävistäni veti minut sivuun kutsumme häntä sallyksi. hän kertoi minulle, että sarah oli mennyt yhteen toisen miehen kanssa kutsumme häntä beniksi, mutta minun ei tarvinnut olla huolissani, koska hän sanoi, että se ei tapahtuisi enää koskaan ja hän aikoi pyytää anteeksi minulta. (en ole varma miksi, koska erostamme on kuukausi). myöhemmin illalla sarah katosi miehen kanssa hetkeksi. puhuin kaverille kun ben tuli sanomaan, että sarah oli sen miehen autossa ja he harrastivat seksiä (kävi ilmi, että he vain pussailivat), tunsin itseni täysin kurjaksi ja pahoinvoivaksi, joten menin lähtemään, arvatkaa keneen törmäsin kävellessäni katua pitkin? Aivan oikein. sarah. vedin hänet sivuun ja pyysin anteeksi sitä, että olin suuttunut hänelle aiemmin, ja hän sanoi, että se on ihan okei, ja päätti kävellä kanssani autolle, jossa päädyimme juttelemaan meistä ja pussailemaan taas. hän lopetti sen sanomalla, ettei ole vieläkään päässyt minusta yli, koska hän rakasti minua puolitoista vuotta. (paljon ristiriitaista tietoa häneltä, josta kerron tarkemmin pian). kuitenkin hänen ystävänsä näki meidän pussailevan ja halusi murhata meidät molemmat (hänen sanoin "me erosimme, meidän ei pitäisi pussailla"). myöhemmin illalla juttelin ystäväni kanssa, kun sarah käveli sen kaverin luo, jonka kanssa hän oli ollut aiemmin yhdessä ja joka istui vieressäni, ja alkoi taas olla yhdessä tämän kanssa, mikä murskasi minut täysin siitä, että hän tekisi jotain tuollaista minulle. 90% juhlista oli epäuskoisia siitä, mitä hän teki ja kuinka julmaa on tehdä niin, kun ex on samoissa juhlissa. &amp;nbsp;Menin kotiin ja soitin hänelle tänään ja sanoin *"olen vain todella loukkaantunut enkä voi oikein käsittää, että tekisit jotain tuollaista, kun olen paikalla "*, johon hän vastasi asioita kuten *"me erosimme. Minä tapasin toisen miehen. minulla on lupa tehdä niin, sinulla ei ole enää mitään asiaa tähän. "* ja kun kysyin häneltä, miten hänen käytöksensä ja persoonallisuutensa on muuttunut täysin, hän vastasi *"olen muuttunut, koska voin olla sellainen kuin haluan, en sellainen kuin minun piti olla sinun vuoksesi."* Sanoin myös, että hänen on otettava ihmisten tunteet huomioon, kun hän tekee asioita, eikä vain toimia hetken mielijohteesta, johon hän vastasi *"teknisesti ottaen minun ei tarvitse. "*&amp;nbsp;Myöhemmin hän soitti takaisin ja pahoinpiteli minua, kun hänen ystävänsä olivat taustalla kannustamassa häntä ja hän esitti heille pilkkaamalla sitä, mitä sanoin. &amp;nbsp;näin siis mokasin redditin, kun olin ahdistunut ja kerroin tytölle, jota rakastin niin paljon, että näin hänet joskus enemmänkin ystävänä. nyt katson, kuinka kiltti, välittävä, aito ja myötätuntoinen tyttö, jonka tunsin yli kaksi vuotta (tai niin luulin), tekee täydellisen 180 asteen suunnanmuutoksen piittaamatta ihmisten tunteista ja aiemmista suhteista, ja kaikki tämä vain siksi, että hän täytti 18 vuotta.&amp;nbsp;</w:t>
      </w:r>
    </w:p>
    <w:p>
      <w:r>
        <w:rPr>
          <w:b/>
        </w:rPr>
        <w:t xml:space="preserve">Tulos</w:t>
      </w:r>
    </w:p>
    <w:p>
      <w:r>
        <w:t xml:space="preserve">ex-tyttöystävä oli ennen ihmeellinen ihminen, 18-vuotiaana hänestä kasvoi jäinen sydän.</w:t>
      </w:r>
    </w:p>
    <w:p>
      <w:r>
        <w:rPr>
          <w:b/>
        </w:rPr>
        <w:t xml:space="preserve">Esimerkki 7.6276</w:t>
      </w:r>
    </w:p>
    <w:p>
      <w:r>
        <w:t xml:space="preserve">Teksti: kuten tavallista, tämä ei tapahtunut tänään; itse asiassa se tapahtui noin 6 kuukautta sitten. päivänä, jolloin trooppinen myrsky Hermine iski Floridaan, minun oli määrä työskennellä kello 16.00-21.30, ja luonnollisesti pelkäsin sitä. koko päivän taivas oli niin pimeä, että tiesin, että tuurillani myrsky iskee juuri silloin, kun saavun töihin.(työpaikkani oli tuolloin paikallinen terveys-/smoothie-kauppa)joka tapauksessa, ennen töitä pysähdyin ostamaan esimiehelleni ja minulle ruokaa, jotta selviämme yön yli, ja liikenne oli selittämättömästi tavallista pahempi. Totta puhuen minun olisi pitänyt nähdä kaikki merkit siitä, että tästä yöstä tulisi kauhea, mutta taistelin niin kovasti tehdäkseni parhaani. kun saavuin töihin, kävelin sisään ja huomasin, että paitsi esimieheni myös kaupan omistaja, joka käy harvoin kuin kerran kuukaudessa, puhuivat myrskystä. yllättäen normaalisti pidättyväinen esimieheni päätti sallia meidän sulkea myymälän viideltä sinä yönä, jotta voisimme yrittää päästä kotiin ennen kuin myrsky iskee alueellemme täydellä voimallaan. Laitettuani oveen kyltin, jossa kerrottiin yksityiskohtaisesti rajoitetut horsemme tuona iltana, myymälän omistaja lähti, ja esimieheni päätti polttaa "savukkeen" ulkona juhliakseen, että yömme näytti paremmalta. sillä aikaa kun esimieheni juhli, aloin siivota ja valmistautua sulkemaan myymälän ajoissa (tämä prosessi kestää normaalisti 2-3 tuntia). aloitin tiskaamalla, puhdistamalla peilejä, täyttämällä proteiinipulvereita jne. asiakkaat luonnollisesti tulivat jatkuvasti myymälään, joten pidin siivouksesta taukoja tehdäkseni smoothieita ja tarkistaakseni ne. noin 45 minuutin jälkeen kello oli 4:55, ja esimieheni käski minua aloittamaan moppiämpärin täyttämisen. juuri kun hana käynnistyi, myymälään astui sisään asiakas, ja minä ja esimieheni työskentelimme tehdäkseni sitä seuranneen ennakoitavasti suuren tilauksen (koska miksi joku ei tilaisi 6 smoothieta 5 minuuttia ennen sulkemista?) vihdoin, noin kello 17:05, olimme onnistuneesti hoitaneet viimeisen asiakkaan ja lukitsimme oven. kun käännyin kohti ovea, joka johtaa myymälän takaosaan, astuin neljän tuuman syvyiseen vesilätäkköön, joka karkasi nopeasti muualle myymälään, ja huusin. esimieheni yritti työntää vettä myymälän ulkopuolelle mopilla, mutta se ei toiminut, ja se onnistui vain vahingoittamaan toimistopöydän alapuolella roikkuvia tietokoneen johtoja. käytimme siis yli 100 rättiä ja saimme lopulta suurimman osan vedestä pois ja lähdimme pois. hyvittääkseni virheeni päätin viedä likaiset rätit kotiin yhdessä roskapusseistamme ja pestä ne ennen seuraavaa päivää. valitettavasti minun piti viedä myös roskat ulos, kun olin lähdössä sinä päivänä, joten heitin ne rättien kanssa takakonttiini, ja esimieheni seurasi minua roskikselle noin puolen kilometrin päähän myymälästä auttaakseen nostamaan pussit, jotka olivat täynnä banaaninkuoria.Luonnollisesti, kun pysäköimme automme roskiksen viereen, alkoi sataa kirjaimellisesti sivusadetta, joten kiirehdimme heittämään kaiken pois, hyvästelimme ja lähdimme yöksi. saavuttaessani ensimmäisen pysäytysvalon tajusin, että heittäessäni roskat ulos, heitin myös rätit, jotka lupasin viedä kotiin ja puhdistaa. noin 100 dollarin arvosta (teknisesti) yrityksen omaisuutta. paniikissa päätin mennä lähimpään bed, bath and beyondiin ja ostaa uusia rättejä myymälään korvaukseksi, kun vuoden 2007 gmc envoyni jarrut pettivät yllättäen ensimmäistä kertaa, ja ajoin edessäni olevan auton perään. kun sade jatkui sivuttain, auto, johon törmäsin, viittoi minulle pysähtyä, jotta voisin arvioida vahingot, vaihtaa vakuutuksia jne. 17-vuotiaana tämä oli ensimmäinen auto-onnettomuuteni, joten olin suorastaan sekoamassa siitä paskamyrskystä, joka tuli noista 30 minuutista elämästäni, ja onneksi mies, jonka upouuden bmw:n päälle törmäsin, huomasi tämän, eikä tehnyt minulle pahaa. (totta puhuen, kummassakaan autossa ei ollut näkyviä vaurioita, mutta hän sai varmuuden vuoksi vakuutukseni ja puhelinnumeroni). jotenkin sinä päivänä onnistuin pääsemään kotiin, mutta en ennen kuin tuuli ja sade voimistuivat, kun kävelin autolta ulko-ovelle, ja peittivät minut likaan, lehtiin ja veteen. mies bmw:n kanssa ei koskaan soittanut, esimieheni nauroi räteille, ja noin viikkoa myöhemmin - ostettuani liikkeelle uudet rätit (jotka liikkeen omistaja maksoi minulle takaisin) - jouduin irtisanoutumaan työpaikastani. sanomattakin on selvää, etten ole palannut sen jälkeen.</w:t>
      </w:r>
    </w:p>
    <w:p>
      <w:r>
        <w:rPr>
          <w:b/>
        </w:rPr>
        <w:t xml:space="preserve">Tulos</w:t>
      </w:r>
    </w:p>
    <w:p>
      <w:r>
        <w:t xml:space="preserve">tulvin smoothie-kaupassa keskellä trooppista myrskyä, heitin vahingossa pois rätit, joita käytimme tulvan korjaamiseen, yritin ostaa uusia, jouduin matkalla auto-onnettomuuteen, enkä melkein päässyt kotiin myrskyssä.</w:t>
      </w:r>
    </w:p>
    <w:p>
      <w:r>
        <w:rPr>
          <w:b/>
        </w:rPr>
        <w:t xml:space="preserve">Esimerkki 7.6277</w:t>
      </w:r>
    </w:p>
    <w:p>
      <w:r>
        <w:t xml:space="preserve">Teksti: No, aluksi, heittää pois ilmeisistä syistä. vähän taustatarinaa: siskoni esitteli ystävänsä minulle pari vuotta sitten, osoittautuu, että hän todella piti minusta siitä lähtien, kun hän näki minut ensimmäistä kertaa, joten päätin, että olisi parasta olla menemättä liian lähelle häntä, minulla oli jo ollut tyttöystäväni vuoden ajan, ja olen edelleen tähän päivään asti. Olen tällä hetkellä viimeisellä luokalla, toinen tyttö, pitäkäämme hänet nimettömänä, on kahdeksannella luokalla, mutta joutui aloittamaan vuoden myöhässä syntymäpäivien takia. hyvä on, tarinaa.joten päätin nähtyäni facebookissa viestin hänen itsensä vahingoittamisesta, lähetän hänelle viestin ja yritän auttaa häntä. seuraavien kahden päivän aikana, huomaan, että hän pitää minusta edelleen. hän pitää minua söpönä, hauskana (emme ole koskaan puhuneet ennen tätä) ja on periaatteessa pakkomielteinen minusta. hän on aika masentunut ihminen, joten ajattelin "voi mitä helvettiä, hän tarvitsisi varmaan ystävän, kukaan ei tunnu pitävän hänestä." Luulen, että olen ehkä saanut selville syyn. mutta hän ei ole ainoa syyllinen... hengailin hänen kanssaan tänään (31.7.). se alkoi mukavasti, hänellä on 11 viikon ikäinen saksanpaimenkoiranpentu, jonka veimme puistoon noin tunniksi leikkimään sen kanssa ja pysähtymään 5 minuutin välein kertomaan kuinka söpö se on ja antamaan ihmisten silittää sitä. sen hihna katkeaa lopulta, koska kuten useimmat ihmiset tietävät, pennut rakastavat pureskella paskaa. joten hän hakee sen, ja lähdemme takaisin hänen kotiinsa. istuskelemme hänen autotallissaan ja juttelemme vielä noin puoli tuntia. hetken päästä kyllästymme, joten päätämme, että keittiössä jutteleminen olisi parempi idea. en tiedä miksi, niin vain tapahtui. pentu nukahtaa lopulta, joten hän on huolimattomampi siitä, miten hän on. Hän on niitä ihmisiä, jotka kutsuvat ystäviään vitsillä "huoraksi", "lutkaksi" jne. tajuatte varmaan. No, lopulta se, että hän kutsuu minua vitsillä huoraksi, tarkoittaa, että "ai, aion kouria rintojasi, koska se on minusta hauskaa." Tässä vaiheessa olen hyvin hämmentynyt, että mitä vittua on tekeillä? joten sanon, että "okei..." ja alan perääntyä. hän pudottaa helmi minulle, "oi voit tehdä sen takaisin, en välitä haha" ja päätyy laittamaan käteni hänen tisseihinsä, jotka ovat valtavat btw. joten, koska olen lukiolaispoika, tyttöystävä tai ei, olen ilmeisesti pullea. joten minäkin alan olla huolimattomampi. siitä tulee täysi tunnustelusessio. sen jälkeen kun se vihdoin loppuu, menemme takaisin autotalliin ja istahdan tuolille. se muuttuu "aion istua syliisi päin ja vielä "vitsillä" tarttua tisseihisi ja raivoavaan seisokkiisi." okei. se menee varmasti hyvin yli lukiolaiselle. jatkuu pidempään, pikkuhiljaa "vitsejä" kuten toisen poskista/kasvoista tykkäämistä, lisää hiplailua, lopulta pussailua, sormitusta ja suihinottoa. woah. se meni hullusti. 2 tuntia sitten istuin siinä juttelemassa hänen kanssaan vitun suloisen koiranpennun kanssa, nyt saan suihinottoa ja näpäytän hänen papujaan. hänen veljensä tulee pian kotiin, joten minun täytyy lähteä, koska kukaan ei edes tiennyt, että olin siellä, mikä oli mukava tietää, kun olin lähdössä. halasin häntä lähtiessäni (en ole varma miksi tein sen, luultavasti kaluni ajatteli enemmän kuin mieleni) hän kuiskasi korvaani "ensi kerralla voimme tehdä jotain enemmän. 3 kirjainta... s-e-x." Mitä vittua. tämä muija on 4 vuotta minua nuorempi, huijasi minut tunnustelemaan häntä, sormettamaan häntä ja antamaan hänen ottaa minulta suihin, ja sitten haluaa naida minua? ja minulla on tyttöystävä?! luoja, tunsin itseni täysin paskaksi lähdettyäni. tärisin. mikään ei tuntunut oikealta, ja hengailin jopa tyttöystäväni kanssa tänään sen jälkeen. Hän lähti juuri äskettäin, joten päätin tulla tänne ja kertoa tarinani. tähän mennessä olen jutellut toisen tytön kanssa tapauksen jälkeen ja olemme yhtä mieltä siitä, että molemmat mokasimme, eikä kumpikaan meistä ota sitä enää puheeksi kenellekään tai toisillemme. yritän unohtaa sen. minusta tuntuu silti, että mokasin pahasti ja olen täysi kusipää.</w:t>
      </w:r>
    </w:p>
    <w:p>
      <w:r>
        <w:rPr>
          <w:b/>
        </w:rPr>
        <w:t xml:space="preserve">Tulos</w:t>
      </w:r>
    </w:p>
    <w:p>
      <w:r>
        <w:t xml:space="preserve">masentuneet mimmit ovat kiimaisimpia</w:t>
      </w:r>
    </w:p>
    <w:p>
      <w:r>
        <w:rPr>
          <w:b/>
        </w:rPr>
        <w:t xml:space="preserve">Esimerkki 7.6278</w:t>
      </w:r>
    </w:p>
    <w:p>
      <w:r>
        <w:t xml:space="preserve">Teksti: tämä tapahtui 2 päivää sitten. en vieläkään voi uskoa, että olen laittanut jalkani suuhuni niin pahasti. käytän heittoa, koska olen aivan liian nolona saadakseni tämän tarinan liitettyä varsinaiseen reddit-tiliini. ystäväni kutsui meidät kaikki katsomaan elokuvia ja juomaan muutaman oluen. katsomme kaikki elokuvaa 'wanted', kun toinen ystävämme piipahtaa hakemassa jotakin. hänellä on mukanaan tyttö, jonka hän esittelee uutena tyttöystävänään. koko sen ajan kun olen tuntenut tämän kaverin, hän on aina seurustellut vain typerien ilmapäiden tyttöjen kanssa, ja tämä tyttö oli samannäköinen kuin hänen aiemmat tyttönsä. joten kun me kaikki juttelimme, joku teki vitsin luodin taivuttamisesta, ja kaikki nauroivat paitsi tyttö. jostain eeppisen idioottimaisesta syystä, jota en vieläkään ymmärrä, otin tehtäväkseni selittää vitsin hänelle. lopetin sitten selitykseni sanomalla, että oli ihan okei jos häntä kiinnostaa enemmän angelinan vaatteet (hänellä oli samanlainen asu päällä kuin angelinalla) huone hiljenee, tyttö näyttää loukkaantuneelta ja kaverini joka toi hänet oli tyyliin "ei oo siistiä jätkä". tyttö sanoo ettei nauranut koska kohtauksessa ei ollut mitään järkeä, koska fysiikka oli väärin ja lyö minut sanallisesti maahan selittämällä minulle oikean fysiikan sekä haukkuu minua siitä, että oletin hänen olevan bimbo. hän lähtee sitten kiukkuisena ja ystäväni sanoo minulle, ennen kuin lähtee hänen peräänsä. kävi ilmi, että hänellä on fysiikan tutkinto, hän on Mensan jäsen ja entinen jeopardy-mestari. ei siis ollenkaan tyhmäpää. loppuilta oli kiusallinen, eikä ystäväni ole vieläkään vastannut anteeksipyyntösoittoihini/tekstiviesteihini.</w:t>
      </w:r>
    </w:p>
    <w:p>
      <w:r>
        <w:rPr>
          <w:b/>
        </w:rPr>
        <w:t xml:space="preserve">Tulos</w:t>
      </w:r>
    </w:p>
    <w:p>
      <w:r>
        <w:t xml:space="preserve">ystäväni (joka tapailee vain ilmapäätä) toi mukanaan tytön, jolla oli sama ulkonäkö kuin edellisillä tytöillä. loukkasin häntä selittämällä vitsin elokuvan "wanted"-kohtauksesta alentuvasti ja sanoin, että ei se mitään, että häntä kiinnosti enemmän angelinan vaatteet. tytöllä on fysiikan tutkinto/on mensa-jäsen eikä vain nauranut, koska kohtauksen fysiikka oli väärin.</w:t>
      </w:r>
    </w:p>
    <w:p>
      <w:r>
        <w:rPr>
          <w:b/>
        </w:rPr>
        <w:t xml:space="preserve">Esimerkki 7.6279</w:t>
      </w:r>
    </w:p>
    <w:p>
      <w:r>
        <w:t xml:space="preserve">Teksti: redditissä näin jokin aika sitten, että paskantaminen jalat jonkin päällä helpottaa kakkaamista. luin myös oudoista jutuista, joita ihmiset tekevät, kuten kakkaamisesta täysin alasti tai valot pois päältä. joten kuten voitte kuvitella, ajattelin, miksi en kokeilisi kaikkia kolmea kerralla? varmasti tämä *kolmikko* muuttaa tapani kakkailla ikuisesti hyvällä tavalla? eikö? **väärin** ja se oli väärin vain siksi, että päätin tehdä sen ystäväni luona. hänen vanhempansa eivät olleet silloin kotona, ja pelasimme videopelejä kuten tavallisesti, kun yhtäkkiä vatsassani alkoi kolisemaan. sanoin hänelle, että käyn nopeasti vessassa, joten juoksin yläkertaan ja menin sisälle. silloin muistin kaikki nämä siistit jutut, joita redditorit tekevät, joten päätin, että vittu, miksi en kokeilisi kaikkea juuri nyt? Joten "lukitsin" oven. luulin lukinneeni sen, mutta ilmeisesti se ei kääntynyt kokonaan. tunsin oloni turvalliseksi ja varmaksi, riisuuduin täysin alasti ja sammutin valot. minulla ei ollut mitään, mihin tukeutua, joten tässä minä olin, persaukinen alasti, istumassa vessan istuimella kuin joku kakkainen gargoyle, ja kuulin etuoven sulkeutuvan. hienoa, hänen vanhempansa ovat kotona. ei hätää, ovi on lukossa, eikö? **Väärin taas** Joten tässä olen alasti, haavoittuvainen, istumassa vessanpöntön istuimella pimeässä, kun kuulen askelia portaita ylöspäin. Ajattelin, että hänen vanhempansa menevät vain huoneeseensa, mutta ei, hänen äitinsä joutuu yhtäkkiä käymään vessassa. Koska olin sammuttanut valot, hän oletti, ettei siellä ole ketään, ja koska luulin, että olin "lukinnut" oven, ajattelin olevani turvassa. mutta en ollutkaan. kuulen oven nupin kääntymisen ja tajuan, että olen täysin kusessa. hän avaa oven, laittaa valot päälle ja näkee minut kaikessa alastomassa, perseessä olevassa Gargoyle-ihanuudossani. hän päästää kuuluvan wtf:n ja kävelee ulos. hän ei sanonut mitään ystävälleni, koska hän ei koskaan ottanut asiaa puheeksi, mutta en voi koskaan enää katsoa häntä kasvoihin. edit: kaikki sanovat, että mokasin, kun en lukinnut ovea. luulin, että lukitsin sen, mutta en ilmeisesti lukinnut.</w:t>
      </w:r>
    </w:p>
    <w:p>
      <w:r>
        <w:rPr>
          <w:b/>
        </w:rPr>
        <w:t xml:space="preserve">Tulos</w:t>
      </w:r>
    </w:p>
    <w:p>
      <w:r>
        <w:t xml:space="preserve">älä koskaan ota neuvoja redditistä, ellet halua näyttää persläpiltä.</w:t>
      </w:r>
    </w:p>
    <w:p>
      <w:r>
        <w:rPr>
          <w:b/>
        </w:rPr>
        <w:t xml:space="preserve">Esimerkki 7.6280</w:t>
      </w:r>
    </w:p>
    <w:p>
      <w:r>
        <w:t xml:space="preserve">Teksti: tyttöystäväni makuuhuoneessa on parveke. hänen sänky on ikkunan suuntainen ja sängyn jalkopäässä on valtava ranskalainen ikkuna, joka johtaa parvekkeelle, ja se on sellainen, joka on kääntyvä alareunasta, joten sitä voi myös kallistaa. koska pidämme raikkaasta ilmasta nukahtaessamme, se on usein kallistettuna yöllä. näin oli myös viime yönä. syyskuun tullessa yöt kylmenevät taas. joten heräsin jossakin päin keskellä yötä, ja minulla oli kylmä. Koska poikaystäväni palelee aina nopeammin kuin minä, tarkistin hänen vointinsa, ja hän tosiaan tärisi nukkuessaan. hyvänä poikaystävänä peittelin hänet taas kunnolla ja päätin sulkea ikkunan. joten ryömin sängyn jalkopäähän, koska olin edelleen puoliunessa zombitilassa. koska minulla on tapana nukkua sängyn puolella kauempana ikkunan edestä ja koska en ole kaikkein pisin ihminen, minun oli nojattava aika pitkälle päästäkseni tuohon ranskalaiseen ikkunaan. Tasapainotin vartaloni oikealla kädelläni sängyn kyljelläni (mikä ei ollut paras mahdollinen kohta täydellisen tasapainon saavuttamiseksi, mutta ainoa mahdollinen ilman, että herätin hänet) ja ojensin vasemman käteni. ensimmäisellä ikkunaan kohdistamallani työnnöllä ei ollut mitään vaikutusta, koska ikkunan massakeskipiste oli suhteellisen korkealla minuun nähden, joten minun täytyi tietysti työntää kovemmin. koska en ollut täysin hallinnut vartaloani 20 sekuntia heräämisen jälkeen, toinen työntövoima oli odotettua paljon kovempi. sysäys oli varmasti tarpeeksi voimakas sulkemaan ikkunan, mutta se oli myös tarpeeksi voimakas, jotta menetin tasapainoni ja aloin hitaasti pudota sängystä. oikea käteni oli niin huonossa asennossa, etten pystynyt käyttämään sitä tilanteen hallinnan palauttamiseen. jotta en putoaisi päähäni, tartuin vasemman käteni peukalolla ikkunan kehyksen ympärille. tämä esti onnistuneesti putoamiseni sängystä, mutta murskasin peukaloni kahden kehyksen väliin koko kehoni painolla. tyttöystäväni oli nyt tietysti hereillä.</w:t>
      </w:r>
    </w:p>
    <w:p>
      <w:r>
        <w:rPr>
          <w:b/>
        </w:rPr>
        <w:t xml:space="preserve">Tulos</w:t>
      </w:r>
    </w:p>
    <w:p>
      <w:r>
        <w:t xml:space="preserve">yritin sulkea ranskalaisen ikkunan, kun olin liian uninen hallitakseni kehoani ja ennakoidakseni fysiikkaa oikein. murskasin peukaloni ikkunaan.</w:t>
      </w:r>
    </w:p>
    <w:p>
      <w:r>
        <w:rPr>
          <w:b/>
        </w:rPr>
        <w:t xml:space="preserve">Esimerkki 7.6281</w:t>
      </w:r>
    </w:p>
    <w:p>
      <w:r>
        <w:t xml:space="preserve">Teksti: tänään oli siis englannin a-tason koepäivä. koska opiskelen englantia, tämä tarkoitti sitä, että kaksi ja puoli tuntia aamustani kului salissa noin sadan muun ihmisen kanssa, jotka kirjoittivat kuumeisesti. mikä vielä tärkeämpää, edellisenä päivänä vanhempieni kanssa syntynyt pieni erimielisyys tarkoitti sitä, että kännykkäni oli takavarikoitu. Koska en ollut kovin tyytyväinen tähän, päätin ottaa sen takaisin heidän tietämättään, mutta piilotin sen kengänpohjani alle varmistaakseni, etteivät he löytäisi sitä, jos he tarkastaisivat taskujani. se kuulostaa oudolta, mutta näin he ovat tehneet aiemminkin, joten ajattelin: Kokeessa olin kirjoittamassa draamasta ja runoudesta ja yhtäkkiä tajusin, että kuulin soittoääneni. uteliaille tiedoksi, että tämä kuului: https://www.youtube.com/watch?v=eawwpadfsoathankfully Koska soittoääneni äänenvoimakkuus oli alhainen ja jalkani vaimensi sen, vain harvat kuulivat sen. mutta ympärilläni oli varmasti pari ihmistä, joita pyydettiin "testaamaan voimansa" puolivälissä kirjoitustaan. kuva: http://i.imgur.com/pzpyxlo.png.</w:t>
      </w:r>
    </w:p>
    <w:p>
      <w:r>
        <w:rPr>
          <w:b/>
        </w:rPr>
        <w:t xml:space="preserve">Tulos</w:t>
      </w:r>
    </w:p>
    <w:p>
      <w:r>
        <w:t xml:space="preserve">Puhelin soi kesken tenttitilaisuuden, mutta soittoääni oli vaimea, koska se oli kengänpohjani alla.</w:t>
      </w:r>
    </w:p>
    <w:p>
      <w:r>
        <w:rPr>
          <w:b/>
        </w:rPr>
        <w:t xml:space="preserve">Esimerkki 7.6282</w:t>
      </w:r>
    </w:p>
    <w:p>
      <w:r>
        <w:t xml:space="preserve">Teksti: niin, kuten se menee tarvitsin uuden kannettavan tietokoneen. yksi käytin oli hyvin vanha ja hakattu helvettiin. puhun tämä asia oli pudonnut useita kertoja, laturi hajosi yhdessä akku on dud ja näyttö menee ulos. kaikki saatuaan ne korjattu kerroin "ystävä" minun että tarvitsin uuden, että voisin todella kantaa mukanani sen sijaan, että jatkuvasti tarvitse istua yhdessä paikassa ja vittu ympäriinsä latausjohto. hyvin, koska se on tämä ystävä antaa minulle hp hänen, että hän oli käyttänyt työhön vain. Hän väitti, että hän puhdisti tavaransa ja se oli toimintakunnossa. hän jätti kertomatta, että se ei käynnisty lainkaan tietyn näytön jälkeen "puhdistuksen" jälkeen. tarkoitan, että voin käynnistää sen ja saada sen näytölle, joka käskee painamaan f11 ja lähettää minut kohtaan, jossa voin palauttaa tiedostoja, ja kaiken tämän jälkeen käynnistää tietokoneen uudelleen, ja sitten se menee täydelliseen ympyrään. tämä tietokone on periaatteessa yhtä hyödytön minulle kuin ulkona oleva paikallaan oleva kannettava tietokone.</w:t>
      </w:r>
    </w:p>
    <w:p>
      <w:r>
        <w:rPr>
          <w:b/>
        </w:rPr>
        <w:t xml:space="preserve">Tulos</w:t>
      </w:r>
    </w:p>
    <w:p>
      <w:r>
        <w:t xml:space="preserve">luotti ystäväänsä tietokoneesta, jonka hän ilmeisesti tiesi olevan epäkunnossa.</w:t>
      </w:r>
    </w:p>
    <w:p>
      <w:r>
        <w:rPr>
          <w:b/>
        </w:rPr>
        <w:t xml:space="preserve">Esimerkki 7.6283</w:t>
      </w:r>
    </w:p>
    <w:p>
      <w:r>
        <w:t xml:space="preserve">Teksti: tämä tapahtui juuri nyt. olin utahissa lomalla, vaeltamassa, juomassa, paljon hauskaa. palasin vegasiin tänään muutama tunti sitten, ja ystäväni on yhä poissa kaupungista, ja kysyi, voisinko mennä hänen asunnolleen vahtimaan hänen koiraansa pariksi päiväksi. totta kai, ei mitään ongelmaa. otan yhteyden wifiin, avaan pullon viiniä, soitan muutamalle ystävälle, ja tietysti katson jääkaapista, onko siellä ruokaa tarjolla. siellä on pakastettuja torttujuttuja, jotka näyttivät hyviltä, joten esilämmitän uunin 400 asteeseen ja palaan takaisin viinin juomiseen ja ystävieni kanssa juttelemiseen. Kuulen keittiössä oudon säriseviä ääniä, joten menen tutkimaan asiaa. Haju kertoo heti, että jokin on pielessä, avaan uunin luukun ja siellä on muovinen sähkölevy ja jokin muu pannu, joka on sulanut koko uunin sisäpuolelle. Se on kirjaimellisesti kasa mönjää siellä, mustaa sulaa muovia kaikkialla ja savuaa ja haisee hullun lailla. mitä minun pitäisi nyt tehdä ja miten kerron hänelle, että muutamassa tunnissa savustin hänen asuntonsa ja tuhosin kaikki pannut, joita hän on säilyttänyt uunissa? minulla on 2 kuvaa, mutta en tiedä miten lähettää ne....</w:t>
      </w:r>
    </w:p>
    <w:p>
      <w:r>
        <w:rPr>
          <w:b/>
        </w:rPr>
        <w:t xml:space="preserve">Tulos</w:t>
      </w:r>
    </w:p>
    <w:p>
      <w:r>
        <w:t xml:space="preserve">En tajunnut, että uunissa oli varastoitua paskaa, se suli kaikkialle.</w:t>
      </w:r>
    </w:p>
    <w:p>
      <w:r>
        <w:rPr>
          <w:b/>
        </w:rPr>
        <w:t xml:space="preserve">Esimerkki 7.6284</w:t>
      </w:r>
    </w:p>
    <w:p>
      <w:r>
        <w:t xml:space="preserve">Teksti: tämä tapahtui itse asiassa vuosi sitten, kun menin orientaatioon yliopistoon washingtonin osavaltiossa. kun saavuin hurjan kuumaan ja kosteaan kaupunkiin, ilmoittauduin opinto-ohjaajille, jotka antoivat minulle väliaikaisen asuntolapaikkani ja kaksi avainta. ilmeisesti niillä pääsisin asuntolarakennukseen ja itse asuntolaan. olin kuumuudesta ja pitkästä ajomatkasta uupunut, joten minulle ei oikein selvinnyt, että toinen avain oli rakennuksen ulko-oveen ja toinen avain avasi huoneeni oven. tämä oli ensimmäinen virheeni. seuraavana aamuna alkoi orientaatio, mutta ensimmäinen aktiviteetti vaadittiin vain niiltä, jotka eivät olleet käyneet korkeakoulua aiemmin (minä suoritin running start -nimisen ohjelman, joten olin jo suorittanut kaksi vuotta korkeakoulua ennen lukion päättämistä.), joten minun ei tarvinnut mennä ja sain kaksi tuntia ylimääräistä unta. mahtavaa! siellä oli kuuma ja tahmeaa, joten ensimmäinen asia, jonka tein aamulla, oli käydä suihkussa. tiesin, ettei kukaan muu ollut kerroksessani, joten heitin vain löysän mekon päälle, nappasin pyyhkeen ja matkashampoon, avaimen ja kävelin käytävää pitkin suihkuihin. se oli toinen virheeni. ei, en ajatellut ottaa vaatteitani mukaan, joihin vaihtaa. ei, en ajatellut tarkistaa avaimiani kahdesti, koska jotenkin olin ollut niin onnekas, että olin arvannut oikean avaimen joka kerta, kun olin käyttänyt niitä, eikä se koskaan saanut minua uskomaan, etteivät ne olisi samoja. joten kävin suihkussa, kiedoin pyyhkeen ympärilleni, otin tavarani ja kävelin takaisin asuntolaan vain huomatakseni, että avaimeni ei toimi. Tämä oli juuri se hetki, jolloin huomasin, että pienessä avaimessani oli vielä pienempi kirjoitus, jossa luki "bldng #___". tajusin, että minun oli käveltävä joko pyyhkeessä tai pienessä mekossa ilman alusvaatteita tai mitään muuta kampuksen poikki ainoaan rakennukseen, jossa jokaisen orientaatiokurssilaisen oli oltava, jos hän ei ollut käynyt mitään yliopistoa aiemmin. valitsin jälkimmäisen vaihtoehdon, ja kannoin läpimärkää pyyhettä kastuneissa hiuksissani ilmoittautumispöydän ääreen tulevien ikätovereideni keskelle. onnekseni en lopulta edes käynyt koulua.</w:t>
      </w:r>
    </w:p>
    <w:p>
      <w:r>
        <w:rPr>
          <w:b/>
        </w:rPr>
        <w:t xml:space="preserve">Tulos</w:t>
      </w:r>
    </w:p>
    <w:p>
      <w:r>
        <w:t xml:space="preserve">lukitsin itseni ulos asuntolahuoneestani orientaatiossa suihkun jälkeen ja jouduin kävelemään kampuksen poikki paljain jaloin ja melkein alasti kaikkien tulevien opiskelutovereideni edessä, joihin tulisin tutustumaan.</w:t>
      </w:r>
    </w:p>
    <w:p>
      <w:r>
        <w:rPr>
          <w:b/>
        </w:rPr>
        <w:t xml:space="preserve">Esimerkki 7.6285</w:t>
      </w:r>
    </w:p>
    <w:p>
      <w:r>
        <w:t xml:space="preserve">Teksti: tifu juuri nyt. vähän taustaa; teen kahta työtä, yksi kokki ja yksi Home Depot (3. vuoro). työskentelen Home Depot 12am viisi 5 päivää viikossa. olen yleensä melko väsynyt tänä aikana ja usein taistella pysyä hereillä, hyvin tänään hävisin. olin varastointi työkalut käytävällä kun selkäni alkoi sattua, olin juuri varastoitu hyllyt noin 20 laatikoita vasaroita. Löydän tukevan laatikon, jonka päällä istua ja levätä hieman. kun lepäilen redditiä tarkistaessani, nukahdan ja pudotan puhelimeni. ääni herättää minut ja nostan sen ylös, toistan tämän 5 kertaa. sitten nukahdan täysin ja kehoni putoaa takaperin laatikolta hyllyyn. osun siihen melko kovaa ja herään siihen, että vasaralaatikko putoaa jalkani päälle. olen matkalla sairaalaan nyt.</w:t>
      </w:r>
    </w:p>
    <w:p>
      <w:r>
        <w:rPr>
          <w:b/>
        </w:rPr>
        <w:t xml:space="preserve">Tulos</w:t>
      </w:r>
    </w:p>
    <w:p>
      <w:r>
        <w:t xml:space="preserve">nukahdin Home Depotissa ja löin vasaralaatikon jalkaani.</w:t>
      </w:r>
    </w:p>
    <w:p>
      <w:r>
        <w:rPr>
          <w:b/>
        </w:rPr>
        <w:t xml:space="preserve">Esimerkki 7.6286</w:t>
      </w:r>
    </w:p>
    <w:p>
      <w:r>
        <w:t xml:space="preserve">Teksti: tänään vaimoni pyysi minua puhdistamaan ammeen. sain nerokkaan idean käyttää sekä valkaisuainetta että wc-astian puhdistusainetta. psa: älä tee näin. tajusin virheeni melko välittömästi, ja amme on tyhjennetty, ikkunat avattu, kaikki talon tuulettimet päällä ja olen mennyt ulos. sen lisäksi, että minua huimasi ja kurkkuani poltti, olen kunnossa. soitin myös myrkytystietokeskukseen kysyäkseni, mistä minun pitäisi olla huolissani.</w:t>
      </w:r>
    </w:p>
    <w:p>
      <w:r>
        <w:rPr>
          <w:b/>
        </w:rPr>
        <w:t xml:space="preserve">Tulos</w:t>
      </w:r>
    </w:p>
    <w:p>
      <w:r>
        <w:t xml:space="preserve">loi vahingossa kemiallisen aseen käyttämällä vessanpöntön puhdistusainetta ja valkaisuainetta.</w:t>
      </w:r>
    </w:p>
    <w:p>
      <w:r>
        <w:rPr>
          <w:b/>
        </w:rPr>
        <w:t xml:space="preserve">Esimerkki 7.6287</w:t>
      </w:r>
    </w:p>
    <w:p>
      <w:r>
        <w:t xml:space="preserve">Teksti: tämä on ensimmäinen kertani redditissä, joten ota rauhallisesti... vain vähän taustatietoa... noin 9 kuukautta sitten ostin kissan gumtree:ltä, se on puoliksi bengali ja puoliksi perigean. nimesin sen tiikeriksi (tai tygaksi), koska sillä on tiikerin näköinen jälki selässään ja oletin sen olevan poika, koska edelliset omistajat olivat kertoneet minulle niin.Nopeasti eteenpäin tähän päivään, tulin kotiin ja löysin kissani hyppimässä treenikavereitani ja vaikeroimassa kuin se olisi saanut orgasmin. hieman tutkittuani löysin läpinäkyvää nestettä, joka näytti hyvin paljon spermalta. minusta tämä oli outoa, joten tein sen, mitä jokainen tietämätön lemmikkieläinten omistaja tekisi... googletin sen. jonkinlaisen "tutkimuksen" jälkeen kaikki selvisi..... kävi ilmi, että kissa on itse asiassa nainen... miksi kutsuisin sitä nyt... caitlyn Jenneriksi?</w:t>
      </w:r>
    </w:p>
    <w:p>
      <w:r>
        <w:rPr>
          <w:b/>
        </w:rPr>
        <w:t xml:space="preserve">Tulos</w:t>
      </w:r>
    </w:p>
    <w:p>
      <w:r>
        <w:t xml:space="preserve">- ostin kissan gumtree 9 kuukautta sitten, tänään käveli sisään sen humping minun Jordanit, googletti sen ja ja selvisi kissani on tyttö</w:t>
      </w:r>
    </w:p>
    <w:p>
      <w:r>
        <w:rPr>
          <w:b/>
        </w:rPr>
        <w:t xml:space="preserve">Esimerkki 7.6288</w:t>
      </w:r>
    </w:p>
    <w:p>
      <w:r>
        <w:t xml:space="preserve">Teksti: niin kuin 90% viestejä täällä tämä ei tapahtunut tänään. tämä tapahtui noin 2 viikkoa sitten. joten olen 18-vuotias poika juuri ulos lukiosta. menen yli minun tyttöystäväni talon vierailla hänen töiden jälkeen eräänä päivänä. pääsen sinne ja hän on todella kiimainen, joten luonnollisesti yksi asia johtaa toiseen ja olimme pelleilyä noin. Noin 10-20 minuutin kuluttua hänen vanhempansa tulevat kotiin, joten katson häntä ja päätämme tehdä tämän hienovaraisemmin. joten menemme hänen ovensa taakse. matkalla hän kertoo minulle, kuinka hän on aina halunnut saada minut laukeamaan vain imemällä munaani.... 18 vuotiaana poikana se kelpasi minulle. joten hän jatkoi sitä mitä yritti, kun tajusin, että voisin nopeuttaa edistymistä. joten vedin kaluni ulos ja aloin hieroa sitä, koska olin juuri tulossa. Joten kun olin melkein perillä työnnän sen takaisin hänen suuhunsa ja sanon hänelle "ime sitä" hän imee sitä noin 3 sekuntia ja vetää sen pois tarkistaakseen ovatko hänen vanhempansa tulossa. kävi ilmi, että nuo 3 sekuntia olivat kaikki mitä tarvittiin, jotta aloin tulla. kun hän kääntyi takaisin minuun, sain kaiken sen hänen silmäänsä/naamalleen. sanomattakin on selvää, että jouduin tekemään aika paljon hyvittääkseni sen.</w:t>
      </w:r>
    </w:p>
    <w:p>
      <w:r>
        <w:rPr>
          <w:b/>
        </w:rPr>
        <w:t xml:space="preserve">Tulos</w:t>
      </w:r>
    </w:p>
    <w:p>
      <w:r>
        <w:t xml:space="preserve">Tyttöystävä sanoi haluavansa saada minut tulemaan suuhunsa. tarkisti, olivatko hänen vanhempansa tulossa... ei nähnyt minun tulevan.</w:t>
      </w:r>
    </w:p>
    <w:p>
      <w:r>
        <w:rPr>
          <w:b/>
        </w:rPr>
        <w:t xml:space="preserve">Esimerkki 7.6289</w:t>
      </w:r>
    </w:p>
    <w:p>
      <w:r>
        <w:t xml:space="preserve">Teksti: mokasin yrittäessäni auttaa koditonta kaveria lämpimällä aterialla - ja tämä oli noin 15 vuotta sitten, ei "tänään". asuin Pariisissa ja minulla oli asunto, jossa oli suuri kadunpuoleinen ikkuna, joka avautui keittiöstäni ulkokujalle.Tyttöystäväni ja minä katsoimme televisiota, kun kuulin koputusta ikkunaan keittiön vieressä. tyttöystäväni sekosi - menen katsomaan, ja se oli koditon kaveri, joka halusi tietää, voisinko "tehdä hänelle pastaa"." aloin vastata ranskaksi kertoen, että minulla oli tähteitä, mutta sen jälkeen hän huomasi aksenttini ja jatkoi puhumista melko vaikuttavalla englannilla (paremmalla kuin ranskani...). hän selitti, että ulkona oli kylmä ja hän halusi vain lämpimän aterian. sitten hän toi pussillisen kuivia makaroneja ja vaati, että keitän ne hänelle.aluksi epäröin, mutta sitten ajattelin itsekseni, miten tämä miesparka viettäisi yönsä kulkien ikkunasta toiseen kerjäämässä lämmintä ruokaa, mutta saamatta sitä kerta toisensa jälkeen. ajattelin, että vitut siitä, miksi ei, onhan se vain kiehuvaa vettä, eikö niin? joten sanoin, että ok, otin pussin ja pyysin häntä tulemaan takaisin 20 minuutin kuluttua. keitin pastan hänelle ja minulla oli myös paketti jauhemaista kermapestokastiketta (älkää kysykö, mistä se oli peräisin).  Minulla ei todellakaan ollut paljon muuta millä maustaa sitä ja ajattelin että se ja vähän voita olisi parempi kuin ei mitään. sivuhuomautus: tyttöystäväni oli erittäin vihainen minulle, koska sanoin kyllä, sanoi minua tyhmäksi ja pysyi vihainen ja loppu tarina. hän palaa ja nyt hänellä on 2 ystävää... ajattelin vain mitä tahansa ja sanoin hänelle että se oli valmis... hän sanoi että hienoa ja tarkisti sen sitten ja kysyi mitä laitoin siihen.  Annoin hänen maistaa sitä, eikä hän ollut vaikuttunut ja pyysi minua lisäämään ketsuppia ja pari paistettua munaa... olin hieman ärsyyntynyt, mutta minulla oli nuo asiat ja sanoin, että vitut siitä, ja käskin häntä tulemaan takaisin viideltä. hän tulee takaisin viideltä, pitää sitä loistavana ja pyytää minua lainaamaan lautaset ja aterimet hänelle ja hänen kahdelle ystävälleen, jotta he voivat viedä ruokansa kadulle syömään. kysyin häneltä, eikö hänellä ole mitään muuta? hänellä ei ollut, heillä ei ollut.  Minullakaan ei ollut, joten uhmasin jälleen kerran parempaa arvostelukykyäni ja annoin heidän käyttää vähiten suosikkilautasiani ja -välineitäni. lopulta he lähtivät pois, samoin kuin kattila, jossa olin keittänyt ruokaa. sitten alkoi sataa, ja totta tosiaan, hän ja hänen ystävänsä olivat takaisin ikkunan luona, ja nyt hän halusi tietää, voisivatko hän ja hänen ystävänsä tulla sisälle syömään? sanoin hänelle ei ja osoitin puolen korttelin päässä olevaa katettua kujaa ja kehotin häntä menemään sinne.  hän jatkoi painostamistani, ja siitä tuli kahden minuutin prosessi, jossa sanoin vain ei kerta toisensa jälkeen, mutta kärsivällisyyteni oli loppu, ja lopulta hän hyväksyi, ettei se onnistuisi, ja käveli pois. noin kahden tunnin kuluttua (kello oli tässä vaiheessa jo yli puolenyön, ja oli arkipäivä) ja ihme kyllä - hän ja hänen ystävänsä palasivat takaisin kaikkien lautasieni kanssa, mutta ilman haarukkaa. en edes välitä, olen väsynyt ja haluan vain, että tämä loppuu, enkä mainitse siitä.  unohdin mainita, että hän ei ole koskaan sanonut kiitos tai kiitos mistään tässä vaiheessa - vain pyyntöjä, joita seuraavat vaatimukset ja kritiikki. mutta joka tapauksessa, kun olen saamassa tavaroitani takaisin häneltä, hän kysyy minulta vakavasti "mitä sinulla on jälkiruoaksi?" sanoin lopulta, että painu vittuun. hän yritti tulla takaisin noin 10 muuna iltana seuraavien kuuden kuukauden aikana, ennen kuin lopulta lopetti. ensimmäinen ja viimeinen kerta, kun tein niin.</w:t>
      </w:r>
    </w:p>
    <w:p>
      <w:r>
        <w:rPr>
          <w:b/>
        </w:rPr>
        <w:t xml:space="preserve">Tulos</w:t>
      </w:r>
    </w:p>
    <w:p>
      <w:r>
        <w:t xml:space="preserve">yritti antaa kodittomalle miehelle lämpimän aterian, mutta siitä tuli monituntinen koettelemus täynnä erikoisvaatimuksia.</w:t>
      </w:r>
    </w:p>
    <w:p>
      <w:r>
        <w:rPr>
          <w:b/>
        </w:rPr>
        <w:t xml:space="preserve">Esimerkki 7.6290</w:t>
      </w:r>
    </w:p>
    <w:p>
      <w:r>
        <w:t xml:space="preserve">Teksti: niin kyllä minun gf pelaa wowia jo jonkin aikaa ja minä pelaan dota2:ta, hän pyysi minua jatkuvasti aloittamaan wowin pelaamisen hänen kanssaan, mutta meillä ei koskaan ollut aikaa.Joten vihdoin tuli se päivä, jolloin hänellä oli vihdoin aikaa kuukausien opiskelun jälkeen ja hän oli niin innoissaan ja onnellinen (hän tykkää esitellä taitojaan paljon...), ja no tänään kävin hänen kotonaan ja näin, että hänen tietokoneensa oli täynnä paskaa...Joten aloin siivoamaan malwarebytesilla (koska olen ammattilainen) ja arvatkaa mitä...se jotenkin poisti joitain kansioita en edes tiedä mitä, koska siellä oli niin paljon paskoja tiedostoja ja viruksia ..ja nyt netti ei saa yhteyttä tietokoneeseen, mutta kaikki muu toimii...olen kokeillut kirjaimellisesti kaikkea, mutta mikään ei toimi...nyt hän on aivan järkyttynyt ja äreä...ja haistattaa minulle kuin ärsyyntynyt kissa...apua....</w:t>
      </w:r>
    </w:p>
    <w:p>
      <w:r>
        <w:rPr>
          <w:b/>
        </w:rPr>
        <w:t xml:space="preserve">Tulos</w:t>
      </w:r>
    </w:p>
    <w:p>
      <w:r>
        <w:t xml:space="preserve">pilasin tyttöystäväni tietokoneen, eikä hän voi enää pelata wowia...</w:t>
      </w:r>
    </w:p>
    <w:p>
      <w:r>
        <w:rPr>
          <w:b/>
        </w:rPr>
        <w:t xml:space="preserve">Esimerkki 7.6291</w:t>
      </w:r>
    </w:p>
    <w:p>
      <w:r>
        <w:t xml:space="preserve">Teksti: pakollinen, tämä tapahtui viime viikolla.asun siis kerrostalokompleksissa, ja vastapäätä muutti uusi naapuri. olen opiskellut texasin asianajajaksi noin kolme kuukautta, leijunut tietokoneen ääressä ja lukenut lakia. periaatteessa minulla on ollut melko vähän ihmiskontakteja. en ole normaalisti sosiaalisesti hankala, päinvastoin, mutta olen kai niin pihalla, etten voinut itselleni mitään. kun poistuin asunnostani, uusi naapurini poistui samaan aikaan. hän on suunnilleen nuorempi 20-vuotias.  Tässä on viestinvaihto: minä- "oi hei, oletko sinä meidän uusi naapurimme?" hän- "kyllä" minä- "no hauska tavata, olen aulstin, ja asun teitä vastapäätä olevassa asunnossa vaimoni kanssa, (vaimon nimi)" hän- "hauska tavata. "*tässä kohtaa alkaa mennä oudoksi* minä- "asuuko teidän kanssanne joku muu?" minä- "niin asuuko teidän kanssanne joku muu?"*miksi kysyin tuota?*her- "ei...no, asun koirani kanssa. "minä - "no, kerron teille jos näen epäilyttäviä hahmoja hengailemassa täällä. "*mitä?!? mitä tuo tarkoittaa*her- hermostunutta naurua, "okei." edit: muotoilu.</w:t>
      </w:r>
    </w:p>
    <w:p>
      <w:r>
        <w:rPr>
          <w:b/>
        </w:rPr>
        <w:t xml:space="preserve">Tulos</w:t>
      </w:r>
    </w:p>
    <w:p>
      <w:r>
        <w:t xml:space="preserve">- Kun olen saanut ihmiskontaktin, käyn kiusallista keskustelua upouuden naapurini kanssa, joka luultavasti pitää minua hulluna.</w:t>
      </w:r>
    </w:p>
    <w:p>
      <w:r>
        <w:rPr>
          <w:b/>
        </w:rPr>
        <w:t xml:space="preserve">Esimerkki 7.6292</w:t>
      </w:r>
    </w:p>
    <w:p>
      <w:r>
        <w:t xml:space="preserve">Teksti: kuten useimmat viestit tämä ei tapahtunut tänään. tämä kaikki alkoi suru aikana retkeilyreissulla muutama vuosi sitten isäni ja minun 2 veljet. heräsin aamulla kiitos jumala olin edes pystyi nukkua läpi sen kylmän helvetin, koska se saavutti alle pakkasen edellisenä yönä. se oli minulle ja vanhin minun kaksi nuorempaa veljeä kutsumme häntä chris, joka oli hereillä ensimmäisenä. chris ja minä ryöstää jauhe ja suklaa munkkeja ja oli lähellä tuskin sytytetty leirinuotio. pidimme scooting lähempänä ja lähempänä, kunnes olimme melkein nuotiossa. nyt tässä vaiheessa olin eksyksissä donitsien uskomattomaan makuun ja lämmön tunteeseen pitkän yön jälkeen enkä huomannut alhaalla häämöttäviä ongelmia. veljeni katsoo alas ja katsoo minua hieman paniikissa ja sanoo: "veli olet tulessa". pysähdyn ajattelemaan, että hän vitsailee ja katson alas ja huomaan, että jalkani oli liekeissä.... pyörryin ja lähdin juoksemaan tuomanamme olleeseen litran vesikannuun sammuttamaan sitä. onneksi minulla oli päälläni kolme kerrosta sukkia, kaksi kerrosta pyjamaa ja farkut, joten en palanut, vaikka se sulatti kengännauhani yhteen ja pilasi kengänpohjan.</w:t>
      </w:r>
    </w:p>
    <w:p>
      <w:r>
        <w:rPr>
          <w:b/>
        </w:rPr>
        <w:t xml:space="preserve">Tulos</w:t>
      </w:r>
    </w:p>
    <w:p>
      <w:r>
        <w:t xml:space="preserve">meni liian lähelle nuotiota lämmitelläkseen ja päätyi nuotioksi.</w:t>
      </w:r>
    </w:p>
    <w:p>
      <w:r>
        <w:rPr>
          <w:b/>
        </w:rPr>
        <w:t xml:space="preserve">Esimerkki 7.6293</w:t>
      </w:r>
    </w:p>
    <w:p>
      <w:r>
        <w:t xml:space="preserve">Teksti: pakollinen tämä ei tapahtunut tänään, vaan pikemminkin muutama päivä sitten. no, kaikki alkoi muutama kuukausi sitten itse asiassa. myös heittää pois, koska olen häpeissäni siitä ja en halua ihmisten tunnistavan minua. olen aina pitänyt pokerin pelaamisesta, ja haluan ajatella, että olen melko hyvä siinä. tammikuussa työsopimukseni päättyi. sen sijaan, että olisin etsinyt uutta työtä, päätin yrittää ansaita elantoni pelaamalla pokeria, koska olin aina halunnut kokeilla sitä. tyttöystäväni tuki minua todella paljon, ja päätimme, että hän maksaisi laskut ja kaiken muun. vastineeksi minun piti pestä pyykkiä, laittaa ruokaa ja siivota, koska olisin koko ajan kotona. minulla ei ollut paljon rahaa säästössä, mutta ajattelin, että voisin vain jauhaa. ensimmäisten viikkojen aikana kaikki sujui hyvin, ja ansaitsin itse asiassa kohtuullisen määrän rahaa. Aina kun pidin taukoa, tein kotitöitä. tyttöystävä kysyi, miten päiväni meni, ja niinä päivinä, jolloin hävisin rahaa, hän piristi minua sanomalla tietävänsä, että pärjään ensi kerralla paremmin. jatkoin pelaamista, mutta aloin tuntea itseni yksinäiseksi. En käy paljon ulkona, ja se, etten voinut nähdä ihmisiä ja olla vuorovaikutuksessa heidän kanssaan, kun olin "töissä", alkoi todella käydä hermoilleni. muutaman kuukauden kuluttua masennuin todella pahasti. huomasin, ettei se, mitä tein, ollut kestävää. en mitenkään pystyisi ansaitsemaan tarpeeksi rahaa, jotta voisin maksaa mitään pelaamalla pokeria. Minulla oli tylsää, joten aloin polttaa pilveä. poltin paljon. lakkasin hoitamasta kotitöitä, jotka minun piti tehdä, ja tyttöystäväni huomasi sen. hän suuttui minulle, kun hän palasi sotkuiseen asuntoon. en halunnut kertoa hänelle, että olin masentunut ja poltin. Tämä oli ensimmäinen iso mokani. minusta tuntui, ettemme olleet enää niin läheisiä kuin ennen, mutta ajattelin, että selviäisimme siitä. tyttöystävä kertoi minulle lopulta haluavansa purkaa sopimuksemme, koska hän ei halunnut maksaa kaikkea ja tehdä kaikkia kotitöitä, joita en tehnyt.  Ja hän oli oikeassa. huhtikuussa hän kertoi minulle, että hänen työpaikalleen etsittiin työntekijöitä, ja käski minun hakea, koska saisin varmasti töitä. kieltäydyin. hän yritti vakuutella minua, koska hän näki, että olin aika surkea kotona, mutta joka kerta, kun hän käski minun hakea, kieltäydyin. keksin tekosyitä, kuten "en halua tehdä tätä" tai "löydän varmasti paremman työn jostain muualta". tämä oli toinen suuri mokaukseni. hän suuttui minulle joka kerta. kuten sanoin jo aiemmin, kasvoimme erilleen tuona aikana. joskus ennen nukkumaanmenoa hän sanoi minulle, että olen surkea. hän teki sen aina vitsinä, joten se ei häirinnyt minua. hän kertoi, että hänen oli vaikea puhua kanssani nyt, mutta en uskonut sen olevan totta, joten sanoin vain, että hän kuvitteli asioita. kun kaikki nämä asiat tapahtuivat, pelasin edelleen pokeria, vaikka olin aika kyllästynyt siihen. aloin menettää rahaa ja olin aika turhautunut siinä vaiheessa. joskus toukokuussa tajusin, etten ollut huolehtinut tyttöystävästäni, joten menin tapaamaan häntä ja sanoin, että rakastan häntä enemmän kuin mitään muuta, ja kysyin häneltä, rakastaako hän minua. hän kysyi minulta, haluanko kuulla totuuden, ja sanoin kyllä. hän kertoi, ettei tiennyt, rakastaako hän enää. sillä välin kun poltin pilveä, joku kaveri hänen työpaikallaan oli iskenyt häntä. kovaa. ja koska en pitänyt hänestä huolta, hän alkoi ihastua mieheen. hän pyysi anteeksi kerta toisensa jälkeen ja kertoi tietävänsä, että olin mahtava mies, mutta hänestä tuntui, että olimme nyt vain kämppiksiä. joka päivä tunsin oloni kurjaksi ja poltin pilveä yrittäessäni päästä siitä pois. tunsin itseni inhottavaksi. minusta tuntui, että mikään minussa ei ansainnut rakkautta, koska olin inhottava. ja olin itse asiassa menettämässä tyttöystäväni sen takia. sen sijaan, että olisin mennyt hänen kanssaan nukkumaan, valvoin koko yön ja poltin pilveä. sen sijaan, että olisin huolehtinut hänestä, pelasin pelejä tietokoneellani ja jätin hänet huomiotta. aina kun hän yritti auttaa minua, torjuin hänet. nopeasti eteenpäin tähän päivään. päätimme yrittää tehdä sovinnon, koska olimme olleet yhdessä jo pitkään. ensimmäiset kuukaudet olivat rankkoja, koska tiesin, että hän tapaili edelleen toista miestä joka päivä, kun minä olin jumissa kotona pelaamassa vitun pokeria. lopulta teimme sovinnon, ja asiat todella paranivat. ainakin luulin niin... tällä viikolla hän sanoi olevansa pahoillaan. hän yritti todella kovasti saada tämän toimimaan, mutta hänellä ei ole enää tunteita minua kohtaan... menetin siis elämäni rakkauden, naisen, jonka kanssa luulin vanhenevani vitun pokerin (ja omien huonojen päätösteni takia).</w:t>
      </w:r>
    </w:p>
    <w:p>
      <w:r>
        <w:rPr>
          <w:b/>
        </w:rPr>
        <w:t xml:space="preserve">Tulos</w:t>
      </w:r>
    </w:p>
    <w:p>
      <w:r>
        <w:t xml:space="preserve">Päätin ansaita rahaa pelaamalla pokeria. päädyin masennukseen, potin liikaa ja menetin tyttöystäväni.</w:t>
      </w:r>
    </w:p>
    <w:p>
      <w:r>
        <w:rPr>
          <w:b/>
        </w:rPr>
        <w:t xml:space="preserve">Esimerkki 7.6294</w:t>
      </w:r>
    </w:p>
    <w:p>
      <w:r>
        <w:t xml:space="preserve">Teksti: toisin kuin useimmat tifus, tämä todella tapahtui tänään. haluan vain aloittaa tämän: en ole hyvä lasten kanssa. ainoa lapset olen todella kykenen kantamaan ovat minun oma, ja silloinkin, se on kyseenalainen, jos kysyt vaimoni. vaimoni sai hänen ystävänsä työpaikan, jossa hän työskentelee, joka edellytti, että hänellä on kaksi erityistä koulutusta päivää, jotka ovat juuri shy shy sulkemisvuoro. nämä päivät olivat tänään ja piti olla huomenna. Heidän valmistautumisensa puutteellisuuden vuoksi he eivät löytäneet lastenvahtia, ja niinpä minua pyydettiin (vastentahtoisesti) hoitamaan homma aikapulan vuoksi. tästä piti tulla todella pitkä viesti, mutta sitten tajusin, miten väsynyt olin. Lyhyesti sanottuna heidän pojaltaan vuoti nenäverenvuoto, ja kun olin vahtinut heitä hektisenä iltana, heidän tyttärensä sai pahimman ripulin, jonka olin koskaan elämässäni nähnyt. siivosin heidät ja heitin hänet nukkumaan pieneen sänkyyn, jonka veli nukkui varasängyssä. Tytär sai lisää ripulia, ja sen sijaan, että veli olisi tullut hakemaan minua, kun olin toisessa huoneessa yrittäessäni huolehtia omista lapsistani, poika veti tytön ulos pinnasängystä, ja tyttö sai ripulin heti lakanoihin. Sen jälkeen, kun olin siivonnut tytön toisen kerran, puhdistanut lakanat ja varoittanut poikaa vakavasti, että hän vain hakisi minut ensi kerralla, kun jotain tapahtuu, tyttö oksensi pian sen jälkeen kaikkialle, kun olin taas toisessa huoneessa yrittäessäni jatkaa omien lasteni hoitamista. Tämä taas kerran sai pojan ottamaan hänet ulos ja hakemaan minut. hän vaelsi käytävillä ja oksensi joka paikkaan. heitin hänet ammeeseen ja yritin puhdistaa kaiken. sitten kun aloin suihkuttaa häntä suihkupäällä, hän sai ripulin kolmannen kerran. kun olin viimein siivonnut kaiken, huomasin myös, että tyttäreni silmälasit olivat menneet rikki jossakin vaiheessa päivän aikana. positiivisena puolena voin todeta, että olen nyt huomisesta vapaalla jalalla.</w:t>
      </w:r>
    </w:p>
    <w:p>
      <w:r>
        <w:rPr>
          <w:b/>
        </w:rPr>
        <w:t xml:space="preserve">Tulos</w:t>
      </w:r>
    </w:p>
    <w:p>
      <w:r>
        <w:t xml:space="preserve">toisten lapsilla on nenäverenvuotoa, ripulia ja oksentelua. Minun on siivottava se.</w:t>
      </w:r>
    </w:p>
    <w:p>
      <w:r>
        <w:rPr>
          <w:b/>
        </w:rPr>
        <w:t xml:space="preserve">Esimerkki 7.6295</w:t>
      </w:r>
    </w:p>
    <w:p>
      <w:r>
        <w:t xml:space="preserve">Teksti: en varmasti ole ensimmäinen tai viimeinen ihminen, joka tekee näin. flirttailin erään koulun tytön kanssa ja päätin lähettää hänelle alaston peilipoiminnan. nerokasta, eikö niin? snapchat-vaihtomme jälkeen menin nukkumaan ja ajattelin, että kaikki oli hyvin. heräsin seuraavana aamuna siskoni tekstiviestiin, jossa hän kysyi, mitä vittua olin juuri julkaissut. sydämeni lyyhistyi. katsoin heti tarinaani ja löysin sieltä koko alastoman itseni julkaistuna kaikkien nähtäväksi. 13 ihmistä näki sen yhteensä (alle puolet osoitekirjastani). olin liian paniikissa ja sekaisin tarkistaakseni, kuka sen näki, ennen kuin poistin sen. minun on täytynyt joko tarkistaa tarina-ruutu (se on aivan viimeisimpien ystävien yläpuolella) tai plusneliö-juttu huomaamatta sitä. olen ollut koko päivän vakavasti masentunut ja jopa itsemurhan rajamailla tämän takia. en saanut viestiä keneltäkään muulta kuin siskoltani. minulla on ystäviä, serkkuja ja tätejä snapchatissani, enkä tiedä, kuka sen näki. se tekee minut täysin hulluksi, enkä usko, että pääsen tästä yli. nolostumisen taso on kirjaimellisesti tuskallista. en ole koskaan ennen tuntenut itseäni näin järkyttyneeksi... haluan vain huutaa kovaa tai haudata itseni kuoppaan.</w:t>
      </w:r>
    </w:p>
    <w:p>
      <w:r>
        <w:rPr>
          <w:b/>
        </w:rPr>
        <w:t xml:space="preserve">Tulos</w:t>
      </w:r>
    </w:p>
    <w:p>
      <w:r>
        <w:t xml:space="preserve">Älkää tehkö samoja virheitä kuin minä, lapset.</w:t>
      </w:r>
    </w:p>
    <w:p>
      <w:r>
        <w:rPr>
          <w:b/>
        </w:rPr>
        <w:t xml:space="preserve">Esimerkki 7.6296</w:t>
      </w:r>
    </w:p>
    <w:p>
      <w:r>
        <w:t xml:space="preserve">Teksti: tämä tapahtui viime lauantaina, kun olin lähdössä töistä. työskentelen ravintolassa, jossa lapset voivat leikkiä ja aikuiset voivat syödä noutopöydästä tai ruokalistalta. kun olin valmis, otin baarista capri sunin mukaani, jotta voin juoda sitä autossa ollessani. mutta otin sen kyselemättä, koska ajattelin, että se oli oikein. mutta en tiennyt, että sain maanantaina puhelun pomoltani (joka ei ollut paikalla silloin). hän kertoi minulle, että hän näki valvontakameran kuvasta, että otin capri sunin ja kysyi esimieheltä, kysyinkö, voinko ottaa sellaisen (mitä en ollut tehnyt). hän sanoi minulle puhelimessa, ettei hän voinut enää luottaa minuun, ja antoi minulle potkut. työskentelin siellä 3,5 vuotta ja menetin työpaikkani yhden euron capri sunin takia. **englanti ei ole äidinkieleni joten olkaa varovaisia***edit: kielioppi*edit2: jotkut halusivat lisää tietoa. paikassa työskentelee noin 60 ihmistä se ei ole ketju vain paikka jossa voi tienata vähän rahaa (vaikka saankin minimipalkkaa). sinä aikana kun olen ollut siellä, olen työskennellyt joka viikonloppu, olen jopa tullut, jos he kutsuivat minut, jos oli kiireinen päivä. mutta luulen, että hän ei välittänyt minusta. muuten pidin kollegoista, jotka minulla oli siellä, mutta en koskaan pitänyt pomosta (kuten useimmat kollegat). hyvää päivänjatkoa!</w:t>
      </w:r>
    </w:p>
    <w:p>
      <w:r>
        <w:rPr>
          <w:b/>
        </w:rPr>
        <w:t xml:space="preserve">Tulos</w:t>
      </w:r>
    </w:p>
    <w:p>
      <w:r>
        <w:t xml:space="preserve">nappasi kyselemättä Capri Sunin ja sai sen takia potkut.</w:t>
      </w:r>
    </w:p>
    <w:p>
      <w:r>
        <w:rPr>
          <w:b/>
        </w:rPr>
        <w:t xml:space="preserve">Esimerkki 7.6297</w:t>
      </w:r>
    </w:p>
    <w:p>
      <w:r>
        <w:t xml:space="preserve">Teksti: tämä tapahtui oikeastaan eilen, mutta en ehtinyt lähettää viestiä. pieni taustatieto: luokkamme luonnontieteellisessä projektissa meillä on tehtävä kirjoittaa teksti siitä, miten menemme toiselle planeetalle ja mitä eläimiä ja kasveja sinne tuodaan. ohjeissa sanotaan, että voit tuoda sinne perheen ja ystäviä.nyt tulee fu, hän kysyy että lasketaanko hänen kissansa perheeksi ja olin aikeissa sanoa "voit naida kissasi jotta siitä tulee perhe", mutta fuksasin tosi huonosti ja jotenkin sanoin "voit naida kissani" mutta hän alkoi röhöttää joten en ehtinyt sanoa "kissa". kesti muutaman sekunnin tajuta että hän luuli että sanoin "voit naida minut". aloin nauraa hänen kanssaan. joka tapauksessa, hän on tosi hyvä ystävä eikä hän näytä olevan yhtään sen huonompi tuon fu:n jälkeen. p.s. anteeksi jos englantini ei ole täydellistä :/.</w:t>
      </w:r>
    </w:p>
    <w:p>
      <w:r>
        <w:rPr>
          <w:b/>
        </w:rPr>
        <w:t xml:space="preserve">Tulos</w:t>
      </w:r>
    </w:p>
    <w:p>
      <w:r>
        <w:t xml:space="preserve">sanoin tytölle, josta pidän, että mene kanssani naimisiin, ja me molemmat aloimme nauraa helvetisti.</w:t>
      </w:r>
    </w:p>
    <w:p>
      <w:r>
        <w:rPr>
          <w:b/>
        </w:rPr>
        <w:t xml:space="preserve">Esimerkki 7.6298</w:t>
      </w:r>
    </w:p>
    <w:p>
      <w:r>
        <w:t xml:space="preserve">Teksti: tämä oli noin viikko sitten, mutta olin hänen luonaan ja me vain hengailimme hänen sängyllään istuen, kun päätimme katsoa, kuka osaa tehdä rumimman naaman. teimme tavallaan sinisen teräksen tyylistä paljastusta joka kerta, jossa teimme naaman ja löimme sitten toisiamme sillä. se oli yksi hauskimmista asioista, joita olimme koskaan tehneet, mutta noin 5 minuuttia suoraa naurua, ja sitten oli taas minun vuoroni. käännyin poispäin ja asetin kasvoni leukani kanssa oikealle ja huitaisin päätäni ympäri mitä naurettavimmalla tavalla mitä osasin kuvitella. jo valmiiksi oudossa asennossa oleva leukani osui vasempaan olkapäähäni ja leukani meni sijoiltaan. tyttöystäväni vain nauroi hysteerisesti melkein 30 sekuntia, kunnes sain hillittyä itseni ja sanottua, että minulla oli vakavia tuskia. meidän piti sitten mennä sairaalaan ja selittää, miten kaikkien aikojen typerin loukkaantumisemme oli tapahtunut ryhmälle äärimmäisen epäileviä sairaanhoitajia. ei ollut mukavaa aikaa.</w:t>
      </w:r>
    </w:p>
    <w:p>
      <w:r>
        <w:rPr>
          <w:b/>
        </w:rPr>
        <w:t xml:space="preserve">Tulos</w:t>
      </w:r>
    </w:p>
    <w:p>
      <w:r>
        <w:t xml:space="preserve">Yritin tehdä hassun naaman ja sain leukani sijoiltaan...</w:t>
      </w:r>
    </w:p>
    <w:p>
      <w:r>
        <w:rPr>
          <w:b/>
        </w:rPr>
        <w:t xml:space="preserve">Esimerkki 7.6299</w:t>
      </w:r>
    </w:p>
    <w:p>
      <w:r>
        <w:t xml:space="preserve">Teksti: Hyvä on ensimmäinen virallinen viesti, joten olkaa hellä, kiitos. joka tapauksessa tässä se menee.kuten useimmat tifu tämä ei tapahtunut tänään, mutta muistoviikonloppuna tänä vuonna. joten aloitetaan kertomalla teille, että tämä koko viikonlopun minä ja minun paras ystäväni (sanotaan häntä "a") olivat telttailemassa. hyvin sunnuntai tuli noin ja päätimme katkaista sen lyhyeen ja suunnata kotiin. myöhemmin samana päivänä 2 ystävämme jotka ovat kaksoset (kutsumme heitä nimellä "b &amp; c") soittaa "a:lle" ja kysyy häneltä mitä olemme tekemässä koska on heidän syntymäpäivänsä. otan valtavan pullon viskiä ja vien sen sinne. juhlissa on 6-7 ihmistä jotka vain chillailevat ja polttavat sikareita. alamme heti juomaan ja meillä on mahtavaa aikaa (jatkuvaa sadetta lukuunottamatta). Noin tunnin kuluttua olen jo 4 drinkkiä juonut ja humalassa. samaan aikaan eräs satunnainen kaverimme juhlissa ehdottaa, että menisimme takaisin kotiini, koska siellä on lämmintä, ei ole liian kaukana ja vanhempani eivät olleet kotona. minä, joka en ole mikään juoppo ja humalassa, suostun idioottimaisesti, ja lähdemme kaikki kotiini. kotonani avaan toisen pullon viskiä (vanhempieni alkoholivarasto) ja jatkan juomista. Menetin laskennan kuinka monta join ja aloin vain ottaa paukkuja, samalla otan myös porkkanan jääkaapista ja syön sen (iso virhe) vain oksentaakseni sen kaiken ei edes 10 minuuttia myöhemmin olohuoneen lattialle. lisää ihmisiä ilmestyy paikalle, mutta b:n ja c:n on mentävä kotiin, mutta kukaan muu ei ole halukas viemään heitä kotiin, joten tarjoudun. "b" ajaa auton kotiinsa ja vaihtaa kanssani. kotimatkalla sataa, olen kännissä ja tiessä on mutka vasemmalle... en rehellisesti sanottuna edes muista törmäystä, mutta muistan vain hypänneeni ulos autostani ja nähneeni kuinka vittumainen se on, tarkoitan ajokelvoton luultavasti ikinä. olen kuitenkin kunnossa ja lähden kävelemään kotiin sateessa (oudosti olin paljain jaloin ja ilman paitaa). noin 5 min kävelyn jälkeen ystäväni "a" pysähtyy ja kysyy mitä tapahtui, selitän ja lähdemme takaisin. kotona otan toisen shotin ja menen alakertaan huoneeseeni. tässä vaiheessa olin melkein kävelykyvytön ja huoneeseen tullessani olin unohtanut, että "a:n" ystävän tyttöystävä oli huoneessa, koska hän oli ottanut shotteja ja tunsi olonsa huonoksi. hän käskee heti lukita oven, johon kiimainen puoliksi känninen teinitollo voi vain vastata "ööh joo okei". lukitsen oven ja melkein välittömästi me olimme koukussa. no ystäväni "a" tajusi että olin poissa jonkin aikaa ja muisti että hänen ystävänsä tyttöystävä oli siellä. hän huolestui ja meni tarkistamaan huoneeni (joka oli onneksi lukossa) ja hän varmasti kuuli valituksen koska kuulin vain hänen huutavan että avaan lukituksen. vedän housuni ylös nopeammin kuin salama ja avasin oven (mahdollisesti yksi suurimmista virheistä sinä iltana) ja hän näkee kaverinsa gf:n rintsikoissa housut alhaalla.... paska unohdin ettei hän ehtinyt reagoida. kävelen "a:n" kanssa portaita ylös olohuoneeseen jossa bileet olivat (tyttö jäi huoneeseeni) ja "a" vei kaverinsa ulos. seuraan 5 min myöhemmin nähdäkseni kaverin vain pössyttelevän tupakkaa ja tärisevän kuin saisi kohtauksen. (pitää muistaa, että olin luvannut hänelle, ettei mitään tapahtuisi hänen tyttöystävänsä ja minun välillä, koska minä olin se, joka kantoi tytön alakertaan). sillä hetkellä olin vielä sekaisin, mutta tekoni täysi paino iskee minuun, romahdan ja pyydän toistuvasti anteeksi vannoen hänelle, etten ole tällainen ja että se oli valtava virhe. Onnekseni hän sanoo, että kaikki on hyvin ja että ei ole minun vikani, että olen vain murskana. kävelen sisään ja tajuan, että kaikki sisällä kuulivat minun vinkuvan kuin nössö ja pyytävän anteeksi, jopa tyttöystävä, joka oli nyt yläkerrassa. kaikki on kiusallista, a:n kaveri lähtee gf:nsä kanssa ja kaikki sammuu. tämä kaikki tapahtui bileiden ensimmäisen ja viimeisen 5 tunnin aikana, en muista niitä 3 tuntia välissä.Ai niin ja kun heräsin, lattialla oli kynsilakkaa joka paikassa, kynteni oli maalattu, roskiksessa oli porkkanan oksennustahrainen pyyhe, "a" kusi roskakoriini ja joku toinen tuttu poika kasteli itsensä olohuoneen sohvalle. joten se oli mahdollisesti yksi pahimmista mokistani.</w:t>
      </w:r>
    </w:p>
    <w:p>
      <w:r>
        <w:rPr>
          <w:b/>
        </w:rPr>
        <w:t xml:space="preserve">Tulos</w:t>
      </w:r>
    </w:p>
    <w:p>
      <w:r>
        <w:t xml:space="preserve">murskasin itseni, oksensin lattialle, romutin autoni, panin juuri tapaamaani tyttöystävää, ja sitten kaikki kuulivat minun itkevän kuin ämmä.</w:t>
      </w:r>
    </w:p>
    <w:p>
      <w:r>
        <w:rPr>
          <w:b/>
        </w:rPr>
        <w:t xml:space="preserve">Esimerkki 7.6300</w:t>
      </w:r>
    </w:p>
    <w:p>
      <w:r>
        <w:t xml:space="preserve">Teksti: Minulla on oppilaslupa, jonka ansiosta voin ajaa vain, kun vieressäni istuu joku, jolla on yli kahden vuoden ajokokemus. kotipaikkakunnallani ajokortin saaminen vaatii vuoden ajo-opetuksen, ja enemmänkin, jos laiskottelee ja lintsaa, kuten minä tein. Olen ajanut siskojeni ja vanhempieni kanssa jo reilun vuoden ajan, joten olen melko hyvä, mutta en koskaan saanut ajo-opetusta loppuun, joten minulla ei ole vieläkään täyttä ajokorttia. äskettäin ajattelin, että vitut siitä, aion joka päivä ajaa kouluun (alle 5 minuuttia) joka tapauksessa. joten viime viikkoina olen ajanut erittäin varovasti ja pitänyt huolen siitä, etten riko yhtäkään sääntöä, pysäytyksiä ja kaikkea. päivittäisellä reitilläni on kohta, jossa nopeusrajoitus laskee 50:stä 30:een (km) alle 50 metrin matkalla, koska se kulkee pienen nurmikentän ohi, jota kunta kutsuu puistoksi. kukaan, ei edes poliisi, hidasta vauhtia tuolla alueella. ihmiset jopa unohtivat, että se on siellä. paitsi minä. ajan kolmekymmentä (tuskallisen hitaasti) tuolla alueella, ja seuraavaksi takanani on poliisi odottamassa, että pysäytän. Pysähdyn, hän tulee luokseni ja kertoo pysäyttäneensä minut epäilyttävän toiminnan tai jonkun muun paskan takia. kysyy ajokorttiani, ja kun hän tajuaa sen, oppilas menee sekaisin. nyt ajokorttini on pidätetty vuodeksi, josta en voi edes suorittaa kursseja loppuun, ja minulla on rikosrekisterissäni loppuelämäni ajan, ja kaiken tämän lisäksi joudun maksamaan 300 dollarin sakon.</w:t>
      </w:r>
    </w:p>
    <w:p>
      <w:r>
        <w:rPr>
          <w:b/>
        </w:rPr>
        <w:t xml:space="preserve">Tulos</w:t>
      </w:r>
    </w:p>
    <w:p>
      <w:r>
        <w:t xml:space="preserve">ajoin ilman täyttä ajokorttia, varmistin, että kuuntelin jokaista sääntöä, poliisi pysäytti minut *sekä* siksi, että noudatin jokaista sääntöä, ajokortti peruutettiin ja sain ison sakon maksettavaksi.</w:t>
      </w:r>
    </w:p>
    <w:p>
      <w:r>
        <w:rPr>
          <w:b/>
        </w:rPr>
        <w:t xml:space="preserve">Esimerkki 7.6301</w:t>
      </w:r>
    </w:p>
    <w:p>
      <w:r>
        <w:t xml:space="preserve">Teksti: pakollinen "ei tapahtunut tänään, mutta... "Noin puolitoista vuotta sitten, heti vuokrasopimukseni uusimisen jälkeen, naapurustossani (yliopistoalueella, mutta yleisesti ottaen hyvin turvallista) tapahtui pieni rikoskierre, jossa parilta ihmiseltä varastettiin kannettavat tietokoneet, kun he olivat jättäneet ovensa lukitsematta. tämän seurauksena meistä molemmista tuli jääräpäisiä lukitsemaan ovet aina, vaikka olisimme molemmat kotona. se on fiksua, eikö?No, eräänä iltana menin ulos polttamaan tupakkaa ja unohdin avaimeni sisälle ensimmäistä kertaa moneen kuukauteen. kaverini lukitsi oven takanani, enkä huomannut sitä ennen kuin olin ulkona. jostain syystä en heti mennyt takaisin sisälle hakemaan avaimia, koska ajattelin, että hän päästäisi minut takaisin sisälle, kun koputan!!!nyt tulee vittuilua: hänelle oli juuri äskettäin määrätty lihasrelaksantteja vakavan olkapäävamman vuoksi, ja hän otti yhden juuri ennen kuin menin ulos. Kappas, kun palasin, ovi oli lukossa, hän ei vastannut puhelimeen, ja näin haljenneiden kaihtimien läpi, että hän oli nukahtanut. Soitin hänelle useita kertoja toivoen, että hän heräisi, mutta lihasrelaksantit saivat hänet vaipumaan hyvin syvään uneen. vittu. vuokraemäntä oli lomalla viikonlopun, joten en päässyt mitenkään takaisin sisälle. ikkunamme oli kuitenkin halki, ja ajattelin, että voisin vain irrottaa ruudun, avata ikkunan ja avata oven. kuten kävi ilmi, näin ei käynyt. Sain ruudun irti helposti, mutta sormeni eivät mahtuneet pieneen halkeamaan. mitä siis tein? painoin varovasti ikkunaa sivusta, toivoen, että se liukuisi vain auki. ei onnistunut, joten käytin hieman enemmän voimaa. olen heiveröinen laiha tyttö, jolla on vähän lihasmassaa, joten en osannut odottaa, mitä seuraavaksi tapahtui. käytin enemmän voimaa kuin olin ajatellutkaan, ja seuraavaksi tajusin rikkoneeni ikkunan lasin kahtia ja seisoin siinä pitelemässä rikkoutunutta palaa käsissäni. *paskat!* mokasin tässä todella pahasti. koska lasi oli rikkoutunut, näin sen liukuvan alas aavistuksen hitaasti, ja reuna oli melko terävä, joten sormeni koskettaminen siihen aiheutti ikävän viillon. tässä vaiheessa panikoin ja heilautin nopeasti käteni sisään, avasin oven lukituksen ja vedin käteni ulos. ei edes viittä sekuntia myöhemmin lasi, joka oli ollut käteni yläpuolella, liukastui ja pirstoutui ympäri maata, jolla seisoin. jos olisin tarvinnut edes pari sekuntia pidempään, olisin todennäköisesti katkaissut joitakin verisuonia ja päätynyt sairaalaan. sanomattakin on selvää, että olin melko vihainen ja peloissani. onneksi vuokraemäntä vaihtoi ikkunan ilmaiseksi, ja minä selvisin vahingoittumattomana.</w:t>
      </w:r>
    </w:p>
    <w:p>
      <w:r>
        <w:rPr>
          <w:b/>
        </w:rPr>
        <w:t xml:space="preserve">Tulos</w:t>
      </w:r>
    </w:p>
    <w:p>
      <w:r>
        <w:t xml:space="preserve">Olin vähällä joutua sairaalaan, kun minut lukittiin ulos rynnättyäni ikkunan läpi kuin She-Hulk.</w:t>
      </w:r>
    </w:p>
    <w:p>
      <w:r>
        <w:rPr>
          <w:b/>
        </w:rPr>
        <w:t xml:space="preserve">Esimerkki 7.6302</w:t>
      </w:r>
    </w:p>
    <w:p>
      <w:r>
        <w:t xml:space="preserve">Teksti: pakollinen tämä tapahtui 3 vuotta sitten, mutta tulokset ovat edelleen läsnä tähän päivään asti. on siis toukokuun perjantai. viidennen luokan viimeiset päivät ovat käsillä, ja se tarkoittaa loppuvuoden tapahtumia. oli kenttäpäivä (mennään ulos ja pelataan pelejä tuntikausia), joten emme olisi koulussa koko päivää, paitsi tuona aamuna ja muutaman minuutin iltapäivällä. Oletan, että opettaja aikoi olla tekemättä mitään koko päivänä, koska hän pelasi meille paperia ja käski meidän tehdä sitä. viidesluokkalaisena rakastin piirtelemistä. ei ollut väliä mitä piirsin, sen piti vain olla jotain. koska piirtelin taukoamatta, se tarkoitti myös taukoamatonta kynän teroittamista. ylös, teroitin kynän, istuin alas, piirsin. huuhtelu ja toistaminen. paitsi että ei oikeastaan. Olin aika kömpelö myös viidennellä luokalla. noin toisella tai kolmannella kerralla, kun istuin alas teroitettuani kynäni, pyyhekumin pää osui jalkaani... ja kärki kaivautui kämmeneeni. se ei ollut kovin syvä, se vain viilsi ihokerroksen alta. ei minkäänlaista verenvuodatusta. mutta pelkkä ajatus siitä, että puukotin omaa kättäni kynällä, riitti saamaan minut liikkeelle. ja liikkeelle... tarkoitan itkua. aloin vain huutaa kesken ei-tunnin. opettaja tulee luokseni ja kysyy, mikä on hätänä. näytän kättäni. hän lähettää minut kouluterveydenhoitajalle. taustatietoa: neljännen luokan lopussa meillä oli suuret juhlat kolmen koulun henkilökuntaan kuuluvan henkilön eläkkeelle jäämisen kunniaksi: rehtori, musiikinopettaja ja, kappas vain, kouluterveydenhoitaja. en ole koskaan ollut läheinen musiikinopettajan tai rehtorin kanssa, mutta terveydenhoitajasta pidin. hän teki työnsä hyvin ja sai sen yleensä tehtyä. kaikki nyt tyhjiksi jääneet paikat täyttävät henkilökunnan jäsenet ovat muuten paskoja. takaisin nykyhetkeen (menneisyyteen? kenties takaisin tulevaisuuteen?). en tiennyt, että terveydenhoitaja oli paska. en ollut koskaan tavannut häntä ja olin käynyt hänen luonaan vain jääpakkauksia tai jotain vastaavaa hakiessani. kävelen sisään, tervehdin hoitajaa (yhä nyyhkyttäen) ja hän kysyy minulta, mitä tapahtui. kerron tarinani. hän nousee ylös, ottaa jääpakkauksen ja ojentaa sen minulle (en ole koskaan käynyt sairaanhoitajan vastaanotolla ilman jääpakkausta). pidän jääpakkausta kättäni vasten, sillä välin kun hän etsii jotakin laatikostaan.Minun olisi varmaan pitänyt mainita tämä aiemmin: haavassa oli grafiittia. se mitä hän etsi, oli tavaraa grafiitin puhdistamiseen. hän otti esiin astian kirkasta nestettä. en muista mitä se oli, mutta se saattoi olla lääketieteellistä alkoholia. joka tapauksessa, hän otti esiin metallitangon, kastoi sen alkoholiin ja kaivoi haavaa.se kirveli. en ollut koskaan tiennyt, että se voisi tehdä niin. nykäisin aika monta kertaa, ja joka kerta hän vain sanoi: "älä nyt viitsi, se vie vain vähän aikaa." Luulen, että se kirveli niin pahasti, että aloin taas kyynelehtimään. osoittaakseni, ettei hän ollut kovin hyvä, tässä on keskustelu, jonka kävin hänen kanssaan: hoitaja: mitä täällä [haavassa] on? minä: lyijykynän lyijyä. (en tiennyt sen oikeaa nimeä.)hoitaja: lyijyä?minä: joo.hoitaja: oi, lyijy on erittäin tarttuvaa. ja tietenkin aloin säikähtää, koska en halunnut haavan tulehtuvan. hän siis työsti sitä jonkin aikaa ja käski sitten vain mennä takaisin luokkaan. minä menin. ja haava parani päivän mittaan. hän ei koskaan saanut grafiittia pois. se on yhä kädessäni, yhä näkyvissä vielä kaiken tämän ajan jälkeen. kuvia: [Se ei näy yhtä hyvin kamerassa, mutta se näkyy selvästi luonnossa.](http://i.imgur.com/mbbrtm1.jpg)</w:t>
      </w:r>
    </w:p>
    <w:p>
      <w:r>
        <w:rPr>
          <w:b/>
        </w:rPr>
        <w:t xml:space="preserve">Tulos</w:t>
      </w:r>
    </w:p>
    <w:p>
      <w:r>
        <w:t xml:space="preserve">puukotan kättäni teroitetulla lyijykynällä ja menen kouluterveydenhoitajan vastaanotolle, joka kaivelee haavaa 15 minuuttia ja sanoo, että se tulehtuu. ihoni alla on nyt huomattava musta grafiittipiste.</w:t>
      </w:r>
    </w:p>
    <w:p>
      <w:r>
        <w:rPr>
          <w:b/>
        </w:rPr>
        <w:t xml:space="preserve">Esimerkki 7.6303</w:t>
      </w:r>
    </w:p>
    <w:p>
      <w:r>
        <w:t xml:space="preserve">Teksti: toisin kuin useimmat tarinat täällä, tämä tapahtui tänään! käyn eri yliopistoa, mutta olen kotona kevätlomalla tällä viikolla. menin eilen illalla ystäväni asuntolaan juomaan olutta ja teeskentelemään irlantilaista päivän ajan. jossain vaiheessa menetin tajuntani noin tunniksi. ilmeisesti päätin, että menen nukkumaan, ja riisuutuin boksereihini. ystäväni meni tyttöystävänsä huoneeseen, ja jätin minut nukkumaan sänkyyn. herään kylpyhuoneessa, pelkät bokserit jalassa, oksennettuani lavuaariin. tajuttomuuteni ei pönkittänyt ovea auki, joten en päässyt mitenkään takaisin huoneeseen. kaikki hänen kämppäkaverinsa ovat kadonneet, ja ystäväni on ainoa, jolla on tässä rakennuksessa avain. Minun epäonnekseni hissit vaativat avaimen päästäkseen toiseen kerrokseen, enkä edes tiedä, missä kerroksessa hän on. päätän mennä porraskäytävään yrittääkseni päästä toiseen kerrokseen, ja ovi lukittuu takanani. kaikki muut ovet ovat lukossa, ja lopulta päädyn seisomaan rakennuksen ulkopuolella boksereissani. Joku päästää minut sisään rakennukseen, mutta kampuspoliisi pysäyttää minut ennen kuin pääsen hissiin. onneksi ulkona boksereissa seisominen yleensä raitistaa hieman, joten en usko, että he tiesivät, että olin 20 minuuttia yli tajuttomuuden. he löytävät ystäväni, koputtavat oveen - heidän mielestään kesken seksin - ja hän tulee aulaan, sanoo minua valtavaksi ääliöksi ja vie minut takaisin huoneeseensa.</w:t>
      </w:r>
    </w:p>
    <w:p>
      <w:r>
        <w:rPr>
          <w:b/>
        </w:rPr>
        <w:t xml:space="preserve">Tulos</w:t>
      </w:r>
    </w:p>
    <w:p>
      <w:r>
        <w:t xml:space="preserve">juominen, lukitsin itseni ulos bokserit jalassa, kiusallinen keskustelu poliisin kanssa, -</w:t>
      </w:r>
    </w:p>
    <w:p>
      <w:r>
        <w:rPr>
          <w:b/>
        </w:rPr>
        <w:t xml:space="preserve">Esimerkki 7.6304</w:t>
      </w:r>
    </w:p>
    <w:p>
      <w:r>
        <w:t xml:space="preserve">Teksti: ok niin juuri pääsin ulos tunnilta. viimeisillä tunneilla tämä 8/10 on istunut luentosalia vastapäätä minua. luin postausta r/4chanissa, linkki alla, kun yhtäkkiä tajusin, että hän istui vieressäni tänään. luen tätä postausta anonista, joka vittuilee tytölle, kun tämä kommentoi hänen pelaavan pokemonia. tyhjästä tyttö sanoi, "ah i love 4chan" en tiennyt miten reagoida ja jatkoin lukemista vain purskahti nauramaan postaukselle, mutta hän luuli sen olevan hänelle, sanoi minulle, että jos en halunnut hänen istuvan vieressäni, olisin voinut sanoa niin ja kävellä luokan toiselle puolelle. lopulta tiedän, ettei tämä ole hullua, mutta tunnen itseni niin tyhmäksi.r/4chan post: http://i.imgur.com/o3he8zk.png **update** pääsin tunnille, istuin hieman hermostuneena, mutta yllätyksekseni sekuntia myöhemmin hän istui taas viereeni. pienen hiljaisuuden jälkeen aloimme puhua 4chanista, satunnaisista luokkatapahtumista ja kampuksesta, jonka otin tilaisuutena pyytää anteeksi viimeistä oppituntia ja kysyä, voisinko tarjota hänelle kahvia hyvittääkseni sen. Lisäksi lisäsin, että voisimme jutella enemmän, koska en voinut jäädä tunnin jälkeen. epäröimättä hän suostui. olin itse asiassa yllättynyt, hyvällä tavalla tällä kertaa, siitä, miten sujuvasti se meni. kiitos marblednightmare, bearbak, shdfkhskfefefe, ja kaikille muille neuvoista!</w:t>
      </w:r>
    </w:p>
    <w:p>
      <w:r>
        <w:rPr>
          <w:b/>
        </w:rPr>
        <w:t xml:space="preserve">Tulos</w:t>
      </w:r>
    </w:p>
    <w:p>
      <w:r>
        <w:t xml:space="preserve">kuuma tyttö lähestyi, ei tiennyt onko tosielämässä, vain lukea tarkka skenaario 4chan ja päätyi melko paljon reenacting se</w:t>
      </w:r>
    </w:p>
    <w:p>
      <w:r>
        <w:rPr>
          <w:b/>
        </w:rPr>
        <w:t xml:space="preserve">Esimerkki 7.6305</w:t>
      </w:r>
    </w:p>
    <w:p>
      <w:r>
        <w:t xml:space="preserve">Teksti: tapahtui oikeastaan tänään.rakkaat lapseni ovat aivan innoissaan ilmapallojen täyttämisestä ja vapauttamisesta. ilon kiljahdukset, kun ilmapallot räiskyvät olohuoneessa, lämmittävät sydäntäni loputtomasti.tänä aamuna tavallisten ilmapallojen varastomme loppuivat, joten kaivoin vesipallovarastomme. useiden onnistuneiden läpikäyntien jälkeen, kun mitään ei tapahtunut, aivoni potkaisivat.katseeni putosi sormilleni, jotka puristivat tätä pientä, puoliksi täytettyä ilmapalloa. "Näyttää siltä, että pidän kädessäni pientä vinyyliliitosta..." tämän olisi pitänyt olla vain ohimenevä ajatus, mutta sen sijaan se aktivoi vuosien lihasmuistin. sormet puristettuna vein ilmapallon huulilleni. kostutin huuleni ja valmistauduin vetämään hitaasti hörpyn. kun sormieni kireys laukesi, ilmapallo paiskautui keuhkoihini kaikella varastoituneella liike-energiallaan. tämä kauhea hyötykuorma oli enemmän kuin pelkkää uloshengitettävää kaasua, se oli myös täynnä lasten sylkeä ja pölyä. yskäkohtaus alkoi täysillä. kamppailin saadakseni kunnolla ilmaa, mutta keuhkoillani oli muita ajatuksia. ne asettivat etusijalle ei-toivotun syljen ja pölyn poistamisen hengittämistarpeeni edelle, ja kamppailu oli hyvin todellista. ymmärrätte varmasti, mihin tämä johtaa. kun pääni alkoi pyöriä ilman puutteesta, yskä muuttui tukehtumiseksi. onnistuin kuitenkin pääsemään puuterihuoneeseemme ennen kuin laukaisin aamiaislettuja vessanpönttöön.</w:t>
      </w:r>
    </w:p>
    <w:p>
      <w:r>
        <w:rPr>
          <w:b/>
        </w:rPr>
        <w:t xml:space="preserve">Tulos</w:t>
      </w:r>
    </w:p>
    <w:p>
      <w:r>
        <w:t xml:space="preserve">: yritin vetää ilmapalloa, yskin kunnes oksensin. bonuspisteitä siitä, että olin oikeasti tänään.</w:t>
      </w:r>
    </w:p>
    <w:p>
      <w:r>
        <w:rPr>
          <w:b/>
        </w:rPr>
        <w:t xml:space="preserve">Esimerkki 7.6306</w:t>
      </w:r>
    </w:p>
    <w:p>
      <w:r>
        <w:t xml:space="preserve">Teksti: woohoo! ensimmäinen tiistain kurssipäivä! hyppään ylös sängystä, käyn suihkussa, haen kamani, melkein unohdan jotain jolla kirjoittaa; palaan takaisin ja haen kynän. lähden puolitoistatuntiselle tietojenkäsittelytieteen tunnilleni. kävelen luokkaan aikaisin, koska olin jo myöhästynyt maanantain tunniltani tässä pirun rakennuksen sokkelossa. onneksi löydän tämän. tunti alkaa, luen opetussuunnitelman loppuun kymmenen minuutin kuluttua tunnista. muistiinpanojen aika. otan vihon esiin, otan kynän esiin. alan tehdä muistiinpanoja, kirjaimia ei näy. avaan kynän, kynässä ei ole mustetta. katselen ympärilleni, en voi pyytää keneltäkään kynää. teen muistiinpanoja lopun tunnista pitämällä varjoja oikeissa paikoissa ja lyömällä kynän niin kovaa kuin pystyn vihkoon. professori ei sanonut mitään.</w:t>
      </w:r>
    </w:p>
    <w:p>
      <w:r>
        <w:rPr>
          <w:b/>
        </w:rPr>
        <w:t xml:space="preserve">Tulos</w:t>
      </w:r>
    </w:p>
    <w:p>
      <w:r>
        <w:t xml:space="preserve">muistiinpanoni on kirjoitettu näkymättömällä musteella, joka näkyy vain varjoissa.</w:t>
      </w:r>
    </w:p>
    <w:p>
      <w:r>
        <w:rPr>
          <w:b/>
        </w:rPr>
        <w:t xml:space="preserve">Esimerkki 7.6307</w:t>
      </w:r>
    </w:p>
    <w:p>
      <w:r>
        <w:t xml:space="preserve">Teksti: tämä on vanha tifu luultavasti noin 2 vuotta sitten.joten jokin aika sitten sain todella pyromania bug olin polttamalla mitään voisin tehdä tai saada käsiini, mutta sparkler pommeja oli tulossa vanha ja tylsää, joten päätin tehostaa sitä pykälän olen hiljattain ladannut anarkistinen keittokirja koska kuulin pari foorumeilla mainita sitä myös he tekivät Vice video siitä ja olin kuin vittu se ei voi ostaa ilotulitteita Australiassa joten voisi yhtä hyvin. katson reseptejä jotka yleensä vaativat vähän rahaa tai jotain mitä voisi saada vain amerikasta mutta pian törmäsin napalmin reseptiin koska minulla oli jo ainekset (styroksia ja ruohonleikkurien bensiiniä) päätin että miksipä ei, se on tarpeeksi yksinkertainen juttu kunhan vain pistää sen kuppiin niin se tekee jäämiä joten teen noin puoli purkkia tätä kamaa ja päätin säästää sitä huomisillaksi koska vanhempani olisivat poissa eikä tarvitsisi huolehtia hiipimisestä ulos. Joten tulee yö ja puhun kaverilleni siitä ja siitä kuinka aion kokeilla sitä joten menemme järvelle ja kaadan kupin maahan veden lähelle ja tässä kohtaa mokasin se yhtäkkiä syttyi todella nopeasti koska minä ja kaverini olimme hieman pilvessä aloimme sekoilla ajatellen että poltamme kaiken joten aloin laittaa tavaraa sen päälle ajatellen että se polttaisi sitä vielä enemmän "kontrolloidakseni" palamista ja niin kävi. ilmeisesti ei toiminut joten aloin käärimään napalmia ajatellen että se menisi jos käyttäisin sitä väärin jostain syystä mutta ilmeisesti se meni takaperin ja palava napalmipallo sinkoutui minua kohti otsalleni onneksi estin sen vähän tai minulla ei olisi silmää juuri nyt mutta kaiken tämän jälkeen minä ja ystäväni jatkoimme silti ostoskeskukseen minä autuaan tietämättömänä siitä kuinka pahaksi rakkoni oli menossa kun olimme siellä ihmiset katsoivat minua hämmentyneinä. Joten minä ja ystäväni lähdimme takaisin kotiin menen nukkumaan yöksi ja seuraavana aamuna odotan vanhempieni tulevan kotiin vain tajuten miten selitän miksi poltin pääni joten äitini tulee kotiin ja yritän kääntää päätäni tietyllä tavalla ettei hän näkisi sitä mutta heti kun hän näki minut hän alkoi kysellä kysymysten pommitusta kysyen miten sain tuon arven johon vastasin poltin pääni hehkulamppuun hän onneksi uskoi minua mutta sisimmässäni tiedän että hän tiesi että puhuin paskaa. pyromania kyllästyy vanhoihin tuikkupommeihin tekee napalmipurkin sekoaa ja polttaa itsensä napalmilla saa arven ja joutuu sanomaan, että poltin itseni hehkulampulla äiti kyselee vielä tänäkin päivänä odottaen, että lipsahtaisin.</w:t>
      </w:r>
    </w:p>
    <w:p>
      <w:r>
        <w:rPr>
          <w:b/>
        </w:rPr>
        <w:t xml:space="preserve">Tulos</w:t>
      </w:r>
    </w:p>
    <w:p/>
    <w:p>
      <w:r>
        <w:rPr>
          <w:b/>
        </w:rPr>
        <w:t xml:space="preserve">Esimerkki 7.6308</w:t>
      </w:r>
    </w:p>
    <w:p>
      <w:r>
        <w:t xml:space="preserve">Teksti: muutin juuri kotiin ja hankin uuden koiranpennun noin kaksi kuukautta sitten. pysy mukana... vierailin hiljattain entisen tyttöystäväni luona, joka asuu useiden tuntien päässä. ero johtui enemmänkin olosuhteista kuin mistään muusta, ja olemme pysyneet ystävällisinä sen jälkeisinä vuosina. päädyimme nukkumaan yhdessä, ja tulin kotiin hyvillä mielin siitä, että sain katkaistua kuivan kauteni. Oletko koskaan kuullut sanontaa "kun sataa, sataa?" Noin viikko seksuaalisen oleskeluni jälkeen otin uudelleen yhteyttä vanhaan tuttavaan lukioajoilta, ja meillä meni todella hyvin. aloimme puhua toisillemme joka päivä, ja aloin miettiä, voisiko siitä kehittyä jotain enemmän.Tässä vaiheessa aloin huomata, että pallini kutisivat hieman normaalia enemmän. itse asiassa kipua tuntui, jos liikuin tietyllä tavalla. uteliaana päätin tutkia ne läheltä ja kauhistuneena huomasin, että noin 10 pientä rakkulaa oli puhjennut yhdeltä yleiseltä alueelta. pallopussini alapuolella. koska olen myös yleisesti ottaen hyvin ahdistunut tyyppi, rupesin sekoamaan. luulen, että useimmat järkevät ihmiset, jotka havaitsevat sukupuolielimissään haavauman tai ihottuman, saattavat olettaa, että he ovat törmänneet jonkinlaiseen sukupuoliteitse tarttuvaan tautiin. minä en ole järkevä mies. Olin vakuuttunut, että minulla oli jonkinlainen hyperherpes, joka nielaisi koko pussini ja alkaisi sitten levitä muualle kehooni kuin michael jacksonin vitiligo. menin seuraavana maanantaina lääkärin vastaanotolle, jossa lääkäri enemmän tai vähemmän vahvisti epäilykseni. Hän määräsi verikokeen kaikesta, mitä oli mahdollista testata, kertoi, että tulokset tulisivat viikon loppuun mennessä, ja kirjoitti minulle valtrex-reseptin (yleinen viruslääkitys). Aloin ottaa lääkkeitä ja vietin loppuviikon lukittuna sisätiloihin, välttäen kontaktia muuhun maailmaan, pesemällä käsiäni hartaasti ja olemalla puhumatta tytön kanssa, josta olin alkanut pitää. Minusta tuntui, että minun pitäisi toimia vastuullisesti ja ottaa yhteyttä exääni. hauska fakta: suurin osa herpeksen kantajista ei oireile. hänellä ei ollut aavistustakaan siitä, että hän oli kantaja. hän pyysi anteeksi niin kuin en ole koskaan ennen kuullut anteeksipyyntöjä, ja itkimme puhelimessa toisillemme yli tunnin, kun yritimme miettiä, mitä tehdä. uusi tyttö oli halunnut mennä elokuviin sillä viikolla, ja koska olin sekä todella kiinnostunut tästä tytöstä *että* todella kiinnostunut katsomaan lego-elokuvan, suostuin ja vein hänet ulos torstai-iltana. elokuvan jälkeen hän kysyi, miksi olin vältellyt häntä suurimman osan viikosta. olin sanaton, ja pokerinaamani kaipasi hiukan harjoitusta. hän tiesi, että jotain oli tekeillä. päätin jälleen kerran toimia vastuullisesti ja avata korttini pöytään. "Minulla oli... puhkeaminen viikonloppuna. kävin lääkärissä, ja hän on melko varma, että se voisi olla herpes. testien pitäisi tulla huomenna." En ole koskaan nähnyt kenenkään kasvojen luhistuvan näin nopeasti. hän on hyvä tyttö, ja ajatus siitä, että olin huorannut niin hiljattain, oli hänelle liikaa näin varhaisessa vaiheessa suhdettamme. hän lähti melko nopeasti sen jälkeen, enkä ole puhunut hänelle sen jälkeen. seuraavana päivänä yksi sairaanhoitajista soitti takaisin kertoakseen testitulokseni. valmistauduin väistämättömään, ja olin ällikällä lyöty kuullessani sanan "negatiivinen".""...*kaikkeen*?""Siltä näyttää, herra." Otin uutisen vastaan ja aloin ihmetellä. kaikki kuvat herpesvihanneksista, joita olin katsonut internetistä, kaikki lukemani kauhutarinat, ne kaikki näyttivät niin samanlaisilta kuin omat kokemukseni...yhtä poikkeusta lukuun ottamatta. miksi minun taudinpurkaukseni oli ollut vain yhdessä paikassa, niin syvällä alapäässä? ymmärtääkseni se puhkesi tavallisimmin alueilla, joissa oli ollut ihokosketus, joten useimmille miehille kehittyi haavaumia varteen. Tässä vaiheessa sain kauhean oivalluksen. kun olin lapsi, perheen koirat juoksentelivat usein talomme takana olevalla metsäalueella. pikkuveljeni ja minä leikimme niiden kanssa ilman sen jälkeisiä vaaratilanteita, mutta silloin tällöin äitini sai myrkkytammen, joka siirtyi häneen kosketuksen kautta. hänellä puhkesi käsivarsiinsa ja jalkoihinsa melko pahasti, mikä sai hänet varomaan koiria yleensä. pidin tätä aina niin, että olin immuuni myrkkytammelle. tällaisilla luonnollisilla immuniteeteilla on tapana hiipua iän myötä, ja olin hiljattain hankkinut itselleni uuden pennun. Yhtäkkiä tajusin, että tarvitsin kalamiinivoidetta, en valtrexiä. olin silittänyt koiraa ja raapinut itseäni sen jälkeen, mikä aiheutti myrkkytammen puhkeamisen alapäässäni. ihottumat hävisivät muutaman päivän kuluttua (palleilleni). en siis ainoastaan aiheuttanut rakkaalle entiselle tarpeettoman paljon syyllisyyttä ja stressiä, vaan myös räjäytin uuden suhteen ennen kuin se ehti edes alkaa - ja kaikki tämä siksi, että en pystynyt pitämään hiton suutani kiinni, ennen kuin olin saanut varmuuden.</w:t>
      </w:r>
    </w:p>
    <w:p>
      <w:r>
        <w:rPr>
          <w:b/>
        </w:rPr>
        <w:t xml:space="preserve">Tulos</w:t>
      </w:r>
    </w:p>
    <w:p>
      <w:r>
        <w:t xml:space="preserve">leikki koirani kanssa, sai väärennetyn herpeksen, -</w:t>
      </w:r>
    </w:p>
    <w:p>
      <w:r>
        <w:rPr>
          <w:b/>
        </w:rPr>
        <w:t xml:space="preserve">Esimerkki 7.6309</w:t>
      </w:r>
    </w:p>
    <w:p>
      <w:r>
        <w:t xml:space="preserve">Teksti: tämä on itse asiassa sarja fuck ups, joka on tällä hetkellä menossa, mutta aloitan tämän pois sanomalla, että olen hyvin uusi koko tämä laktoosi-intoleranssi asia. olen 21-vuotias ja jopa sanoa kuusi kuukautta sitten, minulla ei koskaan ollut ongelma käsittely maitotuotteiden. Joka tapauksessa, poikaystäväni ja minä asumme vanhempieni talossa. ostimme juuri uuden patjan, jonka noudamme joskus tällä viikolla, mutta tällä hetkellä meillä ei ole patjaa, joten kunnes saamme uuden sängyn, nukumme hänen äitinsä talossa, joka on vain 20 minuutin päässä minun talostani. mahtavaa. eikö? paitsi että olen pahasti ahdistunut, varsinkin kun on kyse nukkumisesta tuntemattomissa paikoissa. vika #1. olimme menneet ulos syömään, ja sitten pysähdyimme jonnekin hakemaan jäätelöä. en todellakaan uskonut, että se haittaisi minua tällä kertaa, koska vatsani ei ollut toiminut koko viikolla. vika #2. pääsimme hänen äitinsä kotiin, katsoimme vähän tv:tä ja menimme sitten nukkumaan. aloin tuntea vatsani kääntyvän, joten lähdin vessaan. kaikki sujui ihan hyvin, kunnes minusta purkautui sulaa vihaa sellaisella vauhdilla, että luulin hajottavani vessanpöntön. eikä se loppunut. ei, se ei ollut vain yksi lievästi epämiellyttävä oksennus, vaan kiehuvan kuumaa, lihaa polttavaa vuodatusta reilun kahdenkymmenen minuutin ajan. puuvillapyyhe ei ole ikinä sattunut näin pahasti. Tiesin, että ainoa helpotus olisi hypätä suihkuun ja antaa veden valua halkiotieni välistä. vihdoinkin, pientä helpotusta. juuri kun olin nousemassa suihkusta, kuulen koputuksen ovelle. kun avaan oven, poikaystäväni seisoo siellä, näyttää tuskastuneelta ja kysyy: "sano, että oletko valmis?!" Siirryn nopeasti pois tieltä, jotta hän voi mennä, ja menen takaisin huoneeseeni lepäämään. neljänkymmenen minuutin kuluttua hän tulee ulos. ilmeisesti hänellä on sama ongelma. juoksen takaisin sisään menemään, ja tämä sammutusrutiini jatkuu kaksi tuntia. olemme molemmat takaisin hänen huoneessaan, ja olemme molemmat hikisiä ja tuskissamme. jonkin ajan kuluttua hän juoksee takaisin kylpyhuoneeseen ja oksentaa. nyt, normaalisti, olen erittäin hyvä käsittelemään oksennusta, mutta minusta tuntuu, että menen itsekseni tässä vaiheessa. kun hän tulee takaisin ulos, minun on mentävä uudelleen. koko kylpyhuone huutaa, että joku on juuri kovaa kamaa oksentanut siellä. nieleskelen yöpaitani nenäni päällä yrittäen olla oksentamatta samalla, kun päästän helvettiä irti hänen äitiparkansa vessassa. lopetan, menen takaisin hänen huoneeseensa, ja tässä vaiheessa kello on puoli viisi aamulla. yritämme molemmat nukahtaa takaisin, mutta hänen vatsansa kurlaaminen saa minut yhä pahoinvoivammaksi. teen päätöksen lähteä, jotta hän saisi nukkua ja minä välttyisin ylimääräisiltä kurlaavilta ääniltä. vittuilua #3. noin viideltä pysähdyn ajotielleni, työnnän avaimet lukkoon, käännän nuppia, mutta ovi ei aukea. Joku lukitsi lukkorungon. kello on nyt melkein puoli kahdeksan aamulla, ja istun autossani yrittäen olla paskantamatta housuihini ja odottelen, että joku heräisi ja päästäisi minut sisään. murtautuisin sisään, mutta kaikki ikkunat ovat lukossa. mikä parasta, minulla ei ole puhelinta. vittuilu #4. periaatteessa olen vitun idiootti. edit: makkarasormet. edit #2: updatei murtautui sisään ensimmäisen kerroksen ikkunasta, joka on 3,5 metrin korkeudella maanpinnasta, noin kello 7:30. avaan ikkunan, ja koko talo haiskahtaa ripulilta. koirani ovat huoneessaan. vanhin (14) oli sairastunut, kakkasi lattialle kolme kertaa ( kaikki kolme kasaa olivat pikkulapsen pään kokoisia), ja se oli liukastunut ja pudonnut yhteen vetisempään kasaan. päästin ne ulos, siivosin ja jouduin pesemään vanhimman koirani kylmällä vedellä letkusta. sanomattakin on selvää, että itkin koko ajan. halusin vain nukkua.</w:t>
      </w:r>
    </w:p>
    <w:p>
      <w:r>
        <w:rPr>
          <w:b/>
        </w:rPr>
        <w:t xml:space="preserve">Tulos</w:t>
      </w:r>
    </w:p>
    <w:p>
      <w:r>
        <w:t xml:space="preserve">Olen laktoosi-intolerantikko, söin jäätelöä, sain pahimmanlaatuisen paskan poikaystäväni äidin luona, ja nyt olen lukittu ulos kotoa.</w:t>
      </w:r>
    </w:p>
    <w:p>
      <w:r>
        <w:rPr>
          <w:b/>
        </w:rPr>
        <w:t xml:space="preserve">Esimerkki 7.6310</w:t>
      </w:r>
    </w:p>
    <w:p>
      <w:r>
        <w:t xml:space="preserve">Teksti: tämä oli tänään (wow) ja halusin korjata minun cpu jäähdytin. hieman taustaa: rakensin järjestelmääni, kun amd a10_-5800k tuli ulos. olin 7. tai 8. luokalla ja vain meni suoraan. en ostanut erillistä jäähdytintä, piti perus kakka yksi. myöhemmin sain oikean gpu:n enkä pitänyt integroitua älä huoli...mutta joka tapauksessa cooleri oli kovaääninen. jos siitä tuli liian kovaääninen otin leikkeleet ja putsasin pölyt pois. ja nyt hyppää tähän päivään. halusin pölyttää sen, mutta huomasin että koko rakennukseni oli pölyinen. aloitin gpu:sta...ja lopetin siihen. muistatko miten sanoin, että menin suoraan sisään? minulla oli micro atx-levy, jossa oli vain yksi pcie x16 -paikka ja yksi pci-paikka. päätin ottaa gpu:n ulos ja sen mukana tuli varsinainen musta kotelo pcie16:lle. sanoin, että ei se ole iso juttu....Joten katson kaikkia nastoja kotelon alla... ne olivat kaikki taipuneet ja murskattu. ei ole mitään mahdollisuutta saada sitä takaisin. joten tässä olen 16 ei työtä ei tietokonetta... onneksi minulla on puhelimeni le reddit-meemejä varten. anteeksi muotoilusta... en osaa muotoilla ja olen puhelimella.</w:t>
      </w:r>
    </w:p>
    <w:p>
      <w:r>
        <w:rPr>
          <w:b/>
        </w:rPr>
        <w:t xml:space="preserve">Tulos</w:t>
      </w:r>
    </w:p>
    <w:p>
      <w:r>
        <w:t xml:space="preserve">Halusin pölyttää gpu:ni, mutta päädyin rikkomaan halvan micro atx -emolevyn.</w:t>
      </w:r>
    </w:p>
    <w:p>
      <w:r>
        <w:rPr>
          <w:b/>
        </w:rPr>
        <w:t xml:space="preserve">Esimerkki 7.6311</w:t>
      </w:r>
    </w:p>
    <w:p>
      <w:r>
        <w:t xml:space="preserve">Teksti: tämä tapahtui viime kesänä. olin nuorisoryhmäni kanssa missimatkalla new yorkiin. olimme juuri saapuneet, ja olimme asettumassa huoneisiimme. asuimme entisessä sairaalassa, joka oli muutettu hotelliksi. jokaisessa huoneessa oli 4 kerrossänkyä ja yksi kylpyhuone. 2 tunnin lentomatkan, tunnin odottelun lentokentällä ja 30 minuutin ajomatkan jälkeen, minun oli otettava kunnon paska. Kun menin avaamaan vessan ovea, se oli lukossa. ei se mitään. menen käytävän toiselle puolelle ja käytän sen huoneen vessaa. siinä huoneessa ei ollut ketään, joten kävelin sisään. vessan ovi oli auki ja valo paloi. astuin vessaan ja käännyin vessan puoleen. kurkotan taaksepäin ottaakseni kiinni ovenkahvasta ja tunnen jotain karkeaa ovenkahvassa, joten katson käteeni. paska. kädessäni on paskaa. heti minuun iskee raivon ja inhon sekoitus. katson seinän joka puolelle, paskaa. katson valokatkaisijaa, paskaa. katson itse oven puuosaa, paskaa. joku paskiainen pinnoitti tämän kylpyhuoneen paskallaan. pöntöllä tai vessassa ei ollut paskaa. mutta kaikkialla muualla oli. kävelin takaisin huoneeseeni, käänsin veden kiehuvan kuumaksi ja peitin käteni puolikkaalla saippuasäiliöllä ja jatkoin käteni pesemistä 15 minuutin ajan. loppumatkan ajan ystäväni näkivät jotain paskaa tai jotain paskaa muistuttavaa ja varoittivat minua koskemasta siihen.</w:t>
      </w:r>
    </w:p>
    <w:p>
      <w:r>
        <w:rPr>
          <w:b/>
        </w:rPr>
        <w:t xml:space="preserve">Tulos</w:t>
      </w:r>
    </w:p>
    <w:p>
      <w:r>
        <w:t xml:space="preserve">; piti paskoa, ei tarkastanut kylpyhuonetta, koski paskaan.</w:t>
      </w:r>
    </w:p>
    <w:p>
      <w:r>
        <w:rPr>
          <w:b/>
        </w:rPr>
        <w:t xml:space="preserve">Esimerkki 7.6312</w:t>
      </w:r>
    </w:p>
    <w:p>
      <w:r>
        <w:t xml:space="preserve">Teksti: pakollinen "ei tänään", mutta viimeisten kahdenkymmenenneljän tunnin aikana. se alkoi kuin mikä tahansa ilta, istuin tietokoneeni ääressä. ensisijainen kumppanini oli töissä ja minä olin työnhaussa/leikkimässä myrskyn sankareita. näen hämähäkin laskeutuvan lähelle päätäni ja vältän kiljahduksen, koska vaikka olenkin foobikko, se oli pieni ja melkein läpikuultava, ja rutistan sen avonaisella kirjekuorella. jatkan työtäni. Noin tuntia myöhemmin laskeutuu toinen. ajattelen: "okei... olen ottanut klonopinia tavallista enemmän, ehkä näen vain hallusinaatioita." Tarkistan kirjekuoren, jossa olin litistänyt ensimmäisen. ei, hämähäkin ruumis on yhä siinä. litistän toisen. kaksikymmentä minuuttia myöhemmin kolmas. tässä vaiheessa alan jo todella sekoilla, koska kun katson ylös, en näe yläpuolellani yhtään. Olen aika epämukavasti, koska tietokoneeni luona ei ole hyvää valoa. menen sohvalle tabletin kanssa katsomaan netflixiä. jähmetyn. tabletillani on toinen. katson vastentahtoisesti ylös, ja katossani on hämähäkkejä joka puolella. en pysty edes huutamaan. toivon epätoivoisesti, että kyseessä on lääkityksen aiheuttama psykoosi, kun vihdoin pakotan itseni liikkumaan.Onnistun nappaamaan luudan ja rupean rutistamaan niitä sauvan päässä vimmaisesti. reddit, katossani on kymmeniä hämähäkkien ruumiita. en nukkunut viime yönä lainkaan. nyt makaan sohvalla tietäen, että nämä paskiaiset ovat yöeläimiä, ja vilkuilen ylös muutaman minuutin välein hämähäkkimurhakeppi sylissäni kuin hillbilly haulikon kanssa.</w:t>
      </w:r>
    </w:p>
    <w:p>
      <w:r>
        <w:rPr>
          <w:b/>
        </w:rPr>
        <w:t xml:space="preserve">Tulos</w:t>
      </w:r>
    </w:p>
    <w:p>
      <w:r>
        <w:t xml:space="preserve">älä katso kattoa liian tarkkaan ja imuroi nurkat pois, helvetti soikoon.</w:t>
      </w:r>
    </w:p>
    <w:p>
      <w:r>
        <w:rPr>
          <w:b/>
        </w:rPr>
        <w:t xml:space="preserve">Esimerkki 7.6313</w:t>
      </w:r>
    </w:p>
    <w:p>
      <w:r>
        <w:t xml:space="preserve">Teksti: niin kuin monet näistä viesteistä, tämä vittu tapahtui eilen.Eilen menin yhden parhaan ystäväni kotiin hengailla ja nauttia tauko ennen sen päättymistä. joten menin yli, ja se meni hyvin. pelasimme joitakin skyrim, ya tiedä, nauttia nuoruuden elämäämme. yhtäkkiä ystäväni äiti tulee yläkertaan, ja hengessä pääsiäisen, hän haluaa meidän tulevan auttamaan häntä koristella munia. Normaalisti olisin kieltäytynyt tarjouksesta nopeammin kuin usain bolt juoksemassa 100 jaardin juoksua, mutta en voinut. ystäväni koko perhe on hyvin... uskonnollinen, sanotaanko. ystäväni uskoi jumalaan, mutta tiesi, että hänen perheensä oli aivan liian kovan luokan uskovaisia. ja minä ateistina varoin aina itseäni puhuessani uskonnosta heidän seurassaan. Joten tietäen, että pääsiäinen oli heille niin suuri juhla, uskonnollisesti ja perheellisesti, en voinut kieltäytyä. joten pelastimme pelin ja lähdimme alas. heillä oli koko pöytä rivissä noin neljä tusinaa munaa ja enemmän värejä kuin osaan laskea. ajattelin, että "hitto, tähän menee koko päivä, ennen kuin saan tämän valmiiksi". joten otin vastahakoisesti ensimmäisen munani ja laitoin sen punaiseen väriaineeseen odottamaan, että se värjäytyy. Tässä viiden minuutin aikana ystäväni äiti yrittää jutella kanssani ja saada aikaan keskustelua. hän puhuu siitä, mitä minä ja perheeni aiomme tehdä pääsiäisenä. tässä vaiheessa ystäväni pikkusisko tulee alas huoneestaan. muistatko, kun sanoin, että ystäväni perhe on superuskonnollinen? he myös suojaavat lapsiaan pois totuudelta. (eli joulupukki, pääsiäispupu jne.) Joten vastauksena ystäväni äidille sanon: "Perheeni kokoontuu yhteen ja syö päivällistä, ja aiomme metsästää pääsiäismunia. isovanhempani piilottavat yleensä munat pihalle ennen ruokailua, haha." Tässä vaiheessa minusta tuntui, että koko ajan luonne vain pysähtyi. Kaikki jähmettyivät ja tuijottivat minua silmät suurina. ystäväni äiti näytti siltä kuin hän aikoisi katkaista pääni ja nussia ruumistani, ja ystäväni pudisti hiljaa päätään minulle, hänen silmänsä olivat valtavat kuin lautaset. kasvojani poltti helvetinmoinen palo, enkä tiennyt, mitä tehdä. minä tärisin, herran tähden. Yhtäkkiä kuulin pienen vinkumisen. katson sinne ja näen ystäväni siskon, joka oli itkemässä silmät päästään. yhtäkkiä hänestä lähtee kauhea banshee-huuto. huudon voimakkuus olisi voinut herättää kuolleetkin. hän on lattialla sikiöasennossa, kyyneleet valuvat kaikkialle. tässä vaiheessa harkitsen itsemurhaa. äiti on raivoissaan. hän paiskaa koristelemansa kananmunan pöydälle, ja se räjähtää ympäriinsä. ystäväni tarttuu käsivarteeni ja johdattaa minut yläkertaan, ja soitan vanhemmilleni. he tulevat hakemaan minut, missä ystäväni äiti ja minun äitini käyvät huutokamppailun, ja lähdemme pois. oli mukavaa aikaa. **</w:t>
      </w:r>
    </w:p>
    <w:p>
      <w:r>
        <w:rPr>
          <w:b/>
        </w:rPr>
        <w:t xml:space="preserve">Tulos</w:t>
      </w:r>
    </w:p>
    <w:p>
      <w:r>
        <w:t xml:space="preserve">** yritti keskustella mukavasti hauskasta lomasta. sanoi väärän asian, nyt en luultavasti voi enää koskaan hengailla ystäväni kanssa.</w:t>
      </w:r>
    </w:p>
    <w:p>
      <w:r>
        <w:rPr>
          <w:b/>
        </w:rPr>
        <w:t xml:space="preserve">Esimerkki 7.6314</w:t>
      </w:r>
    </w:p>
    <w:p>
      <w:r>
        <w:t xml:space="preserve">Teksti: ntk: Tietokoneeni on kellumassaTämä tapahtui eilen. istuin tuolissani tietokoneen edessä tekstiviestejä puhelimellani ja aloin kuulla poksahtelevaa ääntä. se oli yksiselitteisesti sähkön ääni. mutta se oli heikko, havaittavissa vain, jos olet tarkkaavainen. paikansin äänen ja katsoin alas, mutta en nähnyt mitään. kuulin äänen uudelleen ja katsoin takaisin alas ja en nähnyt mitään. kun katsoin ylös, näin kuoleman näytön. "cannot find boot drive" kovalevyni kuoli. mutta kakkaaminen ei loppunut silloinkaan. joten olin sekoamassa! mutta tarkemmin tarkasteltuani huomasin, että pöydän alle oli jotenkin joutunut kuivausrummun lakana, joka makasi pc:tä vasten! irrotin sen ja poksahdus meni pois. kaikki ei ollut menetetty, kaikki muut komponentit näyttävät olevan kunnossa. vaikka laiska kuin olen, minulla oli minimaalinen varmuuskopiointi. joten menetin suurimman osan kaikesta.</w:t>
      </w:r>
    </w:p>
    <w:p>
      <w:r>
        <w:rPr>
          <w:b/>
        </w:rPr>
        <w:t xml:space="preserve">Tulos</w:t>
      </w:r>
    </w:p>
    <w:p>
      <w:r>
        <w:t xml:space="preserve">Staattinen sähkö tappaa. pidä kirjaa kuivauslakanoista, ja ehkä älä laita tietokonetta lattialle.</w:t>
      </w:r>
    </w:p>
    <w:p>
      <w:r>
        <w:rPr>
          <w:b/>
        </w:rPr>
        <w:t xml:space="preserve">Esimerkki 7.6315</w:t>
      </w:r>
    </w:p>
    <w:p>
      <w:r>
        <w:t xml:space="preserve">Teksti: Ajastin soi, otan leivän ulos ja se näyttää hyvältä, hieno kiiltävä, tahmea kerros bbq-kastiketta päällä. halusin maistaa sitä tahmeaa kastikekuorta, joten mitä teen? pyyhkäisen sormeni suoraan tahmeaan bbq-kastikkeeseen, joka oli juuri tullut ulos 400-asteisesta uunista. voi vittu. ratkaisuni oli nuolla se kaikki pois sormeltani, koska kuka tuhlaa bbq:n parasta osaa, amirite? voi vittu. nyt kun kieleni on sulanut, täytyy korjata asia. laitan tiskialtaan päälle pestäkseni ruskean sokerilavan pois, unohdan käyttäneeni juuri kuumaa vettä tiskien pesuun, ja saan suupielet täyteen polttavan kuumaa vettä.</w:t>
      </w:r>
    </w:p>
    <w:p>
      <w:r>
        <w:rPr>
          <w:b/>
        </w:rPr>
        <w:t xml:space="preserve">Tulos</w:t>
      </w:r>
    </w:p>
    <w:p>
      <w:r>
        <w:t xml:space="preserve">selviydyin Afganistanista, mutta minut kukistettiin väijytyksellä kotikentälläni.</w:t>
      </w:r>
    </w:p>
    <w:p>
      <w:r>
        <w:rPr>
          <w:b/>
        </w:rPr>
        <w:t xml:space="preserve">Esimerkki 7.6316</w:t>
      </w:r>
    </w:p>
    <w:p>
      <w:r>
        <w:t xml:space="preserve">Teksti: joten minä(24m) olen juuri aloittanut nettideittailun. olen tekstannut ja iming tämän naisen(23f) kanssa noin viikon ajan. hän sanoi olevansa todella huolissaan nettideittailusta, koska edellinen kerta meni huonosti. ymmärrän, minulle kävi samoin. eilen illalla kuitenkin vaihdoimme sukunimiä. en löytänyt häntä, koska hänellä oli hyvin yleinen nimi ja hän kertoi, että hänellä oli ranskalaisen lipun profiilikuva. Lopulta löysin oikean profiilin ja minulla oli myös reddit auki, ja koska olen data-analyytikko, joka rakastaa geokoodausta, ihastuin tähän isokroniseen kaavioon siitä, kuinka kauan kesti päästä minne tahansa päin maailmaa lontoosta vuonna 1914 verrattuna nykyhetkeen. joten lähetin hänelle viestin, jossa luki: "löysin sinut! ja katso tätä mahtavan siistiä kaaviota http://pineapplecharm.com/isochronic/". sitten tekstasin hänelle: "menestys!". ja nyt hän poisti deittiprofiilinsa, esti minut facebookissa eikä ole vastannut mihinkään viesteihin. tunnen itseni typerykseksi.</w:t>
      </w:r>
    </w:p>
    <w:p>
      <w:r>
        <w:rPr>
          <w:b/>
        </w:rPr>
        <w:t xml:space="preserve">Tulos</w:t>
      </w:r>
    </w:p>
    <w:p>
      <w:r>
        <w:t xml:space="preserve">kertoi tytölle, joka oli jo valmiiksi säikky, ettei hän voi koskaan paeta.</w:t>
      </w:r>
    </w:p>
    <w:p>
      <w:r>
        <w:rPr>
          <w:b/>
        </w:rPr>
        <w:t xml:space="preserve">Esimerkki 7.6317</w:t>
      </w:r>
    </w:p>
    <w:p>
      <w:r>
        <w:t xml:space="preserve">Teksti: pakollinen ei tänään, mutta mokasin pahasti viime perjantai-iltana. 23-vuotiaana yliopisto-opiskelijana olen tietysti liian kännissä ja teen aivan liikaa tyhmää paskaa, mutta tämä oli pahempaa mitä olen koskaan tehnyt. minä ja ystäväni (sanotaan häntä natashaksi) ryyppäämme asuntolahuoneessamme, juomme halpaa viiniä ja katselemme tyhmää paskaa netistä. törmäsimme videoon, jossa joku vesikidutti vankia.natasha ja minä pudistimme sille päätämme ja kohautimme olkapäitä. mutta minä olen utelias pikku kusipää ja mietin videota koko sen ajan kun natasha ja minä olimme tietokoneella. joka tapauksessa, noin tunnin päästä natashan poikaystävä tulee ja he alkavat villiintyä ja lähtevät hänen makuuhuoneeseensa. joten tietysti palaan takaisin videoon, jossa vankia vesikidutetaan. humalassa ja kohtuuttomassa mielessäni ajattelen, että sen ei pitäisi olla niin kamalaa, että se on vain liioittelua. eihän kukaan voi varmasti hukkua vain pienellä pyyhkeellä naamallaan ja veden kaadolla. joten riisuudun alasti, hyppään suihkuun ja otan pyyhkeen mukaani. otan yhden noista isoista pyyhkeistä, kiedon itseni kuin muumio ja putoan ammeeseen, takamukseni osuu hanaan ja nyt vuodan verta. okei, ihan sama, pieni kipu ei satuta ketään. rullaan itseni sinne, missä suihkunpäästä roiskuu vettä ja voi helvetti, se tuntuu pahalta. en saa henkeä ja mikä pahinta olen kännissä ja pyyhe on kietoutunut ympärilleni kuin muumio ja vuodan verta. huudan apua, mutta tuntuu kuin pyörtyisin, kuin hukkuisin. kuulen oven paiskautuvan auki ja natashan huutavan ja tässä vaiheessa pyörryn.oli aamu kun herään makoillen sohvalla, täysin puettuna ja kuivana ja perseeseeni sattuu kovasti. katson ympärilleni ja näen ikkunan edessä kuivumassa valtavan pyyhkeen, jossa on veritahra. sanomattakin on selvää, että natasha ja hänen poikaystävänsä eivät puhu asiasta.</w:t>
      </w:r>
    </w:p>
    <w:p>
      <w:r>
        <w:rPr>
          <w:b/>
        </w:rPr>
        <w:t xml:space="preserve">Tulos</w:t>
      </w:r>
    </w:p>
    <w:p>
      <w:r>
        <w:t xml:space="preserve">vesilautailin itseäni tahallani, satutin perseeni ja sammuin, jolloin ystäväni ja hänen poikaystävänsä joutuivat hakemaan alastoman läskiperseeni pois ammeesta.</w:t>
      </w:r>
    </w:p>
    <w:p>
      <w:r>
        <w:rPr>
          <w:b/>
        </w:rPr>
        <w:t xml:space="preserve">Esimerkki 7.6318</w:t>
      </w:r>
    </w:p>
    <w:p>
      <w:r>
        <w:t xml:space="preserve">Teksti: kaverini ja hänen ystävänsä keskustelivat lapsiystävällisistä koirista. labra mainittiin ja sanoin, että mielestäni kultainen noutaja on parempi (voin tosin olla väärässä) ystävällisyyden, lempeyden, puremättömyyden jne. suhteen. kaverini jatkoi sitten sanomalla, että mielipiteessäni ei ole mitään järkeä, koska molemmat ovat täsmälleen samoja koiria. sanoin, että ei ole ja aloin osoittaa rotujen välisiä eroja. siinä vaiheessa hän suuttui ja huusi kuinka tyhmä olen, koska kyseessä on sama rotu, koska molemmat näyttävät täsmälleen samanlaisilta. tein virheen todetessani, että vaikka yhtäläisyyksiä on, nämä kaksi rotua eivät näytä täsmälleen samanlaisilta. tarkoitan, että se on sama kuin sanoisi, että pitt bullit ja staffyt ovat sama rotu tai että saksanpaimenkoira ja belgianpaimenkoira ovat sama rotu. olen edelleen tyhmä mäntti vaikka näytin heille vs tilastot ja kuvat. *päivitys: "miehet ovat aina oikeassa" tarkoittaa oikeastaan "mieheni on aina oikeassa". ilmeisesti.</w:t>
      </w:r>
    </w:p>
    <w:p>
      <w:r>
        <w:rPr>
          <w:b/>
        </w:rPr>
        <w:t xml:space="preserve">Tulos</w:t>
      </w:r>
    </w:p>
    <w:p>
      <w:r>
        <w:t xml:space="preserve">miehet ovat aina oikeassa. ilmeisesti.</w:t>
      </w:r>
    </w:p>
    <w:p>
      <w:r>
        <w:rPr>
          <w:b/>
        </w:rPr>
        <w:t xml:space="preserve">Esimerkki 7.6319</w:t>
      </w:r>
    </w:p>
    <w:p>
      <w:r>
        <w:t xml:space="preserve">Teksti: Olin itse asiassa tämän sub aiemmin tänään miettien, jos minä koskaan voi lähettää vittu ylös, joten tässä te menette.joten olin loppumassa joitakin ruohoa ja poikaystäväni sisko antoi minulle grammaa kotiin viime yönä. päätin, että olisin polttaa kulhoon ennen kuin äitini tuli kotiin. No, koska olin ulkona valmistautumassa pakkaamaan sitä, koirani alkoi vinkua ovella, koska se halusi olla lähellä minua. siskoni, joka huusi koiralleni, että se lopettaisi vinkumisen, avasi heti etuoven nähdessään minut jauhamassa ruohoa. hän huusi minulle, että poltan ruohoa talossamme, ja soitti heti äidilleni. olen 19-vuotias, joten sekoan, koska teknisesti äidilläni on oikeus potkia minut ulos talosta. odotan kaksi tuntia, että hän tulee kotiin, koska hän sanoi puhuvansa minulle. kun hän tuli kotiin, hän puhui kanssani, joka meni aika pitkälti tyyliin: "ei minua haittaa, että poltat, mutta pidä se poissa tontilta äläkä pidä mitään autoissa". tunsin oloni helpottuneeksi siitä, että hän ei ollut super raivoissaan minulle. sitten hän kertoo minulle, että hän tarvitsee apua ruokaostosten kanssa, joten menen takakautta auttamaan häntä. kun hän avaa takakontin, hän sanoo: "no, vaikka olen pettynyt sinuun, ostin sinulle eväitä." moraalinen opetus vittuilusta - älä polta etupihallasiedit 1: mokasin vähän kielioppia.</w:t>
      </w:r>
    </w:p>
    <w:p>
      <w:r>
        <w:rPr>
          <w:b/>
        </w:rPr>
        <w:t xml:space="preserve">Tulos</w:t>
      </w:r>
    </w:p>
    <w:p>
      <w:r>
        <w:t xml:space="preserve">Yritin polttaa ruohoa omalla tontillani, minut ilmiannettiin, menetin luottamuksen äitiini, mutta hän osti minulle silti eväitä.</w:t>
      </w:r>
    </w:p>
    <w:p>
      <w:r>
        <w:rPr>
          <w:b/>
        </w:rPr>
        <w:t xml:space="preserve">Esimerkki 7.6320</w:t>
      </w:r>
    </w:p>
    <w:p>
      <w:r>
        <w:t xml:space="preserve">Teksti: niin olen ollut w / minun gf (joka on 9/10) 6 vuotta ja osui merkittävä aukko yksi hänen (8/10) parhaita ystäviä tänä kesänä. poreallas. sekoitetaan juomia , jne. emme koskaan suljettu, mutta olen aina ajatellut siellä oli aukko hyödyntää. tasan vuosi sitten tänä iltana minut irtisanottiin Fortune 500 yritys, joka rimmaa horisontti ja päätti juhlia minun yhden vuoden vapautumisen kanssa irstailu. tyttöystäväni työskentelee öisin, ja lähetin hänen poikaystävälleen tekstiviestin aikomuksenani viettää hänen kanssaan illallista ja toivottavasti 69 vuotta. kaikki signaalit olivat vääriä sen jälkeen, kun tunnustin seksuaalisen haluni häntä kohtaan, ja nyt olen vaarassa menettää kuuden vuoden suhteeni hänen ystävänsä takia, jonka takia tarvitsin sulkemista. fml.</w:t>
      </w:r>
    </w:p>
    <w:p>
      <w:r>
        <w:rPr>
          <w:b/>
        </w:rPr>
        <w:t xml:space="preserve">Tulos</w:t>
      </w:r>
    </w:p>
    <w:p>
      <w:r>
        <w:t xml:space="preserve">iski tyttöystäväni parasta kaveria. Ei toiminut. Aika perseestä, kun tyttöystäväni saa tietää.</w:t>
      </w:r>
    </w:p>
    <w:p>
      <w:r>
        <w:rPr>
          <w:b/>
        </w:rPr>
        <w:t xml:space="preserve">Esimerkki 7.6321</w:t>
      </w:r>
    </w:p>
    <w:p>
      <w:r>
        <w:t xml:space="preserve">Teksti: olen nyt 37-vuotias; tämä tapahtui, kun olin 16-vuotias. se on aidosti yksi pahimmista asioista, joita olen koskaan elämässäni tehnyt, ja kauhistutan edelleen ystäviä ja perhettä kertomalla heille tämän tarinan (melkein kaikki asianosaiset tietävät tästä nyt). rehellisesti sanottuna, tämä on psa kaikille hyvää tarkoittaville vanhemmille; älkää antako tämän tapahtua teille.  kuudentoista vuotiaalla minulla on poikaystävä, ja eräänä päivänä päätimme lintsata koulusta ja chillailla. asuin tuolloin amerikan pikkukaupungissa ja ajoin kaupungin ainoaa 15-vuotiasta ranskalaista autoa (supertunnettava). hengailimme poikaystäväni luona sinä aamuna ja päätimme mennä lounaalle. hyppäämme autooni, lähdemme hänen asuinalueeltaan ja ajamme yhdelle kaupungin ainoista vilkkaista teistä. kauhukseni isäni ajaa ohitsemme suu auki tunnustaen ja kauhistuen, että hänen tyttärensä ei ole koulussa. pysähdyn nopeasti lähimmälle ajotielle (pankin pihaan) ja sekoan, että jäin kiinni koulun lintsaamisesta. Pian sen jälkeen isäni ajaa myös pankkiin. tiedän, että minun on tunnustettava, joten kerron isälleni, että poikaystäväni ja minä lintsasimme koulusta. ei se mitään, typerä teinipila. pelkään kuitenkin, mitä äitini tekee, kun hän saa tietää. teen isän kanssa sopimuksen, että lähden kotiin välittömästi (vien poikaystäväni matkalla kotiinsa) ja saan kotiarestia 2 kuukautta, jos isä ei kerro äidille, että sain minut kiinni koulusta lintsaamisesta. isä sanoo miettivänsä asiaa ja keskustelevansa kanssani, kun hän tulee kotiin. Myöhemmin samana iltana isä sanoo hyväksyvänsä sopimukseni, koska hän ei todellakaan halua äidin suuttuvan minulle (äitini ja minä riitelimme ilkeästi koko teini-ikäni ajan). perjantai-ilta koittaa, ja ystäväni haluavat lähteä ulos. he tulevat hakemaan minut, mutta nyt olen konna ja olen näköjään unohtanut pienen sopimukseni. Isäni kutsuu minut työhuoneeseen, jossa hän katselee perjantai-illan ohjelmia, ja muistuttaa minua sopimuksestani hänen kanssaan. Vastaan siihen välittömästi sanomalla, että jos hän ei päästä minua ulos, kerron äidille, että isäni salasi koko "koulusta lintsaamisen" äidiltä. (mikä on selvästi pahempi rikkomus.) minulla ei ollut aikomustakaan tehdä tätä manööveriä ennen kuin sanat tulivat suustani, ja isäni kasvoilla näkynyt petoksen ilme oli sielunmurskaava. sitten lähdin hengailemaan kavereideni kanssa ja minusta tuli historian huonoin tytär.</w:t>
      </w:r>
    </w:p>
    <w:p>
      <w:r>
        <w:rPr>
          <w:b/>
        </w:rPr>
        <w:t xml:space="preserve">Tulos</w:t>
      </w:r>
    </w:p>
    <w:p>
      <w:r>
        <w:t xml:space="preserve">tein isän kanssa sopimuksen välttääkseni äidin vihan; peruin sopimukseni ja uhkasin isää vielä pahemmalla äidin vihalla. jos saan joskus kaltaisiani lapsia, olen täysin kusessa.</w:t>
      </w:r>
    </w:p>
    <w:p>
      <w:r>
        <w:rPr>
          <w:b/>
        </w:rPr>
        <w:t xml:space="preserve">Esimerkki 7.6322</w:t>
      </w:r>
    </w:p>
    <w:p>
      <w:r>
        <w:t xml:space="preserve">Teksti: muistin noin 1 tunti sitten, että huomenna on äitienpäivä, tämä oli noin 20:30. äiti oli töissä toimistossaan, joten minun piti keksiä jokin tekosyy, miksi olin menossa ulos. sanoin, että "kaipaan kupposoppaa, palaan pian". joten ajoin alas tescoon hakemaan äidin lempisuklaata - maltesersia ja vähän hienompia. ja valitsin kaksi erilaista korttia, jotka olivat jäljellä. Onnistuin maksamaan itsepalvelukassalla joutumatta riitaan, mikä oli mukavaa. pääsen kotiin ja tajuan, että minun on jotenkin päästävä takaisin yläkertaan kantamatta tescon kassia täynnä äitienpäiväpaskaa. laitan vedenkeittimen päälle ja juoksen yläkertaan ja kysyn äidiltä, haluaako hän kupin kahvia. hän haluaa. menen takaisin alakertaan ja keitän äidille kahvia ja itselleni keittoa. nyt minun on jotenkin kannettava suklaat, kahvi ja keittoni yläkertaan äidin toimistoon ilman, että hän näkee suklaat. tungen kortin ja suklaat takkiini ja nappaan kaksi mukia kumpaankin käteen. alan kävellä portaita ylös, kun tajuan, että räminän, malteserit eivät ole aivan hienovaraisia. kun pääsen äidin toimistoon ja laitan hänen kahvinsa alas, malteserit alkavat liukua, joten kyyristyn yrittäessäni pitää ne sisällä. Laitan äidin kahvin alas ja vedän käteni takaisin pitääkseni pullistunutta takkiani sisällä hieman liian nopeasti, jotenkin onnistuin vetämään äitini kahvikupin yli ja se lensi ympäri hänen työpöytäänsä, melkein pilaten hänen kannettavan tietokoneensa ja joutuen useille paperinpalasille. Hätäillessäni yrittääkseni estää kahvin kaatumisen, päädyin roiskauttamaan keittokupin farkkuihini. tämä ei aluksi sattunut, mutta samalla kun pyysin raivokkaasti anteeksi äidiltäni, tajusin, miten pahasti jalkaani sattui. puristin reittä, irrotin käden, joka piti suklaata sisällä, ja ne päätyivät lattialle. minulla on kipuja, äitini on vihainen minulle, ja äitienpäivä on kolmen tunnin päästä.</w:t>
      </w:r>
    </w:p>
    <w:p>
      <w:r>
        <w:rPr>
          <w:b/>
        </w:rPr>
        <w:t xml:space="preserve">Tulos</w:t>
      </w:r>
    </w:p>
    <w:p>
      <w:r>
        <w:t xml:space="preserve">läikyttänyt kahvia äitini pöydälle, kaatanut keittoa päälleni ja pudottanut suklaapallon äitienpäivänä.</w:t>
      </w:r>
    </w:p>
    <w:p>
      <w:r>
        <w:rPr>
          <w:b/>
        </w:rPr>
        <w:t xml:space="preserve">Esimerkki 7.6323</w:t>
      </w:r>
    </w:p>
    <w:p>
      <w:r>
        <w:t xml:space="preserve">Teksti: Tämä tapahtui useita kuukausia sitten. olin kotona äitini kanssa, ja yhtäkkiä kuulin piippauksen. *piip piip* sitten se pysähtyi hetkeksi ja sitten *piip piip* sitten se pysähtyi ja jatkoi samaa kaavaa. äitini ja minä tutkimme asiaa ja huomasimme että se oli häkävaroitin. juoksin heti ulos talosta koska en halunnut kuolla. äitini sai isäni puhelimeen ja he puhuivat ja muistan että äitini oli vielä talossa tällä hetkellä joten huusin äidilleni että hän häipyisi pois talosta, joka vain luuli että hälytin oli vikaantunut. saan äitini soittamaan hätänumeroon. odotamme etupihalla palokuntaa he tulevat, tutkivat talon hiilimonoksidi-ilmaisimillaan ja eivät havaitse mitään ja tarkistavat hälytyksen. se vain ilmoitti meille, että se tarvitsi uuden pariston. joten yksi palomiehistä meni takaisin autoon haki meille pariston laittoi sen takaisin ja he kaikki menivät takaisin autoon.</w:t>
      </w:r>
    </w:p>
    <w:p>
      <w:r>
        <w:rPr>
          <w:b/>
        </w:rPr>
        <w:t xml:space="preserve">Tulos</w:t>
      </w:r>
    </w:p>
    <w:p>
      <w:r>
        <w:t xml:space="preserve">kuuli piippauksen, panikoi, soitti hätänumeroon, koska tarvitsi vaihtaa pariston**</w:t>
      </w:r>
    </w:p>
    <w:p>
      <w:r>
        <w:rPr>
          <w:b/>
        </w:rPr>
        <w:t xml:space="preserve">Esimerkki 7.6324</w:t>
      </w:r>
    </w:p>
    <w:p>
      <w:r>
        <w:t xml:space="preserve">Teksti: Okei, siitä on siis jo kuukausi eikä niinkään tänään, mutta hitto, en keksi hetkeäkään, jolloin olisin tehnyt jotain tyhmempää.Se on noin kello yksi aamuyöllä maanantaina, kämppikseni ja minä saamme äkillisen energiapuuskan ja päätämme, että meidän on käytettävä hulluutemme johonkin projektiin. Katselemme ympäri huonetta inspiraatiota etsiessämme ja bam!siellä on vanha, rikkinäinen bongimme; meidän pitäisi ehdottomasti korjata se. sen pohjassa on reikä ja meillä on iso pala lasia rikkoutumisen jäljiltä, joka meidän on vain kiinnitettävä uudelleen. joten haemme tonneittain superliimaa ja yritämme sitä.Se ei pysy tarpeeksi hyvin ja lasinpala putoaa jatkuvasti pois. Joten, koska olemme korkeakoulutettuja neroja, otamme tätä spray-liimaa, jota meillä on ympäriinsä, ja kastelemme bongin sisäpuolen sillä siinä toivossa, että se auttaa lasia pysymään kiinni. En tiedä miksi ajattelimme, että koko pohjan sisäpuolen ruiskuttaminen auttaisi. mutta teimme sen. jonkin ajan kuluttua luovutamme lasin pysymisen suhteen, joten turvaudumme vain paskaan määrään Paavo teippiä ja peitämme reiän. näin syntyi Paavobongi.menemme siis ulos testaamaan uutta luomustamme ja minä lyön sitä ensimmäisenä. heti olen helvetin pahoinvoiva. tarkoitan, että repesin täysin ja otin lihavimman iskun suoraan naamaan, koko lihava kulho paloi. luulin olevani vain todella pilvessä. pahassa pilvessä tai jotain. Mutta kun nousin ylös, pystyin hädin tuskin pitämään vartaloni pystyssä, koska olin niin heikko. tärisin hallitsemattomasti ja selvisin hädin tuskin kaksi kerrosta portaita ylös ja takaisin huoneeseemme, ennen kuin kaaduin sängylle. kämppikseni katsoi minua ja sanoi vain: "Voi paska. katso peiliin!".Olen täysin kalpea ja vihreän sävyinen. se on kauhistuttavaa. makaan takaisin sängyssä, koska en pysty enää seisomaan, haukun henkeä, en pysty pitämään silmiäni auki. alan antaa itseni nukahtaa ja mietin, heräänkö seuraavana aamuna. harkitsen vakavasti, että pyydän kämppistäni soittamaan ambulanssin, ennen kuin liukastun tajuihini. herään seuraavana aamuna ja olen onneksi täysin kunnossa. tuoreilla, uuden päivän aivoilla tajuan, että olin luultavasti juuri saanut liimamyrkytyksen (??) lämmittämällä ja hengittämällä syvälle keuhkoihini paskaisen määrän liimaa.</w:t>
      </w:r>
    </w:p>
    <w:p>
      <w:r>
        <w:rPr>
          <w:b/>
        </w:rPr>
        <w:t xml:space="preserve">Tulos</w:t>
      </w:r>
    </w:p>
    <w:p>
      <w:r>
        <w:t xml:space="preserve">Darwin-palkintokelpoinen kuolemanpelko.</w:t>
      </w:r>
    </w:p>
    <w:p>
      <w:r>
        <w:rPr>
          <w:b/>
        </w:rPr>
        <w:t xml:space="preserve">Esimerkki 7.6325</w:t>
      </w:r>
    </w:p>
    <w:p>
      <w:r>
        <w:t xml:space="preserve">Teksti: niin tifu koulun jälkeen, tulin kotiin ja huomenna tehtävän takia aloitin sen heti, koska en ole edes aloittanut sitä vielä, kuten useimmat lukiolaiset. tämä oli todella pitkä tehtävä, jonka keksin, kun yritin tehdä sitä edellisenä päivänä. Joka tapauksessa minulla näytti olevan paljon tekemistä, ja tuli aika nopeasti myöhä, joten yleensä arkisin menen nukkumaan noin puoli yhdentoista maissa, mutta tänään näytti siltä, että minun pitäisi valvoa kello 12:n jälkeen, joten koska minulla oli paljon tekemistä, pyysin kohteliaasti äitiäni keittämään minulle kupin maitokahvia ennen nukkumaanmenoa. mutta hän kieltäytyi sanomalla, että olen pätevä yksilö, joka pystyy tekemään itse milon, joten suutuin todella nopeasti ja aloin huutaa hänelle, ja pian syntyi riita, ja lopulta hän päätyi tekemään minulle milon. hän varmisti, että hän antoi sen minulle käteen ennen nukkumaanmenoa, joten kirjoitin hieman tehtävää ja kun näytti siltä, että tarvitsin taukoa, menin youtubeen ja käynnistin videon ja aloin juoda miloani. Videon ja juomiseni aikana kuulin oven avautuvan takanani ja äitini käveli takanani, ja yritin pyyhkäistä näyttöä niin nopeasti kuin pystyin varmistaakseni, ettei hän saa minua kiinni katsomasta youtubea uudelleen, koska muuten hän alkaisi taas riidellä kanssani siitä, että minun pitäisi tehdä töitä eikä katsella. pyyhkäistessäni näyttöä eri välilehdelle satuin myös kaatamaan milon ympäri kannettavaa tietokonettani, joka oli jäänyt sen viereen. Yhtäkkiä näyttö pimeni ja äitini näki kaiken, mutta hän ei sanonut mitään ja meni vain takaisin sänkyynsä. olin yhtä vihainen itselleni ja menin suoraan sänkyyn siivottuani. joka tapauksessa tämä on nyt aamulla, tarkistin läppärini ja se ei toimi, koko tutkimustyöni on siellä, mikä on 9:n arvoinen.5% kokonaisarvosanastani, joka on maksettava tänään. joten loppujen lopuksi en voinut antaa mitään opettajalle, pilasin hyvän tietokoneen ja myös milo-muki meni rikki. nyt äitini ei puhu minulle (ymmärrän kyllä miksi).</w:t>
      </w:r>
    </w:p>
    <w:p>
      <w:r>
        <w:rPr>
          <w:b/>
        </w:rPr>
        <w:t xml:space="preserve">Tulos</w:t>
      </w:r>
    </w:p>
    <w:p>
      <w:r>
        <w:t xml:space="preserve">Minun oli pakko tehdä yöunet, koska en ollut aloittanut seuraavana päivänä tehtävää, joten pyysin äitiäni valmistamaan minulle kupin maitohapotusta ja läikytin sen läppärini päälle, joka minulla on ollut 3 vuotta. menetin 9,5 % kokonaisarvosanastani ihmisen biologiasta, ja nyt olen reputtamassa, eikä minulla ole läppäriä, jolla tehdä töitä minkään oppiaineen osalta, eikä äiti puhu minulle enää.</w:t>
      </w:r>
    </w:p>
    <w:p>
      <w:r>
        <w:rPr>
          <w:b/>
        </w:rPr>
        <w:t xml:space="preserve">Esimerkki 7.6326</w:t>
      </w:r>
    </w:p>
    <w:p>
      <w:r>
        <w:t xml:space="preserve">Teksti: en ole varma, onko tämä tifu vai tunnustus... joka tapauksessa, minulla on kaunis suolaisen veden akvaario. ne, joilla on ja jotka ylläpitävät näitä asioita, tietävät, kuinka paljon vaivaa, aikaa ja rahaa se vaatii. ja kun makean veden akvaariot ovat täynnä kaloja, joiden arvo on 1-5 dollaria, suolaisen veden akvaariot ovat niitä, joissa on eksoottisia, kauniita jäniksiä ja pellekaloja ym. joiden hinta vaihtelee 50 dollarista tuhansiin dollareihin.Joten, ylpeyteni ja iloni, elävä riutta... kauniisti kalustettu ja ylläpidetty akvaario... katselin sitä pari päivää sitten ja ajattelin, että visuaalisesti taiteellisesta näkökulmasta katsottuna siitä puuttuu "matalaa" elämää. tällä tarkoitan sitä, että pystysuunnassa katsottuna se oli melko harva alhaalla. siellä on muutamia kasveja ja muuta sellaista, mutta suurin osa kaloistani asuu akvaarion kahdessa ylimmässä kolmanneksessa. Niinpä ostoskeskuksessa on eräs akvaariokauppa... menin katsomaan, ja keskustelin asiasta siellä olleen kaverin kanssa, jonka kanssa olen puhunut aiemminkin ja joka on melko asiantunteva. hän ehdotti rapua. mielenkiintoinen ajatus, pieni rapu, joka riehuu ympäriinsä. mitä se syö, kysyin? ei hätää... roskia, jotka kelluvat alhaalla, ja muuta roinaa. omavarainen. ei tarvitse koskaan murehtia mistään.ja hän näytti minulle tämän reilun kokoisen ravun, jolla oli yksi suuri mutanttikynsi... mielenkiintoinen kummajainen... okei, miksipä ei, kokeillaan. ostin ravun... vein sen kotiin, laitoin pussin akvaarioon akklimatisoitumaan lämpötilaan... ja 20 minuuttia myöhemmin leikkasin pussin auki ja annoin ravun kellua varovasti pohjalle. katselin sitä noin 10 minuuttia. se käveli ympäriinsä, haki tuntumaa paikkaan... kaikki hyvin.  lähdin ulos tapaamaan ystäviä, tulin myöhään kotiin... akvaarion automaattinen valo oli sammunut, kuten pitikin, joten kaloille oli tullut yö... kaikki hyvin. heräsin aamulla ja menin ruokkimaan kaloja. oli kuin maailmanloppu olisi ratsastanut siellä. se oli helvetinmoinen maailmanloppu. se oli kauhein, ällöttävin, iljettävin, mauttomin, vastenmielisimmin ja kauhistuttavimmin kuviteltavissa oleva näky, ainakin akvaarioon liittyen.Tämä pikku paskiainen oli mennyt täysin, ja tarkoitan täysin, sekaisin. siellä ei ollut jäljellä mitään muuta elävää kuin rapu. siellä oli kuitenkin satoja kalanpaloja, useimmat jossain puoliksi syötyjen kauhujen tilassa. pieniä silmämunia kellui ohi näköhermot leijuen sirosti niiden takana. puolikas evä. puolikas pää. sisälmyksiä kiloittain. puolikas merihevosestani, "seabiscuitista".ja siellä pohjassa, tämä pieni vitun hirviö, jolla oli puolikkaan tangon mutanttikynsi, seisoi toisen kalanpalasen päällä ja ahmii sitä. en todellakaan voi alkaa ilmaista kohtauksen kauhua ja vastenmielisyyttä. tuhansia dollareita kaloja, tuhansia tunteja ajastani. yksi suuri ällöttävä friikkisirkus. soitin akvaariokauppaan, mutta en onnistunut tekemään muuta kuin huutamaan sekavasti ja luultavasti pelästytin paskat housuunsa sen, kenen kanssa puhuin. Otin ravun verkkoon, heitin sen muovipussiin ja lähdin takaisin ostoskeskukseen. aioin kävellä sinne ja huutaa, kunnes he suostuisivat antamaan minulle tarpeeksi kauppahyvitystä akvaarion täydentämiseen, sekä kipua ja kärsimystä ja rangaistusluonteisia vahingonkorvauksia... minulla oli kaikki uhkaukset valmiina päässäni. mutta lähestyessäni toinen ajatus sai vallan. heillä on keskellä oleva akvaario, kun astut sisään, ja siinä on usein hyvin kaunis ja arvostettu ja kallis kala. 3 000 dollaria oli tämän hyvin eksoottisen lepakkomaisen kalan hintalappu... näytti enemmänkin delta-siipiseltä stealth-pommikoneelta. ja niinpä, kun kukaan ei katsonut, heitin ravun sisään. sitten vaelsin takaosaan yrittämään puhua jollekulle... ja kaveri, jolle olin huutanut aiemmin, tajusi, kuka olin, ja vaati minua lähtemään tai soittaisi vartijat. hän ei uskonut tarinaani ja sanoi, että se oli paskapuhetta. soittakaa helvetin vartijat huusin hänelle takaisin, ja se oli aika rumaa edestakaista keskustelua, kun yhtäkkiä kaupan edestä kuului huuto, sitten toinen huuto ja vilskettä. hän juoksi, minä seurasin. voitte varmasti arvata, mistä kaikessa hälinässä oli kyse... mutta jos luulitte, että se oli irvokas näky, se oli vielä pahempi. paljon pahempi. delta-siipi ei aikonut lentää paljon tulevaisuudessa. oikeastaan paljon mitään. se oli yhä elossa, koska se hengitti yhä, mutta se ei tehnyt paljoakaan päästäkseen karkuun. ehkä siksi, että se oli sokissa. ehkä siksi, että se oli menettänyt (ja menetti yhä) paljon verta. ehkä siksi, että osa sen sisälmyksistä roikkui ulos sen ruumiin pohjasta, joka puolestaan oli tiukasti riivatun pedon mutanttikynnen otteessa. toinen "normaali" kynsi nirsoili kalan rungon pohjaa, aivan kuten sinä tai minä saattaisimme nirsoilla nukkaakin villapaidasta. Se oli sairaalloisen kiehtovaa. lähdin pois, nopeasti. tulin kotiin. päätin, että minun on kirjoitettava tämä tarina ylös alusta loppuun, koska olen varma, että minun on näytettävä se jollekin. kaupan omistajalle. poliiseille. lakimiehelle. en ole täysin varma, mitä tehdä, mutta otan mielelläni vastaan ehdotuksia. odotan kuulevani jostakin jollakin tavalla aamulla. -----päivitystä: mielestäni olisi järkevämpää antaa yleinen päivitys kuin syventyä alla oleviin kommentteihin, joista monet sanovat samaa asiaa. ensinnäkin, aivan oikein, olisin voinut ja minun olisi pitänyt tehdä tutkimusta. kyse ei ollut laiskuudesta, vaan enemmänkin siitä, että olen tehnyt tätä niin kauan, että tiedän, mitä voi tapahtua. jos olisin ollut uusi tässä harrastuksessa, näin ei olisi tapahtunut. nopea googletus ravuista ja yhteensopivuudesta olisi vastannut itsestään selvään kysymykseen, koska näin on tapahtunut muillekin aiemmin. mutta taas, monen vuoden itsenäisen puuhastelun jälkeen, joko se kukoistaa tai kuolee. mikään ei ole koskaan "reagoinut" näin. luulin, että se vain vaeltaa pohjaa pitkin ja huolehtii omista asioistaan. se oli täysin odottamatonta ja ennakoimatonta sellaiselle, joka on tehnyt sitä satoja kertoja ilman pahoja seurauksia. uskokaa pois, tunnen itseni täydelliseksi vitun ääliöksi, koska näin kävi, eikä se varmasti tule tapahtumaan enää koskaan.rapu oli viulurapu. delta-siipi oli pinnatus-lempparikala. maksoin ravun pankkikortilla. he tietävät hyvin kuka olen. tässä ei ole koskaan ollut kyse vastuun välttelystä... Yritän vain keksiä, miten korjata asia ilman rikosrekisteriä ja ilman, että se maksaa minulle kuukauden vuokran. lähetin tarinani asianajajaystävälleni, joka soitti minulle heti aamulla. ehdotin, että tapaisimme lounaalla, ja kun hän ehdotti sushia, minun on sanottava, että nauroin niin kovasti, että itkin. Se on vain osoitus siitä, kuinka paljon stressiä tämä on kerännyt minussa. joka tapauksessa, poliisit eivät ole soittaneet, eikä kauppa ole soittanut. hän aikoo ottaa puolestani yhteyttä kauppaan ja yrittää sopia jonkinlaisen asian, jossa maksan heille ja kaikki menee ohi. se on selvästi paras skenaario tässä vaiheessa, ja ainoa muuttuja on se, kuinka paljon se tulee maksamaan minulle. kukaan ei halua tai tarvitse oikeudenkäyntiä tai pidätysrekisteriä tästä asiasta. Tein virheen, pahan virheen... ylireagoin ja tein todella tyhmän teon... mutta otetaanpa hetkeksi käyttöön todellisuusaivomme. kyse on vitun kalasta. kyllä, tapoin vitun kalan. se ei ole kauhea rikos, ja jos maksat tappamastasi ja/tai syömästäsi kalasta, ei ole juuri mitään rikollista toimintaa. lepakkokala-parka, toki... tiedätkö, kuinka monta kalaa kuolee tänään ympäri maailmaa? en rehellisesti sanottuna tiedä. Satoja miljoonia? miljardeja? tämä ei ole sen erikoisempi, vain koska se kuoli redditissä. itse asiassa, jos kaikki asiat olisivat yhtä suuret, jos olisin kala, olisi paljon parempi olla huomion keskipisteenä reddit-ketjussa kuin tulla ahmituksi nimettömänä keskellä valtamerta. tiedättehän, että valtion messuilla tykkään katsella lehmiä ja jopa silittää niitä. mutta saatan myös pysähtyä ostamaan big macin kotimatkalla. niin paljon kuin tunnenkin kalat ja nautin niistä, mutta tulkaa nyt, ihmiset... Se on kala. en aio palaa ikuisessa kadotuksessa, koska tapan tarkoituksellisesti kalan. enkä aio ("kuten pitäisi") tappaa itseäni, kuten alla on ehdotettu, koska olen kauhea psykoottinen friikki, joka edistää kauheaa harrastusta.fwiw, en ole kusipää - olen vain kaveri, joka ylireagoi kusipäisellä tavalla, ja tunnustan sen ja teen kaikkeni korjatakseni sen. en aio juosta ja piiloutua. mokasin ja korjaan sen. En ole huolissani tämän viestiketjun oikeudellisista seurauksista, koska en aio piiloutua yksinkertaisilta tosiasioilta... heitin sen ravun tankkiin tietäen hyvin, mitä todennäköisesti tapahtuisi. se, että kaupan kaveri ei uskonut minua, ei auttanut mielentilaani. teoissani oli varmasti jonkinlainen "et usko minua? tsekkaa tämä" -juttu. taas, ei mikään tekosyy, vain selitys. palaan asiaan, kun ystäväni kuulee kaupasta. -----Loppupäivitys: Tiedän, miten katkera pettymys tämä päivitys on niille, jotka haluavat nähdä minut tervattuna, höyheninä, piirrettynä ja neljäsosana... heitetään vankilaan, haastetaan oikeuteen miljoonista dollareista... kaikki tämä "osallisuudesta kalan murhaan". valitettavasti mitään sellaista ei tapahdu. Anteeksi, mutta aikuiset miehet, joilla on erilaisia intressejä ja mielipiteitä, ovat tunnetusti pystyneet kokoontumaan yhteen ja pääsemään sovinnollisiin ratkaisuihin turvautumatta väkivaltaan ja rikosoikeusjärjestelmään. kaverini lakimies puhui kaupalle, joka puolestaan oli jo saanut selville jotakin mielenkiintoista... siitä huolimatta, että minun olisi pitänyt tehdä tutkimusta itse, se, mitä minulle myytiin, ei ollut sitä, mitä he luulivat myyvänsä minulle. Se ei ollut viulurapu, vaan paljon vaarallisempi kivirapu... kuten he huomasivat, kun koko yrityksen ainoa mies, joka todella tietää jotain, ilmestyi paikalle viikonlopun jälkeen ja kuuli, mitä tapahtui. ja niinpä he paskansivat tiiliskiviin, eivät vain sen takia vaan myös siksi, että heidän 3000 dollarin hintaista kalaansa saa itse asiassa paljon halvemmalla, minkä he tiesivät minun huomaavan nopeasti. kun "asianajajani" soitti heille, he olivat sopivan järkyttyneitä ja halusivat vain jättää tämän kaiken taaksemme, antaa anteeksi ja unohtaa ja jatkaa eteenpäin. Heidän ensimmäinen tarjouksensa, ilman että mieheni sanoi mitään, oli 500 dollarin tarjous kaloista, joilla korvattaisiin menetykseni. kyllä, luit oikein. minä olen pahis, mutta he tarjoavat minulle tuon summan. heitä traumatisoi paljon vähemmän heidän esittelykappaleensa tuhoaminen ja he olivat paljon enemmän huolissaan siitä, että sana leviää siitä, etteivät he tiedä, mitä tekevät. Osana "sovintoa" en voi kertoa siitä kenellekään. heille ilmoitettiin, että useammat kuin muutama ihminen jo tekevät niin, mutta ilman mitään tunnistetietoja. ei edes osavaltiota, saati kaupunkia. sana on "mum". sopii minulle.urheilullisena vastatarjouksena, jota he epäilemättä odottivat, pyysin 1000 dollaria, ja sovimme nopeasti 750 dollarista. tarina on ohi. siitä huolimatta minulla ei ole suurta kiirettä tuhlata tuota rahaa ja käsitellä tätä uudelleen. palaan epäilemättä jonain päivänä takaisin tähän asiaan, mutta olen jo löytänyt riutalle kodin ja siivoan perusteellisesti sen, mikä on vain lasilaatikko, parin päivän päästä. Tulen kaipaamaan sitä kovasti, mutta Roomaa ei rakennettu yhdessä päivässä, eikä myöskään sitä, mitä tankissa oli, ja ajatus tyhjästä aloittamisesta juuri nyt on aivan liikaa. ja se, kuten sanotaan, kun tehdään kalifornialaisia sämpylöitä... on paketissa.</w:t>
      </w:r>
    </w:p>
    <w:p>
      <w:r>
        <w:rPr>
          <w:b/>
        </w:rPr>
        <w:t xml:space="preserve">Tulos</w:t>
      </w:r>
    </w:p>
    <w:p>
      <w:r>
        <w:t xml:space="preserve">ostin ravun akvaariooni. se tappoi kaikki kalani. kostoksi vein sen takaisin kauppaan ja heitin sen akvaarioon, jossa oli arvokas kala, jonka rapu sitten teurasti. saatan olla pulassa.</w:t>
      </w:r>
    </w:p>
    <w:p>
      <w:r>
        <w:rPr>
          <w:b/>
        </w:rPr>
        <w:t xml:space="preserve">Esimerkki 7.6327</w:t>
      </w:r>
    </w:p>
    <w:p>
      <w:r>
        <w:t xml:space="preserve">Teksti: tämä tapahtui noin kuukausi sitten koulun kemian laboratoriossa. opiskelimme sähkökemiallisia paristoja käyttäen hapatettua kuparisulfaattia ja sinkkiä tai jotain (en rehellisesti sanottuna muista). niille, jotka eivät ole opiskelleet kemiaa, käytimme jotakin, jota kutsutaan suolasillaksi, yhdistämään kaksi nestettä niin, että ionit voivat virrata molempien nesteiden läpi. ystäväni oli erityisen huonolla tuulella sinä päivänä, ja kun tuli aika pakata koe kasaan, hän sanoi: "siivoa tämä vitun paska pois, kiitos". Ajattelin tyhmälle itselleni: * vittu näytän sulle* ja poimin suolasillan joka oli liotettu kemikaaleihin ja laitoin sen hänen paitaansa. valitettavasti se jäi kiinni hänen labransa yläosaan ja jäi sinne. aluksi hän ei huomannut, joten kikatin itsekseni ja jatkoin pakkaamista. 10 minuuttia myöhemmin ystäväni valitti, että hänen niskansa tuntui olevan tulessa. tajusin sitten, että suolasilta oli juuttunut hänen laboratoriotakkinsa yläosaan ja kuorin sen pois. jep, kuorin sen pois. iho sen alla oli punainen ja alkoi turvota, ja pieniä rakkuloita muodostui. vedin syvään henkeä ja ajattelin, *no, olen niin kusessa. * kemianopettajamme näki, kun kuorin suolasillan hänen niskastaan, juoksi paikalle ja kysyi, mitä tapahtui. Tiesin, ettei tästä ollut mitään ulospääsyä, joten kerroin hänelle. ystäväni lähetettiin sairaalaan käytyään koulun sairasosastolla, ja häntä hoidettiin kemiallisen palovamman vuoksi. sillä välin minä vietin loppupäivän koulukiellossa. olemme edelleen ystäviä, mutta en voi sanoa samaa minusta ja kemian opettajasta, sillä reputin sähkökemiallisia akkuja käsittelevän yksikön.</w:t>
      </w:r>
    </w:p>
    <w:p>
      <w:r>
        <w:rPr>
          <w:b/>
        </w:rPr>
        <w:t xml:space="preserve">Tulos</w:t>
      </w:r>
    </w:p>
    <w:p>
      <w:r>
        <w:t xml:space="preserve">lähetin ystäväni sairaalaan kemiallisen palovamman vuoksi, kun olin laittanut hapanta ainetta hänen kaulaansa.</w:t>
      </w:r>
    </w:p>
    <w:p>
      <w:r>
        <w:rPr>
          <w:b/>
        </w:rPr>
        <w:t xml:space="preserve">Esimerkki 7.6328</w:t>
      </w:r>
    </w:p>
    <w:p>
      <w:r>
        <w:t xml:space="preserve">Teksti: menin luonnontieteiden tunnille, tehtävä oli vain lukemista, joten kaikki saivat sen valmiiksi melko nopeasti. istuin joidenkin muiden ihmisten kanssa, jotka olivat myös saaneet sen valmiiksi.puhuimme siitä, mitkä ovat pahimmat paikat tietynlaisille ihmisille olla, kun tein tämän vitsin; "pahin paikka sjw:lle olisi luultavasti espanjan luokka; 'miksi sana on maskuliininen?'. miksi se ei voi olla feminiininen? itse asiassa, miksi niitä on vain kaksi? typerät espanjalaiset!" koko luokka kuunteli vain viimeisen osan ja otti sen _täysin_ irti asiayhteydestään, joten voitte arvata, mitä seuraavaksi tapahtui. huhu levisi koulussa todella nopeasti, ja seuraavaksi koko tiedeluokka piti minua rasistina.</w:t>
      </w:r>
    </w:p>
    <w:p>
      <w:r>
        <w:rPr>
          <w:b/>
        </w:rPr>
        <w:t xml:space="preserve">Tulos</w:t>
      </w:r>
    </w:p>
    <w:p>
      <w:r>
        <w:t xml:space="preserve">teki vitsin, luokka irrotti sen asiayhteydestään, nyt häntä pidetään rasistina.**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docId:9B5C8747AA4DF05369737BDFE89FA871</keywords>
  <dc:description>generated by python-docx</dc:description>
  <lastModifiedBy/>
  <revision>1</revision>
  <dcterms:created xsi:type="dcterms:W3CDTF">2013-12-23T23:15:00.0000000Z</dcterms:created>
  <dcterms:modified xsi:type="dcterms:W3CDTF">2013-12-23T23:15:00.0000000Z</dcterms:modified>
  <category/>
</coreProperties>
</file>